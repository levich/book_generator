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Цифровые технологии нефтепереработки. Введение</w:t>
        <w:br/>
      </w:r>
    </w:p>
    <w:p>
      <w:r>
        <w:br w:type="page"/>
      </w:r>
    </w:p>
    <w:p>
      <w:pPr>
        <w:pStyle w:val="Heading1"/>
      </w:pPr>
      <w:r>
        <w:t>Введение: Определение целей, задач и структуры книги, обзор цифровой трансформации в нефтепереработке и целевой аудитории.</w:t>
      </w:r>
    </w:p>
    <w:p>
      <w:r>
        <w:t xml:space="preserve">Нефтеперерабатывающая отрасль вступает в эпоху, определяемую не только технологическим прогрессом, но и потребностью в фундаментальной трансформации. В течение долгого времени данная отрасль опиралась на проверенные временем методы работы, но в условиях современной динамичной рыночной среды, жестких экологических требований и возрастающей конкуренции, традиционные подходы становятся всё менее эффективными. Цифровизация – это уже не просто модный тренд, а насущная необходимость для выживания и процветания нефтеперерабатывающих предприятий в долгосрочной перспективе. Это связано с тем, что внедрение цифровых технологий позволяет существенно оптимизировать производственные процессы, снижать издержки, повышать безопасность, улучшать качество продукции и, в конечном итоге, увеличивать прибыльность. </w:t>
        <w:br/>
        <w:br/>
        <w:t>Основными движущими силами цифровой трансформации в нефтепереработке являются сразу несколько факторов, тесно связанных между собой. Во-первых, это постоянное ужесточение экологических норм и требований к выбросам вредных веществ, заставляющее предприятия инвестировать в новые технологии мониторинга и контроля. Во-вторых, это необходимость повышения энергоэффективности и снижения потребления ресурсов, особенно в условиях волатильности цен на сырье и энергоресурсы. В-третьих, это растущие требования потребителей к качеству продукции и скорости её поставки, требующие от предприятий более гибких и адаптивных производственных систем. Наконец, возрастающая конкуренция на рынке заставляет предприятия искать новые пути оптимизации затрат и повышения эффективности, что также стимулирует внедрение цифровых технологий. Например, современные системы предиктивной аналитики, основанные на машинном обучении, позволяют прогнозировать отказы оборудования и проводить профилактическое обслуживание, что позволяет избежать дорогостоящих простоев и аварий.</w:t>
        <w:br/>
        <w:br/>
        <w:t xml:space="preserve">Текущее состояние цифровизации в нефтепереработке характеризуется неравномерностью внедрения технологий. Некоторые предприятия уже активно инвестируют в цифровые решения, такие как системы управления производством (MES), системы управления активами (EAM), системы предиктивной аналитики и искусственного интеллекта, в то время как другие только начинают осознавать потенциал этих технологий. По данным различных исследований, уровень цифровизации в нефтепереработке значительно отстает от других отраслей, таких как автомобильная промышленность или финансовый сектор. Это связано с тем, что нефтеперерабатывающая отрасль характеризуется высокой сложностью технологических процессов, консервативностью персонала и отсутствием стандартизации данных. Однако, в последние годы наблюдается ускорение темпов цифровизации, обусловленное снижением стоимости цифровых технологий, развитием облачных вычислений и появлением новых цифровых платформ, специально разработанных для нефтеперерабатывающей отрасли. </w:t>
        <w:br/>
        <w:br/>
        <w:t>Наглядным примером цифровой трансформации в нефтепереработке может служить внедрение цифровых двойников. Цифровой двойник – это виртуальная копия физического объекта или процесса, которая позволяет моделировать его поведение, оптимизировать его работу и прогнозировать его состояние. В нефтепереработке цифровые двойники могут использоваться для моделирования технологических процессов, оптимизации режимов работы оборудования, прогнозирования отказов и обучения персонала.  Внедрение цифровых двойников позволяет предприятиям значительно повысить эффективность производства, снизить затраты и улучшить качество продукции. Другим примером является использование беспилотных летательных аппаратов (БПЛА) для инспекции оборудования и контроля за состоянием трубопроводов. БПЛА позволяют проводить инспекцию в труднодоступных местах, снижать риски для персонала и повышать точность контроля. Таким образом, цифровизация нефтепереработки – это не просто технологический тренд, а стратегическая необходимость для обеспечения устойчивого развития и конкурентоспособности предприятий в долгосрочной перспективе.</w:t>
        <w:br/>
        <w:br/>
        <w:br/>
        <w:t xml:space="preserve">Данная книга ориентирована на широкий круг специалистов, вовлеченных в процессы нефтепереработки, от инженеров и технологов, непосредственно отвечающих за производственные процессы, до руководителей, принимающих решения о внедрении новых технологий и оптимизации работы предприятия. Мы стремились создать издание, которое было бы полезно как для опытных профессионалов, стремящихся расширить свои знания в области цифровых технологий, так и для начинающих специалистов, желающих получить базовое понимание принципов работы и возможностей цифровых решений в нефтепереработке. Важно понимать, что для полноценного усвоения материала не требуется глубоких знаний в области программирования или информационных технологий, однако базовое понимание принципов работы технологических процессов в нефтепереработке является желательным, ведь именно на эту основу мы и будем накладывать знания о цифровых инструментах. </w:t>
        <w:br/>
        <w:br/>
        <w:t>Мы предполагаем, что читатели, обращающиеся к данной книге, обладают различным уровнем подготовки в области цифровых технологий. Кто-то может быть знаком с основами работы компьютеров и сетей, кто-то может иметь опыт работы с отдельными цифровыми инструментами, такими как системы управления базами данных или программы для статистического анализа, а кто-то, возможно, только начинает знакомиться с этими технологиями.  Поэтому, мы постарались изложить материал последовательно и доступно, начиная с базовых понятий и постепенно переходя к более сложным темам, с обязательным предоставлением примеров из практики.  Мы стремились к балансу между теоретическими знаниями и практическими рекомендациями, чтобы читатели могли не только понимать принципы работы цифровых технологий, но и применять их на практике для решения реальных задач.  Например, в книге мы подробно разбираем принципы работы промышленных протоколов, таких как Modbus и OPC UA, и приводим примеры их применения для обмена данными между различными устройствами автоматизации.</w:t>
        <w:br/>
        <w:br/>
        <w:t>Особое внимание мы уделяем объяснению сложных технических терминов и понятий простым и понятным языком. Мы понимаем, что нефтеперерабатывающая отрасль характеризуется высоким уровнем технической сложности, и поэтому стремились избежать излишнего использования специализированной терминологии, которая может быть непонятна читателям, не имеющим соответствующей подготовки.  Для облегчения восприятия материала мы используем большое количество иллюстраций, схем и таблиц, которые помогают визуализировать сложные процессы и взаимосвязи. Кроме того, в книге мы приводим примеры реальных кейсов внедрения цифровых технологий на нефтеперерабатывающих предприятиях, что позволяет читателям увидеть практическую пользу от их использования.  Например, мы рассматриваем пример внедрения системы предиктивной аналитики для оптимизации режима работы установок каталитического крекинга, что позволило предприятию снизить энергопотребление и увеличить выход целевых продуктов.</w:t>
        <w:br/>
        <w:br/>
        <w:t>Наконец, мы предполагаем, что читатели, обращающиеся к данной книге, заинтересованы в повышении своей профессиональной квалификации и освоении новых навыков, которые позволят им успешно работать в условиях цифровой трансформации нефтеперерабатывающей отрасли. Мы надеемся, что данное издание станет для них надежным помощником в этом процессе и поможет им освоить необходимые знания и навыки для решения сложных задач, стоящих перед современной нефтеперерабатывающей промышленностью.  Мы стремились создать книгу, которая не только предоставила бы читателям теоретические знания, но и вдохновила бы их на внедрение новых технологий и оптимизацию работы своих предприятий, ведь именно от наших совместных усилий зависит будущее нефтепереработки.</w:t>
        <w:br/>
        <w:br/>
        <w:br/>
        <w:t>Прежде чем мы углубимся в конкретные цифровые технологии, применяемые в нефтепереработке, важно убедиться в едином понимании ключевых терминов и определений, которые будут встречаться на протяжении всего издания. Отсутствие четкой терминологической базы может привести к путанице и затруднить усвоение материала, поэтому мы предлагаем вашему вниманию базовый глоссарий, который послужит отправной точкой для дальнейшего изучения цифровых технологий. Под "цифровой трансформацией", например, мы подразумеваем не просто внедрение новых программных продуктов, а фундаментальную перестройку бизнес-процессов, основанную на использовании цифровых технологий для повышения эффективности, оптимизации затрат, улучшения безопасности и повышения конкурентоспособности предприятия. Этот процесс затрагивает все аспекты деятельности нефтеперерабатывающего завода, от управления цепочками поставок и планирования производства до технического обслуживания оборудования и контроля качества продукции, и требует активного участия всех сотрудников, а не только IT-специалистов.</w:t>
        <w:br/>
        <w:br/>
        <w:t>Одним из центральных понятий, которое будет часто встречаться в данной книге, является "Интернет вещей" (IoT), обозначающий сеть физических объектов (датчиков, устройств, оборудования), подключенных к Интернету и способных обмениваться данными между собой и с центральными системами. В нефтепереработке IoT может применяться для мониторинга состояния оборудования, контроля технологических параметров, оптимизации энергопотребления, обеспечения безопасности персонала и автоматизации различных процессов. Представьте себе резервуар с нефтью, оснащенный датчиками уровня, температуры и давления, которые в режиме реального времени передают данные в центральную систему SCADA, позволяя операторам своевременно реагировать на любые изменения и предотвращать аварийные ситуации. Этот пример демонстрирует, как простые датчики, подключенные к Интернету, могут значительно повысить надежность и безопасность работы нефтеперерабатывающего завода.  Другой важный термин – "большие данные" (Big Data), обозначающий огромные объемы структурированной и неструктурированной информации, которые генерируются в результате работы различных систем и устройств.</w:t>
        <w:br/>
        <w:br/>
        <w:t>"Аналитика данных" – это процесс извлечения полезной информации и закономерностей из больших данных, которая может использоваться для принятия обоснованных решений и оптимизации бизнес-процессов. В нефтепереработке аналитика данных может использоваться для прогнозирования выхода целевых продуктов, оптимизации режимов работы установок, предотвращения отказов оборудования, выявления узких мест в производственном процессе и повышения энергоэффективности.  Например, анализ данных о вибрации насосов и компрессоров может помочь выявить признаки износа подшипников и своевременно провести ремонт, предотвратив дорогостоящий выход оборудования из строя.  "Облачные вычисления" (Cloud Computing) – это модель предоставления вычислительных ресурсов (серверов, хранилищ данных, программного обеспечения) через Интернет, позволяющая предприятиям снизить затраты на IT-инфраструктуру и повысить гибкость и масштабируемость своих систем. В нефтепереработке облачные вычисления могут использоваться для хранения и обработки больших данных, запуска аналитических приложений, развертывания систем управления производством и обеспечения удаленного доступа к информации.</w:t>
        <w:br/>
        <w:br/>
        <w:t xml:space="preserve">Наконец, важно понимать, что такое "кибербезопасность" в контексте цифровой трансформации. Кибербезопасность – это комплекс мер, направленных на защиту информационных систем и данных от несанкционированного доступа, использования, раскрытия, уничтожения или изменения. В нефтепереработке, где критически важная инфраструктура подвержена высоким рискам кибератак, обеспечение кибербезопасности является приоритетной задачей.  Представьте себе ситуацию, когда злоумышленники получают доступ к системе управления технологическим процессом и намеренно изменяют параметры работы установки, что может привести к аварии и экологическому ущербу.  Чтобы предотвратить подобные ситуации, необходимо внедрять многоуровневую систему защиты, включающую в себя межсетевые экраны, системы обнаружения вторжений, антивирусное программное обеспечение, системы контроля доступа и обучение персонала основам кибербезопасности. </w:t>
        <w:br/>
        <w:br/>
        <w:br/>
        <w:t>Приступая к изучению цифровых технологий в нефтепереработке, важно понимать, как организован данный материал и каким образом отдельные главы взаимосвязаны между собой, поскольку это позволит не только усвоить отдельные концепции, но и увидеть общую картину цифровой трансформации отрасли. Структура данной книги выстроена по принципу от общего к частному, начиная с фундаментальных основ и постепенно переходя к конкретным приложениям и технологиям, используемым на нефтеперерабатывающих предприятиях, что позволит читателю постепенно наращивать знания и уверенно ориентироваться в сложной и многогранной области цифровизации.  Мы намеренно выбрали именно такую последовательность, чтобы избежать перегрузки информацией и обеспечить плавное и логичное усвоение материала, ведь зачастую именно отсутствие четкой структуры и взаимосвязей между концепциями затрудняет понимание и усвоение новых знаний, особенно в такой динамично развивающейся области, как цифровые технологии.  Такая структура позволит читателю не просто изучить отдельные технологии, но и понять, как они могут быть интегрированы в единую систему управления и использоваться для решения конкретных задач нефтеперерабатывающего производства.</w:t>
        <w:br/>
        <w:br/>
        <w:t>Первая часть книги, посвященная основам цифровых технологий, играет роль своеобразного фундамента, на котором строится вся дальнейшая конструкция, поскольку без понимания базовых принципов работы информации, компьютерных систем и протоколов связи невозможно эффективно внедрять и использовать цифровые технологии на практике.  Например, понимание того, как кодируется информация в двоичном виде, необходимо для работы с любыми цифровыми устройствами и системами, а знание различных систем счисления позволяет правильно интерпретировать данные, полученные от датчиков и контроллеров.  Аналогичным образом, понимание принципов работы компьютерных сетей необходимо для обеспечения надежной передачи данных между различными устройствами и системами, а знание протоколов связи позволяет правильно настроить взаимодействие между ними.  Таким образом, первая часть книги закладывает необходимые теоретические знания, которые будут использоваться в последующих главах при рассмотрении конкретных приложений и технологий.  Представьте себе строительство дома: без прочного фундамента невозможно возвести надежное и долговечное здание, так же и без прочных теоретических знаний невозможно эффективно внедрять цифровые технологии в нефтепереработке.</w:t>
        <w:br/>
        <w:br/>
        <w:t>Вторая часть книги, посвященная конкретным приложениям цифровых технологий в нефтепереработке, является практическим продолжением первой части, и в ней мы рассматриваем, как теоретические знания могут быть применены для решения конкретных задач, стоящих перед специалистами отрасли. Мы начинаем с обзора промышленных протоколов, используемых для автоматизации технологических процессов, и рассматриваем их особенности, преимущества и недостатки. Затем мы переходим к рассмотрению датчиков и систем сбора данных, которые являются основой для мониторинга и управления технологическими процессами. Далее мы рассматриваем SCADA-системы, которые используются для визуализации и управления технологическими процессами в режиме реального времени. И, наконец, мы переходим к рассмотрению информационных технологий, таких как базы данных и аналитика, которые используются для обработки больших объемов данных и принятия обоснованных решений.  В каждой главе мы приводим примеры конкретных приложений и технологий, используемых на нефтеперерабатывающих предприятиях, и показываем, как они могут помочь повысить эффективность, безопасность и устойчивость производства.  Например, мы рассматриваем примеры использования датчиков температуры и давления для мониторинга состояния оборудования, SCADA-систем для управления процессами перегонки нефти и баз данных для анализа данных о выходе целевых продуктов.  Таким образом, вторая часть книги является практическим руководством, которое поможет специалистам нефтепереработки внедрить цифровые технологии на своих предприятиях и получить максимальную отдачу от их использования.</w:t>
        <w:br/>
        <w:br/>
        <w:br/>
        <w:t>Цифровая трансформация сегодня – это не просто модный тренд, а жизненная необходимость для нефтеперерабатывающих предприятий, стремящихся к конкурентоспособности в быстро меняющемся мире. В отличие от традиционных подходов к модернизации производства, которые часто ограничивались заменой отдельных элементов оборудования, цифровая трансформация предполагает фундаментальный пересмотр бизнес-процессов, организационной структуры и корпоративной культуры, что требует значительных инвестиций и усилий, но и открывает невиданные ранее возможности. Внедрение цифровых технологий позволяет не только оптимизировать текущие операции и снизить затраты, но и создавать принципиально новые продукты и услуги, повышать качество продукции, улучшать безопасность производства и минимизировать воздействие на окружающую среду, что в конечном итоге ведет к повышению прибыльности и устойчивости предприятия. Ключевым аспектом успешной цифровой трансформации является ориентация на данные: сбор, хранение, обработка и анализ больших объемов информации, получаемой от различных источников, позволяет выявлять скрытые закономерности, прогнозировать изменения в производственном процессе и принимать обоснованные решения в режиме реального времени, что раньше было просто невозможно.</w:t>
        <w:br/>
        <w:br/>
        <w:t>Однако, переход к цифровой экономике сопряжен с рядом серьезных вызовов, которые необходимо учитывать при разработке стратегии цифровой трансформации. Одним из главных препятствий является недостаток квалифицированных кадров, способных разрабатывать, внедрять и обслуживать цифровые технологии, особенно в такой специфичной отрасли, как нефтепереработка. Кроме того, существует проблема интеграции новых цифровых систем с устаревшим оборудованием и программным обеспечением, что требует значительных усилий и инвестиций. Не стоит забывать и о вопросах кибербезопасности: цифровизация производства делает предприятия более уязвимыми для атак злоумышленников, поэтому необходимо уделять особое внимание защите данных и обеспечению надежности информационных систем. Наконец, важным фактором успеха является изменение корпоративной культуры: необходимо создать атмосферу доверия и сотрудничества, поощрять инновации и эксперименты, а также обеспечить поддержку со стороны руководства, ведь без этого любые цифровые инициативы обречены на провал. Например, внедрение системы предиктивной аналитики для мониторинга состояния оборудования требует не только установки датчиков и программного обеспечения, но и обучения персонала интерпретации данных и принятию решений на их основе.</w:t>
        <w:br/>
        <w:br/>
        <w:t>Несмотря на все вызовы, возможности, которые открывает цифровая трансформация для нефтеперерабатывающих предприятий, огромны и перевешивают все риски. Внедрение технологий искусственного интеллекта и машинного обучения позволяет оптимизировать процессы перегонки нефти, повысить выход целевых продуктов и снизить энергопотребление. Использование цифровых двойников позволяет моделировать различные сценарии развития производственного процесса, выявлять узкие места и оптимизировать логистику. Внедрение систем удаленного мониторинга и управления позволяет повысить надежность работы оборудования, сократить время простоя и снизить затраты на техническое обслуживание. Использование блокчейн-технологий позволяет обеспечить прозрачность и отслеживаемость поставок сырья и готовой продукции. Например, компания Shell активно использует цифровые двойники для моделирования работы своих нефтеперерабатывающих заводов, что позволяет ей оптимизировать процессы и повысить эффективность производства. Компания BP использует машинное обучение для анализа данных о добыче нефти и газа, что позволяет ей повысить эффективность добычи и снизить затраты. Использование цифровых технологий позволяет нефтеперерабатывающим предприятиям не только повысить свою конкурентоспособность, но и внести вклад в устойчивое развитие отрасли и защиту окружающей среды.</w:t>
        <w:br/>
        <w:br/>
        <w:br/>
        <w:t>Внедрение цифровых технологий в нефтепереработке – это уже не просто дань моде, а жизненно необходимый шаг для повышения эффективности, обеспечения безопасности и достижения устойчивости производства в условиях жесткой конкуренции и растущих экологических требований. Традиционные методы управления производством, основанные на ручном контроле и реактивных мерах, больше не позволяют оперативно реагировать на изменения рынка, оптимизировать затраты и минимизировать риски аварийных ситуаций. В отличие от них, цифровые технологии предоставляют возможность собирать и анализировать огромные объемы данных в режиме реального времени, выявлять скрытые закономерности и принимать обоснованные решения на основе объективной информации, что значительно повышает производительность и снижает вероятность ошибок. Например, использование предиктивной аналитики позволяет прогнозировать отказы оборудования и проводить профилактическое обслуживание до возникновения аварийной ситуации, что не только снижает затраты на ремонт, но и предотвращает простои производства и обеспечивает безопасность персонала.</w:t>
        <w:br/>
        <w:br/>
        <w:t>Особую роль в повышении эффективности производства играют системы цифрового моделирования и оптимизации, которые позволяют создавать виртуальные копии реальных производственных процессов и экспериментировать с различными параметрами без риска для оборудования и персонала. Такие системы позволяют оптимизировать режимы работы установок, снизить потребление энергии и сырья, повысить выход целевых продуктов и снизить выбросы вредных веществ в окружающую среду. В качестве примера можно привести использование цифровых двойников для оптимизации процессов перегонки нефти, где алгоритмы машинного обучения позволяют подбирать оптимальные параметры перегонки в зависимости от состава сырья и требований к качеству конечного продукта. Кроме того, цифровое моделирование позволяет проводить обучение персонала на виртуальных тренажерах, что повышает квалификацию специалистов и снижает вероятность ошибок при реальной работе с оборудованием. Такое сочетание виртуального обучения и реального производства позволяет создать высококвалифицированную и мотивированную команду, способную эффективно решать любые задачи.</w:t>
        <w:br/>
        <w:br/>
        <w:t>Безопасность производства является одним из приоритетных направлений цифровой трансформации нефтеперерабатывающих предприятий. Внедрение систем мониторинга и контроля, основанных на цифровых технологиях, позволяет оперативно выявлять опасные ситуации и предотвращать аварии. Например, использование датчиков и камер видеонаблюдения позволяет контролировать состояние оборудования, выявлять утечки и нарушения технологического режима, а системы автоматического отключения оборудования предотвращают развитие аварийных ситуаций. Кроме того, цифровые технологии позволяют улучшить систему управления охраной труда и промышленной безопасностью, обеспечивая своевременное проведение инструктажей, обучение персонала и контроль за соблюдением правил безопасности. Использование дронов для инспекции труднодоступных объектов, таких как резервуары и трубопроводы, позволяет выявлять дефекты и повреждения без риска для персонала, что значительно повышает безопасность проведения инспекций.</w:t>
        <w:br/>
        <w:br/>
        <w:t>Устойчивость производства в условиях меняющегося климата и растущих экологических требований является еще одним важным аспектом цифровой трансформации. Внедрение систем мониторинга и контроля выбросов вредных веществ в атмосферу и сбросов сточных вод позволяет оперативно реагировать на превышение допустимых норм и принимать меры по снижению негативного воздействия на окружающую среду. Использование цифровых технологий для оптимизации потребления энергии и воды позволяет снизить нагрузку на природные ресурсы и снизить выбросы парниковых газов. Внедрение систем управления отходами, основанных на цифровых технологиях, позволяет сократить количество отходов, отправляемых на полигоны, и повысить уровень переработки и повторного использования отходов. Например, использование алгоритмов машинного обучения для анализа состава отходов позволяет разделять отходы по категориям и направлять их на переработку или повторное использование. Такое сочетание цифровых технологий и экологических мер позволяет нефтеперерабатывающим предприятиям внести вклад в устойчивое развитие отрасли и защиту окружающей среды.</w:t>
        <w:br/>
        <w:br/>
        <w:br/>
        <w:t>В основе любой успешной цифровой трансформации нефтеперерабатывающего предприятия лежит грамотное управление данными, ведь именно данные являются ключевым активом, позволяющим принимать обоснованные решения и оптимизировать производственные процессы. Недостаточно просто внедрить цифровые технологии – необходимо организовать сбор, хранение, обработку и анализ огромных объемов данных, генерируемых различными датчиками, системами управления и бизнес-процессами. Это подразумевает создание единой информационной среды, в которой данные доступны для всех заинтересованных лиц в режиме реального времени, что позволяет оперативно реагировать на изменения ситуации и предотвращать возникновение проблем. Важно понимать, что данные сами по себе не имеют ценности – ценность приобретают лишь после их обработки, анализа и интерпретации, что требует использования специализированных инструментов и алгоритмов. Например, данные о температуре, давлении и расходе в трубопроводах, собранные датчиками, могут быть использованы для выявления утечек и предотвращения аварий, но только в том случае, если эти данные будут обработаны и проанализированы с помощью специализированного программного обеспечения.</w:t>
        <w:br/>
        <w:br/>
        <w:t>Организация сбора данных в нефтепереработке представляет собой сложную задачу, требующую интеграции разнородных источников информации. К таким источникам относятся датчики технологических параметров, системы управления производством (АСУ ТП), лабораторные анализы, данные о поставках сырья и отгрузке готовой продукции, а также информация о техническом состоянии оборудования. Для обеспечения целостности и достоверности данных необходимо использовать стандартизированные протоколы связи и форматы данных, а также внедрить системы контроля качества данных, которые позволяют выявлять и устранять ошибки и неточности. Важной частью системы сбора данных является создание цифровых двойников технологических установок и оборудования, которые позволяют моделировать реальные процессы и получать информацию о состоянии оборудования в режиме реального времени. Цифровые двойники позволяют не только мониторить текущее состояние оборудования, но и прогнозировать его поведение в будущем, что позволяет проводить профилактическое обслуживание и предотвращать возникновение аварийных ситуаций. Например, создание цифрового двойника турбокомпрессора позволяет отслеживать его вибрацию, температуру и давление, а также прогнозировать срок его службы и планировать ремонтные работы.</w:t>
        <w:br/>
        <w:br/>
        <w:t>После сбора данные необходимо хранить в надежном и доступном месте. В нефтепереработке, где объемы данных могут достигать терабайтов и петабайтов, традиционные системы хранения данных часто оказываются недостаточно эффективными и масштабируемыми. Поэтому все чаще используются облачные технологии хранения данных, которые позволяют хранить данные в удаленных дата-центрах и получать к ним доступ из любой точки мира. Облачные технологии обеспечивают высокую надежность, масштабируемость и гибкость, а также позволяют снизить затраты на инфраструктуру и обслуживание. Однако при использовании облачных технологий необходимо учитывать вопросы безопасности данных и обеспечить защиту от несанкционированного доступа. Важным аспектом хранения данных является обеспечение их резервного копирования и восстановления в случае аварий или сбоев. Необходимо разработать и внедрить систему резервного копирования и восстановления данных, которая позволяет быстро и надежно восстановить данные в случае необходимости. Например, создание резервных копий данных на нескольких носителях и хранение их в разных географических точках позволяет обеспечить защиту от различных рисков.</w:t>
        <w:br/>
        <w:br/>
        <w:t xml:space="preserve">Обработка и анализ данных в нефтепереработке требуют использования специализированных инструментов и алгоритмов. Традиционные методы статистического анализа часто оказываются недостаточно эффективными для работы с большими объемами данных, поэтому все чаще используются методы машинного обучения и искусственного интеллекта. Машинное обучение позволяет автоматически выявлять закономерности и тренды в данных, прогнозировать будущие события и принимать обоснованные решения. В нефтепереработке машинное обучение может быть использовано для оптимизации режимов работы установок, прогнозирования отказов оборудования, контроля качества продукции и оптимизации логистических цепочек. Например, использование алгоритмов машинного обучения для анализа данных о составе сырья и параметрах перегонки позволяет оптимизировать выход целевых продуктов и снизить затраты на энергию. Кроме того, машинное обучение может быть использовано для выявления аномалий в данных, которые могут указывать на возникновение проблем или угроз. Например, алгоритмы машинного обучения могут быть использованы для выявления утечек в трубопроводах или нарушения технологического режима. </w:t>
        <w:br/>
        <w:br/>
        <w:br/>
        <w:t>Внедрение цифровых технологий в уже существующую инфраструктуру нефтеперерабатывающего предприятия – задача, требующая тщательного планирования и поэтапного подхода, поскольку простое добавление новых систем к устаревшей базе может привести к неэффективности и даже к возникновению новых проблем. Нельзя игнорировать тот факт, что существующие системы автоматизации, системы управления базами данных и коммуникационные сети могут быть несовместимы с новыми цифровыми решениями, что потребует значительных усилий по интеграции и модификации. Важно понимать, что внедрение цифровых технологий – это не просто установка нового программного обеспечения или оборудования, а фундаментальное изменение бизнес-процессов и организационной культуры, что требует вовлечения всех заинтересованных сторон и обеспечения необходимой подготовки персонала. Первым шагом является проведение тщательного аудита существующей инфраструктуры, выявление узких мест и определение приоритетных направлений для цифровизации, что позволит избежать ненужных затрат и максимизировать эффект от внедрения новых технологий. Например, необходимо оценить пропускную способность коммуникационных сетей, совместимость различных систем автоматизации и готовность персонала к работе с новыми цифровыми инструментами.</w:t>
        <w:br/>
        <w:br/>
        <w:t>Одним из ключевых вызовов при интеграции цифровых технологий в существующую инфраструктуру является обеспечение кибербезопасности, поскольку цифровые системы становятся все более уязвимыми для атак злоумышленников. Недостаточная защита цифровых систем может привести к утечке конфиденциальной информации, остановке производственных процессов и нанесению значительного ущерба репутации предприятия. Важно внедрить многоуровневую систему защиты, включающую в себя межсетевые экраны, системы обнаружения вторжений, антивирусное программное обеспечение и системы мониторинга безопасности. Кроме того, необходимо регулярно проводить аудит безопасности, тестирование на проникновение и обучение персонала основам кибербезопасности. Например, необходимо обеспечить защиту от атак типа "отказ в обслуживании", фишинговых атак и атак на программное обеспечение. Другим важным аспектом является обеспечение соответствия требованиям законодательства в области кибербезопасности и защиты персональных данных.</w:t>
        <w:br/>
        <w:br/>
        <w:t>Нельзя недооценивать важность управления данными при интеграции цифровых технологий, поскольку данные являются ключевым активом, определяющим эффективность производственных процессов и качество принимаемых решений. Необходимо создать единую информационную среду, обеспечивающую сбор, хранение, обработку и анализ данных из различных источников. Важно обеспечить качество данных, достоверность и своевременность, а также обеспечить их доступность для всех заинтересованных сторон. Необходимо внедрить системы управления данными, обеспечивающие контроль версий, резервное копирование и восстановление данных, а также защиту от несанкционированного доступа. Например, необходимо создать единую базу данных технологических параметров, данных о состоянии оборудования, данных о поставках сырья и отгрузке готовой продукции. Другим важным аспектом является обеспечение интеграции данных из различных источников, таких как системы управления производством, лабораторные информационные системы и системы управления техническим обслуживанием.</w:t>
        <w:br/>
        <w:br/>
        <w:t>Помимо технических трудностей, внедрение цифровых технологий часто сталкивается с организационными барьерами, такими как сопротивление изменениям со стороны персонала и недостаток квалификации. Важно обеспечить поддержку руководства предприятия и вовлечение всех заинтересованных сторон в процесс внедрения. Необходимо провести обучение персонала работе с новыми цифровыми инструментами и предоставить им необходимую поддержку. Важно создать культуру инноваций и экспериментирования, чтобы поощрять сотрудников к поиску новых способов использования цифровых технологий для повышения эффективности производства. Например, можно создать рабочие группы, состоящие из представителей различных подразделений предприятия, которые будут заниматься внедрением новых цифровых решений. Другим важным аспектом является обеспечение коммуникации и прозрачности процесса внедрения, чтобы сотрудники понимали, какие изменения произойдут и как они повлияют на их работу.</w:t>
        <w:br/>
        <w:br/>
        <w:br/>
        <w:t>В нефтепереработке, как и в любой другой критической инфраструктуре, цифровые системы становятся все более уязвимыми для целого спектра угроз, начиная от простых вредоносных программ и заканчивая сложными целенаправленными атаками, организованными злоумышленниками с различными мотивами.  Одной из основных проблем является то, что традиционные системы безопасности, разработанные для защиты информационных технологий (ИТ), часто неэффективны в отношении операционных технологий (ОТ), которые управляют реальными физическими процессами на нефтеперерабатывающем заводе.  Это связано с тем, что системы ОТ часто имеют устаревшие протоколы, отсутствие современных механизмов аутентификации и авторизации, а также тесную интеграцию с физическим оборудованием, что делает их привлекательной целью для злоумышленников, желающих нарушить производственный процесс или вызвать физический ущерб.  Например, успешная атака на систему управления технологическим процессом может привести к неконтролируемому повышению температуры или давления в реакторе, что может привести к взрыву или пожару, представляющему серьезную угрозу для персонала и окружающей среды.  Поэтому необходимо разработать и внедрить комплексную систему защиты, учитывающую специфику систем ОТ и обеспечивающую надежную защиту от всех видов угроз.</w:t>
        <w:br/>
        <w:br/>
        <w:t>К числу наиболее распространенных угроз безопасности в нефтепереработке относятся вредоносные программы, такие как вирусы, трояны и программы-вымогатели, которые могут проникнуть в систему через уязвимости в программном обеспечении, зараженные электронные письма или съемные носители.  Программы-вымогатели, в частности, представляют серьезную угрозу, поскольку они могут зашифровать критически важные данные и потребовать выплату выкупа за их расшифровку, что может привести к остановке производственного процесса и значительным финансовым потерям.  Кроме того, все чаще встречаются целенаправленные атаки, организованные злоумышленниками с конкретными целями, такими как кража интеллектуальной собственности, саботаж или шпионаж.  Эти атаки часто используют сложные методы, такие как уязвимости нулевого дня, социальная инженерия и фишинговые атаки, что делает их трудно обнаружимыми и предотвращаемыми.  Например, злоумышленник может использовать фишинговое письмо, замаскированное под официальное сообщение от поставщика оборудования, чтобы обманом заставить сотрудника запустить вредоносное программное обеспечение или предоставить учетные данные для доступа к системе.  Поэтому необходимо обучить персонал распознавать и предотвращать подобные атаки, а также регулярно проводить аудит безопасности и тестирование на проникновение для выявления и устранения уязвимостей в системе.</w:t>
        <w:br/>
        <w:br/>
        <w:t>Для обеспечения надежной защиты цифровых систем в нефтепереработке необходимо внедрить многоуровневый подход к безопасности, включающий в себя технические, организационные и физические меры защиты.  К техническим мерам относятся межсетевые экраны, системы обнаружения вторжений, антивирусное программное обеспечение, системы управления идентификацией и доступом, а также шифрование данных.  Организационные меры включают в себя разработку и внедрение политик и процедур безопасности, обучение персонала, проведение аудита безопасности и тестирование на проникновение, а также управление инцидентами безопасности.  Физические меры включают в себя контроль доступа к помещениям, где размещены критически важные системы, а также защиту от физического саботажа и несанкционированного доступа.  Особое внимание следует уделить сегментации сети, которая позволяет изолировать критически важные системы от менее защищенных сетей, тем самым снижая риск распространения вредоносного программного обеспечения в случае атаки.  Кроме того, необходимо регулярно обновлять программное обеспечение и применять исправления безопасности для устранения уязвимостей, а также использовать надежные пароли и многофакторную аутентификацию для защиты учетных записей пользователей.  Важно помнить, что безопасность – это непрерывный процесс, требующий постоянного мониторинга, анализа и улучшения.</w:t>
        <w:br/>
        <w:br/>
        <w:br/>
        <w:t>Внедрение цифровых технологий в нефтепереработку, несмотря на первоначальные инвестиции, неизбежно ведет к ощутимому экономическому эффекту, который проявляется в различных аспектах производственной деятельности и значительно превосходит затраты на модернизацию.  Оценка экономического эффекта, однако, требует комплексного подхода, учитывающего не только прямые финансовые выгоды, такие как снижение затрат на электроэнергию или сырье, но и косвенные выгоды, связанные с повышением эффективности, надежности и безопасности производства.  Рассматривая инвестиции в цифровые решения, необходимо учитывать полный жизненный цикл проекта, включая затраты на приобретение оборудования и программного обеспечения, установку, настройку, обучение персонала, обслуживание и обновления, а также прогнозировать потенциальные доходы и экономию, которые будут генерироваться в результате внедрения.  Эффективный расчет рентабельности инвестиций (ROI) требует детализированной финансовой модели, учитывающей все существенные факторы, и позволяющей оценить окупаемость проекта в различных сценариях развития событий, включая изменения цен на нефть, колебания спроса на продукцию и появление новых технологических решений.  Более того, нельзя недооценивать эффект синергии, возникающий при интеграции различных цифровых решений, что позволяет получить дополнительную выгоду, превышающую сумму отдельных инвестиций.</w:t>
        <w:br/>
        <w:br/>
        <w:t>Одним из ключевых источников экономического эффекта является оптимизация производственных процессов за счет использования цифровых двойников, систем предиктивной аналитики и алгоритмов машинного обучения.  Цифровые двойники позволяют создавать виртуальные модели нефтеперерабатывающих установок, которые отражают их текущее состояние и позволяют проводить симуляции различных сценариев работы, оптимизировать режимы работы оборудования, снижать энергопотребление и повышать выход целевых продуктов.  Системы предиктивной аналитики, основанные на анализе больших данных, позволяют прогнозировать отказы оборудования, предотвращать аварийные остановки производства и оптимизировать графики технического обслуживания, снижая затраты на ремонт и повышая надежность производства.  Например, компания BP внедрила систему предиктивной аналитики на одном из своих нефтеперерабатывающих заводов, что позволило снизить количество незапланированных остановок производства на 15% и сэкономить более 5 миллионов долларов в год.  Кроме того, цифровые технологии позволяют автоматизировать рутинные операции, снизить количество ошибок, повысить производительность труда и освободить персонал для выполнения более сложных и творческих задач.  В результате, оптимизация производственных процессов, основанная на использовании цифровых технологий, позволяет значительно снизить операционные затраты, повысить эффективность использования ресурсов и улучшить показатели рентабельности производства.</w:t>
        <w:br/>
        <w:br/>
        <w:t>Помимо оптимизации производственных процессов, внедрение цифровых технологий способствует повышению безопасности и экологической устойчивости производства, что также оказывает положительное влияние на экономический эффект.  Системы мониторинга и контроля, основанные на использовании датчиков и аналитических алгоритмов, позволяют обнаруживать утечки, контролировать выбросы и предотвращать аварийные ситуации, снижая риск возникновения экологических катастроф и штрафов со стороны регулирующих органов.  Автоматизированные системы управления технологическими процессами, основанные на использовании алгоритмов оптимизации, позволяют снижать энергопотребление, сокращать выбросы парниковых газов и повышать эффективность использования сырья.  Например, компания Shell внедрила систему мониторинга и контроля выбросов на одном из своих нефтеперерабатывающих заводов, что позволило снизить выбросы оксидов азота на 20% и сэкономить более 3 миллионов долларов в год за счет снижения штрафов и улучшения экологических показателей.  Кроме того, цифровые технологии позволяют повысить уровень безопасности труда, снизить риск возникновения травм и профессиональных заболеваний, что также оказывает положительное влияние на экономический эффект за счет снижения затрат на страхование и компенсации.  В конечном итоге, повышение безопасности и экологической устойчивости производства, основанное на использовании цифровых технологий, способствует созданию более ответственного и устойчивого бизнеса, что является важным фактором для привлечения инвестиций и повышения долгосрочной ценности компании.</w:t>
        <w:br/>
        <w:br/>
        <w:br/>
        <w:t>Внедрение цифровых технологий в нефтепереработку – это не просто установка нового оборудования и программного обеспечения, но и, прежде всего, изменение способа работы и мышления персонала.  Успех цифровой трансформации напрямую зависит от способности сотрудников адаптироваться к новым условиям, осваивать новые навыки и эффективно использовать цифровые инструменты в своей повседневной работе.  В противном случае, даже самые передовые технологии окажутся невостребованными, а инвестиции не принесут ожидаемого результата, что негативно скажется на конкурентоспособности предприятия.  Поэтому, необходимость обучения и повышения квалификации персонала является одним из ключевых факторов успешной цифровой трансформации, требующим серьезного внимания и значительных инвестиций со стороны руководства компании.  Отсутствие квалифицированных кадров, способных эффективно работать с цифровыми технологиями, может стать серьезным препятствием для внедрения инноваций и повышения эффективности производства, что в конечном итоге приведет к отставанию от конкурентов и снижению прибыльности предприятия.  Поэтому, компании должны активно инвестировать в развитие своих сотрудников, создавая благоприятные условия для обучения и повышения квалификации, и стимулируя их к освоению новых навыков и знаний.</w:t>
        <w:br/>
        <w:br/>
        <w:t>Программы обучения и повышения квалификации должны быть адаптированы к потребностям различных категорий персонала, учитывая их уровень подготовки, опыт работы и специфику выполняемых задач.  Для операторов и инженеров необходимо организовать обучение работе с новыми датчиками, системами управления и аналитическими платформами, а также ознакомить их с принципами работы цифровых двойников и предиктивной аналитики.  Для руководителей и менеджеров необходимо проводить тренинги по цифровому лидерству, управлению изменениями и принятию решений на основе данных.  Важно не только предоставить теоретические знания, но и обеспечить практическую отработку навыков на реальных производственных задачах, используя современные методы обучения, такие как симуляторы, виртуальная реальность и дистанционные курсы.  Например, компания TotalEnergies разработала комплексную программу обучения для своих сотрудников, включающую онлайн-курсы, тренинги на площадках и стажировки на передовых предприятиях, что позволило значительно повысить уровень цифровой грамотности персонала и успешно внедрить новые технологии на своих заводах.  Более того, необходимо создать систему непрерывного обучения, позволяющую сотрудникам постоянно обновлять свои знания и навыки в соответствии с быстро меняющимися технологическими трендами.</w:t>
        <w:br/>
        <w:br/>
        <w:t>Важным аспектом обучения и повышения квалификации является развитие у сотрудников навыков критического мышления, решения проблем и работы в команде.  В условиях цифровой трансформации, сотрудники должны быть способны анализировать большие объемы данных, выявлять закономерности, принимать обоснованные решения и эффективно взаимодействовать с коллегами для решения сложных задач.  Поэтому, программы обучения должны включать упражнения на развитие критического мышления, кейс-стади, командные проекты и симуляции реальных производственных ситуаций.  Например, компания Sinopec организовала серию тренингов для своих инженеров, направленных на развитие навыков решения проблем с использованием алгоритмов машинного обучения, что позволило им успешно оптимизировать технологические процессы на своих заводах и повысить эффективность производства.  Кроме того, необходимо создать культуру обучения и обмена знаниями внутри компании, стимулируя сотрудников к самообразованию и обмену опытом с коллегами.  Это можно сделать путем создания онлайн-платформ для обмена знаниями, организации внутренних конференций и семинаров, а также стимулирования участия сотрудников в профессиональных сообществах и конференциях.</w:t>
        <w:br/>
        <w:br/>
        <w:t>Внедрение цифровых технологий требует не только обучения персонала новым навыкам, но и изменения организационной культуры, ориентированной на инновации и эксперименты.  Необходимо создать атмосферу, в которой сотрудники не боятся предлагать новые идеи, экспериментировать с новыми технологиями и учиться на своих ошибках.  Это требует от руководства компании поддержки инновационных инициатив, предоставления сотрудникам свободы для экспериментов и признания их достижений.  Например, компания BP внедрила программу стимулирования инноваций, в рамках которой сотрудники могут подавать свои идеи по улучшению производственных процессов и получать финансовое вознаграждение за их реализацию.  Кроме того, необходимо создать систему обратной связи, позволяющую сотрудникам делиться своими знаниями и опытом, а также получать поддержку и помощь от коллег и руководства.  В конечном итоге, создание культуры инноваций и экспериментов является ключом к успешной цифровой трансформации и обеспечению долгосрочной конкурентоспособности предприятия.</w:t>
        <w:br/>
        <w:br/>
        <w:br/>
        <w:t>Будущее нефтепереработки неразрывно связано с дальнейшим развитием цифровых технологий, и мы наблюдаем несколько ключевых трендов, которые определят облик отрасли в ближайшие десятилетия. Одним из наиболее перспективных направлений является повсеместное внедрение искусственного интеллекта (ИИ) и машинного обучения (МО) для оптимизации всех аспектов производственного процесса. Уже сегодня, алгоритмы ИИ успешно применяются для прогнозирования отказов оборудования, оптимизации режимов работы установок, управления энергопотреблением и контроля качества продукции, что позволяет значительно снизить затраты и повысить эффективность производства. Однако, в будущем, мы увидим еще более широкое применение ИИ, в том числе для автоматизации принятия решений в сложных ситуациях, разработки новых технологических процессов и даже создания полностью автономных нефтеперерабатывающих комплексов. Например, компания Honeywell активно разрабатывает решения на основе ИИ для оптимизации работы установок каталитического крекинга, что позволяет увеличить выход целевых продуктов и снизить образование отходов.</w:t>
        <w:br/>
        <w:br/>
        <w:t>Еще одним важным трендом является развитие цифровых двойников – виртуальных моделей физических объектов, которые позволяют в режиме реального времени отслеживать состояние оборудования, прогнозировать его поведение и проводить виртуальные испытания новых технологических решений. Цифровые двойники позволяют не только оптимизировать текущие производственные процессы, но и значительно сократить сроки и затраты на разработку новых технологий, а также снизить риски, связанные с внедрением инноваций. Например, компания AVEVA предлагает решения для создания цифровых двойников нефтеперерабатывающих заводов, которые позволяют визуализировать производственные процессы, проводить анализ данных и оптимизировать режимы работы оборудования. Благодаря цифровым двойникам, инженеры могут удаленно отслеживать состояние оборудования, выявлять потенциальные проблемы и оперативно принимать меры по их устранению, что значительно повышает надежность и безопасность производства. Кроме того, цифровые двойники позволяют проводить виртуальное обучение персонала, что снижает риски, связанные с ошибками операторов и повышает эффективность работы всего предприятия.</w:t>
        <w:br/>
        <w:br/>
        <w:t>Дальнейшее развитие цифровых технологий неразрывно связано с развитием интернета вещей (IoT) и повсеместным внедрением сенсоров и датчиков на всех этапах производственного процесса. IoT позволяет собирать огромные объемы данных о состоянии оборудования, параметрах технологических процессов и окружающей среде, которые затем могут быть использованы для оптимизации работы предприятия и повышения эффективности производства.  Например, компания Siemens предлагает решения для сбора и анализа данных с сенсоров, установленных на различном оборудовании нефтеперерабатывающего завода, что позволяет выявлять закономерности, прогнозировать отказы и оптимизировать режимы работы.  Развитие беспроводных технологий связи, таких как 5G, позволит значительно расширить возможности IoT и создать полностью интегрированные цифровые экосистемы на нефтеперерабатывающих предприятиях.  Более того, развитие передовых методов анализа данных, таких как машинное зрение и обработка естественного языка, позволит автоматизировать процессы контроля качества, диагностики оборудования и управления производством.</w:t>
        <w:br/>
        <w:br/>
        <w:t>Наконец, перспективным направлением развития цифровых технологий является внедрение технологии блокчейн для обеспечения прозрачности и безопасности цепочек поставок нефтепродуктов. Блокчейн позволяет отслеживать происхождение и движение нефтепродуктов на всех этапах цепочки поставок, что позволяет бороться с контрафактом, обеспечивать соответствие продукции стандартам качества и повышать доверие потребителей.  Например, компания IBM разрабатывает решения на основе блокчейн для отслеживания происхождения и движения нефти, что позволяет обеспечить прозрачность цепочки поставок и бороться с незаконной торговлей нефтью.  Внедрение блокчейн позволит создать безопасные и прозрачные цифровые платформы для торговли нефтепродуктами, что повысит эффективность рынка и снизит риски для всех участников. Таким образом, будущее нефтепереработки неразрывно связано с цифровой трансформацией, и компании, которые активно инвестируют в развитие цифровых технологий, получат значительное конкурентное преимущество в будущем.</w:t>
        <w:br/>
        <w:br/>
        <w:br/>
        <w:t xml:space="preserve">Внедрение цифровых технологий в нефтепереработке не ограничивается общими улучшениями эффективности, а проникает во все ключевые области производственного цикла, радикально меняя подходы к планированию, управлению, техническому обслуживанию и контролю качества. На этапе планирования, традиционные методы прогнозирования спроса и оптимизации загрузки установок уступают место интеллектуальным системам, использующим алгоритмы машинного обучения для анализа огромных массивов данных – от исторических показателей продаж и цен на сырье до макроэкономических факторов и сезонных колебаний. Эти системы способны с высокой точностью прогнозировать спрос на различные виды нефтепродуктов, оптимизировать графики работы установок и минимизировать затраты на хранение и транспортировку. Например, компания AspenTech предлагает решения для оптимизации планирования нефтепереработки, которые позволяют учитывать множество переменных и находить оптимальные решения для максимизации прибыли. Такое детальное планирование позволяет значительно сократить издержки и повысить рентабельность производства, особенно в условиях нестабильных рыночных условий. </w:t>
        <w:br/>
        <w:br/>
        <w:t>Оптимизация работы технологических установок – еще одна область, где цифровые технологии демонстрируют свою эффективность. Современные системы управления процессами (Advanced Process Control, APC) используют сложные алгоритмы для поддержания оптимальных режимов работы установок, минимизации энергопотребления и максимизации выхода целевых продуктов. В отличие от традиционных ПИД-регуляторов, APC-системы способны учитывать сложные взаимосвязи между различными параметрами процесса и адаптироваться к изменяющимся условиям. Компания Honeywell предлагает решения для APC, которые позволяют значительно повысить эффективность работы установок каталитического крекинга, алкилирования и других ключевых процессов нефтепереработки. Эти системы способны в режиме реального времени оптимизировать режимы работы установок, поддерживать оптимальный состав сырья и максимизировать выход целевых продуктов. Результатом внедрения таких систем является не только повышение эффективности производства, но и снижение выбросов в атмосферу и снижение энергопотребления.</w:t>
        <w:br/>
        <w:br/>
        <w:t>В области технического обслуживания переход к прогностическому обслуживанию (Predictive Maintenance) на основе анализа данных с датчиков и сенсоров позволяет существенно снизить затраты на ремонт и обслуживание оборудования, а также избежать дорогостоящих простоев. Традиционный подход к техническому обслуживанию, основанный на плановых осмотрах и заменах, часто приводит к ненужным затратам и простоям, так как оборудование может быть в исправном состоянии, а ремонт проводится раньше времени. Прогностическое обслуживание, напротив, позволяет отслеживать состояние оборудования в режиме реального времени, выявлять признаки неисправностей на ранней стадии и проводить ремонт только тогда, когда это действительно необходимо.  Компания Siemens предлагает решения для прогностического обслуживания, которые используют алгоритмы машинного обучения для анализа данных с датчиков, установленных на различном оборудовании нефтеперерабатывающего завода. Эти системы способны прогнозировать отказы оборудования с высокой точностью, что позволяет проводить ремонт заранее и избежать дорогостоящих простоев. Более того, прогностическое обслуживание позволяет оптимизировать графики ремонта и технического обслуживания, что снижает нагрузку на персонал и повышает эффективность работы всего предприятия.</w:t>
        <w:br/>
        <w:br/>
        <w:t>Наконец, цифровые технологии существенно меняют подход к контролю качества нефтепродуктов. Традиционные методы лабораторного анализа, хотя и являются точными, часто занимают много времени и требуют значительных затрат. Современные системы онлайн-мониторинга качества нефтепродуктов, использующие спектроскопические методы и алгоритмы машинного обучения, позволяют контролировать качество нефтепродуктов в режиме реального времени непосредственно в технологическом процессе. Компания Yokogawa предлагает решения для онлайн-мониторинга качества нефтепродуктов, которые позволяют контролировать такие параметры, как октановое число, цетановое число, содержание серы и другие ключевые показатели качества. Эти системы позволяют оперативно выявлять отклонения от нормы и принимать меры по корректировке технологического процесса, что обеспечивает высокое качество нефтепродуктов и соответствие требованиям стандартов. Кроме того, онлайн-мониторинг качества позволяет снизить затраты на лабораторные анализы и сократить время на проверку качества продукции.</w:t>
        <w:br/>
        <w:br/>
        <w:br/>
        <w:t>В последние годы всё больше внимания привлекает концепция цифровых двойников – виртуальных моделей физических объектов или процессов, которые позволяют в режиме реального времени отслеживать, анализировать и оптимизировать их работу. В контексте нефтепереработки, цифровой двойник представляет собой детальную виртуальную копию всего завода или его отдельных установок, включая все технологическое оборудование, трубопроводы, датчики и системы управления. Создание такого цифрового двойника требует сбора и интеграции огромного количества данных, получаемых с датчиков, установленных на реальном оборудовании, а также данных о технологических параметрах, режимах работы и исторических показателях. Эта информация затем используется для построения виртуальной модели, которая максимально точно воспроизводит поведение реального объекта в различных условиях. Важно понимать, что цифровой двойник – это не просто статичная 3D-модель, а динамически обновляемая виртуальная копия, которая позволяет в режиме реального времени отслеживать текущее состояние оборудования, прогнозировать его поведение и оптимизировать режимы работы.</w:t>
        <w:br/>
        <w:br/>
        <w:t>Преимущества использования цифровых двойников в нефтепереработке весьма значительны. Во-первых, они позволяют проводить виртуальное тестирование различных сценариев работы, например, при изменении состава сырья, при проведении технического обслуживания или при возникновении аварийных ситуаций. Это позволяет выявить потенциальные проблемы и оптимизировать режимы работы без риска для реального оборудования и без потери времени на проведение реальных экспериментов. Во-вторых, цифровые двойники позволяют проводить виртуальное обучение персонала, что снижает риск ошибок и повышает квалификацию сотрудников. Например, операторы могут отрабатывать навыки управления установкой в виртуальной среде, не подвергая риску реальное оборудование. В-третьих, цифровые двойники позволяют проводить виртуальный мониторинг состояния оборудования и прогнозировать его отказы. Это позволяет проводить техническое обслуживание по состоянию, а не по графику, что снижает затраты и повышает надежность оборудования. В-четвертых, цифровые двойники позволяют проводить виртуальную оптимизацию режимов работы установок, что повышает эффективность производства и снижает энергопотребление.</w:t>
        <w:br/>
        <w:br/>
        <w:t>Одним из ярких примеров успешного внедрения цифровых двойников в нефтепереработке является проект, реализованный компанией Shell на одном из своих заводов в США. В рамках этого проекта был создан цифровой двойник установки крекинга, который включает в себя детальную 3D-модель оборудования, данные о технологических параметрах и алгоритмы машинного обучения. Этот цифровой двойник позволяет в режиме реального времени отслеживать состояние оборудования, прогнозировать его отказы и оптимизировать режимы работы. Благодаря этому, компания Shell смогла повысить эффективность работы установки крекинга на 5%, снизить энергопотребление на 3% и сократить затраты на техническое обслуживание на 2%. Кроме того, цифровой двойник позволяет проводить виртуальное обучение персонала и разрабатывать новые режимы работы установок. Другой пример – применение цифровых двойников компанией Honeywell для оптимизации работы установок алкилирования. В этом случае, цифровой двойник позволяет моделировать различные сценарии работы, оптимизировать режимы работы и прогнозировать выход целевых продуктов. Благодаря этому, компания Honeywell смогла повысить эффективность работы установок алкилирования на 7% и снизить затраты на сырье на 4%.</w:t>
        <w:br/>
        <w:br/>
        <w:t>В заключение, можно сказать, что цифровые двойники представляют собой мощный инструмент для оптимизации технологических процессов и повышения эффективности производства в нефтепереработке. Они позволяют проводить виртуальное тестирование различных сценариев работы, оптимизировать режимы работы оборудования, прогнозировать его отказы и проводить виртуальное обучение персонала. Внедрение цифровых двойников требует значительных инвестиций и усилий, но потенциальные выгоды от их использования весьма велики. В ближайшие годы можно ожидать широкого распространения цифровых двойников в нефтеперерабатывающей отрасли, что приведет к повышению эффективности производства, снижению затрат и повышению безопасности. Важно понимать, что цифровой двойник – это не просто технология, а комплексный подход, который требует интеграции различных систем, алгоритмов и данных. Успешное внедрение цифрового двойника требует тесного сотрудничества между различными отделами предприятия, а также привлечения экспертов в области моделирования, машинного обучения и анализа данных.</w:t>
        <w:br/>
        <w:br/>
        <w:br/>
        <w:t>В условиях современной нефтепереработки, где оборудование подвергается высоким нагрузкам и интенсивному износу, вопрос надежности и непрерывности производства приобретает особую актуальность. Традиционные методы технического обслуживания, основанные на графике или реагировании на поломки, часто оказываются недостаточно эффективными и приводят к значительным экономическим потерям, связанным с простоями оборудования и затратами на ремонт. В связи с этим, всё большее внимание привлекают концепции предиктивного обслуживания, основанные на анализе данных, получаемых с "умных" сенсорных систем, установленных на критически важном оборудовании. Эти системы способны непрерывно отслеживать различные параметры работы оборудования, такие как температура, вибрация, давление, уровень шума и другие, и передавать эти данные в систему аналитики для выявления ранних признаков неисправностей и прогнозирования возможных поломок. Важно понимать, что речь идет не просто о сборе данных, а о применении алгоритмов машинного обучения и искусственного интеллекта для извлечения полезной информации из этих данных и формирования точных прогнозов о состоянии оборудования. Благодаря этому, становится возможным проводить техническое обслуживание не по графику, а по состоянию оборудования, что позволяет значительно снизить затраты и повысить надежность производства.</w:t>
        <w:br/>
        <w:br/>
        <w:t>Ключевым элементом предиктивного обслуживания являются "умные" сенсорные системы, которые способны не только измерять различные параметры работы оборудования, но и самостоятельно обрабатывать и анализировать эти данные, а также передавать их в систему аналитики. Современные сенсоры оснащены микропроцессорами, памятью и беспроводными модулями связи, что позволяет им работать автономно и передавать данные на большие расстояния. Кроме того, "умные" сенсоры способны адаптироваться к изменяющимся условиям эксплуатации и самодиагностировать свое состояние, что повышает их надежность и точность измерений. Например, для мониторинга состояния подшипников качения используются вибрационные сенсоры, которые способны выявлять ранние признаки износа и дефектов. Анализ спектра вибраций позволяет выявить частоты, соответствующие различным дефектам, таким как трещины, сколы или износ. Полученные данные передаются в систему аналитики, которая формирует прогноз о времени до отказа и предупреждает о необходимости проведения технического обслуживания. Аналогичные системы используются для мониторинга состояния насосов, компрессоров, турбин и другого оборудования, где раннее выявление дефектов может предотвратить серьезные аварии и значительные экономические потери.</w:t>
        <w:br/>
        <w:br/>
        <w:t>Одним из ярких примеров успешного внедрения предиктивного обслуживания на нефтеперерабатывающем предприятии является проект, реализованный компанией Dow на одном из своих заводов в США. В рамках этого проекта были установлены "умные" сенсорные системы на компрессорах, которые отслеживали различные параметры работы, такие как температура, давление, вибрация и расход газа. Данные, получаемые с этих сенсоров, анализировались с помощью алгоритмов машинного обучения, которые выявляли ранние признаки неисправностей и прогнозировали время до отказа. Благодаря этому, компания Dow смогла снизить количество аварийных остановок компрессоров на 30%, снизить затраты на техническое обслуживание на 20% и повысить надежность производства. Другой пример – применение предиктивного обслуживания компанией Shell на одном из своих нефтеперерабатывающих заводов в Европе. В рамках этого проекта были установлены "умные" сенсорные системы на насосах, которые отслеживали различные параметры работы, такие как вибрация, температура, давление и расход жидкости. Данные, получаемые с этих сенсоров, анализировались с помощью алгоритмов машинного обучения, которые выявляли ранние признаки износа и дефектов. Благодаря этому, компания Shell смогла снизить затраты на ремонт насосов на 15%, снизить энергопотребление на 10% и повысить надежность производства. Эти примеры демонстрируют, что предиктивное обслуживание является эффективным инструментом для повышения надежности и эффективности нефтеперерабатывающего производства.</w:t>
        <w:br/>
        <w:br/>
        <w:br/>
        <w:t>Внедрение цифровых технологий оказывает существенное влияние не только на технологические процессы нефтепереработки, но и на организационную структуру и культуру предприятий. Традиционные иерархические структуры, характерные для многих нефтеперерабатывающих заводов, оказываются все менее эффективными в условиях быстро меняющейся цифровой среды. Цифровизация требует большей гибкости, адаптивности и скорости принятия решений, что приводит к формированию более плоских и децентрализованных организационных структур. Переход к таким структурам подразумевает расширение полномочий сотрудников на местах и увеличение степени ответственности за результаты работы. Необходимо смещение акцента с жесткого контроля и надзора на самоорганизацию и инициативность сотрудников, что требует принципиального пересмотра подходов к управлению персоналом и мотивации.  Ключевым фактором успеха становится создание атмосферы доверия и сотрудничества, где каждый сотрудник чувствует себя частью общего процесса и заинтересован в достижении общих целей, а цифровые инструменты предоставляют возможность оперативно обмениваться информацией и совместно решать возникающие проблемы. Внедрение цифровых двойников и систем поддержки принятия решений также требует перераспределения ролей и задач, поскольку аналитики данных и специалисты по моделированию становятся ключевыми участниками процессов планирования и управления производством.</w:t>
        <w:br/>
        <w:br/>
        <w:t>Изменение организационной структуры тесно связано с трансформацией корпоративной культуры. Традиционная культура, основанная на строгой дисциплине, следовании инструкциям и неприятии рисков, препятствует внедрению инноваций и развитию цифровых компетенций. Современная цифровая культура должна быть ориентирована на эксперименты, обучение, постоянное совершенствование и открытость к новым идеям. Необходимо создать условия, в которых сотрудники не боятся ошибаться и предлагают смелые решения, а неудачи рассматриваются как ценный опыт, способствующий дальнейшему развитию. Важную роль играет развитие навыков работы в команде, умения эффективно общаться и сотрудничать с коллегами из разных подразделений, а также способность быстро адаптироваться к меняющимся условиям. Цифровые инструменты, такие как платформы для совместной работы, социальные сети и системы обмена знаниями, способствуют развитию коммуникации, обмену опытом и формированию чувства общности.  Осознание ценности данных и важности их анализа также является ключевым элементом новой цифровой культуры, поскольку данные становятся основой для принятия обоснованных решений и оптимизации производственных процессов.</w:t>
        <w:br/>
        <w:br/>
        <w:t>В качестве примера трансформации организационной структуры и культуры можно привести опыт компании BP, которая активно внедряет цифровые технологии и экспериментирует с новыми подходами к управлению. BP внедрила платформу для совместной работы, которая позволяет сотрудникам из разных подразделений обмениваться информацией, совместно решать проблемы и разрабатывать новые проекты.  Кроме того, компания создала центры компетенций по цифровым технологиям, где сотрудники могут обучаться новым навыкам и разрабатывать инновационные решения. BP также активно использует аналитику данных для оптимизации производственных процессов и повышения эффективности работы. Компания создала систему мониторинга оборудования, которая позволяет выявлять ранние признаки неисправностей и предотвращать аварии.  В результате этих мер BP смогла повысить эффективность работы, снизить затраты и улучшить показатели безопасности.  Другой пример – компания Shell, которая активно внедряет концепцию Agile в процессы разработки и внедрения цифровых решений. Agile предполагает быструю итерацию, постоянную обратную связь и тесное сотрудничество между разработчиками и пользователями, что позволяет быстрее реагировать на изменения и создавать более качественные продукты. Эти примеры демонстрируют, что успешная цифровая трансформация требует не только внедрения новых технологий, но и изменения организационной структуры и корпоративной культуры.</w:t>
        <w:br/>
        <w:br/>
        <w:br/>
        <w:t>Нефтеперерабатывающая отрасль традиционно оказывает значительное воздействие на окружающую среду, и обеспечение экологической безопасности является одной из важнейших задач, стоящих перед предприятиями отрасли. Цифровизация открывает новые возможности для снижения этого воздействия и перехода к более устойчивому развитию, позволяя не только оптимизировать производственные процессы, но и более эффективно контролировать выбросы, утилизировать отходы и предотвращать аварийные ситуации. Внедрение современных цифровых технологий позволяет осуществлять мониторинг в режиме реального времени ключевых экологических показателей, таких как концентрация загрязняющих веществ в воздухе и воде, уровень шума, объем образующихся отходов и энергопотребление, что позволяет оперативно реагировать на возникающие проблемы и принимать меры для их устранения. Например, использование беспилотных летательных аппаратов (дронов) с установленными датчиками позволяет проводить мониторинг состояния окружающей среды на больших территориях, выявлять утечки и загрязнения, а также контролировать соблюдение экологических норм и правил. Такой подход значительно повышает эффективность экологического контроля и позволяет сократить издержки, связанные с традиционными методами мониторинга.</w:t>
        <w:br/>
        <w:br/>
        <w:t>Одной из ключевых областей применения цифровых технологий в обеспечении экологической безопасности является оптимизация энергопотребления и повышение энергоэффективности производства. Внедрение систем управления энергопотреблением (EMS), основанных на анализе данных и искусственном интеллекте, позволяет выявлять скрытые резервы энергосбережения, оптимизировать режимы работы оборудования и снижать выбросы парниковых газов. Такие системы анализируют данные, поступающие от различных датчиков и приборов, прогнозируют потребление энергии и автоматически регулируют работу оборудования для поддержания оптимального энергобаланса. Например, компания ExxonMobil внедрила систему управления энергопотреблением на одном из своих нефтеперерабатывающих заводов, что позволило ей сократить потребление энергии на 15% и снизить выбросы углекислого газа на 20 тысяч тонн в год. Кроме того, цифровизация позволяет внедрять более эффективные технологии утилизации отходов, такие как переработка полимеров, повторное использование воды и получение энергии из отходов, что способствует снижению негативного воздействия на окружающую среду и сохранению природных ресурсов.</w:t>
        <w:br/>
        <w:br/>
        <w:t>Цифровые технологии играют важную роль в предотвращении аварийных ситуаций и снижении рисков, связанных с эксплуатацией опасных производственных объектов. Внедрение систем предиктивного обслуживания (PdM), основанных на анализе данных и машинном обучении, позволяет выявлять ранние признаки неисправностей оборудования и предотвращать аварии, которые могут привести к выбросам загрязняющих веществ и нанесению ущерба окружающей среде. Такие системы анализируют данные, поступающие от различных датчиков и приборов, прогнозируют остаточный ресурс оборудования и автоматически формируют рекомендации по техническому обслуживанию и ремонту. Например, компания Shell внедрила систему предиктивного обслуживания на одном из своих нефтеперерабатывающих заводов, что позволило ей сократить количество аварийных остановок оборудования на 30% и снизить выбросы загрязняющих веществ на 10%. Кроме того, цифровизация позволяет создавать цифровые двойники (digital twins) нефтеперерабатывающих заводов, которые позволяют моделировать различные сценарии и оценивать риски, связанные с эксплуатацией оборудования и проведением технологических операций.</w:t>
        <w:br/>
        <w:br/>
        <w:t>Эффективное управление данными является ключевым фактором успеха в обеспечении экологической безопасности и устойчивого развития нефтеперерабатывающей отрасли. Внедрение современных систем управления данными (Data Management Systems), основанных на технологиях больших данных (Big Data) и аналитики данных (Data Analytics), позволяет собирать, хранить, обрабатывать и анализировать огромные объемы данных, поступающие от различных источников, и получать ценную информацию для принятия обоснованных решений. Такие системы позволяют отслеживать экологические показатели в режиме реального времени, выявлять тренды и закономерности, прогнозировать будущие изменения и оценивать эффективность принимаемых мер. Например, компания BP внедрила систему управления данными, которая позволяет ей отслеживать выбросы загрязняющих веществ в режиме реального времени, выявлять источники загрязнения и принимать меры для их устранения. Кроме того, цифровизация позволяет повысить прозрачность и открытость экологической информации, предоставляя заинтересованным сторонам доступ к данным о воздействии нефтеперерабатывающих заводов на окружающую среду.</w:t>
        <w:br/>
        <w:br/>
        <w:br/>
        <w:t>Внедрение цифровых технологий в нефтеперерабатывающую отрасль, безусловно, открывает широкие возможности для повышения эффективности, безопасности и устойчивости производства, однако вместе с тем ставит перед специалистами новые этические вызовы, связанные с защитой данных и конфиденциальностью информации. Объем собираемых и обрабатываемых цифровых данных на нефтеперерабатывающих предприятиях постоянно растет, включая информацию о технологических процессах, состоянии оборудования, персонале и даже об окружающей среде, что создает потенциальные риски несанкционированного доступа, утечки или неправомерного использования этих данных. Важно осознавать, что цифровая информация представляет собой ценный актив, который требует надежной защиты, а ее компрометация может привести к серьезным последствиям, включая финансовые потери, репутационные риски и даже угрозу безопасности персонала и окружающей среды. Ответственное отношение к данным должно стать неотъемлемой частью цифровой стратегии любого нефтеперерабатывающего предприятия, и необходимо внедрение эффективных механизмов защиты информации на всех уровнях организации.</w:t>
        <w:br/>
        <w:br/>
        <w:t>Одним из ключевых аспектов защиты данных в нефтепереработке является обеспечение конфиденциальности персональной информации сотрудников. Современные цифровые системы, используемые на предприятиях, часто собирают и хранят данные о сотрудниках, включая их личные данные, результаты медицинских осмотров, информацию о заработной плате и другие конфиденциальные сведения, что требует строгого соблюдения требований законодательства о защите персональных данных. Необходимо разработать и внедрить политику конфиденциальности, определяющую порядок сбора, обработки, хранения и передачи персональных данных, а также обеспечить сотрудников необходимыми знаниями и навыками в области защиты информации. Кроме того, важно внедрить системы контроля доступа к персональным данным, чтобы ограничить круг лиц, имеющих право на просмотр и обработку этой информации, и обеспечить регулярный аудит этих систем для выявления и устранения потенциальных уязвимостей. Например, утечка данных о состоянии здоровья сотрудника может привести не только к нарушению его прав, но и к дискриминации или необоснованному увольнению, что является недопустимым.</w:t>
        <w:br/>
        <w:br/>
        <w:t>Защита конфиденциальности технологической информации, такой как данные о режимах работы оборудования, параметрах технологических процессов и составе сырья, также является критически важной задачей для нефтеперерабатывающих предприятий. Эта информация представляет собой коммерческую тайну и может быть использована конкурентами для получения нечестного преимущества или даже для совершения диверсий. Необходимо внедрить системы контроля доступа к технологической информации, ограничить доступ к ней для посторонних лиц и обеспечить защиту от несанкционированного копирования или передачи. Кроме того, важно внедрить системы мониторинга и обнаружения аномалий, которые могут указывать на попытки несанкционированного доступа или кражи информации. Например, утечка информации о составе сырья может позволить конкурентам скопировать уникальную рецептуру и получить нечестное преимущество на рынке.</w:t>
        <w:br/>
        <w:br/>
        <w:t>Помимо защиты от несанкционированного доступа и кражи информации, важно обеспечить целостность данных, то есть их достоверность и неизменность. Это особенно важно для данных, используемых в системах управления технологическими процессами и системах безопасности. Любые изменения или искажения этих данных могут привести к серьезным последствиям, включая сбои в работе оборудования, аварии и угрозу безопасности персонала и окружающей среды. Необходимо внедрить системы контроля версий данных, резервного копирования и восстановления, а также системы обнаружения и исправления ошибок. Например, изменение параметров технологического процесса в системе управления может привести к выходу оборудования из строя или к выбросу загрязняющих веществ в окружающую среду.</w:t>
        <w:br/>
        <w:br/>
        <w:t>В заключение, этические аспекты цифровизации в нефтепереработке, связанные с защитой данных и конфиденциальностью информации, требуют комплексного подхода, включающего разработку и внедрение эффективных политик, процедур и технологий. Ответственное отношение к данным должно стать неотъемлемой частью цифровой стратегии любого нефтеперерабатывающего предприятия, и необходимо постоянно совершенствовать системы защиты информации, чтобы обеспечить надежную защиту от современных угроз. Только в этом случае можно в полной мере реализовать потенциал цифровых технологий для повышения эффективности, безопасности и устойчивости нефтеперерабатывающей отрасли, не подвергая риску интересы персонала, окружающей среды и общества в целом.</w:t>
        <w:br/>
        <w:br/>
        <w:br/>
        <w:t>В современной нефтеперерабатывающей отрасли цифровизация не ограничивается автоматизацией внутренних процессов, а предполагает создание развернутой цифровой экосистемы, охватывающей все звенья цепочки создания стоимости – от поставщиков сырья до конечных потребителей продукции. Это означает построение интегрированной сети взаимодействующих цифровых платформ и систем, обеспечивающих бесшовный обмен данными, оптимизацию логистических потоков и повышение прозрачности всех операций. Важно понимать, что такая экосистема – это не просто техническое решение, а стратегический шаг, направленный на повышение конкурентоспособности, снижение издержек и создание новых возможностей для бизнеса. В основе создания эффективной цифровой экосистемы лежит стандартизация данных и протоколов обмена информацией, что позволяет различным системам и платформам беспрепятственно взаимодействовать друг с другом, исключая необходимость ручного ввода данных и минимизируя риск ошибок. Представьте себе ситуацию, когда поставщик сырья автоматически отправляет информацию о качестве и количестве поставляемого продукта непосредственно в систему управления производством, что позволяет оптимизировать технологические режимы и гарантировать высокое качество готовой продукции.</w:t>
        <w:br/>
        <w:br/>
        <w:t>Ключевым элементом цифровой экосистемы является интеграция с поставщиками сырья и материалов, что позволяет оперативно отслеживать поставки, контролировать качество и оптимизировать запасы. Внедрение цифровых платформ для взаимодействия с поставщиками позволяет автоматизировать процессы заказа, отслеживания поставок и оплаты, сокращая временные затраты и снижая административные издержки. Кроме того, обмен данными о прогнозах спроса и планах производства позволяет поставщикам более эффективно планировать свою деятельность и обеспечивать своевременную поставку необходимых материалов. Например, используя аналитические инструменты на основе больших данных, нефтеперерабатывающий завод может прогнозировать спрос на бензин в определенном регионе и своевременно заказывать необходимое количество сырья у поставщика, избегая дефицита или излишков на складе. Важно, чтобы такая интеграция была двусторонней, предоставляя поставщикам доступ к информации о планах производства и прогнозах спроса, что позволяет им более эффективно планировать свою деятельность и оптимизировать свои запасы.</w:t>
        <w:br/>
        <w:br/>
        <w:t>Взаимодействие с партнерами, такими как транспортные компании и сервисные организации, также является важным аспектом создания цифровой экосистемы. Внедрение цифровых платформ для управления логистикой позволяет отслеживать перемещение грузов в режиме реального времени, оптимизировать маршруты доставки и сокращать транспортные издержки. Автоматизированное управление техническим обслуживанием оборудования позволяет оперативно реагировать на неисправности, сокращать время простоя и повышать надежность производства. Например, используя датчики и системы мониторинга состояния оборудования, можно прогнозировать поломки и проводить профилактическое обслуживание до наступления аварийной ситуации, что позволяет избежать дорогостоящего ремонта и остановок производства. Кроме того, интеграция с сервисных организациями позволяет оперативно получать консультации и техническую поддержку, что повышает эффективность работы персонала и сокращает время решения проблем.</w:t>
        <w:br/>
        <w:br/>
        <w:t>Наконец, взаимодействие с конечными потребителями продукции является ключевым фактором успеха в современной цифровой экономике. Внедрение цифровых каналов продаж и сервисного обслуживания позволяет оперативно реагировать на потребности клиентов, повышать лояльность и создавать новые возможности для бизнеса. Например, используя онлайн-платформы и мобильные приложения, клиенты могут легко заказывать продукцию, отслеживать доставку и получать консультации в режиме реального времени. Анализ данных о потребительском поведении позволяет выявлять тенденции и разрабатывать новые продукты и услуги, отвечающие потребностям рынка. В конечном итоге, создание цифровой экосистемы, охватывающей все звенья цепочки создания стоимости, позволяет нефтеперерабатывающему предприятию стать более гибким, инновационным и конкурентоспособным, что является ключевым фактором успеха в современной цифровой экономике.</w:t>
        <w:br/>
        <w:br/>
        <w:br/>
        <w:t xml:space="preserve">Оценка текущего состояния цифровой трансформации нефтеперерабатывающего предприятия является критически важным первым шагом на пути к успешному внедрению цифровых технологий и реализации связанных с ними преимуществ. Невозможно разработать эффективную стратегию цифровой трансформации, не понимая, где компания находится сейчас, какие у нее сильные и слабые стороны, и какие факторы могут повлиять на успех или провал проекта. Важно понимать, что цифровизация – это не одномоментное внедрение конкретной технологии, а скорее непрерывный процесс эволюции, требующий постоянного мониторинга и адаптации. Поэтому оценка зрелости должна проводиться регулярно, чтобы отслеживать прогресс и выявлять области, требующие дополнительного внимания и инвестиций. Проведение такой оценки позволяет компаниям не только определить отправную точку, но и обосновать необходимость инвестиций в цифровые технологии, продемонстрировав потенциальную отдачу от этих инвестиций. </w:t>
        <w:br/>
        <w:br/>
        <w:t>Существует несколько методик и инструментов для оценки зрелости цифровой трансформации, каждая из которых имеет свои особенности и преимущества. Некоторые из них основаны на опросах и анкетировании сотрудников, позволяя получить информацию о текущем уровне цифровой грамотности, использовании цифровых инструментов и готовности к изменениям. Другие, более сложные, предполагают анализ ключевых бизнес-процессов, инфраструктуры, данных и организационной структуры компании. Одним из популярных подходов является использование моделей зрелости, которые описывают различные уровни цифровой трансформации – от начального, характеризующегося отсутствием четкой стратегии и минимальным использованием цифровых технологий, до продвинутого, где цифровые технологии полностью интегрированы во все аспекты деятельности компании. Например, модель IDC MaturityScape предлагает детальную оценку по различным направлениям, таким как клиентский опыт, операционная эффективность и инновации, позволяя получить комплексное представление о зрелости цифровой трансформации компании.  При выборе подходящего инструмента необходимо учитывать специфику нефтеперерабатывающей отрасли, размер компании и ее стратегические цели.</w:t>
        <w:br/>
        <w:br/>
        <w:t xml:space="preserve">На практике, оценка зрелости может включать в себя анализ таких параметров, как уровень автоматизации ключевых технологических процессов, наличие и качество данных, используемых для принятия решений, интеграция различных систем и приложений, использование мобильных технологий и облачных вычислений, а также наличие квалифицированных специалистов, способных поддерживать и развивать цифровые технологии.  Например, компания, использующая SCADA-системы для мониторинга и управления производственными процессами, но при этом не имеющая интегрированной системы анализа данных и прогнозирования, может быть оценена как находящаяся на среднем уровне зрелости. В то же время, компания, активно использующая цифровые двойники для оптимизации технологических процессов, анализируя данные в режиме реального времени и прогнозируя возможные неисправности оборудования, может быть оценена как находящаяся на продвинутом уровне зрелости. Важно, чтобы оценка проводилась объективно и независимо, с привлечением экспертов, имеющих опыт работы в нефтеперерабатывающей отрасли и глубокое понимание цифровых технологий. </w:t>
        <w:br/>
        <w:br/>
        <w:t>Результаты оценки зрелости должны быть представлены в виде четкого и понятного отчета, содержащего рекомендации по дальнейшим действиям. Этот отчет должен включать в себя определение приоритетных направлений для инвестиций в цифровые технологии, разработку дорожной карты цифровой трансформации, а также определение ключевых показателей эффективности (KPI), которые будут использоваться для мониторинга прогресса.  Например, если оценка выявила, что у компании недостаточно квалифицированных специалистов в области анализа данных, необходимо разработать программу обучения и повышения квалификации персонала. Если же проблема заключается в отсутствии интеграции между различными системами, необходимо разработать план по внедрению единой платформы для обмена данными.  Важно понимать, что цифровая трансформация – это не спринт, а марафон, требующий постоянного мониторинга, адаптации и инвестиций. Регулярная оценка зрелости позволяет компаниям отслеживать прогресс, выявлять новые возможности и обеспечивать устойчивый рост.</w:t>
        <w:br/>
        <w:br/>
        <w:br/>
        <w:t>Анализ практического опыта внедрения цифровых технологий в нефтеперерабатывающей отрасли позволяет выявить наиболее эффективные подходы и избежать распространенных ошибок, что критически важно для успешной цифровой трансформации любого предприятия. Простое перечисление доступных решений недостаточно, необходимо понимать, как другие компании уже используют эти технологии для решения реальных задач, повышения эффективности и снижения затрат. Рассмотрение успешных кейсов позволяет не только вдохновить читателей на внедрение инноваций, но и предоставить конкретные примеры, которые можно адаптировать к собственным условиям и потребностям.  Например, компания Shell активно использует машинное обучение для оптимизации процессов крекинга, что позволяет увеличить выход светлых нефтепродуктов и снизить потребление энергии.  Анализ больших данных, получаемых с датчиков и контрольно-измерительных приборов, позволяет выявлять скрытые зависимости и оптимизировать параметры технологических процессов в режиме реального времени, что значительно повышает эффективность производства.  Более того, Shell использует цифровые двойники для моделирования различных сценариев и прогнозирования поведения оборудования, что позволяет предотвратить аварии и снизить затраты на ремонт и техническое обслуживание.</w:t>
        <w:br/>
        <w:br/>
        <w:t xml:space="preserve">В другом примере, компания BP активно использует дроны для инспекции технологического оборудования и трубопроводов, что позволяет снизить риски для персонала и повысить скорость и точность обнаружения дефектов. Традиционные методы инспекции требуют значительных затрат времени и ресурсов, а также связаны с определенными рисками для персонала, работающего на высоте или в опасных зонах. Дроны, оснащенные камерами высокого разрешения и другими датчиками, позволяют проводить инспекцию удаленно и в режиме реального времени, что значительно повышает безопасность и эффективность процесса. Более того, полученные данные могут быть автоматически обработаны и проанализированы с помощью алгоритмов машинного обучения, что позволяет выявлять потенциальные проблемы на ранней стадии и предотвращать аварии.  Активное использование технологий дополненной реальности позволяет существенно повысить квалификацию персонала и качество выполнения ремонтных работ, поскольку позволяет удаленно консультироваться со специалистами и получать пошаговые инструкции по ремонту сложного оборудования. </w:t>
        <w:br/>
        <w:br/>
        <w:t>Особого внимания заслуживает опыт компании ExxonMobil в области применения предиктивной аналитики для оптимизации логистических процессов и управления запасами. Компания использует сложные алгоритмы машинного обучения для прогнозирования спроса на нефтепродукты и оптимизации поставок сырья и готовой продукции.  Это позволяет снизить затраты на транспортировку и хранение, а также повысить уровень обслуживания клиентов. Анализ больших данных, включающих информацию о продажах, ценах на сырье, погодных условиях и других факторах, позволяет выявлять скрытые зависимости и оптимизировать логистические цепочки в режиме реального времени.  Кроме того, компания активно использует технологии блокчейн для повышения прозрачности и безопасности логистических операций, что позволяет снизить риски мошенничества и повысить доверие партнеров.  Применение цифровых технологий в области управления цепочками поставок позволяет не только оптимизировать затраты, но и повысить устойчивость бизнеса к внешним воздействиям, таким как колебания цен на сырье или нарушение поставок.</w:t>
        <w:br/>
        <w:br/>
        <w:t>Еще одним примером успешного внедрения цифровых технологий является использование компанией Chevron цифровых двойников для оптимизации работы установок глубокой переработки нефти. Создание виртуальной копии установки позволяет проводить различные сценарии и анализировать влияние различных факторов на ее производительность и эффективность. Это позволяет выявлять узкие места и оптимизировать параметры технологических процессов, что приводит к увеличению выхода целевых продуктов и снижению потребления энергии. Кроме того, цифровой двойник позволяет проводить обучение персонала в виртуальной среде, что повышает их квалификацию и снижает риски, связанные с проведением экспериментов на реальном оборудовании.  Активное использование технологий машинного зрения для контроля качества продукции позволяет выявлять дефекты на ранней стадии и предотвращать выпуск некачественной продукции, что повышает доверие потребителей и укрепляет репутацию компании.  Применение передовых аналитических инструментов для обработки данных, получаемых с датчиков и контрольно-измерительных приборов, позволяет выявлять скрытые зависимости и оптимизировать параметры технологических процессов в режиме реального времени.</w:t>
        <w:br/>
      </w:r>
    </w:p>
    <w:p>
      <w:r>
        <w:br w:type="page"/>
      </w:r>
    </w:p>
    <w:p>
      <w:pPr>
        <w:pStyle w:val="Heading1"/>
      </w:pPr>
      <w:r>
        <w:t>Глава 1: Информация и её представление в цифровом мире: Кодирование информации, системы счисления и представление различных типов данных.</w:t>
      </w:r>
    </w:p>
    <w:p>
      <w:r>
        <w:t>В самом сердце любой цифровой трансформации в нефтепереработке лежит информация – не просто как набор данных, но как ключевой актив, определяющий эффективность и конкурентоспособность предприятия. Представьте себе сложный технологический процесс крекинга, где сотни датчиков непрерывно измеряют температуру, давление, расход и состав сырья и продуктов. Каждый из этих параметров, каждый измеренный показатель – это единица информации, и правильная обработка, анализ и интерпретация этих данных позволяют оптимизировать процесс, увеличить выход целевых продуктов и снизить энергопотребление. Без точной и своевременной информации операторы и инженеры не могут эффективно контролировать процесс, выявлять отклонения от нормы и принимать обоснованные решения, что может привести к снижению производительности, увеличению затрат и даже авариям. Поэтому понимание того, что такое информация, как она кодируется, хранится и обрабатывается, является критически важным для любого специалиста, работающего в нефтеперерабатывающей отрасли и стремящегося к цифровой трансформации предприятия.</w:t>
        <w:br/>
        <w:br/>
        <w:t>Важно понимать, что информация не существует в вакууме – для её эффективного использования необходимо правильно её структурировать, организовать и представить в удобном для восприятия формате. В нефтепереработке это означает создание цифровых моделей технологических процессов, которые позволяют визуализировать информацию, выявлять взаимосвязи между различными параметрами и прогнозировать поведение системы в различных условиях. Например, создание цифрового двойника установки первичной переработки нефти позволяет операторам в режиме реального времени отслеживать состояние оборудования, анализировать данные о производительности и принимать решения по оптимизации процесса. Цифровой двойник не просто отображает текущее состояние системы, но и позволяет проводить виртуальные эксперименты, моделировать различные сценарии и прогнозировать последствия тех или иных действий, что значительно повышает эффективность управления и снижает риски. Для создания такого цифрового двойника необходима полная и достоверная информация о всех параметрах технологического процесса, включая характеристики сырья, параметры оборудования, условия эксплуатации и данные о производительности.</w:t>
        <w:br/>
        <w:br/>
        <w:t>Однако просто собрать информацию недостаточно – необходимо обеспечить её достоверность, целостность и безопасность. В нефтепереработке, где речь идет о потенциально опасных технологических процессах, даже незначительные ошибки в данных могут привести к серьезным последствиям. Поэтому необходимо внедрить системы контроля качества данных, которые позволяют выявлять и устранять ошибки, дубликаты и противоречия. Важно также обеспечить защиту данных от несанкционированного доступа, изменения или уничтожения, поскольку утечка конфиденциальной информации может привести к финансовым потерям и репутационным рискам. В этом контексте важную роль играют современные системы кибербезопасности, которые позволяют защитить информационные системы от различных угроз, включая вирусы, хакерские атаки и другие виды киберпреступлений. Кроме того, необходимо внедрить системы резервного копирования и восстановления данных, которые позволяют быстро восстановить информацию в случае аварии или сбоя в работе системы. Это позволит обеспечить непрерывность технологического процесса и минимизировать финансовые потери.</w:t>
        <w:br/>
        <w:br/>
        <w:t>В контексте цифровой трансформации важно понимать, что информация не статична – она постоянно меняется и обновляется. Поэтому необходимо внедрить системы управления информацией, которые позволяют собирать, хранить, обрабатывать и анализировать данные в режиме реального времени. Эти системы должны быть интегрированы с другими информационными системами предприятия, такими как ERP, MES и SCADA, чтобы обеспечить единое информационное пространство. Кроме того, необходимо использовать современные инструменты аналитики данных, такие как машинное обучение и искусственный интеллект, чтобы извлекать из данных ценную информацию и принимать обоснованные решения. Например, использование алгоритмов машинного обучения позволяет выявлять скрытые зависимости между различными параметрами технологического процесса и прогнозировать его поведение в различных условиях. Это позволяет операторам и инженерам принимать более эффективные решения и оптимизировать процесс в режиме реального времени. Адаптация к постоянному потоку информации и ее эффективное использование является ключом к успеху в современной нефтеперерабатывающей отрасли.</w:t>
        <w:br/>
        <w:br/>
        <w:br/>
        <w:t>Для эффективной работы с информацией в цифровом мире необходимо её кодирование – процесс преобразования информации в формат, понятный для компьютеров и других цифровых устройств. Представьте себе, что вы хотите передать сообщение другу, но говорите на разных языках – вам потребуется переводчик, который преобразует ваше сообщение на язык, понятный вашему другу, и наоборот. В цифровом мире роль переводчика выполняет кодирование, которое преобразует информацию, например, текст, изображения или звук, в последовательность битов – нулей и единиц, которые компьютер может понимать и обрабатывать. Без кодирования компьютер не сможет распознать символы, цвета или тона, и информация будет потеряна или искажена, поэтому этот процесс является основополагающим для любой цифровой технологии. Кодирование позволяет не только представить информацию в цифровом виде, но и эффективно хранить и передавать её по различным каналам связи, обеспечивая её целостность и достоверность.</w:t>
        <w:br/>
        <w:br/>
        <w:t>Важность кодирования проявляется на конкретных примерах в нефтепереработке, где информация о технологических параметрах играет критическую роль в управлении производством. Рассмотрим датчик температуры, измеряющий температуру в реакторе крекинга. Этот датчик преобразует аналоговый сигнал, соответствующий температуре, в цифровой сигнал, который состоит из последовательности битов. Этот цифровой сигнал затем передается в систему управления технологическим процессом, где он расшифровывается и используется для поддержания оптимальной температуры в реакторе. Если бы датчик не смог закодировать аналоговый сигнал в цифровой, система управления не смогла бы получить информацию о температуре и не смогла бы эффективно управлять процессом. Аналогичная ситуация возникает с датчиками давления, расхода и уровня, которые также используют кодирование для передачи информации о технологических параметрах в систему управления. Использование стандартизированных протоколов кодирования гарантирует совместимость различных устройств и систем, обеспечивая надёжную и эффективную передачу информации между ними, что существенно повышает безопасность и эффективность производства.</w:t>
        <w:br/>
        <w:br/>
        <w:t>Существует множество различных способов кодирования информации, каждый из которых имеет свои преимущества и недостатки. Например, текст можно закодировать с помощью кодировки ASCII или Unicode, изображения – с помощью различных форматов растровых или векторных графических файлов, а звук – с помощью различных форматов аудиофайлов. Выбор конкретного способа кодирования зависит от типа информации, требований к качеству, объёму и скорости передачи. Важно понимать, что кодирование может быть как с потерями, так и без потерь. Кодирование без потерь позволяет восстановить исходную информацию без каких-либо изменений, в то время как кодирование с потерями приводит к некоторой потере информации, но позволяет достичь более высокой степени сжатия. Например, формат JPEG использует кодирование с потерями для сжатия изображений, в то время как формат PNG использует кодирование без потерь. Выбор подходящего метода кодирования зависит от конкретных требований к задаче и доступных ресурсов.</w:t>
        <w:br/>
        <w:br/>
        <w:t>Современные системы нефтепереработки используют сложные алгоритмы кодирования для обеспечения безопасности и надёжности передачи данных. Например, при передаче данных по сети используются криптографические алгоритмы, которые кодируют данные таким образом, что они становятся нечитаемыми для посторонних лиц. Эти алгоритмы используют сложные математические функции для преобразования данных в зашифрованный вид, который может быть расшифрован только с помощью специального ключа. Таким образом, даже если данные будут перехвачены, они останутся нечитаемыми и не смогут быть использованы злоумышленниками. Кроме того, современные системы используют различные методы обнаружения и исправления ошибок, которые позволяют обнаруживать и исправлять ошибки, возникающие при передаче данных по сети. Эти методы используют специальные коды, которые добавляются к данным при передаче, и которые позволяют обнаруживать и исправлять ошибки, возникающие при передаче данных по сети. Использование этих методов позволяет обеспечить надёжность и достоверность информации, что является критически важным для безопасной и эффективной работы нефтеперерабатывающих предприятий.</w:t>
        <w:br/>
        <w:br/>
        <w:br/>
        <w:t>Хотя фундаментальный принцип кодирования информации заключается в преобразовании данных в последовательность битов, конкретный метод кодирования существенно различается в зависимости от типа информации, с которой мы работаем. Это связано с тем, что каждый тип информации обладает своими уникальными характеристиками и требует оптимизированного подхода для эффективного представления и хранения. Например, кодирование текста, изображения, звука и видео требует совершенно разных алгоритмов и техник, направленных на максимальное сжатие и сохранение качества. Попытка использовать универсальный метод кодирования для всех типов информации приведет к неэффективному использованию ресурсов и снижению качества представленных данных, что недопустимо в критически важных приложениях нефтепереработки, где точность и надежность информации имеют первостепенное значение. Выбор оптимального метода кодирования – это ключевой фактор, определяющий эффективность хранения, передачи и обработки информации в цифровой среде.</w:t>
        <w:br/>
        <w:br/>
        <w:t>Кодирование текста, как правило, основывается на использовании таблиц символов, устанавливающих соответствие между символами алфавита и их цифровыми представлениями. Классическим примером является кодировка ASCII, которая использует 7 или 8 битов для представления 128 или 256 различных символов, включая буквы, цифры, знаки препинания и управляющие символы. Однако, ASCII имеет ограничение, поскольку поддерживает только английский алфавит и некоторые дополнительные символы. Для поддержки более широкого спектра языков и символов был разработан стандарт Unicode, который использует переменное количество битов для представления каждого символа, что позволяет кодировать миллионы различных символов, включая иероглифы, символы математических выражений и специальные знаки. Выбор между ASCII и Unicode зависит от конкретных требований к приложению и необходимого диапазона поддерживаемых символов. В нефтепереработке, где документация и отчетность часто ведутся на разных языках, использование Unicode становится все более распространенным.</w:t>
        <w:br/>
        <w:br/>
        <w:t>В отличие от текста, кодирование изображений требует более сложного подхода, поскольку изображения представляют собой непрерывные данные, состоящие из множества пикселей, каждый из которых имеет определенный цвет и яркость. Существуют два основных подхода к кодированию изображений: растровые и векторные. Растровые изображения, такие как фотографии, хранят информацию о каждом пикселе в виде матрицы, что позволяет точно воспроизвести изображение, но приводит к большим объемам данных. Для уменьшения объема данных растровые изображения часто сжимаются с использованием различных алгоритмов, таких как JPEG и PNG. JPEG использует сжатие с потерями, что позволяет значительно уменьшить объем данных, но приводит к некоторой потере качества. PNG использует сжатие без потерь, что позволяет сохранить все детали изображения, но приводит к большему объему данных. В нефтепереработке, где визуальный контроль и анализ изображений играют важную роль, выбор между JPEG и PNG зависит от конкретных требований к качеству и объему данных. Например, для хранения архивных изображений, требующих высокой точности, предпочтительнее использовать PNG.</w:t>
        <w:br/>
        <w:br/>
        <w:t>Кодирование звука и видео представляет собой еще более сложную задачу, поскольку эти типы данных требуют обработки не только статической информации, но и временной составляющей. Звук и видео представляют собой последовательность кадров, каждый из которых содержит информацию о цвете и яркости каждого пикселя. Для сжатия звука и видео используются различные алгоритмы, такие как MP3, AAC, MPEG и H.264. Эти алгоритмы используют сложные математические преобразования для удаления избыточной информации и уменьшения объема данных. Выбор конкретного алгоритма зависит от конкретных требований к качеству, объему данных и скорости передачи. В нефтепереработке, где мониторинг и анализ видеоданных используются для обеспечения безопасности и контроля технологических процессов, выбор оптимального алгоритма кодирования играет важную роль в обеспечении эффективности и надежности системы. Например, для удаленного мониторинга и контроля технологических процессов предпочтительнее использовать алгоритмы, обеспечивающие высокую степень сжатия при сохранении приемлемого качества видеоданных.</w:t>
        <w:br/>
        <w:br/>
        <w:t>В заключение, выбор оптимального метода кодирования информации является критически важным для обеспечения эффективности, надежности и безопасности цифровых систем в нефтепереработке. Различные типы информации требуют различных подходов к кодированию, учитывающих их уникальные характеристики и требования к качеству, объему данных и скорости передачи. Правильный выбор метода кодирования позволяет не только уменьшить объем хранимой информации, но и обеспечить ее целостность, достоверность и доступность, что является ключевым фактором для успешной работы нефтеперерабатывающих предприятий. Понимание принципов кодирования различных типов информации позволяет принимать обоснованные решения при проектировании и эксплуатации цифровых систем, обеспечивая их оптимальную производительность и надежность.</w:t>
        <w:br/>
        <w:br/>
        <w:br/>
        <w:t>В основе любой цифровой системы, будь то простой калькулятор или сложный промышленный контроллер, лежит двоичная система счисления. Эта система, использующая всего два символа – 0 и 1 – кажется примитивной на фоне привычной нам десятичной системы, но именно ее простота и делает ее идеальной для представления и обработки информации в электронных устройствах. Дело в том, что физические компоненты компьютеров, такие как транзисторы, работают в двух состояниях: либо включено (соответствует 1), либо выключено (соответствует 0). Использование двоичной системы позволяет напрямую отображать эти состояния на цифровые данные, минуя сложные преобразования и обеспечивая высокую скорость и надежность работы системы. Таким образом, двоичная система не просто удобный способ представления чисел, а фундаментальный принцип, лежащий в основе всей цифровой техники.</w:t>
        <w:br/>
        <w:br/>
        <w:t xml:space="preserve">Понимание двоичной системы счисления начинается с осознания, как она представляет числа, привычные нам в десятичной системе. В десятичной системе каждая позиция числа имеет вес, равный степени числа 10, начиная с единиц, затем десятки, сотни и так далее. Например, число 325 состоит из 3 сотен, 2 десятков и 5 единиц. В двоичной системе аналогично, каждая позиция числа имеет вес, равный степени числа 2, начиная с единиц, затем двойки, четверки, восьмерки и так далее. Например, двоичное число 1011 соответствует в десятичной системе (1 </w:t>
      </w:r>
      <w:r>
        <w:rPr>
          <w:i/>
        </w:rPr>
        <w:t xml:space="preserve"> 2^3) + (0 </w:t>
      </w:r>
      <w:r>
        <w:rPr/>
        <w:t xml:space="preserve"> 2^2) + (1 </w:t>
      </w:r>
      <w:r>
        <w:rPr>
          <w:i/>
        </w:rPr>
        <w:t xml:space="preserve"> 2^1) + (1 </w:t>
      </w:r>
      <w:r>
        <w:rPr/>
        <w:t xml:space="preserve"> 2^0) = 8 + 0 + 2 + 1 = 11.  Освоив этот принцип, можно легко переводить числа из двоичной системы в десятичную и наоборот, что является важным навыком для понимания работы цифровых устройств. Кроме того, этот перевод помогает лучше понять, как информация кодируется и обрабатывается внутри компьютера.</w:t>
        <w:br/>
        <w:br/>
        <w:t>Преимущества двоичной системы перед другими системами счисления, такими как восьмеричная или шестнадцатеричная, обусловлены ее близостью к физической реализации электронных схем. Хотя восьмеричная и шестнадцатеричная системы часто используются для более компактного представления двоичных чисел, они являются лишь промежуточными форматами. Все вычисления внутри компьютера в конечном итоге сводятся к двоичным операциям над битами. Это означает, что использование двоичной системы позволяет максимально упростить конструкцию и повысить производительность цифровых устройств. Представьте себе сложную арифметическую операцию, выполняемую над миллионами битов информации: чем проще будет реализация этой операции, тем быстрее и эффективнее будет работать система. В этом смысле двоичная система является оптимальным выбором для реализации цифровых вычислений.</w:t>
        <w:br/>
        <w:br/>
        <w:t>В нефтеперерабатывающей промышленности двоичная система играет критически важную роль во всех аспектах автоматизации и управления процессами. От датчиков, измеряющих температуру и давление, до контроллеров, регулирующих поток сырья, все эти устройства используют двоичные сигналы для передачи и обработки информации. Например, состояние датчика может быть представлено в виде двоичного кода, где 1 означает "включено" или "высокое значение", а 0 – "выключено" или "низкое значение". Эти двоичные сигналы обрабатываются контроллером, который на основе заданных алгоритмов принимает решения и управляет исполнительными механизмами, такими как клапаны и насосы.  Таким образом, надежность и точность работы всей системы управления зависит от правильного кодирования и обработки двоичных сигналов.  В конечном счете, понимание принципов двоичной системы счисления является необходимым условием для эффективной эксплуатации и обслуживания автоматизированных систем в нефтеперерабатывающей промышленности.</w:t>
        <w:br/>
        <w:br/>
        <w:br/>
        <w:t>Хотя мы привыкли мыслить и оперировать числами в десятичной системе счисления, эта система имеет ряд ограничений, которые делают ее неэффективной для использования в цифровых вычислениях. Основное ограничение связано с представлением чисел, отличных от целых, и с необходимостью выполнения сложных арифметических операций над ними. Десятичная система требует использования десяти различных символов (от 0 до 9) для представления чисел, что усложняет аппаратную реализацию арифметических схем. Более того, представление чисел с плавающей точкой в десятичной системе требует использования сложной системы нормализации и округления, что может приводить к ошибкам и снижению точности вычислений. К примеру, простое деление 1/3 в десятичной системе приводит к бесконечной десятичной дроби (0.3333...), которую необходимо округлить до конечного числа разрядов, что вносит погрешность.</w:t>
        <w:br/>
        <w:br/>
        <w:t>В отличие от десятичной системы, двоичная система счисления, использующая всего два символа (0 и 1), идеально подходит для представления и обработки информации в цифровых устройствах. Каждое число в двоичной системе может быть легко представлено в виде комбинации битов (двоичных цифр), что позволяет реализовать арифметические операции с помощью простых логических схем. Например, сложение двух двоичных чисел выполняется путем последовательного сложения битов в каждой позиции, с переносом разряда в следующую позицию, если сумма превышает 1. Эта операция может быть легко реализована с помощью логических элементов И, ИЛИ и НЕ, что делает ее быстрой и эффективной. Более того, двоичная система позволяет точно представлять числа с плавающей точкой с использованием стандартного формата IEEE 754, который обеспечивает высокую точность и надежность вычислений.</w:t>
        <w:br/>
        <w:br/>
        <w:t>Представьте себе простую задачу умножения двух больших чисел, например, 123456789 на 987654321. В десятичной системе эта операция требует выполнения множества сложений и умножений отдельных цифр, что занимает много времени и требует больших вычислительных ресурсов. В двоичной системе, после преобразования чисел в двоичный формат, операция умножения сводится к последовательному сдвигу и сложению битов, что значительно упрощает вычисления. К тому же, двоичная система позволяет эффективно использовать аппаратные ресурсы, такие как логические вентили и регистры, для выполнения арифметических операций.  Это особенно важно в современных высокопроизводительных вычислительных системах, где скорость и эффективность вычислений являются критическими факторами.</w:t>
        <w:br/>
        <w:br/>
        <w:t>Более того, использование десятичной системы в цифровых вычислениях требует реализации сложных алгоритмов преобразования между десятичной и двоичной системами, что добавляет дополнительную нагрузку на вычислительные ресурсы.  Каждое преобразование требует выполнения операций деления и умножения, что замедляет общую скорость вычислений.  В отличие от этого, двоичная система позволяет напрямую обрабатывать информацию без необходимости преобразования, что значительно повышает эффективность вычислений.  Это особенно важно в приложениях, требующих обработки больших объемов данных в реальном времени, таких как обработка сигналов, компьютерное зрение и машинное обучение.  Поэтому, несмотря на привычность десятичной системы для человека, двоичная система является оптимальным выбором для реализации цифровых вычислений.</w:t>
        <w:br/>
        <w:br/>
        <w:br/>
        <w:t>Хотя двоичная система идеально подходит для представления информации в цифровых устройствах, непосредственная работа с длинными последовательностями нулей и единиц может быть неудобной и подверженной ошибкам для человека. Представьте себе необходимость вручную отслеживать и проверять длинную строку двоичного кода - вероятность допустить ошибку при этом значительно возрастает. Именно поэтому для более компактного и удобного представления двоичных данных используются шестнадцатеричная и восьмеричная системы счисления, выступающие своеобразными «стенографией» для двоичного кода. Эти системы позволяют сгруппировать двоичные цифры в более удобные для восприятия группы, что значительно упрощает чтение, запись и отладку цифрового кода.  По сути, они служат посредниками между двоичным кодом, понятным машине, и человеческим восприятием, делая взаимодействие с цифровыми данными более эффективным и менее подверженным ошибкам.</w:t>
        <w:br/>
        <w:br/>
        <w:t>Шестнадцатеричная система счисления, использующая 16 символов (0-9 и A-F, где A=10, B=11, C=12, D=13, E=14, F=15), позволяет представить каждый символ шестнадцатеричного числа четырьмя двоичными цифрами (битами). Это означает, что одно шестнадцатеричное число может представлять целую группу двоичных данных, что значительно сокращает объем информации и упрощает ее восприятие.  Например, двоичное число 1111 0000 можно представить как F0 в шестнадцатеричной системе, что значительно более компактно и удобно для чтения.  Шестнадцатеричная система особенно широко используется в программировании, веб-дизайне и компьютерной графике, где необходимо компактно представлять цвета, адреса памяти и другие цифровые данные.  Её популярность обусловлена не только компактностью, но и удобством выполнения арифметических операций, а также лёгкостью преобразования между шестнадцатеричной и двоичной системами.</w:t>
        <w:br/>
        <w:br/>
        <w:t>Восьмеричная система счисления, использующая 8 символов (0-7), позволяет представить каждый символ восьмеричного числа тремя двоичными цифрами (битами).  Хотя восьмеричная система менее компактна, чем шестнадцатеричная, она также упрощает представление двоичных данных и облегчает их восприятие. Например, двоичное число 110 011 100 можно представить как 634 в восьмеричной системе, что значительно компактнее, чем исходный двоичный код. Восьмеричная система использовалась в ранних компьютерных системах для представления машинного кода и адресов памяти, но в настоящее время она менее распространена, чем шестнадцатеричная.  Однако она по-прежнему может быть полезна в ситуациях, когда требуется компактное представление двоичных данных, и когда легко выполнять преобразование между восьмеричной и двоичной системами.</w:t>
        <w:br/>
        <w:br/>
        <w:t>Преобразование между двоичной, восьмеричной и шестнадцатеричной системами счисления – это простой и быстрый процесс, основанный на группировке битов. Чтобы преобразовать двоичное число в восьмеричное или шестнадцатеричное, необходимо разбить двоичный код на группы по три или четыре бита соответственно, и затем заменить каждую группу соответствующим символом в восьмеричной или шестнадцатеричной системе. Например, двоичное число 11010110 можно разбить на группы 110, 101, 10, и затем преобразовать каждую группу в 6, 5, 2, что дает восьмеричное число 652.  Аналогично, двоичное число 11110000 можно разбить на группы 1111 и 0000, и затем преобразовать каждую группу в F и 0, что дает шестнадцатеричное число F0.  Умение быстро и точно выполнять преобразование между этими системами счисления является важным навыком для любого специалиста, работающего с цифровыми данными.</w:t>
        <w:br/>
        <w:br/>
        <w:br/>
        <w:t>Понимание различных систем счисления и умение переводить числа между ними – это не просто академическое упражнение, а фундамент для любого специалиста, работающего с цифровой техникой. В то время как мы привыкли к десятичной системе, основанной на десяти пальцах, компьютеры работают на двоичной системе, использующей только два символа: 0 и 1.  Это обусловлено тем, что электронные компоненты легко могут представлять два состояния: включено (1) и выключено (0), что делает двоичную систему наиболее эффективной для реализации в аппаратном обеспечении.  Однако, для удобства работы и отладки программного обеспечения, часто необходимо оперировать числами в шестнадцатеричной или восьмеричной системах, которые служат своеобразными "стенографией" для двоичного кода, делая его более компактным и удобным для восприятия человеком.  Поэтому, умение быстро и точно переводить числа между этими системами счисления является важным навыком, необходимым для эффективной работы с цифровыми устройствами и данными.</w:t>
        <w:br/>
        <w:br/>
        <w:t xml:space="preserve">Процесс перевода чисел между различными системами счисления основывается на понимании весовых коэффициентов каждой позиции в числе.  В десятичной системе каждая позиция имеет вес, равный степени числа 10 (единицы, десятки, сотни и т.д.), что позволяет однозначно определить значение числа.  Аналогично, в двоичной системе каждая позиция имеет вес, равный степени числа 2 (1, 2, 4, 8, 16 и т.д.), в восьмеричной – степени числа 8, а в шестнадцатеричной – степени числа 16.  Для перевода числа из одной системы в другую необходимо разложить число на составляющие по этим весовым коэффициентам и представить его в новой системе.  Например, десятичное число 25 можно разложить как (2 </w:t>
      </w:r>
      <w:r>
        <w:rPr>
          <w:i/>
        </w:rPr>
        <w:t xml:space="preserve"> 10^1) + (5 </w:t>
      </w:r>
      <w:r>
        <w:rPr/>
        <w:t xml:space="preserve"> 10^0), а двоичное число 1101 можно разложить как (1 </w:t>
      </w:r>
      <w:r>
        <w:rPr>
          <w:i/>
        </w:rPr>
        <w:t xml:space="preserve"> 2^3) + (1 </w:t>
      </w:r>
      <w:r>
        <w:rPr/>
        <w:t xml:space="preserve"> 2^2) + (0 </w:t>
      </w:r>
      <w:r>
        <w:rPr>
          <w:i/>
        </w:rPr>
        <w:t xml:space="preserve"> 2^1) + (1 </w:t>
      </w:r>
      <w:r>
        <w:rPr/>
        <w:t xml:space="preserve"> 2^0).  Понимание этого принципа позволяет легко переводить числа между системами, даже без использования калькулятора.</w:t>
        <w:br/>
        <w:br/>
        <w:t xml:space="preserve">Рассмотрим процесс перевода числа из десятичной системы в двоичную на примере десятичного числа 13.  Для этого необходимо последовательно делить число на 2 и записывать остатки от деления.  Первое деление: 13 / 2 = 6 с остатком 1.  Второе деление: 6 / 2 = 3 с остатком 0.  Третье деление: 3 / 2 = 1 с остатком 1.  Четвертое деление: 1 / 2 = 0 с остатком 1.  Теперь необходимо записать остатки в обратном порядке: 1101.  Таким образом, десятичное число 13 в двоичной системе равно 1101.  Этот же принцип можно использовать для перевода чисел в восьмеричную и шестнадцатеричную системы, только делить нужно на 8 и 16 соответственно.  Например, десятичное число 255 в шестнадцатеричной системе равно FF (15 </w:t>
      </w:r>
      <w:r>
        <w:rPr>
          <w:i/>
        </w:rPr>
        <w:t xml:space="preserve"> 16^1 + 15 </w:t>
      </w:r>
      <w:r>
        <w:rPr/>
        <w:t xml:space="preserve"> 16^0), что часто используется для представления цветов в веб-дизайне и компьютерной графике.</w:t>
        <w:br/>
        <w:br/>
        <w:t xml:space="preserve">Перевод чисел из двоичной системы в десятичную осуществляется путем умножения каждой двоичной цифры на соответствующую степень числа 2 и суммирования результатов.  Например, двоичное число 101101 можно преобразовать в десятичное следующим образом: (1 </w:t>
      </w:r>
      <w:r>
        <w:rPr>
          <w:i/>
        </w:rPr>
        <w:t xml:space="preserve"> 2^5) + (0 </w:t>
      </w:r>
      <w:r>
        <w:rPr/>
        <w:t xml:space="preserve"> 2^4) + (1 </w:t>
      </w:r>
      <w:r>
        <w:rPr>
          <w:i/>
        </w:rPr>
        <w:t xml:space="preserve"> 2^3) + (1 </w:t>
      </w:r>
      <w:r>
        <w:rPr/>
        <w:t xml:space="preserve"> 2^2) + (0 </w:t>
      </w:r>
      <w:r>
        <w:rPr>
          <w:i/>
        </w:rPr>
        <w:t xml:space="preserve"> 2^1) + (1 </w:t>
      </w:r>
      <w:r>
        <w:rPr/>
        <w:t xml:space="preserve"> 2^0) = 32 + 0 + 8 + 4 + 0 + 1 = 45.  Таким образом, двоичное число 101101 в десятичной системе равно 45.  Аналогичным образом можно переводить числа из восьмеричной и шестнадцатеричной систем в десятичную, используя соответствующие степени чисел 8 и 16.  Умение быстро выполнять эти преобразования позволяет легко понимать и интерпретировать цифровые данные, представленные в различных форматах.  Несмотря на кажущуюся сложность, процесс перевода чисел между системами счисления становится простым и интуитивным при регулярной практике.</w:t>
        <w:br/>
        <w:br/>
        <w:br/>
        <w:t xml:space="preserve">Для представления текста в цифровом виде необходимо установить соответствие между символами (буквами, цифрами, знаками препинания) и числовыми кодами, которые компьютер может обработать. Одним из первых и наиболее распространенных стандартов кодирования символов стала ASCII (American Standard Code for Information Interchange), разработанная в 1963 году и на протяжении десятилетий являвшаяся основой для представления текста в компьютерных системах.  ASCII определяет 128 символов, включая латинские буквы (в верхнем и нижнем регистре), цифры, знаки препинания и управляющие символы, каждый из которых представлен своим уникальным числовым кодом в диапазоне от 0 до 127.  Простота и компактность ASCII сделали её идеальным решением для ранних компьютерных систем с ограниченными ресурсами памяти и вычислительной мощности, и благодаря широкому распространению она стала де-факто стандартом для обмена текстовой информацией.  Однако, несмотря на свою значимость, ASCII имеет существенное ограничение – она поддерживает только английский язык и не включает символы других языков, что создавало серьезные проблемы при работе с многоязычным контентом. </w:t>
        <w:br/>
        <w:br/>
        <w:t>Ограниченность ASCII обусловлена использованием всего 7 бит для кодирования каждого символа, что позволяло представить только 128 различных символов.  В то время как для английского языка этого было достаточно, другие языки, такие как русский, китайский, арабский и многие другие, требуют гораздо большего количества символов для полноценного представления.  Например, русский алфавит содержит 33 буквы, а китайский язык использует тысячи иероглифов.  Поэтому, при попытке закодировать текст на этих языках с использованием ASCII, символы, отсутствующие в таблице ASCII, заменялись вопросительными знаками или другими символами-заменителями, что приводило к потере информации и искажению текста.  Это создавало серьезные проблемы при обмене информацией между разными странами и культурами, и требовало разработки новых стандартов кодирования символов, способных поддерживать широкий спектр языков и символов. Изначально предпринимались попытки расширить ASCII, добавляя 8-й бит, но это приводило к несовместимости между различными реализациями и затрудняло обмен данными.</w:t>
        <w:br/>
        <w:br/>
        <w:t>В 1980-х годах была разработана новая кодировка – Unicode, призванная решить проблему поддержки многоязычности. Unicode использует переменное количество бит для кодирования каждого символа, что позволяет представить гораздо больше символов, чем ASCII.  В Unicode предусмотрено более миллиона символов, охватывающих практически все языки и письменности мира, включая древние и вымершие языки, а также различные символы и пиктограммы.  Для обеспечения обратной совместимости с ASCII, Unicode включает в себя первые 128 символов ASCII в качестве подмножества, что позволяет обрабатывать тексты, закодированные в ASCII, без изменений.  Для представления символов Unicode используются различные схемы кодирования, такие как UTF-8, UTF-16 и UTF-32, каждая из которых имеет свои преимущества и недостатки в плане эффективности и совместимости.  UTF-8 является наиболее распространенной схемой кодирования Unicode, поскольку она использует переменное количество байт для кодирования каждого символа, что позволяет эффективно представлять тексты на различных языках, и обеспечивает обратную совместимость с ASCII.</w:t>
        <w:br/>
        <w:br/>
        <w:t>Несмотря на то, что Unicode и UTF-8 стали доминирующими стандартами кодирования символов в современном мире, ASCII продолжает играть важную роль в некоторых областях.  Например, ASCII часто используется в сетевых протоколах, файловых форматах и системах обмена данными, где важна простота и компактность представления текста.  Кроме того, ASCII по-прежнему широко используется в программировании и разработке программного обеспечения, где символы ASCII часто используются для представления управляющих символов, специальных символов и форматирования текста.  Знание ASCII и его особенностей полезно для разработчиков и системных администраторов, работающих с текстовыми данными и сетевыми протоколами. Однако, при работе с многоязычным контентом или при разработке приложений, предназначенных для использования в разных странах, необходимо использовать Unicode и UTF-8, чтобы обеспечить правильное представление и обработку текста на всех языках. Использование ASCII в таких случаях может привести к потере данных и искажению информации.</w:t>
        <w:br/>
        <w:br/>
        <w:br/>
        <w:t>Unicode – это не просто расширение ASCII, а принципиально новый подход к кодированию символов, разработанный с учетом глобальной многоязыковой среды. В отличие от ASCII, которое ограничивается 128 символами, Unicode стремится охватить все символы всех языков мира, включая современные, исторические и даже вымершие. Эта амбициозная задача была реализована за счет использования гораздо большего количества битов для кодирования каждого символа, что позволило увеличить количество возможных символов до более чем миллиона. Важно понимать, что Unicode – это не конкретная схема кодирования, а скорее набор символов и их числовых кодов, известных как кодовые точки, тогда как различные схемы кодирования, такие как UTF-8, UTF-16 и UTF-32, определяют, как эти кодовые точки представляются в виде последовательности байтов для хранения и передачи. Такая архитектура обеспечивает гибкость и позволяет адаптировать Unicode к различным требованиям и ограничениям различных платформ и приложений.</w:t>
        <w:br/>
        <w:br/>
        <w:t>Одной из ключевых особенностей Unicode является его способность поддерживать сложные символы и лингвистические особенности различных языков. Например, многие языки, такие как русский, требуют специальных символов, отличных от латинского алфавита, или используют диакритические знаки для обозначения различных звуков и ударений. Unicode обеспечивает поддержку всех этих символов, позволяя создавать тексты на любом языке с сохранением всех его лингвистических нюансов. Кроме того, Unicode поддерживает сложные символы, такие как иероглифы китайского и японского языков, которые требуют гораздо большего количества символов, чем латинские буквы. Unicode также поддерживает математические символы, научные символы, музыкальные символы, символы валют и многие другие специальные символы, необходимые для различных областей знаний и применения. Такая универсальность делает Unicode незаменимым инструментом для создания и обработки текстовой информации в глобальном масштабе.</w:t>
        <w:br/>
        <w:br/>
        <w:t>Понимание различий между Unicode и различными схемами кодирования, такими как UTF-8, имеет решающее значение для правильной обработки текстовых данных. UTF-8 – это наиболее распространенная схема кодирования Unicode, которая использует переменное количество байтов для представления каждого символа. Символы ASCII кодируются одним байтом, что обеспечивает обратную совместимость с ASCII, в то время как другие символы могут кодироваться двумя, тремя или четырьмя байтами. Такая переменная длина позволяет эффективно представлять тексты на различных языках, минимизируя объем занимаемой памяти. UTF-16 использует два или четыре байта для представления каждого символа, а UTF-32 использует четыре байта. Выбор конкретной схемы кодирования зависит от требований приложения и ограничений платформы. Например, UTF-8 часто используется для веб-страниц и текстовых файлов, в то время как UTF-16 может использоваться для внутренних представлений текста в некоторых приложениях. Знание этих различий позволяет разработчикам и системным администраторам правильно обрабатывать текстовые данные и избегать ошибок кодирования.</w:t>
        <w:br/>
        <w:br/>
        <w:t>Помимо обеспечения поддержки многоязычности, Unicode также играет важную роль в обеспечении совместимости и интероперабельности между различными системами и приложениями. Благодаря широкому распространению и стандартизации, Unicode позволяет обмениваться текстовой информацией между различными платформами, операционными системами и приложениями без потерь или искажений. Это особенно важно в современном мире, где информация часто передается и обрабатывается в различных системах и форматах. Например, текст, созданный в одном приложении, может быть легко открыт и отредактирован в другом приложении, если оба приложения поддерживают Unicode. Такая совместимость и интероперабельность значительно упрощают обмен информацией и повышают эффективность работы. Кроме того, Unicode также способствует развитию глобальной коммуникации и сотрудничества, позволяя людям обмениваться информацией на различных языках без ограничений.</w:t>
        <w:br/>
        <w:br/>
        <w:br/>
        <w:t>Среди множества способов представления символов Unicode, наиболее распространенной и практичной реализацией на сегодняшний день является UTF-8. Эта схема кодирования завоевала доминирующее положение в интернете и в большинстве современных операционных систем благодаря своей уникальной комбинации эффективности, совместимости и простоты реализации. В отличие от других кодировок Unicode, таких как UTF-16 и UTF-32, использующих фиксированное количество байтов на символ, UTF-8 использует переменное количество байтов, что позволяет значительно экономить место при кодировании текстов, содержащих преимущественно символы ASCII. Это особенно важно для англоязычных текстов, которые составляют значительную часть информации в интернете, поскольку символы ASCII кодируются одним байтом в UTF-8, что обеспечивает полную совместимость с существующими системами и приложениями, разработанными для работы с ASCII. Такой подход позволяет избежать проблем совместимости и упрощает процесс перехода на Unicode, обеспечивая плавную интеграцию в существующую инфраструктуру.</w:t>
        <w:br/>
        <w:br/>
        <w:t>Ключевым преимуществом UTF-8 является его способность эффективно кодировать как символы ASCII, так и символы других языков, используя от одного до четырех байтов на символ. Символы ASCII, как уже упоминалось, кодируются одним байтом, что обеспечивает максимальную экономию места и совместимость. Символы других языков, такие как кириллица, греческий, китайский и японский, кодируются двумя, тремя или четырьмя байтами, в зависимости от их сложности и кодовой точки в Unicode. Такая гибкость позволяет UTF-8 эффективно представлять тексты на любом языке, обеспечивая компактность и производительность. Например, русский символ "а" кодируется двумя байтами в UTF-8, в то время как китайский иероглиф может потребовать четырех байтов. Такая переменная длина кодирования позволяет UTF-8 эффективно использовать доступное пространство памяти и пропускную способность сети. Кроме того, переменная длина также упрощает процесс обработки текста, поскольку позволяет легко определять начало и конец символа, даже если он занимает несколько байтов.</w:t>
        <w:br/>
        <w:br/>
        <w:t>Практическое значение UTF-8 проявляется в широком спектре приложений и технологий.  Веб-браузеры, веб-серверы, операционные системы, текстовые редакторы, базы данных – практически все современные программные продукты поддерживают UTF-8 в качестве стандартной кодировки текста. Это обеспечивает совместимость и интероперабельность между различными системами и приложениями, позволяя обмениваться текстовой информацией без потерь или искажений. Например, веб-страница, закодированная в UTF-8, может быть корректно отображена в любом современном браузере, независимо от операционной системы или языка пользователя.  То же самое относится и к электронным письмам, документам, базам данных и другим форматам текстовой информации. UTF-8 также широко используется в сетевых протоколах, таких как HTTP, SMTP и IMAP, для передачи текстовой информации по сети. Это обеспечивает совместимость между различными серверами и клиентами, позволяя им обмениваться текстовой информацией без проблем.  В целом, UTF-8 является незаменимой технологией для современного цифрового мира, обеспечивающей совместимость, интероперабельность и глобальную коммуникацию.</w:t>
        <w:br/>
        <w:br/>
        <w:t>Несмотря на свою эффективность и распространенность, UTF-8 не является идеальной кодировкой во всех случаях.  В некоторых ситуациях, особенно при обработке текстов, содержащих большое количество символов, отличных от ASCII, UTF-8 может потребовать больше памяти и вычислительных ресурсов, чем другие кодировки Unicode, такие как UTF-32.  Кроме того, UTF-8 использует переменное количество байтов на символ, что может усложнить процесс обработки текста, особенно при случайном доступе к символам.  Однако эти недостатки компенсируются преимуществами UTF-8, такими как совместимость с ASCII, компактность и широкая поддержка.  В большинстве случаев UTF-8 является оптимальным выбором для кодирования текста, особенно в интернет-приложениях и веб-разработке. Важно понимать, что выбор конкретной кодировки зависит от конкретных требований приложения и ограничений платформы, и UTF-8 является лишь одним из многих доступных вариантов.  Тем не менее, его доминирующее положение в современном цифровом мире делает его важной технологией для любого разработчика или системного администратора.</w:t>
        <w:br/>
        <w:br/>
        <w:br/>
        <w:t>Для представления нецелых чисел, то есть чисел с дробной частью, в цифровых устройствах используются числа с плавающей точкой. В отличие от целых чисел, которые хранятся точно, числа с плавающей точкой представляются в виде приближенных значений из-за ограниченности разрядности машинного слова. Чтобы обеспечить согласованность и переносимость этих приближенных представлений, был разработан стандарт IEEE 754, который определяет форматы хранения и операции над числами с плавающей точкой. Этот стандарт является краеугольным камнем современной вычислительной техники и позволяет гарантировать, что одни и те же вычисления, выполненные на разных платформах, дадут одинаковые результаты, что критически важно для научных расчетов, инженерного моделирования и других приложений, требующих высокой точности и надежности. Без стандартизации вычисления могли бы давать совершенно разные результаты на разных компьютерах, что сделало бы разработку и проверку сложных программных систем чрезвычайно сложной и дорогостоящей задачей.</w:t>
        <w:br/>
        <w:br/>
        <w:t>Стандарт IEEE 754 определяет несколько форматов представления чисел с плавающей точкой, наиболее распространенными из которых являются форматы одинарной точности (32 бита) и двойной точности (64 бита).  Каждый из этих форматов использует три основных компонента: знак, мантиссу (или значащую часть) и порядок (или экспоненту). Знак определяет, является ли число положительным или отрицательным, мантисса представляет собой цифры числа без учета порядка, а порядок определяет масштаб числа, то есть сдвигает десятичную точку влево или вправо.  Например, число 123.45 можно представить в виде мантиссы 1.2345 и порядка 2, что означает сдвиг десятичной точки на две позиции вправо.  Порядок и мантисса хранятся в виде двоичных чисел, а количество бит, выделяемых для каждого компонента, определяет точность и диапазон представления. Формат одинарной точности выделяет 1 бит для знака, 8 бит для порядка и 23 бита для мантиссы, в то время как формат двойной точности выделяет 1 бит для знака, 11 бит для порядка и 52 бита для мантиссы.</w:t>
        <w:br/>
        <w:br/>
        <w:t>Важным аспектом стандарта IEEE 754 является использование нормализованного представления чисел, которое обеспечивает максимальную точность и эффективность хранения. Нормализованное число представляет собой число, в котором мантисса находится в диапазоне от 1 до 2 (не включая 2). Это достигается путем сдвига десятичной точки в мантиссе до тех пор, пока первая значащая цифра не станет равной 1. Например, число 123.45 можно нормализовать, представив его в виде 1.2345 x 10^2.  Этот подход позволяет эффективно использовать доступные биты для представления мантиссы и максимизировать точность вычислений.  Кроме того, стандарт определяет специальные значения, такие как ноль, бесконечность и NaN (Not a Number), для обработки особых случаев, таких как деление на ноль или извлечение квадратного корня из отрицательного числа.  Эти специальные значения позволяют программам корректно обрабатывать ошибки и исключительные ситуации, обеспечивая надежность и стабильность вычислений.</w:t>
        <w:br/>
        <w:br/>
        <w:t>Следует отметить, что представление чисел с плавающей точкой всегда является приближенным, и это может приводить к ошибкам округления.  Например, десятичная дробь 0.1 не может быть точно представлена в двоичной системе с плавающей точкой, что приводит к небольшим ошибкам округления при хранении и вычислениях.  Эти ошибки могут накапливаться при выполнении большого количества операций, приводя к заметным отклонениям от ожидаемых результатов.  Поэтому при разработке программного обеспечения, использующего числа с плавающей точкой, необходимо учитывать возможность возникновения ошибок округления и принимать меры для их минимизации.  Одним из подходов является использование алгоритмов, устойчивых к ошибкам округления, а также выбор подходящего формата представления чисел с плавающей точкой в зависимости от требуемой точности и диапазона значений.  Правильное понимание и учет особенностей представления чисел с плавающей точкой является ключевым фактором для разработки надежного и точного программного обеспечения.</w:t>
        <w:br/>
        <w:br/>
        <w:br/>
        <w:t>Одним из ключевых аспектов представления изображений в цифровом виде является выбор способа хранения информации о цвете и форме. Существуют два основных подхода: растровые и векторные изображения, каждый из которых имеет свои преимущества и недостатки, определяющие области их наиболее эффективного применения. Растровые изображения, такие как фотографии или сканы, хранят информацию о цвете каждого отдельного пикселя, образующего изображение, что позволяет добиться высокой детализации и реалистичности цветопередачи. Представьте себе мозаику, где каждый камень – это пиксель, а общая картина формируется из комбинации цветов этих камней. Чем больше пикселей (выше разрешение) – тем более четким и детализированным будет изображение, но и тем больше места оно займет в памяти. В то же время, при увеличении растрового изображения, пиксели становятся видимыми, что приводит к потере четкости и появлению "ступенчатости" краев, поскольку каждый пиксель имеет фиксированный цвет и не может быть детализирован дальше.</w:t>
        <w:br/>
        <w:br/>
        <w:t>В отличие от растровых изображений, векторные изображения хранят информацию не о каждом пикселе, а об геометрических объектах, таких как линии, кривые, многоугольники и окружности, определяющих форму изображения. Вместо того, чтобы описывать каждый пиксель, векторное изображение описывает математические уравнения, определяющие форму объектов. Представьте себе чертеж, где линии и фигуры определены с помощью математических формул. Например, круг определяется центром и радиусом, а прямоугольник – координатами углов.  Благодаря этому, векторные изображения могут масштабироваться до любого размера без потери качества, поскольку уравнения, определяющие форму объектов, просто пересчитываются для нового масштаба.  В результате, векторные изображения идеально подходят для логотипов, иллюстраций, шрифтов и других графических элементов, которые часто используются в различных размерах и требуют высокой четкости.  Вместе с тем, векторные изображения менее эффективны для передачи сложных реалистичных изображений, таких как фотографии, поскольку описание всех деталей с помощью геометрических объектов может быть слишком сложным и ресурсоемким.</w:t>
        <w:br/>
        <w:br/>
        <w:t>Рассмотрим пример, чтобы лучше понять разницу между этими двумя подходами.  Представьте, что вы хотите создать логотип для компании.  Если вы создадите его в растровом формате, то при увеличении логотипа для баннера или печати на большой площади, он может потерять четкость и стать размытым.  Если же вы создадите логотип в векторном формате, то вы сможете масштабировать его до любого размера без потери качества, поскольку он будет определяться математическими уравнениями, а не набором пикселей.  С другой стороны, если вы хотите сохранить фотографию, то вам лучше использовать растровый формат, так как он позволяет передать все детали и оттенки цветов.  Выбор формата зависит от конкретной задачи и требуемых характеристик изображения, поэтому важно понимать преимущества и недостатки каждого подхода, чтобы сделать правильный выбор.  В конечном итоге, грамотное использование растровых и векторных изображений является важным навыком для любого дизайнера или специалиста по работе с графикой.</w:t>
        <w:br/>
        <w:br/>
        <w:br/>
        <w:t>Один из ключевых способов оптимизации хранения и передачи цифровой информации – это использование различных форматов сжатия данных, позволяющих уменьшить размер файла без значительной потери качества. Суть сжатия заключается в удалении избыточной или неважной информации, что достигается за счет использования различных алгоритмов и методов кодирования. При этом важно понимать, что сжатие – это компромисс между размером файла и качеством изображения или звука, и выбор оптимального формата зависит от конкретной задачи и требуемых характеристик. Например, если важна максимальная степень сжатия и небольшая потеря качества допустима, можно использовать форматы с потерями, такие как JPEG для изображений или MP3 для звука, в то время как для архивирования важных данных или хранения изображений, которые необходимо редактировать, предпочтительнее использовать форматы без потерь, такие как PNG или TIFF, которые сохраняют все исходные данные.</w:t>
        <w:br/>
        <w:br/>
        <w:t>Для наглядности рассмотрим примеры наиболее популярных форматов сжатия данных и принципы их работы. JPEG (Joint Photographic Experts Group) – это формат сжатия изображений с потерями, широко используемый для хранения фотографий и других реалистичных изображений. Он основан на дискретном косинусном преобразовании (DCT), которое позволяет удалить высокочастотные компоненты изображения, которые мало влияют на восприятие человеком. Уровень сжатия JPEG можно регулировать, что позволяет выбрать компромисс между размером файла и качеством изображения. Однако при высокой степени сжатия могут появиться заметные артефакты, такие как блочность и размытие. С другой стороны, формат PNG (Portable Network Graphics) использует алгоритм сжатия без потерь, который позволяет сохранять все исходные данные изображения. Он основан на алгоритме Lempel-Ziv-Deflate, который эффективно удаляет избыточные данные, не влияя на качество изображения. PNG особенно хорошо подходит для хранения изображений с четкими линиями и текстом, таких как логотипы и скриншоты.</w:t>
        <w:br/>
        <w:br/>
        <w:t>Перейдем к форматам сжатия звука. MP3 (MPEG-1 Audio Layer III) – это один из самых популярных форматов сжатия звука с потерями, который широко используется для хранения музыкальных файлов. Он основан на психоакустической модели, которая позволяет удалить звуковые частоты, которые человеческое ухо не воспринимает. Уровень сжатия MP3 также можно регулировать, что позволяет выбрать компромисс между размером файла и качеством звука. Однако при высокой степени сжатия могут появиться заметные искажения звука, особенно в высокочастотном диапазоне. В отличие от MP3, формат FLAC (Free Lossless Audio Codec) использует алгоритм сжатия без потерь, который позволяет сохранять все исходные данные звука. Он особенно подходит для архивирования музыкальных коллекций и прослушивания музыки в высоком качестве. Таким образом, выбор формата сжатия данных зависит от конкретной задачи, требований к качеству и доступных ресурсов, и важно понимать принципы работы каждого формата, чтобы сделать оптимальный выбор.</w:t>
        <w:br/>
        <w:br/>
        <w:br/>
        <w:t>В отличие от методов сжатия с потерями, где часть информации намеренно удаляется для уменьшения размера файла, сжатие без потерь стремится к максимальному уменьшению размера данных, сохраняя при этом полную идентичность исходной информации. Это достигается за счет выявления и устранения статистической избыточности в данных, а не за счет намеренного отбрасывания информации, что позволяет восстановить исходные данные с абсолютной точностью после распаковки.  Применение сжатия без потерь особенно важно в тех областях, где сохранность данных является критически важной, например, в архивировании документов, хранении медицинских изображений или передаче важных файлов по сети, где малейшая ошибка может привести к серьезным последствиям. Важно понимать, что алгоритмы сжатия без потерь не создают новую информацию, а лишь более эффективно кодируют существующую, поэтому степень сжатия ограничена и зависит от типа данных и используемого алгоритма.</w:t>
        <w:br/>
        <w:br/>
        <w:t>Одним из наиболее распространенных методов сжатия без потерь является алгоритм Lempel-Ziv (LZ77 и LZ78), который лежит в основе многих популярных форматов сжатия, таких как ZIP, GZIP и PNG. Суть этого алгоритма заключается в замене повторяющихся последовательностей данных на ссылки на предыдущие вхождения этих последовательностей, что позволяет значительно уменьшить размер файла без потери информации.  Например, если в тексте встречается фраза "цифровые технологии нефтепереработки" несколько раз, алгоритм LZ77 может заменить все последующие вхождения этой фразы на короткую ссылку на первое вхождение, тем самым экономя место. Другим эффективным методом является кодирование Хаффмана, которое присваивает более короткие коды более часто встречающимся символам, и более длинные коды – менее часто встречающимся, что позволяет уменьшить среднюю длину кода и, следовательно, размер файла.  Например, в тексте английского языка буква "e" встречается гораздо чаще, чем буква "z", поэтому ей будет присвоен более короткий код, что позволит сэкономить место при кодировании текста.</w:t>
        <w:br/>
        <w:br/>
        <w:t>Для более наглядного примера рассмотрим процесс сжатия текста с использованием простого алгоритма Run-Length Encoding (RLE), который заменяет последовательности одинаковых символов на пару: символ и количество его повторений.  Допустим, у нас есть строка "AAAAABBBCCCDD".  Используя RLE, мы можем заменить ее на "5A3B3C2D", что значительно уменьшает размер строки.  Хотя этот алгоритм прост, он иллюстрирует принцип сжатия без потерь: мы не удаляем никакой информации, а лишь кодируем ее более эффективно.  Более сложные алгоритмы, такие как Deflate, используемый в ZIP и GZIP, комбинируют различные методы сжатия, такие как LZ77 и кодирование Хаффмана, для достижения более высокой степени сжатия.  Важно отметить, что эффективность сжатия зависит от типа данных: текстовые файлы и изображения с большими однородными областями сжимаются лучше, чем случайные данные или сжатые файлы, поскольку в них больше избыточности, которую можно устранить.</w:t>
        <w:br/>
        <w:br/>
        <w:t>Таким образом, сжатие без потерь представляет собой мощный инструмент для уменьшения объема хранимой информации без ущерба для ее целостности, что делает его незаменимым в широком спектре приложений, требующих надежного хранения и передачи данных.  Использование алгоритмов сжатия без потерь позволяет экономить место на дисках, снижать время передачи файлов по сети и обеспечивать сохранность важных данных в течение длительного времени.  Выбор конкретного алгоритма сжатия зависит от типа данных, требуемой степени сжатия и доступных вычислительных ресурсов, но общим принципом является стремление к максимальному уменьшению размера данных при сохранении полной идентичности исходной информации.  В будущем, с развитием новых алгоритмов сжатия и аппаратных средств, можно ожидать дальнейшего повышения эффективности сжатия без потерь, что откроет новые возможности для хранения и обработки больших объемов данных.</w:t>
        <w:br/>
        <w:br/>
        <w:br/>
        <w:t>В отличие от методов сжатия без потерь, где сохраняется полная идентичность исходных данных, сжатие с потерями намеренно жертвует частью информации, чтобы добиться значительно более высокой степени сжатия. Этот подход основан на принципе, что человеческое восприятие не является абсолютно точным и некоторые детали информации могут быть удалены без существенного влияния на общее впечатление или пользу, которую несет данная информация.  Иными словами, информация, которая считается менее важной или незаметной для пользователя, отбрасывается, позволяя значительно уменьшить размер файла.  Именно эта способность жертвовать информацией ради уменьшения размера делает сжатие с потерями незаменимым в приложениях, где приоритетом является размер файла, а не абсолютная точность воспроизведения, например, при потоковой передаче видео или хранении большого количества изображений. Этот метод не подходит для архивирования важных данных, требующих полной идентичности, но для мультимедийных файлов, где небольшие искажения часто незаметны, он является чрезвычайно эффективным. Такой подход позволяет добиться гораздо большей степени сжатия, чем при сжатии без потерь, что критически важно для современных приложений, требующих передачи больших объемов данных в условиях ограниченной пропускной способности сети или ограниченного объема хранилища.</w:t>
        <w:br/>
        <w:br/>
        <w:t>Одним из наиболее распространенных примеров сжатия с потерями является формат JPEG, широко используемый для хранения фотографий.  В JPEG используется сложный алгоритм, который преобразует изображение в частотный домен, отбрасывает высокочастотные компоненты, которые считаются менее важными для человеческого глаза, и затем квантует оставшиеся компоненты, что приводит к потере некоторой информации.  Степень сжатия в JPEG можно регулировать, и чем выше степень сжатия, тем больше информации теряется, и тем заметнее становятся артефакты, такие как блочность или размытие.  При умеренной степени сжатия потери информации обычно незаметны для человеческого глаза, но при высокой степени сжатия изображение может стать сильно искаженным.  Суть в том, что алгоритм JPEG удаляет незначительные детали, которые не оказывают существенного влияния на общее восприятие изображения, что позволяет значительно уменьшить размер файла без существенного ухудшения качества.  При этом важно понимать, что каждое сохранение JPEG-файла приводит к дополнительной потере информации, поскольку алгоритм применяется повторно к уже сжатому изображению.</w:t>
        <w:br/>
        <w:br/>
        <w:t>Аналогичный принцип используется в аудиоформатах, таких как MP3 и AAC.  Эти форматы используют психоакустическую модель, которая учитывает особенности человеческого слуха и удаляет звуковые частоты, которые маскируются другими более громкими частотами или не воспринимаются человеческим ухом.  Например, если звук с частотой 1000 Гц и звук с частотой 1100 Гц звучат одновременно, человеческое ухо может не воспринимать звук с частотой 1100 Гц, если он достаточно тихий.  Алгоритмы MP3 и AAC используют эту особенность, чтобы удалить менее слышимые частоты, не влияя на общее качество звука.  Степень сжатия в MP3 и AAC также можно регулировать, и чем выше степень сжатия, тем больше информации теряется, и тем заметнее становятся артефакты, такие как искажения или шум.  Как и в случае с JPEG, каждое сохранение MP3 или AAC-файла приводит к дополнительной потере информации. Этот процесс позволяет создать файл меньшего размера, который можно легко хранить и передавать, но в то же время снижает верность оригинальной аудиозаписи.</w:t>
        <w:br/>
        <w:br/>
        <w:t>Таким образом, сжатие с потерями представляет собой эффективный способ уменьшения размера файлов за счет намеренной потери части информации, что делает его незаменимым в приложениях, где приоритетом является размер файла, а не абсолютная точность воспроизведения.  Хотя этот метод не подходит для архивирования важных данных, требующих полной идентичности, он идеально подходит для мультимедийных файлов, где небольшие искажения часто незаметны для человеческого восприятия.  Выбор конкретного алгоритма сжатия с потерями зависит от типа данных, требуемой степени сжатия и доступных вычислительных ресурсов, но общим принципом является стремление к максимальному уменьшению размера файла при минимальном влиянии на качество.  В будущем, с развитием новых алгоритмов сжатия и аппаратных средств, можно ожидать дальнейшего повышения эффективности сжатия с потерями, что откроет новые возможности для хранения и передачи мультимедийных данных.</w:t>
        <w:br/>
        <w:br/>
        <w:br/>
        <w:t>Выбор подходящего формата сжатия – критически важный этап работы с цифровыми данными, требующий внимательного учета типа информации, предъявляемых требований к качеству и, конечно же, доступному объему хранилища или пропускной способности сети. Не существует универсального решения, подходящего для всех случаев, поскольку каждый формат имеет свои сильные и слабые стороны, определяемые используемыми алгоритмами и особенностями представления данных.  Неправильный выбор формата может привести к ненужным потерям качества, увеличению размера файла или даже проблемам с совместимостью, поэтому важно понимать основные принципы работы различных форматов и уметь выбирать оптимальный вариант для конкретной задачи.  Рассмотрим несколько ключевых факторов, которые следует учитывать при выборе формата сжатия, чтобы получить наилучший результат и избежать нежелательных последствий.  Понимание этих факторов позволит вам принимать взвешенные решения и эффективно управлять своими цифровыми данными.  Игнорирование этих аспектов может привести к неудовлетворительным результатам и потере ценной информации.</w:t>
        <w:br/>
        <w:br/>
        <w:t>Когда речь идет о сжатии изображений, наиболее распространенными форматами являются JPEG, PNG и GIF, каждый из которых предназначен для решения определенных задач.  JPEG отлично подходит для фотографий и других изображений с плавными переходами цветов, так как он использует сжатие с потерями, позволяющее значительно уменьшить размер файла за счет незначительной потери качества.  Однако при высокой степени сжатия в JPEG могут появиться заметные артефакты, такие как блочность или размытие, поэтому важно найти баланс между размером файла и качеством изображения.  PNG, напротив, использует сжатие без потерь, что означает, что изображение сохраняется в полном объеме без каких-либо потерь качества.  Это делает PNG идеальным выбором для изображений с четкими линиями, текстом или графикой, где важно сохранить каждую деталь.  Однако файлы PNG обычно больше по размеру, чем JPEG, поэтому они не всегда подходят для веб-сайтов или других приложений, где требуется быстрая загрузка.  GIF, в свою очередь, имеет ограниченную палитру цветов (256 цветов), что делает его непригодным для фотографий, но идеально подходит для простых анимаций и графики.  Выбор между этими форматами зависит от типа изображения, требуемого качества и доступного места для хранения.  Важно помнить, что каждый формат имеет свои ограничения и преимущества, и правильный выбор обеспечит наилучший результат.</w:t>
        <w:br/>
        <w:br/>
        <w:t>Переходя к аудиофайлам, наиболее популярными форматами являются MP3, AAC и FLAC.  MP3 – это, пожалуй, самый распространенный аудиоформат, поддерживаемый практически всеми устройствами и программами.  Он использует сжатие с потерями, что позволяет значительно уменьшить размер файла, но при этом может снизить качество звука.  AAC (Advanced Audio Coding) – это более современный формат, обеспечивающий лучшее качество звука при том же размере файла, что и MP3.  Он широко используется в Apple Music, YouTube и других стриминговых сервисах.  FLAC (Free Lossless Audio Codec) – это формат сжатия без потерь, который сохраняет все данные оригинального аудиофайла.  Это делает FLAC идеальным выбором для архивирования музыки или прослушивания на высококачественном аудиооборудовании.  Однако файлы FLAC значительно больше по размеру, чем MP3 или AAC, поэтому они не всегда подходят для портативных устройств или потоковой передачи.  Поэтому выбор между этими форматами зависит от ваших предпочтений, доступных ресурсов и требований к качеству звука.  В конечном счете, необходимо найти баланс между размером файла и качеством звука, который будет соответствовать вашим потребностям.</w:t>
        <w:br/>
        <w:br/>
        <w:t>В заключение, выбор формата сжатия – это сложный процесс, требующий внимательного учета типа данных, предъявляемых требований к качеству и размера файла, а также доступных ресурсов. Не существует универсального решения, подходящего для всех случаев, поэтому важно понимать сильные и слабые стороны каждого формата и уметь выбирать оптимальный вариант для конкретной задачи.  Внимательное рассмотрение этих факторов позволит вам эффективно управлять своими цифровыми данными и получить наилучший результат.  Помните, что правильный выбор формата сжатия – это залог сохранения качества данных и оптимизации использования ресурсов, что критически важно в современном цифровом мире.  Не пренебрегайте этим важным шагом, и вы сможете получить максимальную отдачу от своих цифровых активов.</w:t>
        <w:br/>
        <w:br/>
        <w:br/>
        <w:t>В нефтеперерабатывающей отрасли всё большее значение приобретают автоматизированные системы управления технологическими процессами, и в основе их работы лежит сбор и обработка данных, поступающих с различных датчиков и измерительных приборов.  Понимание того, как эти данные представлены в цифровом виде, необходимо для корректной интерпретации информации, эффективного управления процессами и принятия обоснованных решений.  Ведь каждый датчик, будь то измеритель температуры, давления, расхода или уровня, преобразует физическую величину в электрический сигнал, который затем оцифровывается для передачи в систему управления.  Этот процесс оцифровки подразумевает преобразование аналогового сигнала в дискретные цифровые значения, представляющие собой последовательность битов, понятных для компьютера.  Игнорирование принципов цифрового представления данных может привести к ошибкам в измерениях, неправильной работе оборудования и даже аварийным ситуациям, поэтому необходимо тщательно изучить основы этой важной области.  Именно поэтому понимание принципов работы аналого-цифровых преобразователей (АЦП) и цифро-аналоговых преобразователей (ЦАП) является основополагающим для любого специалиста, работающего в нефтеперерабатывающей отрасли.</w:t>
        <w:br/>
        <w:br/>
        <w:t>Рассмотрим простой пример: датчик температуры, измеряющий температуру сырой нефти.  Этот датчик выдает аналоговый сигнал напряжения, пропорциональный температуре.  Чтобы этот сигнал можно было обработать компьютером, он должен быть оцифрован с помощью АЦП.  АЦП выполняет дискретизацию аналогового сигнала, то есть измеряет его значение в определенные моменты времени, и квантование, то есть округляет полученное значение до ближайшего дискретного уровня.  Количество дискретных уровней определяет разрядность АЦП, например, 8-битный АЦП имеет 256 (2&lt;sup&gt;8&lt;/sup&gt;) уровней, а 16-битный АЦП – 65536 (2&lt;sup&gt;16&lt;/sup&gt;) уровней.  Чем больше разрядность АЦП, тем выше точность измерения температуры.  Полученная последовательность цифровых значений затем передается в систему управления, где она используется для контроля и регулирования температуры нефти.  Неправильная настройка или калибровка АЦП может привести к значительным ошибкам в измерении температуры, что может повлиять на качество конечного продукта и эффективность процесса переработки нефти.  Поэтому крайне важно обеспечить правильную работу и калибровку всех измерительных приборов, используемых в нефтеперерабатывающей отрасли.</w:t>
        <w:br/>
        <w:br/>
        <w:t>Представление данных в цифровом виде также играет важную роль при анализе больших объемов данных, собираемых с различных датчиков и систем управления.  Современные системы аналитики позволяют выявлять закономерности, тренды и аномалии в данных, что позволяет оптимизировать производственные процессы, повысить эффективность использования ресурсов и предотвратить аварийные ситуации.  Например, анализ данных о давлении и расходе в трубопроводах может помочь выявить утечки или засоры, а анализ данных о вибрации оборудования может помочь выявить износ или неисправности.  Однако для эффективного анализа данных необходимо понимать, как они представлены в цифровом виде, какие единицы измерения используются и какие ошибки могут возникать при сборе и обработке данных.  Использование стандартных форматов данных и протоколов обмена данными, таких как OPC UA или Modbus, также играет важную роль в обеспечении совместимости и интеграции различных систем и устройств.  В конечном счете, понимание принципов цифрового представления данных является ключевым фактором успеха в современной нефтеперерабатывающей отрасли.</w:t>
        <w:br/>
        <w:br/>
        <w:br/>
        <w:t>Для преобразования непрерывных аналоговых сигналов в дискретные цифровые значения, необходимые для обработки компьютерами, используются два ключевых процесса: дискретизация и квантование. Дискретизация представляет собой измерение значения аналогового сигнала в определенные моменты времени, создавая последовательность дискретных отсчетов.  Представьте себе, что вы фотографируете быстро движущийся объект: каждая фотография – это отсчет, зафиксированный в определенный момент времени, и чем чаще вы делаете снимки, тем точнее вы зафиксируете движение объекта.  Аналогично, чем выше частота дискретизации (количество отсчетов в секунду), тем точнее будет представлен исходный аналоговый сигнал в цифровом виде.  Если частота дискретизации слишком низкая, может возникнуть эффект алиасинга, когда высокочастотные компоненты сигнала искажаются и отображаются как низкочастотные, приводя к потере информации и неверному представлению исходного сигнала. Выбор оптимальной частоты дискретизации зависит от частотного диапазона исходного сигнала и требований к точности представления.</w:t>
        <w:br/>
        <w:br/>
        <w:t xml:space="preserve">Квантование, следующий этап преобразования, заключается в присвоении каждому дискретному отсчету одного из конечного числа уровней, представляющих его значение.  В отличие от непрерывного аналогового сигнала, который может иметь любое значение в заданном диапазоне, квантованный сигнал может принимать только дискретные значения, определяемые разрядностью аналого-цифрового преобразователя (АЦП).  Представьте себе лестницу: вы можете стоять на любой ступеньке, но не между ними.  Аналогично, квантованный сигнал может принимать только определенные уровни, и чем больше ступенек (уровней квантования), тем точнее будет представлено исходное значение.  Количество уровней квантования определяется разрядностью АЦП: 8-битный АЦП имеет 256 (2&lt;sup&gt;8&lt;/sup&gt;) уровней, 12-битный – 4096 (2&lt;sup&gt;12&lt;/sup&gt;), а 16-битный – 65536 (2&lt;sup&gt;16&lt;/sup&gt;) уровней.  Квантование неизбежно вносит ошибку, называемую ошибкой квантования, которая представляет собой разницу между исходным аналоговым значением и ближайшим уровнем квантования.  </w:t>
        <w:br/>
        <w:br/>
        <w:t>Важно понимать, что оба процесса – и дискретизация, и квантование – вносят вклад в общую точность представления аналогового сигнала в цифровом виде.  Ошибка дискретизации возникает из-за того, что отсчеты берутся только в определенные моменты времени, и сигнал между отсчетами может быть упущен.  Ошибка квантования возникает из-за округления значений до ближайших уровней квантования.  Для минимизации этих ошибок необходимо правильно выбирать частоту дискретизации и разрядность АЦП в зависимости от характеристик исходного сигнала и требований к точности измерений.  Например, при измерении медленно изменяющихся сигналов можно использовать более низкую частоту дискретизации и меньшую разрядность АЦП, тогда как при измерении быстро изменяющихся сигналов или сигналов с высокой динамикой необходимо использовать более высокую частоту дискретизации и большую разрядность АЦП.  Современные системы обработки сигналов часто используют различные методы фильтрации и сглаживания для уменьшения влияния ошибок дискретизации и квантования и повышения точности измерений.</w:t>
        <w:br/>
        <w:br/>
        <w:t>Рассмотрим пример: допустим, мы измеряем температуру технологического процесса с помощью термопары. Термопара выдает аналоговый сигнал напряжения, пропорциональный температуре. Для оцифровки этого сигнала мы используем 12-битный АЦП с частотой дискретизации 100 Гц. Это означает, что АЦП измеряет напряжение 100 раз в секунду и квантует его до одного из 4096 (2&lt;sup&gt;12&lt;/sup&gt;) уровней. Если напряжение, соответствующее определенной температуре, составляет 2.5 В, а ближайшие уровни квантования – 2.49 В и 2.51 В, то ошибка квантования будет равна 0.01 В.  Эта ошибка может привести к небольшой погрешности в измерении температуры.  Однако, если мы используем 16-битный АЦП, то количество уровней квантования увеличится до 65536, и ошибка квантования уменьшится до 0.0015 В, что значительно повысит точность измерения температуры.  Таким образом, выбор оптимальных параметров дискретизации и квантования является ключевым фактором для обеспечения точности и надежности измерений в автоматизированных системах управления технологическими процессами.</w:t>
        <w:br/>
        <w:br/>
        <w:br/>
        <w:t>Неизбежным следствием представления аналоговой информации в цифровом формате является потенциальная потеря данных, возникающая в процессе дискретизации и квантования. Хотя эти процессы позволяют нам работать с информацией в цифровом виде, они неизбежно вносят определенные искажения и упрощения, которые могут повлиять на точность представления исходного сигнала. Потеря информации при дискретизации происходит, когда частота дискретизации недостаточно высока для захвата всех значимых компонентов сигнала, приводя к явлению, известному как алиасинг.  Этот эффект проявляется, когда высокочастотные компоненты сигнала искажаются и отображаются как более низкие частоты, внося ложные данные в цифровую репрезентацию.  Представьте себе вращающееся колесо автомобиля, снятое на камеру с низкой частотой кадров – колесо может казаться вращающимся медленнее или даже в обратном направлении, что является ярким примером алиасинга.  Чтобы избежать этого, необходимо соблюдать теорему Котельникова-Найквиста, которая гласит, что частота дискретизации должна быть как минимум вдвое выше максимальной частоты сигнала, чтобы обеспечить его точное представление.</w:t>
        <w:br/>
        <w:br/>
        <w:t xml:space="preserve">Потеря информации при квантовании происходит, когда аналоговое значение округляется до ближайшего дискретного уровня, что приводит к ошибке квантования. Эта ошибка представляет собой разницу между исходным значением и его квантованной репрезентацией, и она неизбежно присутствует в любом цифровом сигнале.  Представьте себе, что вы пытаетесь измерить длину объекта линейкой с ограниченной точностью – вы можете получить значение, которое отличается от фактической длины на небольшую величину, что является аналогией ошибки квантования.  Величина ошибки квантования зависит от разрядности АЦП – чем больше бит использует АЦП, тем меньше шагов квантования и тем меньше ошибка.  Например, 8-битный АЦП имеет 256 уровней квантования, а 16-битный АЦП – 65536 уровней, что означает, что 16-битный АЦП обеспечивает гораздо более точное представление аналогового сигнала.  </w:t>
        <w:br/>
        <w:br/>
        <w:t xml:space="preserve">Важно понимать, что потеря информации при дискретизации и квантовании является неизбежным компромиссом при переходе от аналогового к цифровому формату. Однако, существуют методы, позволяющие минимизировать эти потери и улучшить точность представления данных.  Использование более высокой частоты дискретизации и большей разрядности АЦП позволяет уменьшить ошибку квантования и избежать алиасинга.  Кроме того, применение алгоритмов цифровой фильтрации и сглаживания позволяет уменьшить шум и искажения, вызванные процессами дискретизации и квантования, и улучшить качество цифрового сигнала.  Например, использование фильтров нижних частот позволяет отсечь высокочастотные компоненты сигнала, которые могут вызывать алиасинг, а использование алгоритмов интерполяции позволяет восстановить информацию, потерянную при дискретизации.  В конечном итоге, выбор оптимальных параметров дискретизации, квантования и цифровой обработки зависит от конкретного приложения и требований к точности и качеству цифрового сигнала. </w:t>
        <w:br/>
        <w:br/>
        <w:br/>
        <w:t>Ключевым аспектом, определяющим точность представления аналогового сигнала в цифровом виде, является процесс квантования, который можно разделить на два основных типа: равномерное и неравномерное. Равномерное квантование предполагает, что уровни квантования распределены равномерно по всему диапазону входного сигнала, обеспечивая одинаковую точность представления для всех значений.  Этот подход прост в реализации и широко используется в большинстве цифровых систем, однако он имеет свои ограничения, особенно когда входной сигнал имеет неравномерное распределение амплитуд.  Представьте себе, что вы измеряете температуру в течение дня – большая часть времени температура будет колебаться в пределах узкого диапазона, а лишь изредка будут наблюдаться экстремальные значения.  При равномерном квантовании, одинаковое разрешение будет выделено как для часто встречающихся значений, так и для редких, что приводит к неэффективному использованию ресурсов и потенциальной потере точности в области часто встречающихся значений.  По сути, мы выделяем одинаковое количество "шагов" квантования для областей, где шагов нужно меньше, и ограничиваем точность в областях, где они более востребованы.</w:t>
        <w:br/>
        <w:br/>
        <w:t xml:space="preserve">В отличие от равномерного квантования, неравномерное квантование позволяет изменять расстояние между уровнями квантования в зависимости от распределения амплитуд входного сигнала. Это позволяет более эффективно использовать ресурсы и обеспечить более высокую точность представления в областях, где сигнал изменяется наиболее часто.  Вернемся к примеру с измерением температуры – при неравномерном квантовании, более мелкие шаги квантования будут выделены для температурного диапазона, в котором температура изменяется наиболее часто, а более крупные шаги – для экстремальных значений, которые встречаются редко.  Такой подход позволяет добиться максимальной точности представления сигнала при минимальном количестве битов, что особенно важно для систем с ограниченными ресурсами.  Представьте себе компандер, устройство, которое сжимает динамический диапазон сигнала перед квантованием и расширяет его после, что позволяет улучшить отношение сигнал/шум.  Этот принцип лежит в основе многих алгоритмов кодирования голоса и данных, которые используют неравномерное квантование для повышения эффективности и качества передачи. </w:t>
        <w:br/>
        <w:br/>
        <w:t>Практическая реализация неравномерного квантования часто основана на использовании нелинейных характеристик компандеров, которые преобразуют входной сигнал перед квантованием.  Наиболее распространенными являются μ-закон и A-закон, которые используются в телефонных системах для сжатия динамического диапазона голосового сигнала.  μ-закон используется в Северной Америке и Японии, а A-закон – в Европе и большей части остального мира.  Эти законы преобразуют входной сигнал таким образом, чтобы более слабые сигналы были усилены, а более сильные – ослаблены, что позволяет увеличить отношение сигнал/шум и улучшить качество звука.  После квантования и кодирования сигнал передается по каналу связи, а на приемной стороне происходит обратное преобразование – декомпандеринг, который восстанавливает исходный динамический диапазон сигнала.  Правильный выбор закона компандерирования и параметров квантования позволяет добиться оптимального баланса между эффективностью сжатия, качеством звука и сложностью реализации.</w:t>
        <w:br/>
        <w:br/>
        <w:t>Однако, неравномерное квантование также имеет свои недостатки.  Реализация нелинейных характеристик компандеров требует дополнительных схемных решений, что увеличивает сложность и стоимость системы.  Кроме того, неравномерное квантование может приводить к искажениям сигнала, особенно при больших уровнях сигнала.  Поэтому, при проектировании систем, использующих неравномерное квантование, необходимо тщательно учитывать все эти факторы и оптимизировать параметры квантования для достижения наилучшего результата.  В заключение, выбор между равномерным и неравномерным квантованием зависит от конкретных требований приложения и доступных ресурсов.  В тех случаях, когда требуется высокая точность представления сигнала и важна эффективность использования ресурсов, неравномерное квантование является предпочтительным вариантом.</w:t>
        <w:br/>
        <w:br/>
        <w:br/>
        <w:t>Представление звука в цифровом виде, в отличие от статических изображений, требует особого подхода, поскольку звуковые волны являются непрерывными во времени сигналами, а не дискретными объектами. Для преобразования аналогового звукового сигнала в цифровой, необходимо выполнить два ключевых шага: дискретизацию и квантование, о которых мы говорили ранее, однако, чтобы качественно воспроизвести звук, критически важно правильно выбрать параметры этих процессов, а именно частоту дискретизации и разрядность. Частота дискретизации определяет, сколько раз в секунду измеряется амплитуда звукового сигнала, и выражается в герцах (Гц). По теореме Котельникова–Найквиста, частота дискретизации должна быть как минимум вдвое больше максимальной частоты, присутствующей в исходном сигнале, чтобы избежать искажений, называемых алиасингом.  Например, если человеческое ухо воспринимает звуки в диапазоне от 20 Гц до 20 кГц, то для качественной цифровой записи необходимо использовать частоту дискретизации не менее 40 кГц, однако, на практике, для обеспечения достаточного запаса и более плавного воспроизведения звука, стандартными частотами дискретизации являются 44,1 кГц (используется на компакт-дисках), 48 кГц (используется в цифровом видео) и 96 кГц или выше (используется в профессиональной звукозаписи).</w:t>
        <w:br/>
        <w:br/>
        <w:t>Помимо частоты дискретизации, важным параметром является разрядность, которая определяет, сколько бит используется для представления каждого значения амплитуды звукового сигнала. Разрядность напрямую влияет на динамический диапазон, то есть разницу между самым тихим и самым громким звуком, который может быть представлен в цифровом виде. Чем больше разрядность, тем больше уровней квантования доступно, и тем точнее можно представить амплитуду сигнала. Например, 8-битная разрядность позволяет представить 256 уровней квантования (2^8), в то время как 16-битная разрядность обеспечивает 65 536 уровней (2^16), а 24-битная - 16,7 миллиона уровней (2^24).  Таким образом, 16-битное аудио обеспечивает достаточный динамический диапазон для большинства приложений, в то время как 24-битное аудио используется в профессиональной звукозаписи и мастеринге для достижения максимальной точности и динамики.  Представьте себе, что вы рисуете линию на бумаге: если у вас есть только несколько оттенков карандаша, то вам будет сложно передать все нюансы и плавные переходы, в то время как если у вас есть широкий спектр оттенков, то вы сможете создать более реалистичное и детализированное изображение.</w:t>
        <w:br/>
        <w:br/>
        <w:t>Выбор оптимальной комбинации частоты дискретизации и разрядности зависит от конкретных требований приложения и доступных ресурсов.  Более высокие параметры обеспечивают более высокое качество звука, но требуют больше места для хранения и более высокую вычислительную мощность для обработки.  Например, для сжатия аудиофайлов в формате MP3 используются различные битрейты, которые определяют количество бит, используемых для представления каждой секунды аудио.  Более высокие битрейты обеспечивают более высокое качество звука, но приводят к большему размеру файла, а более низкие битрейты позволяют уменьшить размер файла, но снижают качество звука.  Современные технологии сжатия аудио, такие как AAC и Opus, позволяют добиться более высокого качества звука при том же битрейте, что и MP3, или добиться того же качества звука при более низком битрейте.  В итоге, выбор оптимальных параметров представления звука в цифровом виде является компромиссом между качеством, размером и вычислительными затратами, который зависит от конкретных требований приложения.</w:t>
        <w:br/>
        <w:br/>
        <w:br/>
        <w:t>В цифровом мире изображения, как и другие типы данных, часто нуждаются в сжатии для уменьшения размера файла и экономии места для хранения или более быстрой передачи по сети. Однако, сжатие всегда связано с компромиссом между размером файла и качеством изображения, и различные алгоритмы сжатия используют разные подходы для достижения этого баланса. Одним из самых распространенных форматов сжатия изображений является JPEG (Joint Photographic Experts Group), который использует так называемый “потерянный” метод сжатия, то есть при сжатии часть информации об изображении отбрасывается, что позволяет добиться значительного уменьшения размера файла, но и приводит к некоторой потере качества. Принцип работы JPEG заключается в разделении изображения на небольшие блоки, преобразовании этих блоков в частотную область с помощью дискретного косинусного преобразования, квантовании коэффициентов, и последующем энтропийном кодировании. Степень сжатия в JPEG регулируется параметром качества, который определяет, сколько информации будет отброшено. Чем ниже качество, тем меньше размер файла, но и тем больше заметны артефакты сжатия, такие как блочность и размытость.</w:t>
        <w:br/>
        <w:br/>
        <w:t>В отличие от JPEG, формат PNG (Portable Network Graphics) использует “беспотерянный” метод сжатия, то есть при сжатии информация об изображении не отбрасывается, а только более эффективно кодируется, что позволяет восстановить исходное изображение без каких-либо потерь качества. PNG использует алгоритм сжатия DEFLATE, который сочетает в себе алгоритм Лемпеля-Зива (LZ77) и кодирование Хаффмана для эффективного удаления избыточности в данных. Хотя PNG обеспечивает более высокое качество изображения, чем JPEG, он обычно приводит к большему размеру файла, особенно для фотографий с большим количеством цветов и деталей. Поэтому PNG чаще всего используется для изображений с небольшим количеством цветов, таких как логотипы, иконки и графики, где важно сохранить четкость и резкость линий. Важным преимуществом PNG является поддержка альфа-канала, который позволяет создавать изображения с прозрачным фоном, что делает его идеальным для веб-дизайна и графического дизайна.</w:t>
        <w:br/>
        <w:br/>
        <w:t>Выбор между JPEG и PNG зависит от конкретных требований к изображению. Если важен небольшой размер файла и допустимы некоторые потери качества, то JPEG является хорошим выбором, особенно для фотографий. Если же важно сохранить высокое качество изображения и допустим больший размер файла, то PNG является лучшим выбором, особенно для графики, логотипов и изображений с прозрачным фоном. Существуют и другие форматы сжатия изображений, такие как GIF и WebP, каждый из которых имеет свои преимущества и недостатки. GIF поддерживает анимацию, но ограничен в количестве цветов, что делает его непригодным для фотографий. WebP – это современный формат сжатия, разработанный Google, который обеспечивает более высокую степень сжатия и качество изображения, чем JPEG и PNG, но пока не получил широкого распространения. В конечном итоге, выбор оптимального формата сжатия изображений зависит от баланса между качеством, размером и конкретными требованиями приложения.</w:t>
        <w:br/>
        <w:br/>
        <w:br/>
        <w:t>Видео, в отличие от статических изображений, представляет собой последовательность быстро сменяющих друг друга кадров, создающих иллюзию движения, и требует для своего представления значительно больше данных, чем обычные изображения. Этот фактор обуславливает необходимость использования эффективных методов сжатия, позволяющих уменьшить объем видеоданных без существенной потери качества, а также понимания принципов, лежащих в основе кодирования и декодирования видеопотока. Для представления видео используются различные кодеки – специальных программных алгоритмов, которые выполняют сжатие и разжатие видеоданных, и каждый из них имеет свои особенности, преимущества и недостатки, влияющие на качество, размер и совместимость видеофайла. Выбор подходящего кодека зависит от конкретных требований к видео, таких как желаемое качество, доступная пропускная способность сети и совместимость с различными устройствами и платформами, поэтому понимание принципов работы различных кодеков является ключевым для оптимизации видеоконтента.</w:t>
        <w:br/>
        <w:br/>
        <w:t>Существуют два основных подхода к сжатию видео: межкадровое сжатие, которое использует избыточность между последовательными кадрами для уменьшения объема данных, и внутрикадровое сжатие, которое сжимает каждый кадр независимо от других. Межкадровое сжатие позволяет достичь более высокой степени сжатия, но требует больше вычислительных ресурсов для декодирования и может приводить к артефактам при быстром движении в кадре. Внутрикадровое сжатие обеспечивает более высокое качество изображения, но приводит к большему размеру файла. Современные кодеки часто используют комбинацию этих двух подходов, применяя внутрикадровое сжатие к ключевым кадрам (I-кадрам), которые содержат полную информацию об изображении, и межкадровое сжатие к последующим кадрам (P-кадрам и B-кадрам), которые содержат только изменения относительно ключевого кадра. Такая схема позволяет достичь хорошего баланса между степенью сжатия и качеством изображения, обеспечивая эффективное кодирование видеоконтента. Например, наиболее распространенные кодеки, такие как H.264 (AVC) и H.265 (HEVC), используют эту схему, применяя различные алгоритмы для определения степени сжатия и качества изображения.</w:t>
        <w:br/>
        <w:br/>
        <w:t>Для эффективной передачи видеоданных по сети, особенно при ограниченной пропускной способности, используются различные методы мультиплексирования и потокового вещания. Мультиплексирование позволяет объединить несколько видеопотоков в один, что позволяет передавать несколько видеопрограмм по одному каналу связи. Потоковое вещание позволяет передавать видеоданные по сети небольшими порциями, что позволяет начать воспроизведение видео до полной загрузки файла. Существуют различные протоколы потокового вещания, такие как RTSP (Real Time Streaming Protocol) и HTTP Live Streaming (HLS), которые обеспечивают надежную и эффективную передачу видеоданных. Протокол HLS, разработанный Apple, является одним из самых популярных протоколов потокового вещания, поскольку он использует стандартный HTTP-протокол, что позволяет передавать видеоданные через любые веб-серверы и прокси-серверы. Кроме того, HLS поддерживает адаптивную битрейт-передачу, что позволяет автоматически подстраивать качество видео в зависимости от скорости интернет-соединения, обеспечивая плавное и бесперебойное воспроизведение.</w:t>
        <w:br/>
        <w:br/>
        <w:t>В заключение, понимание принципов представления видео, включая методы сжатия, мультиплексирования и потокового вещания, является ключевым для оптимизации видеоконтента и обеспечения качественного воспроизведения на различных устройствах и платформах. Выбор подходящего кодека, метода сжатия и протокола потокового вещания зависит от конкретных требований к видео, таких как желаемое качество, доступная пропускная способность сети и совместимость с различными устройствами. Современные технологии позволяют достичь высокой степени сжатия видеоданных без существенной потери качества, обеспечивая эффективную передачу и хранение видеоконтента. Дальнейшее развитие технологий кодирования и декодирования видео, а также протоколов потокового вещания, позволит еще больше улучшить качество и эффективность видеоконтента, делая его доступным для широкого круга пользователей.</w:t>
        <w:br/>
        <w:br/>
        <w:br/>
        <w:t>Выбор подходящего способа представления данных играет критически важную роль в эффективности обработки и хранения информации в цифровых системах нефтепереработки, оказывая прямое влияние на производительность алгоритмов, требуемый объем памяти и общую стоимость владения системой. Неадекватное представление данных может привести к увеличению времени обработки, потере точности, а также к значительному удорожанию инфраструктуры, необходимой для хранения и анализа больших объемов данных, генерируемых на современных нефтеперерабатывающих заводах. Например, если для представления температуры в технологических процессах использовать 8-битное целое число вместо 32-битного числа с плавающей точкой, то это приведет к существенной потере точности измерений и, как следствие, к ошибкам в управлении процессами и снижению качества продукции, поэтому крайне важно тщательно анализировать требования к точности и диапазону данных при выборе способа их представления.</w:t>
        <w:br/>
        <w:br/>
        <w:t>Одним из ключевых аспектов при выборе представления данных является баланс между точностью, объемом занимаемой памяти и скоростью обработки.  Как правило, увеличение точности требует использования большего количества бит для представления каждого значения, что увеличивает объем памяти, необходимый для хранения данных, и может замедлить скорость обработки.  Например, при представлении значений давления, измеренных датчиками, использование 64-битного числа с плавающей точкой обеспечит высокую точность, но потребует вдвое больше памяти, чем использование 32-битного числа с плавающей точкой, при этом скорость обработки может снизиться из-за большего объема данных, которые необходимо перемещать и обрабатывать.  Для оптимизации использования ресурсов необходимо проводить анализ данных, чтобы определить минимальную необходимую точность, и выбирать способ представления, который обеспечивает эту точность при минимальном объеме занимаемой памяти и максимальной скорости обработки. Очень часто, необходимо также рассматривать компромиссы между использованием фиксированного или плавающего представления, ведь фиксированное представление может быть быстрее для определенных операций, а плавающее – более точно для широкого диапазона значений.</w:t>
        <w:br/>
        <w:br/>
        <w:t>Рассмотрим пример с представлением данных о составе нефти, полученных с помощью газовой хроматографии и масс-спектрометрии.  Исходные данные представляют собой огромный массив значений, представляющих интенсивность сигналов для различных масс-спектров, которые необходимо обработать для определения состава нефти.  Использование 32-битных чисел с плавающей точкой может обеспечить достаточную точность для большинства задач анализа, но для анализа следовых количеств определенных соединений может потребоваться использование 64-битных чисел с плавающей точкой или даже специальных форматов данных с повышенной точностью.  При этом, для хранения и обработки огромных массивов данных необходимо использовать эффективные алгоритмы сжатия и оптимизированные структуры данных, что требует значительных вычислительных ресурсов и опыта.  Кроме того, важно учитывать возможность масштабирования системы для обработки растущих объемов данных, что требует использования распределенных вычислений и облачных технологий.</w:t>
        <w:br/>
        <w:br/>
        <w:t>Наконец, при выборе представления данных необходимо учитывать особенности аппаратной платформы, на которой будут выполняться вычисления.  Различные процессоры и графические ускорители имеют разные возможности по работе с данными разного формата.  Например, использование векторных инструкций (SIMD) позволяет значительно ускорить обработку данных, но требует, чтобы данные были выровнены по определенным границам памяти.  Кроме того, важно учитывать возможности кэш-памяти процессора, которая позволяет хранить часто используемые данные в быстром доступе.  Правильная организация данных в памяти позволяет минимизировать количество обращений к основной памяти, что значительно повышает производительность системы.  Таким образом, выбор представления данных должен быть основан на комплексном анализе требований к точности, объему памяти, скорости обработки и особенностям аппаратной платформы.</w:t>
        <w:br/>
      </w:r>
    </w:p>
    <w:p>
      <w:r>
        <w:br w:type="page"/>
      </w:r>
    </w:p>
    <w:p>
      <w:pPr>
        <w:pStyle w:val="Heading1"/>
      </w:pPr>
      <w:r>
        <w:t>Глава 2: Компьютерные системы: Архитектура и компоненты: Основные блоки компьютера, организация памяти, периферийные устройства и компьютерные сети.</w:t>
      </w:r>
    </w:p>
    <w:p>
      <w:pPr>
        <w:pStyle w:val="Heading2"/>
      </w:pPr>
      <w:r>
        <w:t>Идея 10: Виртуализация и контейнеризация: оптимизация использования ресурсов и повышение гибкости</w:t>
      </w:r>
    </w:p>
    <w:p>
      <w:r>
        <w:t>Сетевые адаптеры: типы, характеристики и роль в сетевом взаимодействии</w:t>
      </w:r>
    </w:p>
    <w:p>
      <w:r>
        <w:t>Идея 9: Драйверы устройств: мост между аппаратом и программным обеспечением</w:t>
      </w:r>
    </w:p>
    <w:p>
      <w:r>
        <w:t>Идея 8: Системы охлаждения: Обеспечение оптимальной температуры компонентов</w:t>
      </w:r>
    </w:p>
    <w:p>
      <w:r>
        <w:t>Система охлаждения: Поддержание оптимальной температуры</w:t>
      </w:r>
    </w:p>
    <w:p>
      <w:r>
        <w:t>Материнская плата: Основа всей системы</w:t>
      </w:r>
    </w:p>
    <w:p>
      <w:r>
        <w:t>Идея 5: Виртуальная Память: Расширяя Возможности ОЗУ</w:t>
      </w:r>
    </w:p>
    <w:p>
      <w:r>
        <w:t>Идея 4: Компьютерные сети: Основа современной нефтепереработки</w:t>
      </w:r>
    </w:p>
    <w:p>
      <w:r>
        <w:t>Компьютер, лежащий в основе любой современной системы автоматизации нефтеперерабатывающего производства, представляет собой сложную и многоуровневую систему, состоящую из тесно взаимодействующих аппаратных и программных компонентов. Чтобы эффективно использовать эти системы и понимать принципы их работы, необходимо четкое представление об основных блоках, из которых состоит компьютер, и о функциях, которые они выполняют. В самом центре этой системы находится центральный процессор (CPU), который можно назвать "мозгом" компьютера, поскольку именно он выполняет все инструкции, поступающие от программного обеспечения и от периферийных устройств. CPU состоит из арифметико-логического устройства (ALU), которое выполняет арифметические и логические операции, и блока управления, который управляет потоком инструкций и координирует работу других компонентов компьютера, обеспечивая последовательное и эффективное выполнение задач. Скорость работы CPU, измеряемая в гигагерцах (ГГц), является одним из ключевых факторов, определяющих общую производительность компьютера, и чем выше частота, тем больше операций CPU может выполнить в секунду.</w:t>
        <w:br/>
        <w:br/>
        <w:t>Оперативная память (RAM) играет критически важную роль в обеспечении быстрого доступа к данным и инструкциям, необходимым для работы программ. В отличие от жесткого диска или твердотельного накопителя (SSD), которые являются устройствами долговременного хранения данных, RAM является временным хранилищем, которое хранит данные и инструкции, используемые процессором в текущий момент времени. Это позволяет процессору получать доступ к данным гораздо быстрее, чем если бы они хранились на жестком диске, что значительно повышает общую производительность системы. Объем оперативной памяти, измеряемый в гигабайтах (ГБ), определяет, сколько программ и данных может храниться в памяти одновременно. Если объем оперативной памяти недостаточен, компьютер начинает использовать жесткий диск в качестве виртуальной памяти, что значительно замедляет работу системы. Важным параметром оперативной памяти является также тактовая частота, которая определяет скорость передачи данных между оперативной памятью и процессором.</w:t>
        <w:br/>
        <w:br/>
        <w:t>Устройства ввода-вывода обеспечивают взаимодействие компьютера с внешним миром, позволяя пользователям вводить данные и получать результаты обработки. Устройства ввода, такие как клавиатура, мышь и сканер, позволяют пользователям вводить данные в компьютер. Устройства вывода, такие как монитор, принтер и колонки, позволяют компьютеру отображать результаты обработки и передавать их пользователю. Разнообразие устройств ввода-вывода постоянно растет, расширяя возможности взаимодействия человека с компьютером и автоматизируя все больше процессов в нефтеперерабатывающей промышленности. Например, датчики температуры, давления и расхода, подключенные к компьютеру, могут автоматически собирать данные о технологических процессах и передавать их в систему управления, что позволяет операторам отслеживать состояние производства и принимать своевременные решения.</w:t>
        <w:br/>
        <w:br/>
        <w:t>Важным компонентом любого компьютера является материнская плата, которая служит центральным узлом, объединяющим все остальные компоненты. Материнская плата обеспечивает физическое соединение между процессором, оперативной памятью, жестким диском, видеокартой и другими компонентами, а также обеспечивает электрическое питание и передачу данных между ними. Выбор материнской платы зависит от типа процессора, объема оперативной памяти и других компонентов, которые вы планируете использовать. Важным параметром материнской платы является также количество слотов расширения, которые позволяют подключать дополнительные устройства, такие как видеокарты, звуковые карты и сетевые адаптеры. Кроме того, материнская плата должна поддерживать современные технологии, такие как USB 3.0, SATA 3.0 и PCI Express, чтобы обеспечить высокую скорость передачи данных и максимальную производительность системы.</w:t>
        <w:br/>
        <w:br/>
        <w:br/>
        <w:t>Компьютер, используемый в нефтеперерабатывающей промышленности, далеко не просто набор отдельных компонентов, соединенных вместе – это тщательно спроектированная и интегрированная система, оптимизированная для выполнения специфических и зачастую критически важных задач.  Рассматривать компьютер как простое сочетание процессора, памяти и устройств ввода-вывода – значит упускать из виду фундаментальный принцип его работы: все компоненты взаимодействуют друг с другом по четко определенным правилам и схемам, образуя единое целое, способное эффективно обрабатывать информацию и управлять сложными технологическими процессами.  Понимание этой системной природы, принципов построения и организации, то есть компьютерной архитектуры, является ключевым для эффективной эксплуатации, обслуживания и модернизации компьютерных систем, используемых на нефтеперерабатывающих заводах.  Именно архитектура определяет возможности системы, ее производительность, надежность и масштабируемость, влияя на возможность решения поставленных задач и, как следствие, на прибыльность и безопасность производства.  В конечном счете, от правильного понимания архитектуры зависит возможность своевременного выявления и устранения узких мест, оптимизации производительности и обеспечения бесперебойной работы критически важных систем управления.</w:t>
        <w:br/>
        <w:br/>
        <w:t>Компьютерная архитектура включает в себя не только физическую структуру компьютера, но и организацию его компонентов, способы их взаимодействия, а также набор инструкций, которые процессор может выполнять.  Нельзя просто заменить процессор или добавить памяти, не учитывая, как это повлияет на остальные компоненты и на общую производительность системы.  Например, увеличение объема оперативной памяти может привести к увеличению скорости работы программ, но если процессор не сможет эффективно использовать этот дополнительный объем памяти, эффект будет незначительным.  Аналогично, замена жесткого диска на более быстрый твердотельный накопитель (SSD) значительно ускорит загрузку операционной системы и программ, но если процессор и другие компоненты системы не смогут обрабатывать данные с такой же скоростью, то узким местом станет процессор, и потенциал SSD не будет реализован в полной мере.  Таким образом, понимание взаимосвязей между различными компонентами системы и умение оптимизировать их взаимодействие являются ключевыми навыками для специалистов, работающих с промышленными компьютерными системами.</w:t>
        <w:br/>
        <w:br/>
        <w:t>Сложность современных промышленных систем управления требует глубокого понимания взаимодействия аппаратного и программного обеспечения, лежащего в основе компьютерной архитектуры.  На нефтеперерабатывающих заводах используются сложные системы управления технологическими процессами (АСУ ТП), которые контролируют и управляют тысячами датчиков, клапанов, насосов и других устройств.  Эти системы работают в режиме реального времени, обрабатывая огромные объемы данных и принимая решения, которые могут повлиять на безопасность и эффективность производства.  В основе этих систем лежат сложные алгоритмы и программные модели, которые требуют значительных вычислительных ресурсов.  Понимание архитектуры компьютерных систем, на которых работают эти алгоритмы, позволяет разработчикам и операторам оптимизировать их производительность, повысить надежность и обеспечить безопасность.  Например, использование многоядерных процессоров и параллельных вычислений может значительно ускорить обработку данных и повысить производительность системы, но это требует специальных знаний и навыков в области программирования и архитектуры компьютеров.</w:t>
        <w:br/>
        <w:br/>
        <w:t>Помимо производительности и надежности, компьютерная архитектура также играет важную роль в обеспечении безопасности промышленных систем управления.  Все больше нефтеперерабатывающих предприятий подвергаются киберугрозам, которые могут привести к остановке производства, утечке конфиденциальной информации или даже к авариям.  Понимание архитектуры компьютерных систем позволяет специалистам по информационной безопасности выявлять уязвимости, разрабатывать меры защиты и предотвращать кибератаки.  Например, использование брандмауэров, систем обнаружения вторжений и антивирусного программного обеспечения может защитить систему от внешних угроз, но для эффективной защиты необходимо понимать архитектуру системы и знать, как эти инструменты работают.  Кроме того, важно учитывать физическую безопасность системы и защищать ее от несанкционированного доступа.  В конечном счете, обеспечение безопасности промышленных систем управления является комплексной задачей, требующей глубоких знаний в области компьютерной архитектуры и информационной безопасности.</w:t>
        <w:br/>
        <w:br/>
        <w:br/>
        <w:t>В основе любого компьютера лежит центральный процессор (CPU), часто называемый "мозгом" машины, который выполняет инструкции, составляющие программы, и управляет работой всех остальных компонентов. Однако, современный процессор – это гораздо больше, чем просто исполнительное устройство; это сложный микроэлектронный комплекс, состоящий из миллиардов транзисторов, интегрированных на одном кристалле, и работающий на невероятных скоростях. Понимание внутренней организации процессора, включая его основные блоки, такие как арифметико-логическое устройство (АЛУ), блок управления, регистры и кэш-память, необходимо для осознания принципов работы компьютера в целом и оптимизации его производительности.  АЛУ выполняет арифметические и логические операции над данными, блок управления декодирует инструкции и управляет работой других компонентов, регистры хранят временные данные и адреса, а кэш-память обеспечивает быстрый доступ к часто используемым данным, снижая необходимость обращения к медленной основной памяти. Без понимания этих фундаментальных компонентов невозможно представить, как компьютер способен обрабатывать сложные задачи, такие как моделирование технологических процессов или анализ огромных массивов данных.</w:t>
        <w:br/>
        <w:br/>
        <w:t>Процессоры различаются не только по скорости и количеству ядер, но и по архитектуре набора команд (ISA), которая определяет, какие инструкции может выполнять процессор и как он их выполняет. Наиболее распространенными архитектурами являются x86 (используемая в большинстве персональных компьютеров) и ARM (используемая в большинстве мобильных устройств и все чаще в серверах и промышленных системах). Каждая архитектура имеет свои преимущества и недостатки, и выбор подходящей архитектуры зависит от конкретных требований приложения. Например, архитектура x86 обеспечивает высокую производительность для сложных вычислительных задач, в то время как архитектура ARM отличается энергоэффективностью и компактностью, что делает ее идеальной для мобильных устройств и встроенных систем. Важно понимать, что выбор архитектуры влияет не только на производительность, но и на совместимость программного обеспечения, так как программы, написанные для одной архитектуры, могут не работать на другой. Поэтому, при проектировании промышленных систем управления необходимо тщательно выбирать архитектуру процессора, учитывая требования к производительности, энергоэффективности и совместимости.</w:t>
        <w:br/>
        <w:br/>
        <w:t>Кэш-память играет критически важную роль в повышении производительности процессора, обеспечивая быстрый доступ к часто используемым данным.  Она представляет собой небольшую, но очень быструю память, расположенную непосредственно на кристалле процессора. Когда процессор нуждается в данных, он сначала проверяет, есть ли они в кэше. Если данные находятся в кэше (это называется "попаданием в кэш"), процессор может получить их мгновенно. Если данных нет в кэше ("промах в кэш"), процессор должен обратиться к основной памяти, что занимает гораздо больше времени. Современные процессоры имеют несколько уровней кэш-памяти (L1, L2, L3), каждый из которых имеет свою скорость и объем. L1-кэш является самым быстрым и маленьким, а L3-кэш – самым медленным и большим. Эффективное использование кэш-памяти требует оптимизации программного обеспечения и аппаратного обеспечения. Например, размещение часто используемых данных рядом друг с другом в памяти может увеличить вероятность попадания в кэш и повысить производительность.</w:t>
        <w:br/>
        <w:br/>
        <w:t>Многоядерные процессоры стали стандартом в современных вычислительных системах, позволяя выполнять несколько задач одновременно. Каждый ядер представляет собой отдельный процессор, который может выполнять свои собственные инструкции.  Это позволяет значительно повысить производительность в многопоточных приложениях, таких как моделирование, рендеринг и анализ данных.  Однако, для эффективного использования многоядерного процессора необходимо, чтобы программное обеспечение было разработано с учетом многопоточности.  Это означает, что задачу необходимо разделить на несколько независимых подзадач, которые могут выполняться параллельно на разных ядрах.  Для этого используются специальные инструменты и библиотеки, такие как OpenMP и CUDA.  Кроме того, важно учитывать, что не все задачи могут быть эффективно распараллелены.  Некоторые задачи являются последовательными, то есть они должны выполняться в определенном порядке, и их невозможно разделить на независимые подзадачи. В таких случаях использование многоядерного процессора не приведет к значительному увеличению производительности.</w:t>
        <w:br/>
        <w:br/>
        <w:br/>
        <w:t>Центральный процессор (CPU) является, без преувеличения, "мозгом" любой вычислительной системы, и его производительность напрямую определяет скорость, с которой выполняются все задачи, от простых вычислений до сложных моделирований и аналитических процессов.  Современные процессоры представляют собой невероятно сложные микроэлектронные устройства, содержащие миллиарды транзисторов, интегрированных на одном кристалле, и работающие на частотах, исчисляемых гигагерцами.  Понимание архитектуры и ключевых характеристик CPU необходимо для оценки его возможностей и выбора оптимального решения для конкретных задач, особенно в требовательных областях, таких как нефтепереработка, где точность и скорость обработки данных играют критически важную роль.  Фактически, эффективность работы всей автоматизированной системы управления технологическим процессом (АСУ ТП) напрямую зависит от вычислительной мощности центрального процессора, обрабатывающего сигналы с датчиков, выполняющего сложные расчеты и генерирующего управляющие воздействия на исполнительные механизмы.  В конечном итоге, чем мощнее процессор, тем быстрее система реагирует на изменения условий и тем эффективнее осуществляется управление технологическим процессом, что приводит к повышению производительности и снижению затрат.  Недооценка важности CPU может привести к замедлению работы системы, ошибкам в расчетах и, в конечном итоге, к снижению эффективности всего производства.</w:t>
        <w:br/>
        <w:br/>
        <w:t>Ключевыми характеристиками, определяющими производительность CPU, являются тактовая частота, количество ядер и объем кэш-памяти. Тактовая частота измеряется в гигагерцах (ГГц) и показывает, сколько операций процессор может выполнить за секунду.  В общем случае, более высокая тактовая частота означает более высокую производительность, однако, это не единственный фактор.  Количество ядер определяет, сколько независимых потоков инструкций процессор может выполнять одновременно.  Многоядерные процессоры позволяют значительно повысить производительность в многопоточных приложениях, таких как моделирование, рендеринг и анализ данных.  Представьте себе нефтеперерабатывающий завод, где одновременно происходит множество процессов: дистилляция, крекинг, риформинг и другие.  Для эффективного управления этими процессами необходимо обрабатывать огромные объемы данных в режиме реального времени, и многоядерный процессор позволяет распределить нагрузку между ядрами, обеспечивая высокую производительность и стабильность работы системы.  Объем кэш-памяти, как уже упоминалось, влияет на скорость доступа к данным, и более объемная кэш-память позволяет процессору быстрее получать необходимые данные, снижая необходимость обращения к медленной оперативной памяти.  Сочетание высокой тактовой частоты, большого количества ядер и объемной кэш-памяти обеспечивает максимальную производительность CPU и позволяет решать самые сложные задачи.</w:t>
        <w:br/>
        <w:br/>
        <w:t>Важно понимать, что выбор CPU для конкретной задачи в нефтепереработке должен основываться не только на его технических характеристиках, но и на особенностях решаемых задач. Например, для задач, требующих высокой точности вычислений и работы с большими объемами данных, такими как оптимизация технологических процессов или моделирование гидродинамических процессов, необходим процессор с высокой тактовой частотой и большим объемом кэш-памяти. В то же время, для задач, требующих параллельной обработки данных, таких как обработка изображений или видео, необходим многоядерный процессор.  Представьте себе систему видеонаблюдения на нефтеперерабатывающем заводе, которая должна анализировать видеопоток с сотен камер для обнаружения утечек или других аварийных ситуаций.  В этом случае, многоядерный процессор, способный одновременно обрабатывать видеопоток с нескольких камер, является оптимальным решением.  Кроме того, важно учитывать энергоэффективность процессора, особенно в системах, работающих в режиме 24/7.  Энергоэффективный процессор позволяет снизить энергопотребление и, следовательно, снизить эксплуатационные расходы.  Правильный выбор CPU является ключевым фактором для обеспечения надежной и эффективной работы автоматизированной системы управления технологическим процессом на нефтеперерабатывающем заводе.</w:t>
        <w:br/>
        <w:br/>
        <w:br/>
        <w:t>Оперативная память (RAM) играет роль временного хранилища данных, необходимых процессору для немедленного доступа, и ее объем и скорость напрямую влияют на производительность всей вычислительной системы. В отличие от постоянной памяти (жесткий диск, SSD), которая хранит данные даже при выключенном питании, RAM теряет содержимое при отключении, но обеспечивает значительно более быстрый доступ к информации. Представьте себе, что процессор – это шеф-повар, готовящий сложное блюдо, а RAM – это его рабочая поверхность, на которой находятся все необходимые ингредиенты и инструменты. Если рабочая поверхность слишком мала, шеф-повару придется постоянно бегать к кладовой (жесткому диску) за новыми ингредиентами, что значительно замедлит процесс приготовления. Аналогично, недостаточный объем RAM вынуждает процессор постоянно обращаться к медленному жесткому диску или SSD за данными, что приводит к замедлению работы всей системы.  Объем RAM измеряется в гигабайтах (ГБ), и современные компьютеры обычно оснащаются 8 ГБ, 16 ГБ или даже 32 ГБ оперативной памяти.  Выбор оптимального объема RAM зависит от решаемых задач и требований программного обеспечения.</w:t>
        <w:br/>
        <w:br/>
        <w:t>Важным параметром оперативной памяти является ее тактовая частота, измеряемая в мегагерцах (МГц).  Более высокая тактовая частота означает, что RAM может передавать данные процессору быстрее, что приводит к увеличению производительности системы. Представьте себе, что RAM – это автомагистраль, по которой данные передаются от одного места к другому. Чем шире автомагистраль (более высокая тактовая частота), тем больше автомобилей (данных) может двигаться по ней одновременно, что приводит к увеличению пропускной способности и снижению задержек.  Однако, важно учитывать, что тактовая частота RAM должна соответствовать поддерживаемой материнской платой и процессором, иначе она не будет работать на полной скорости.  Кроме того, тип используемой RAM (DDR4, DDR5 и т.д.) также влияет на производительность.  Более новые типы RAM обычно обеспечивают более высокую скорость передачи данных и более низкое энергопотребление.</w:t>
        <w:br/>
        <w:br/>
        <w:t>В нефтеперерабатывающей промышленности, где требуется обработка огромных объемов данных в режиме реального времени, достаточный объем и высокая скорость оперативной памяти являются критически важными для обеспечения эффективной работы автоматизированных систем управления технологическими процессами (АСУ ТП).  Например, при моделировании сложных гидродинамических процессов или оптимизации режимов работы установок необходимо обрабатывать миллионы точек данных, и недостаточный объем RAM может привести к существенному замедлению расчетов и неточности результатов.  Представьте себе систему, которая отслеживает температуру, давление и расход жидкости в тысячах трубопроводов на нефтеперерабатывающем заводе.  Для обеспечения быстрой и точной обработки этих данных необходим большой объем и высокая скорость оперативной памяти, чтобы избежать задержек и обеспечить своевременное обнаружение и устранение любых отклонений от нормальных параметров работы.  В конечном итоге, инвестиции в достаточный объем и высокую скорость оперативной памяти являются неотъемлемой частью обеспечения надежной и эффективной работы АСУ ТП на нефтеперерабатывающем заводе, что приводит к повышению производительности и снижению затрат.</w:t>
        <w:br/>
        <w:br/>
        <w:br/>
        <w:t>Оперативная память, или RAM (Random Access Memory), играет ключевую роль в обеспечении быстрой и эффективной работы любого вычислительного устройства, выступая в качестве временного хранилища данных, необходимых для мгновенного доступа процессором. В отличие от долгосрочных накопителей, таких как жесткие диски или твердотельные накопители, RAM обеспечивает значительно более высокую скорость чтения и записи данных, что позволяет процессору быстро получать и обрабатывать информацию, необходимую для выполнения текущих задач. Представьте себе, что процессор – это шеф-повар, готовящий сложное блюдо, а RAM – это его рабочая поверхность, на которой находятся все необходимые ингредиенты и инструменты. Чем больше эта рабочая поверхность и чем удобнее на ней размещены ингредиенты, тем быстрее и качественнее шеф-повар сможет приготовить блюдо. Недостаток RAM приводит к тому, что процессор вынужден постоянно обращаться к более медленным накопителям за данными, что значительно замедляет работу всей системы и приводит к ощутимым задержкам.</w:t>
        <w:br/>
        <w:br/>
        <w:t>На сегодняшний день наиболее распространенными типами оперативной памяти являются DDR4 и DDR5, причём DDR5 является более новым и совершенным стандартом, обеспечивающим более высокую скорость передачи данных и энергоэффективность.  DDR (Double Data Rate) означает, что данные передаются в два раза быстрее, чем при использовании одноканальной памяти.  Различия между DDR4 и DDR5 заключаются в архитектуре, скорости передачи данных и энергопотреблении. DDR5 обеспечивает более высокую пропускную способность и меньшее энергопотребление, что особенно важно для энергоэффективных систем и серверов.  Выбор типа RAM зависит от бюджета, материнской платы и требований к производительности системы.  Современные системы, особенно предназначенные для ресурсоемких задач, таких как обработка больших данных, моделирование и анализ, все чаще используют DDR5 RAM для обеспечения максимальной производительности.</w:t>
        <w:br/>
        <w:br/>
        <w:t>В контексте нефтеперерабатывающей промышленности, где широко используются системы SCADA (Supervisory Control and Data Acquisition) и MES (Manufacturing Execution System), достаточный объем и высокая скорость оперативной памяти приобретают особое значение. Эти системы отвечают за сбор, обработку и визуализацию данных, поступающих с тысяч датчиков и устройств, установленных на нефтеперерабатывающем заводе, а также за управление технологическими процессами и оптимизацию производства. Например, система SCADA может отслеживать температуру, давление, расход и другие параметры в тысячах точек трубопроводов, резервуаров и установок, что требует значительных вычислительных ресурсов и большого объема оперативной памяти. Недостаток RAM может привести к замедлению сбора и обработки данных, увеличению времени отклика системы и, как следствие, к снижению эффективности управления производством и ухудшению качества продукции.</w:t>
        <w:br/>
        <w:br/>
        <w:t>Кроме того, системы MES, которые отвечают за планирование производства, управление запасами и контроль качества, также требуют значительных вычислительных ресурсов и большого объема оперативной памяти для обработки больших объемов данных и выполнения сложных алгоритмов оптимизации. Например, система MES может анализировать данные о спросе, запасах сырья и материалов, производственных мощностях и других факторах, чтобы разработать оптимальный план производства и обеспечить своевременное выполнение заказов. Недостаток RAM может привести к замедлению анализа данных, увеличению времени разработки плана производства и, как следствие, к снижению эффективности управления производством и увеличению затрат.  Поэтому инвестиции в достаточный объем и высокую скорость оперативной памяти являются критически важными для обеспечения надежной и эффективной работы систем SCADA и MES на нефтеперерабатывающем заводе, что приводит к повышению производительности, снижению затрат и улучшению качества продукции.</w:t>
        <w:br/>
        <w:br/>
        <w:br/>
        <w:t>Современные нефтеперерабатывающие заводы представляют собой сложные, интегрированные системы, где бесперебойный обмен данными между тысячами датчиков, контроллеров, компьютеров и рабочих станций является критически важным для обеспечения безопасной, эффективной и рентабельной работы. Эта задача решается посредством использования компьютерных сетей, которые, по сути, представляют собой инфраструктуру, соединяющую все элементы автоматизированной системы управления технологическими процессами (АСУ ТП). Без надежной и высокоскоростной сети, операторы не смогли бы в режиме реального времени отслеживать параметры технологических процессов, быстро реагировать на возникающие проблемы и оптимизировать производство. Представьте себе сложный оркестр, где каждый музыкант (датчик, контроллер, компьютер) должен играть свою партию в унисон с остальными. Компьютерная сеть является дирижером, обеспечивающим синхронизацию и гармоничное взаимодействие всех элементов оркестра.</w:t>
        <w:br/>
        <w:br/>
        <w:t>Разнообразие типов сетей, используемых на нефтеперерабатывающих заводах, определяется спецификой задач и требованиями к надежности и пропускной способности. Наиболее распространенными являются локальные сети (LAN), объединяющие устройства в пределах одного здания или цеха, а также сети более широкого радиуса действия (WAN), соединяющие различные объекты завода или даже расположенные в разных городах и странах.  Внутри завода активно используются промышленные сети Ethernet, обеспечивающие высокую скорость передачи данных и надежность, необходимые для работы критически важных систем управления.  Для связи между различными заводами и головным офисом компании используются более широкие сети, такие как оптоволоконные линии связи и спутниковая связь.  Выбор конкретного типа сети зависит от множества факторов, включая расстояние между объектами, требования к пропускной способности, бюджет и уровень безопасности.  Например, для передачи больших объемов данных с видеокамер наблюдения, установленных по всей территории завода, может использоваться выделенная оптоволоконная сеть, обеспечивающая высокую скорость передачи данных и минимальные задержки.</w:t>
        <w:br/>
        <w:br/>
        <w:t>Важнейшим аспектом построения компьютерной сети на нефтеперерабатывающем заводе является обеспечение ее надежности и отказоустойчивости.  В случае выхода из строя одного из компонентов сети, система должна продолжать функционировать без перебоев.  Для достижения этой цели используются различные методы резервирования, такие как дублирование каналов связи, использование резервных источников питания и внедрение систем автоматического переключения на резервные каналы связи.  Представьте себе систему водоснабжения города, где в случае повреждения одной из труб автоматически открывается резервная линия, обеспечивая непрерывную подачу воды.  Аналогичным образом, компьютерная сеть нефтеперерабатывающего завода должна быть спроектирована таким образом, чтобы в случае выхода из строя одного из компонентов автоматически переключаться на резервные каналы связи, обеспечивая непрерывную работу систем управления.  Кроме того, необходимо обеспечить защиту сети от несанкционированного доступа и кибератак, используя современные методы шифрования и системы обнаружения вторжений.</w:t>
        <w:br/>
        <w:br/>
        <w:t>Современные тенденции развития компьютерных сетей в нефтеперерабатывающей промышленности связаны с внедрением новых технологий, таких как беспроводные сети Wi-Fi и Bluetooth, сети 5G, а также технологий виртуализации и облачных вычислений.  Беспроводные сети позволяют гибко и быстро развертывать новые системы и устройства без необходимости прокладки кабелей, что особенно актуально для мобильных рабочих и систем мониторинга.  Сети 5G обеспечивают высокую скорость передачи данных и низкие задержки, что открывает возможности для использования новых приложений, таких как удаленное управление роботами и системами видеонаблюдения.  Технологии виртуализации и облачных вычислений позволяют консолидировать вычислительные ресурсы, снизить затраты на инфраструктуру и повысить гибкость и масштабируемость систем управления.  Все эти технологии позволяют нефтеперерабатывающим предприятиям повышать эффективность производства, снижать затраты и улучшать безопасность.  В конечном итоге, надежная и современная компьютерная сеть является основой для цифровой трансформации нефтеперерабатывающей промышленности.</w:t>
        <w:br/>
        <w:br/>
        <w:br/>
        <w:t>Постоянная память, или долговременное хранилище данных, является неотъемлемой частью любой вычислительной системы, включая сложные автоматизированные системы управления технологическими процессами (АСУ ТП) нефтеперерабатывающих заводов. В отличие от оперативной памяти (RAM), которая хранит данные только во время работы компьютера, постоянная память сохраняет информацию даже после выключения питания, обеспечивая долгосрочное хранение операционной системы, приложений, рабочих файлов и огромных объемов производственных данных. Традиционно, в качестве постоянной памяти использовались жесткие диски (HDD), но в последние годы все большую популярность приобретают твердотельные накопители (SSD), предлагающие значительные преимущества в скорости, надежности и энергоэффективности. Понимание принципов работы, характеристик и различий между этими двумя типами постоянной памяти критически важно для оптимального выбора решения, соответствующего конкретным требованиям и задачам.</w:t>
        <w:br/>
        <w:br/>
        <w:t>Жесткие диски (HDD) представляют собой электромеханические устройства, основанные на принципе магнитной записи информации на вращающиеся диски, покрытые магнитным материалом. Информация записывается и считывается с помощью магнитной головки, которая перемещается над поверхностью диска. Скорость доступа к данным на HDD определяется скоростью вращения диска (обычно 5400 или 7200 оборотов в минуту) и временем перемещения магнитной головки к нужному сектору. Объем HDD может варьироваться от нескольких сотен гигабайт до десятков терабайт. Главным преимуществом HDD является относительно низкая стоимость за гигабайт, что делает их привлекательным выбором для хранения больших объемов данных, не требующих мгновенного доступа. Однако, механическая природа HDD делает их уязвимыми к ударам и вибрациям, что может привести к потере данных или повреждению устройства. Кроме того, механические компоненты создают шум и потребляют больше энергии, чем твердотельные накопители.</w:t>
        <w:br/>
        <w:br/>
        <w:t>Твердотельные накопители (SSD) представляют собой полностью электронные устройства, основанные на использовании флэш-памяти для хранения данных. В отличие от HDD, в SSD нет движущихся частей, что обеспечивает значительно более высокую скорость доступа к данным, повышенную надежность и низкое энергопотребление. Данные в SSD хранятся в микрочипах памяти, что позволяет осуществлять доступ к информации практически мгновенно. SSD также обладают значительно большей устойчивостью к ударам и вибрациям, чем HDD, что делает их идеальным выбором для использования в мобильных устройствах и критически важных системах. Объем SSD может варьироваться от нескольких десятков гигабайт до нескольких терабайт.  Однако, стоимость SSD за гигабайт, как правило, выше, чем у HDD, что может ограничивать их использование в задачах, требующих хранения огромных объемов данных с ограниченным бюджетом.</w:t>
        <w:br/>
        <w:br/>
        <w:t>Выбор между HDD и SSD для конкретной задачи зависит от множества факторов. Для операционной системы, приложений и критически важных данных, требующих высокой скорости загрузки и быстрого доступа, SSD являются предпочтительным выбором. Например, использование SSD для хранения операционной системы и приложений на автоматизированных рабочих станциях (AWS) операторов АСУ ТП значительно сократит время загрузки и повысит общую производительность системы. Для хранения больших объемов архивных данных, таких как исторические данные технологических процессов или резервные копии, HDD могут быть более экономичным решением.  В некоторых случаях, оптимальным решением является комбинация обоих типов накопителей: использование SSD для операционной системы и приложений, и HDD для хранения больших объемов архивных данных.  Такое решение позволяет объединить преимущества обоих типов накопителей, обеспечивая высокую производительность и экономичность.  В конечном итоге, правильный выбор типа постоянной памяти является важным фактором, влияющим на надежность, производительность и общую стоимость владения автоматизированными системами управления нефтеперерабатывающими предприятиями.</w:t>
        <w:br/>
        <w:br/>
        <w:br/>
        <w:t>## Идея 5: Виртуальная Память: Расширяя Возможности ОЗУ</w:t>
        <w:br/>
        <w:br/>
        <w:t>Оперативная память (ОЗУ) играет ключевую роль в обеспечении быстрого доступа к данным, необходимым для работы приложений и операционной системы, однако ее объем, хоть и постоянно увеличивается, все же ограничен физическими возможностями и стоимостью.  Когда приложения требуют больше памяти, чем доступно в ОЗУ, операционная система прибегает к механизму, называемому виртуальной памятью, позволяющему эффективно использовать дисковое пространство в качестве расширения ОЗУ.  Виртуальная память создает иллюзию гораздо большего объема доступной памяти, чем физически установлено в системе, позволяя запускать и работать с приложениями, требующими больше памяти, чем доступно в ОЗУ.  Этот механизм достигается путем перенесения неактивных или редко используемых фрагментов данных из ОЗУ на жесткий диск или твердотельный накопитель в специальную область, называемую файлом подкачки (swap file) или разделом подкачки. Когда приложение снова нуждается в этих данных, операционная система переносит их обратно в ОЗУ, освобождая место для других задач.</w:t>
        <w:br/>
        <w:br/>
        <w:t>Процесс переноса данных между ОЗУ и диском называется свопингом (swapping) и выполняется операционной системой автоматически.  Хотя использование виртуальной памяти позволяет запускать больше приложений и работать с большими объемами данных, чем физически доступно в ОЗУ, свопинг существенно замедляет работу системы.  Доступ к данным на жестком диске или твердотельном накопителе значительно медленнее, чем доступ к данным в ОЗУ, поэтому частые операции свопинга могут привести к заметному снижению производительности.  В результате, система может начать "тормозить" и реагировать на действия пользователя с задержкой, особенно при одновременном запуске нескольких ресурсоемких приложений.  Важно отметить, что производительность виртуальной памяти напрямую зависит от скорости накопителя, используемого в качестве файла подкачки: твердотельные накопители значительно быстрее жестких дисков и обеспечивают более плавную работу системы при использовании виртуальной памяти.</w:t>
        <w:br/>
        <w:br/>
        <w:t>Оптимизация виртуальной памяти является важной задачей для повышения производительности системы.  Операционная система позволяет настраивать размер файла подкачки в соответствии с потребностями системы и доступным дисковым пространством.  Слишком маленький размер файла подкачки может привести к нехватке памяти и аварийному завершению приложений, в то время как слишком большой размер может привести к ненужным операциям свопинга и замедлению работы системы.  Настройка оптимального размера файла подкачки требует анализа потребляемого объема памяти приложениями и доступного дискового пространства.  Кроме того, операционная система автоматически управляет приоритетами используемых данных, перенося в файл подкачки наименее используемые фрагменты памяти.  Современные операционные системы также используют алгоритмы предсказания использования памяти, позволяющие предвидеть, какие данные будут нужны в ближайшем будущем, и заранее загружать их в ОЗУ, снижая необходимость в операциях свопинга.</w:t>
        <w:br/>
        <w:br/>
        <w:t>Эффективное использование виртуальной памяти требует баланса между объемом доступной ОЗУ, скоростью накопителя и потребностями приложений.  Если система часто испытывает нехватку ОЗУ, необходимо рассмотреть возможность увеличения объема установленной памяти.  В то же время, использование быстрого твердотельного накопителя в качестве файла подкачки значительно повысит производительность системы при использовании виртуальной памяти.  Понимание принципов работы виртуальной памяти и правильная настройка ее параметров поможет повысить производительность системы и обеспечить плавную работу приложений, даже при ограниченном объеме физической памяти.  Виртуальная память является важным механизмом, позволяющим эффективно использовать ресурсы системы и обеспечивать комфортную работу пользователя, особенно в условиях ограниченного бюджета и высокой потребности в вычислительных ресурсах.</w:t>
        <w:br/>
        <w:br/>
        <w:br/>
        <w:t>## Материнская плата: Основа всей системы</w:t>
        <w:br/>
        <w:br/>
        <w:t>Материнская плата, часто называемая "материнкой", является центральной печатной платой, объединяющей все ключевые компоненты компьютера, обеспечивая их взаимодействие и функционирование как единого целого. Она играет роль своеобразного "скелета" системы, определяя ее возможности, расширяемость и, в конечном итоге, производительность.  Выбор материнской платы — это критически важный шаг при сборке или модернизации компьютера, поскольку именно она задает ограничения по типу поддерживаемого процессора, объему оперативной памяти, количеству и типу видеокарт, а также доступным портам для подключения периферийных устройств.  Без правильного выбора материнской платы даже самые мощные компоненты не смогут реализовать свой потенциал, и наоборот, хорошо подобранная материнская плата может существенно продлить срок службы и расширить возможности существующей системы. Поэтому важно понимать ее основные компоненты и принципы работы, чтобы сделать осознанный и грамотный выбор.</w:t>
        <w:br/>
        <w:br/>
        <w:t>Сердцем материнской платы является чипсет, который представляет собой набор микросхем, управляющих взаимодействием между различными компонентами системы. Чипсет определяет тип и количество поддерживаемых процессоров, оперативной памяти, слотов расширения и портов ввода-вывода.  Существует два основных типа чипсетов: северный мост и южный мост, хотя в современных материнских платах эти функции часто интегрированы в единую микросхему. Северный мост отвечает за взаимодействие с процессором, оперативной памятью и видеокартой, в то время как южный мост отвечает за взаимодействие с более медленными устройствами, такими как жесткие диски, USB-порты и звуковые карты.  Выбор чипсета должен соответствовать требованиям к производительности и функциональности системы, поскольку он определяет возможности расширения и модернизации. Например, чипсет, предназначенный для высокопроизводительных игровых систем, будет поддерживать более быстрые процессоры и большее количество слотов для видеокарт, чем чипсет, предназначенный для офисных задач.</w:t>
        <w:br/>
        <w:br/>
        <w:t>Материнская плата оснащена различными слотами расширения, предназначенными для установки дополнительных плат, таких как видеокарты, звуковые карты, сетевые адаптеры и другие.  Наиболее распространенным типом слота расширения является PCI Express (PCIe), который обеспечивает высокую пропускную способность и позволяет устанавливать самые современные и производительные платы.  Существуют различные версии PCIe (например, PCIe 3.0, PCIe 4.0, PCIe 5.0), которые отличаются по скорости передачи данных, поэтому важно убедиться, что материнская плата поддерживает нужную версию для вашей видеокарты или других плат расширения.  Кроме того, на материнской плате могут присутствовать слоты PCI и AGP, которые являются более старыми стандартами, но все еще могут использоваться для установки устаревших устройств.  Количество и тип слотов расширения на материнской плате определяют возможности расширения и модернизации системы.</w:t>
        <w:br/>
        <w:br/>
        <w:t>Важной частью материнской платы являются порты ввода-вывода, которые обеспечивают подключение периферийных устройств, таких как клавиатуры, мыши, мониторы, принтеры, USB-накопители и другие.  Современные материнские платы оснащены различными типами портов ввода-вывода, включая USB 2.0, USB 3.0, USB 3.1, USB-C, HDMI, DisplayPort, Ethernet, аудиоразъемы и другие.  Количество и тип портов ввода-вывода должны соответствовать потребностям пользователя и типу подключаемых устройств.  Например, если вы планируете подключать несколько USB-устройств, важно, чтобы материнская плата имела достаточное количество USB-портов, а также поддерживала стандарт USB 3.0 или USB 3.1 для обеспечения высокой скорости передачи данных. Кроме того, наличие порта USB-C становится все более важным, поскольку он обеспечивает универсальное подключение для различных устройств и поддерживает высокую скорость передачи данных и зарядки. Таким образом, правильно подобранные порты ввода-вывода обеспечивают удобное и эффективное подключение всех необходимых периферийных устройств.</w:t>
        <w:br/>
        <w:br/>
        <w:br/>
        <w:t>## Система охлаждения: Поддержание оптимальной температуры</w:t>
        <w:br/>
        <w:br/>
        <w:t>Одной из ключевых составляющих стабильной и долговечной работы компьютера является эффективная система охлаждения. Современные процессоры и видеокарты, несмотря на свою впечатляющую производительность, выделяют значительное количество тепла, и если это тепло не отводится должным образом, это может привести к перегреву, снижению производительности, нестабильной работе и даже к физическому повреждению компонентов.  Поэтому выбор и установка подходящей системы охлаждения – это критически важный шаг при сборке или модернизации компьютера, который необходимо учитывать для обеспечения надежной и бесперебойной работы системы в течение многих лет.  Важно понимать, что не существует универсального решения, и выбор системы охлаждения должен основываться на тепловыделении компонентов, условиях эксплуатации и личных предпочтениях пользователя.</w:t>
        <w:br/>
        <w:br/>
        <w:t>Существует несколько основных типов систем охлаждения, каждый из которых имеет свои преимущества и недостатки.  Воздушное охлаждение является наиболее распространенным и доступным решением, которое состоит из радиатора, тепловых трубок и вентилятора. Радиатор отводит тепло от процессора или видеокарты, тепловые трубки помогают равномерно распределить тепло по всей поверхности радиатора, а вентилятор обдувает радиатор, рассеивая тепло в окружающую среду.  Воздушное охлаждение отличается простотой установки, надежностью и относительно низкой стоимостью, но оно может быть недостаточно эффективным для охлаждения высокопроизводительных компонентов, особенно при экстремальных нагрузках.  Более продвинутым решением является жидкостное охлаждение, которое использует специальную жидкость для отвода тепла от компонентов. Жидкостное охлаждение более эффективно отводит тепло, чем воздушное охлаждение, и позволяет снизить уровень шума, но оно более сложно в установке и требует регулярного обслуживания.  Существуют различные типы жидкостных систем охлаждения, включая готовые к установке системы замкнутого типа (AIO) и кастомные системы с открытым циклом, которые позволяют пользователю самостоятельно выбирать компоненты и настраивать систему в соответствии со своими потребностями.</w:t>
        <w:br/>
        <w:br/>
        <w:t>Выбор подходящего вентилятора играет важную роль в эффективности системы охлаждения. Вентиляторы различаются по размеру, скорости вращения, уровню шума и воздушному потоку.  Более крупные вентиляторы обычно работают тише и обеспечивают больший воздушный поток, но они могут не поместиться в некоторых корпусах.  Скорость вращения вентилятора влияет на его производительность и уровень шума.  Более быстрые вентиляторы обеспечивают больший воздушный поток, но они работают громче.  Важно выбрать вентилятор, который обеспечивает оптимальный баланс между производительностью и уровнем шума.  Кроме того, на рынке существуют вентиляторы с различными типами подшипников, которые влияют на их долговечность и надежность.  Например, вентиляторы с подшипниками скольжения обычно тише, но они имеют меньший срок службы, чем вентиляторы с подшипниками качения.  Поэтому важно учитывать все эти факторы при выборе вентилятора для системы охлаждения.</w:t>
        <w:br/>
        <w:br/>
        <w:t>В заключение, эффективная система охлаждения является неотъемлемой частью любого компьютера, обеспечивая стабильную и долговечную работу компонентов.  Выбор подходящей системы охлаждения должен основываться на тепловыделении компонентов, условиях эксплуатации и личных предпочтениях пользователя.  Существует несколько основных типов систем охлаждения, каждый из которых имеет свои преимущества и недостатки.  Важно учитывать все эти факторы при выборе системы охлаждения, чтобы обеспечить оптимальную производительность и надежность компьютера.  Не стоит экономить на системе охлаждения, так как это может привести к серьезным проблемам в будущем.  Уделите достаточно внимания выбору системы охлаждения, и ваш компьютер будет работать стабильно и надежно в течение многих лет.</w:t>
        <w:br/>
        <w:br/>
        <w:br/>
        <w:t>Видеокарта, или графический процессор (GPU), играет ключевую роль в компьютерной системе, отвечая за обработку и вывод графической информации на экран. В отличие от центрального процессора (CPU), который выполняет широкий спектр задач, GPU специализируется на выполнении параллельных вычислений, необходимых для рендеринга изображений, видео и трехмерных моделей. Это делает видеокарту незаменимым компонентом не только для геймеров и дизайнеров, но и для специалистов, работающих с визуализацией данных в различных областях, включая промышленность, науку и медицину. Без эффективной видеокарты современный графический интерфейс, с его иконками, окнами и интерактивными элементами, просто не мог бы функционировать плавно и отзывчиво.</w:t>
        <w:br/>
        <w:br/>
        <w:t>Существует несколько основных типов видеокарт, отличающихся по производительности, функциональности и цене. Интегрированные видеокарты встроены непосредственно в материнскую плату или процессор и используют общую память с остальной системой. Они отличаются низким энергопотреблением и компактностью, что делает их идеальным выбором для офисных компьютеров и ноутбуков, где приоритетом является экономия энергии и продолжительность работы от батареи. Дискретные видеокарты – это отдельные платы, устанавливаемые в слот расширения материнской платы, и оснащены собственной видеопамятью и системой охлаждения. Они обладают значительно более высокой производительностью, чем интегрированные видеокарты, и позволяют запускать современные игры, работать с ресурсоемкими графическими приложениями и выполнять сложные вычисления. В последние годы все большую популярность набирают профессиональные видеокарты, предназначенные для специализированных задач, таких как машинное обучение, искусственный интеллект и обработка больших данных. Эти видеокарты отличаются высокой точностью вычислений, надежностью и поддержкой специализированных технологий.</w:t>
        <w:br/>
        <w:br/>
        <w:t>При выборе видеокарты важно учитывать несколько ключевых характеристик. Объем видеопамяти (VRAM) влияет на возможность обработки текстур и сложных сцен. Чем больше VRAM, тем более детализированные изображения и трехмерные модели можно отображать без потери производительности. Частота графического процессора (GPU Clock Speed) определяет скорость обработки данных. Чем выше частота, тем быстрее выполняется рендеринг. Количество потоковых процессоров (CUDA Cores или Stream Processors) определяет параллельную вычислительную мощность видеокарты. Чем больше потоковых процессоров, тем быстрее выполняются параллельные вычисления. Шина памяти (Memory Bus Width) определяет скорость передачи данных между GPU и VRAM. Чем шире шина, тем выше пропускная способность памяти. Кроме того, важно учитывать энергопотребление (TDP) и систему охлаждения видеокарты, особенно при сборке мощного игрового компьютера. Правильный выбор видеокарты позволит обеспечить плавную и отзывчивую работу всех приложений, включая современные игры, графические редакторы и инструменты визуализации данных.</w:t>
        <w:br/>
        <w:br/>
        <w:t>В контексте промышленного мониторинга и анализа технологических процессов визуализация данных, обеспечиваемая современной видеокартой, играет критически важную роль. Например, при мониторинге параметров производства, таких как температура, давление и расход, графики и диаграммы, отображаемые на экране, позволяют оперативно выявлять отклонения от нормы и принимать необходимые меры. В системах автоматизированного проектирования (CAD) видеокарта обеспечивает плавное и реалистичное отображение трехмерных моделей, позволяя инженерам и дизайнерам детально изучать и модифицировать проекты. В системах медицинской визуализации видеокарта используется для обработки и отображения медицинских изображений, таких как рентгеновские снимки, компьютерные томограммы и магнитно-резонансные изображения, помогая врачам ставить точные диагнозы и планировать лечение. Таким образом, высокопроизводительная видеокарта является неотъемлемой частью современных систем визуализации данных, обеспечивая оперативный доступ к информации и повышая эффективность принятия решений.</w:t>
        <w:br/>
        <w:br/>
        <w:br/>
        <w:t>Идея 7: **Системы охлаждения: Обеспечение стабильной работы компонентов**</w:t>
        <w:br/>
        <w:br/>
        <w:t>Современные компьютерные компоненты, особенно центральный процессор (CPU) и графический процессор (GPU), выделяют значительное количество тепла во время работы. Это тепло, если не отводить его эффективно, может привести к перегреву, снижению производительности и даже выходу из строя компонентов. Поэтому системы охлаждения являются критически важной частью любого компьютера, обеспечивая стабильную и надежную работу всех компонентов.  Эффективная система охлаждения поддерживает оптимальную рабочую температуру, что позволяет компонентам работать на максимальной производительности в течение длительного времени, и повышает долговечность всей системы. Правильный выбор системы охлаждения зависит от множества факторов, включая мощность процессора и видеокарты, тип корпуса и условия эксплуатации.  Разработка и совершенствование систем охлаждения является одной из ключевых задач компьютерной инженерии, направленной на повышение производительности и надежности компьютерной техники.  Игнорирование необходимости эффективного охлаждения может привести к серьезным проблемам, включая спонтанные перезагрузки, ошибки в вычислениях и, в конечном итоге, к повреждению дорогостоящих компонентов.</w:t>
        <w:br/>
        <w:br/>
        <w:t>Существуют различные типы систем охлаждения, каждый из которых имеет свои преимущества и недостатки. Воздушное охлаждение является наиболее распространенным и доступным типом, использующим радиаторы и вентиляторы для отвода тепла от компонентов. Радиаторы обычно изготавливаются из алюминия или меди, которые обладают высокой теплопроводностью, и вентиляторы обеспечивают принудительную циркуляцию воздуха, увеличивая эффективность отвода тепла. Хотя воздушное охлаждение достаточно эффективно для большинства задач, оно может быть недостаточно для экстремальных нагрузок или для разгона компонентов. Жидкостное охлаждение, или водяное охлаждение, является более эффективным, но и более дорогим типом охлаждения, использующим жидкость (обычно дистиллированную воду или специальную охлаждающую жидкость) для отвода тепла от компонентов. Жидкость циркулирует по замкнутому контуру, проходя через водоблоки, радиаторы и помпы. Жидкостное охлаждение обеспечивает более эффективный отвод тепла, что позволяет разгонять компоненты до более высоких частот и поддерживать стабильную работу при высоких нагрузках.  В последние годы все большую популярность набирают системы жидкостного охлаждения типа "All-in-One" (AIO), которые представляют собой готовые решения, не требующие сборки и обслуживания.</w:t>
        <w:br/>
        <w:br/>
        <w:t>Эффективность системы охлаждения зависит не только от типа, но и от ее конструкции и качества используемых материалов. Важным параметром является тепловая трубка (heat pipe) – герметичная трубка, заполненная жидкостью, которая быстро переносит тепло от горячей поверхности к холодной. Тепловые трубки часто используются в радиаторах и водоблоках для повышения эффективности теплопередачи. Кроме того, важна конструкция радиатора – чем больше площадь поверхности радиатора, тем лучше отводится тепло.  Также необходимо учитывать термопасту – специальную пасту, наносимую между компонентом и радиатором для улучшения теплопередачи.  Качественная термопаста заполняет микроскопические неровности на поверхностях, обеспечивая более плотный контакт и улучшая теплопередачу.  Неправильно подобранная или нанесенная термопаста может значительно снизить эффективность системы охлаждения.  Важным аспектом является также циркуляция воздуха внутри корпуса – необходимо обеспечить достаточный приток холодного воздуха и отвод горячего воздуха.  Для этого можно использовать дополнительные вентиляторы, правильно расположенные внутри корпуса.  Также необходимо следить за чистотой системы охлаждения – пыль и грязь могут накапливаться на радиаторах и вентиляторах, снижая их эффективность.  Регулярная чистка системы охлаждения поможет поддерживать оптимальную температуру компонентов и продлить срок их службы.</w:t>
        <w:br/>
        <w:br/>
        <w:br/>
        <w:t>Блок питания играет фундаментальную роль в любой компьютерной системе, являясь источником стабильного и надежного электропитания для всех ее компонентов. Этот компонент, часто недооцениваемый пользователями, преобразует переменный ток из сети в постоянный ток, необходимый для работы материнской платы, процессора, видеокарты, жестких дисков и других устройств. Без стабильного и качественного электропитания, даже самые мощные и современные компоненты могут работать некорректно, выдавать сбои или даже выйти из строя. Представьте себе ситуацию, когда во время сохранения важного документа или во время игровой сессии внезапно пропадает питание – это может привести к потере данных, повреждению файлов и серьезным проблемам с операционной системой. Именно поэтому выбор блока питания – это ответственный шаг, требующий внимательного подхода и учета потребностей всей системы. Надежный блок питания обеспечивает не только стабильную работу компонентов, но и защищает их от скачков напряжения, перегрузок и коротких замыканий, продлевая срок их службы и обеспечивая долговечность всей компьютерной сборки.</w:t>
        <w:br/>
        <w:br/>
        <w:t xml:space="preserve">Характеристики блока питания определяют его возможности и способность обеспечить стабильное питание для всех компонентов системы. Основной характеристикой является мощность, измеряемая в ваттах (W), которая указывает на максимальное количество энергии, которое блок питания может выдавать. Мощность блока питания должна быть достаточной для покрытия потребностей всех компонентов системы, включая процессор, видеокарту, оперативную память, жесткие диски и периферийные устройства. Рекомендуется выбирать блок питания с запасом мощности, чтобы обеспечить стабильную работу системы даже при максимальной нагрузке, например, во время игры в требовательные игры или при рендеринге видео. Помимо мощности, важным параметром является эффективность блока питания, которая указывает на то, насколько эффективно блок питания преобразует энергию из сети в постоянный ток. Эффективность блока питания измеряется в процентах и указывается в сертификации 80 PLUS, которая определяет стандарты энергоэффективности. Блоки питания с сертификацией 80 PLUS Bronze, Silver, Gold, Platinum и Titanium обеспечивают более высокую эффективность, что позволяет снизить энергопотребление и сэкономить на оплате электроэнергии. </w:t>
        <w:br/>
        <w:br/>
        <w:t>Качество блока питания напрямую влияет на стабильность и надежность всей компьютерной системы. Некачественные блоки питания могут выдавать нестабильное напряжение, генерировать шумы и помехи, а также подвергать риску повреждения компоненты системы. Важно выбирать блоки питания от известных и проверенных производителей, которые используют качественные компоненты и обеспечивают надежную защиту от перегрузок, коротких замыканий и скачков напряжения. Кроме того, важно обратить внимание на наличие защитных схем, таких как OVP (Over Voltage Protection), UVP (Under Voltage Protection), OPP (Over Power Protection) и SCP (Short Circuit Protection), которые обеспечивают дополнительную защиту компонентов системы от нештатных ситуаций. Качественный блок питания также должен иметь эффективную систему охлаждения, которая обеспечивает стабильную температуру компонентов и продлевает срок их службы. Система охлаждения может быть представлена в виде вентиляторов или пассивных радиаторов, которые отводят тепло от компонентов блока питания. Регулярная очистка системы охлаждения от пыли и грязи поможет поддерживать оптимальную температуру компонентов и продлить срок службы блока питания.</w:t>
        <w:br/>
        <w:br/>
        <w:t>Выбор блока питания должен основываться на потребностях всей системы и учитывать текущие и будущие потребности. При выборе блока питания необходимо учитывать мощность процессора и видеокарты, количество оперативной памяти и жестких дисков, а также планируемые апгрейды системы. Рекомендуется выбирать блок питания с запасом мощности, чтобы обеспечить стабильную работу системы даже при максимальной нагрузке и при планируемых апгрейдах. Кроме того, важно учитывать сертификацию 80 PLUS, которая определяет энергоэффективность блока питания. Блоки питания с более высокой сертификацией обеспечивают более высокую энергоэффективность и позволяют сэкономить на оплате электроэнергии. Также важно учитывать наличие защитных схем, которые обеспечивают дополнительную защиту компонентов системы от нештатных ситуаций. Качественный блок питания – это инвестиция в стабильность и надежность всей компьютерной системы, которая позволяет избежать проблем с электропитанием и продлить срок службы компонентов. Не стоит экономить на блоке питания, так как это может привести к потере данных, повреждению оборудования и серьезным проблемам с операционной системой.</w:t>
        <w:br/>
        <w:br/>
        <w:br/>
        <w:t>## Идея 8: Системы охлаждения: Обеспечение оптимальной температуры компонентов</w:t>
        <w:br/>
        <w:br/>
        <w:t>Охлаждение является критически важным аспектом любой компьютерной системы, поскольку современные компоненты, особенно процессоры и видеокарты, выделяют значительное количество тепла во время работы. Если это тепло не отводить эффективно, компоненты могут перегреваться, что приводит к снижению производительности, нестабильной работе и даже полному выходу из строя. Поэтому, грамотно подобранная и установленная система охлаждения – это не роскошь, а необходимость для обеспечения стабильности и долговечности компьютера. Перегрев процессора, например, может привести к снижению тактовой частоты (throttling) – автоматическому снижению производительности для предотвращения повреждения – что выражается в заметном замедлении работы программ и игр. Чтобы избежать подобных ситуаций, необходимо понимать принципы работы систем охлаждения и выбирать наиболее подходящий вариант для конкретной конфигурации компьютера.</w:t>
        <w:br/>
        <w:br/>
        <w:t>Существует несколько основных типов систем охлаждения, каждый из которых имеет свои преимущества и недостатки. Воздушное охлаждение – наиболее распространенный и доступный вариант, основанный на использовании радиатора, вентилятора и тепловых трубок для отвода тепла от компонента. Радиатор представляет собой металлическую конструкцию с большим количеством ребер, увеличивающих площадь поверхности для рассеивания тепла. Вентилятор обдувает радиатор, ускоряя процесс теплоотдачи в окружающую среду. Тепловые трубки – это герметичные трубки, заполненные жидкостью, которая эффективно переносит тепло от процессора к радиатору. Эффективность воздушного охлаждения зависит от размера радиатора, скорости вращения вентилятора и эффективности тепловых трубок. Для мощных процессоров и видеокарт используются более крупные радиаторы и вентиляторы с повышенной производительностью. Несмотря на свою простоту и доступность, воздушное охлаждение имеет определенные ограничения по эффективности, особенно при экстремальных нагрузках. Например, при разгоне процессора воздушное охлаждение может оказаться недостаточным для поддержания стабильной температуры.</w:t>
        <w:br/>
        <w:br/>
        <w:t>В качестве альтернативы воздушному охлаждению используется жидкостное охлаждение, или водяное охлаждение, которое обеспечивает более высокую эффективность отвода тепла. Жидкостное охлаждение основано на использовании замкнутого контура, состоящего из водоблока, радиатора, помпы и резервуара. Водоблок устанавливается на процессор или видеокарту и отводит тепло, передавая его жидкости, которая циркулирует по контуру. Помпа обеспечивает циркуляцию жидкости, прогоняя ее через радиатор, где происходит теплоотдача в окружающую среду. Радиатор в жидкостных системах охлаждения обычно больше, чем в воздушных, что обеспечивает более эффективное рассеивание тепла. Жидкостное охлаждение имеет ряд преимуществ, включая более низкую температуру компонентов, меньший уровень шума и возможность разгона процессора. Однако жидкостное охлаждение сложнее в установке и обслуживании, требует больше места в корпусе и может быть дороже, чем воздушное охлаждение. Существуют также гибридные системы охлаждения, сочетающие элементы воздушного и жидкостного охлаждения, например, жидкостное охлаждение процессора и воздушное охлаждение видеокарты.</w:t>
        <w:br/>
        <w:br/>
        <w:t>Правильный выбор системы охлаждения зависит от нескольких факторов, включая мощность процессора и видеокарты, планируемый уровень разгона, размер корпуса и бюджет. Для процессоров начального и среднего уровня вполне достаточно воздушного охлаждения среднего уровня. Для мощных процессоров и видеокарт, особенно при планировании разгона, рекомендуется использовать жидкостное охлаждение или воздушное охлаждение высокого уровня. Важно также учитывать размер корпуса и убедиться, что выбранная система охлаждения помещается в корпусе и не блокирует другие компоненты. Кроме того, следует обращать внимание на уровень шума системы охлаждения, особенно если компьютер используется в тихой обстановке. Современные системы охлаждения оснащены различными функциями, такими как автоматическое управление скоростью вращения вентиляторов и встроенные датчики температуры, которые позволяют оптимизировать процесс охлаждения и снизить уровень шума. Регулярная очистка системы охлаждения от пыли и грязи поможет поддерживать оптимальную температуру компонентов и продлить срок их службы.</w:t>
        <w:br/>
        <w:br/>
        <w:br/>
        <w:t>Периферийные устройства играют критически важную роль в расширении функциональности компьютерных систем, превращая их из простых вычислительных машин в мощные инструменты для автоматизации, управления и взаимодействия с окружающим миром. Эти устройства, подключаемые к центральному блоку компьютера, позволяют осуществлять ввод данных, отображение информации, печать документов, сетевое взаимодействие и многое другое, значительно расширяя возможности системы и делая ее полезной в самых разных областях применения. Без периферийных устройств компьютер был бы лишь безмолвной, бесполезной коробкой, неспособной взаимодействовать с пользователем или окружающей средой, лишенной возможности эффективно обрабатывать и передавать информацию. Современные технологические процессы немыслимы без широкого спектра периферийных устройств, обеспечивающих связь между человеком и машиной, а также между различными машинами и системами, позволяя эффективно управлять сложными процессами и получать необходимые данные в режиме реального времени.</w:t>
        <w:br/>
        <w:br/>
        <w:t>Существует огромное разнообразие периферийных устройств, каждое из которых предназначено для выполнения определенных задач и расширения функциональности компьютерной системы. Устройства ввода, такие как клавиатуры, мыши, сканеры, микрофоны и веб-камеры, позволяют пользователю вводить данные в систему, управлять ей и взаимодействовать с ней. Устройства вывода, такие как мониторы, принтеры, акустические системы и проекторы, позволяют системе отображать информацию пользователю, печатать документы и воспроизводить звук. Кроме того, существуют специализированные периферийные устройства, предназначенные для выполнения определенных задач, например, датчики, контроллеры, измерительные приборы и промышленные роботы. В промышленных автоматизированных системах, датчики и контроллеры используются для сбора данных о состоянии оборудования, а промышленные роботы – для выполнения повторяющихся задач с высокой точностью и скоростью. В нефтегазовой отрасли, периферийные устройства используются для мониторинга состояния трубопроводов, управления насосными станциями и сбора данных о добыче нефти и газа.</w:t>
        <w:br/>
        <w:br/>
        <w:t>Выбор интерфейса подключения периферийных устройств является важным фактором, влияющим на скорость передачи данных, надежность соединения и совместимость с компьютерной системой. Наиболее распространенным интерфейсом подключения является USB (Universal Serial Bus), который обеспечивает высокую скорость передачи данных, простоту использования и широкую совместимость с различными устройствами. В настоящее время существует несколько версий USB, каждая из которых обеспечивает более высокую скорость передачи данных и поддержку большего количества устройств. Ethernet - это стандартный интерфейс для подключения компьютеров к локальным сетям и интернету, обеспечивающий надежное и высокоскоростное соединение. Wi-Fi (Wireless Fidelity) - это беспроводной стандарт связи, позволяющий подключать устройства к сети без использования проводов. Wi-Fi обеспечивает удобство и мобильность, но может быть менее надежным, чем проводное соединение. Кроме того, существуют другие интерфейсы подключения, такие как HDMI (High-Definition Multimedia Interface) для подключения мониторов и телевизоров, а также специализированные интерфейсы для подключения промышленных устройств и датчиков. Правильный выбор интерфейса подключения позволяет обеспечить надежную и эффективную связь между компьютерной системой и периферийными устройствами.</w:t>
        <w:br/>
        <w:br/>
        <w:br/>
        <w:t>## Идея 9: Драйверы устройств: мост между аппаратом и программным обеспечением</w:t>
        <w:br/>
        <w:br/>
        <w:t>Современные компьютерные системы – это сложные взаимодействия между аппаратным обеспечением и программным обеспечением, и ключевым элементом, обеспечивающим это взаимодействие, являются драйверы устройств. Драйверы – это, по сути, программные посредники, которые позволяют операционной системе понимать, как правильно общаться с конкретным аппаратным устройством, будь то принтер, видеокарта, сетевой адаптер или даже сложный промышленный контроллер. Без соответствующих драйверов операционная система просто не сможет распознать устройство или использовать его функции, превращая дорогостоящее оборудование в бесполезный груз. Представьте себе ситуацию, когда вы подключаете новый принтер к компьютеру – без установки драйвера операционная система не сможет понять, как отправлять на него данные, что приведет к невозможности печати.</w:t>
        <w:br/>
        <w:br/>
        <w:t>Важность драйверов выходит далеко за рамки простого распознавания устройства. Они отвечают за управление всеми функциями устройства, определяя, как оно работает, как обрабатывает данные и как взаимодействует с остальной системой. Разные модели устройств одного типа могут требовать разных драйверов, поскольку их внутреннее устройство и функциональные возможности могут значительно отличаться. Более того, драйверы не только обеспечивают базовую функциональность, но и могут предоставлять дополнительные возможности, такие как поддержка специальных функций, оптимизация производительности и повышение безопасности. Производители оборудования, как правило, предоставляют драйверы вместе со своими продуктами или предлагают их для загрузки на своих веб-сайтах, обеспечивая совместимость с различными операционными системами и аппаратными конфигурациями.</w:t>
        <w:br/>
        <w:br/>
        <w:t>Поддержание актуальности драйверов – это критически важная задача для обеспечения стабильной и безопасной работы компьютерной системы. Устаревшие драйверы могут содержать ошибки, которые приводят к сбоям в работе устройства, снижению производительности или даже уязвимостям в безопасности. Регулярное обновление драйверов позволяет исправить эти ошибки, улучшить совместимость и обеспечить максимальную производительность оборудования. Операционные системы часто предоставляют инструменты для автоматического поиска и установки обновлений драйверов, но пользователи также могут вручную загружать и устанавливать новые версии с веб-сайтов производителей. В промышленных системах автоматизации, где надежность и стабильность критически важны, процесс обновления драйверов должен быть тщательно спланирован и протестирован, чтобы избежать нежелательных последствий и обеспечить бесперебойную работу производства.</w:t>
        <w:br/>
        <w:br/>
        <w:t>В некоторых случаях, когда производитель больше не поддерживает определенное устройство или операционную систему, пользователи могут прибегнуть к использованию универсальных драйверов или драйверов, созданных сообществом разработчиков. Эти драйверы могут обеспечить базовую функциональность устройства, но они могут не поддерживать все его возможности или не быть полностью совместимыми с системой. Поэтому важно тщательно оценивать надежность и безопасность таких драйверов, прежде чем устанавливать их на компьютер. Кроме того, в промышленных системах автоматизации, использование неофициальных драйверов может привести к потере гарантии на оборудование или к нарушению требований безопасности, поэтому рекомендуется использовать только сертифицированные драйверы, предоставленные производителем или авторизованными партнерами. Правильное управление драйверами устройств – это ключевой фактор, обеспечивающий стабильную, безопасную и эффективную работу компьютерных систем в любых сферах применения.</w:t>
        <w:br/>
        <w:br/>
        <w:br/>
        <w:t>## Сетевые адаптеры: типы, характеристики и роль в сетевом взаимодействии</w:t>
        <w:br/>
        <w:br/>
        <w:t>Современные промышленные системы автоматизации, от SCADA до MES, редко функционируют изолированно; они, как правило, являются частью сложной сети, обменивающейся данными и координирующей свои действия для достижения общих целей. Ключевым элементом, обеспечивающим эту связь и позволяющим компьютерам взаимодействовать друг с другом, является сетевой адаптер – аппаратный компонент, который подключает компьютер к сети и позволяет ему передавать и принимать данные. Без сетевого адаптера компьютер остался бы изолированным островом, не способным обмениваться информацией с другими устройствами, что сделало бы автоматизацию практически невозможной. Фактически, в современных условиях сетевые адаптеры можно сравнить с нервной системой автоматизированной системы, обеспечивая бесперебойную передачу сигналов и команд между различными ее компонентами.</w:t>
        <w:br/>
        <w:br/>
        <w:t>Существует несколько основных типов сетевых адаптеров, каждый из которых имеет свои преимущества и недостатки, а выбор конкретного типа зависит от требований сети и доступного бюджета. Наиболее распространенным типом является Ethernet-адаптер, использующий проводное соединение и обеспечивающий высокую скорость и надежность передачи данных. Ethernet-соединения широко используются в промышленных сетях, где требуется стабильная и безошибочная связь между критически важными системами, такими как системы управления технологическими процессами и системы безопасности. Другим популярным типом является Wi-Fi-адаптер, использующий беспроводное соединение и обеспечивающий гибкость и мобильность. Wi-Fi-соединения часто используются для подключения мобильных устройств, таких как промышленные планшеты и смартфоны, к сети, позволяя операторам и инженерам получать доступ к данным и управлять системами из любой точки цеха. Однако беспроводные соединения могут быть менее надежными и более подверженными помехам, чем проводные, поэтому их использование требует тщательного планирования и настройки.</w:t>
        <w:br/>
        <w:br/>
        <w:t>Характеристики сетевых адаптеров, такие как скорость передачи данных, поддерживаемые протоколы и типы разъемов, играют важную роль в обеспечении эффективного сетевого взаимодействия. Скорость передачи данных, измеряемая в мегабитах или гигабитах в секунду, определяет, как быстро данные могут передаваться между компьютерами и другими устройствами. Более высокие скорости передачи данных позволяют обрабатывать большие объемы данных в реальном времени, что критически важно для приложений, таких как видеонаблюдение, анализ данных и дистанционное управление. Поддерживаемые протоколы, такие как TCP/IP, UDP и Ethernet, определяют, как данные форматируются и передаются по сети. Различные протоколы предназначены для различных типов приложений и обеспечивают разные уровни надежности и производительности. Типы разъемов, такие как RJ-45, USB и PCI-Express, определяют, как сетевой адаптер подключается к компьютеру. Выбор правильного типа разъема обеспечивает надежное и стабильное соединение.</w:t>
        <w:br/>
        <w:br/>
        <w:t>В промышленных сетях важно выбирать сетевые адаптеры, которые соответствуют требованиям безопасности и надежности, предъявляемым к критически важным системам. Важно выбирать адаптеры, которые поддерживают функции защиты от несанкционированного доступа, такие как фильтрация MAC-адресов и шифрование данных. Важно выбирать адаптеры, которые имеют прочную конструкцию и могут выдерживать суровые условия эксплуатации, такие как высокие температуры, вибрации и электромагнитные помехи. Важно выбирать адаптеры, которые имеют длительный срок службы и не требуют частого обслуживания. В конечном итоге, правильно подобранный сетевой адаптер является критически важным компонентом любой промышленной системы автоматизации, обеспечивая надежную связь и взаимодействие между различными ее компонентами и обеспечивая бесперебойную работу всего производства.</w:t>
        <w:br/>
        <w:br/>
        <w:br/>
        <w:t>## Идея 10: Виртуализация и контейнеризация: оптимизация использования ресурсов и повышение гибкости</w:t>
        <w:br/>
        <w:br/>
        <w:t xml:space="preserve">Современные промышленные предприятия генерируют и обрабатывают огромные объемы данных, требуя значительных вычислительных ресурсов и инфраструктуры. Традиционный подход к развертыванию приложений, когда каждое приложение требует выделенный сервер, часто приводит к неэффективному использованию ресурсов, высоким затратам на обслуживание и сложностям с масштабированием.  Виртуализация и контейнеризация предлагают инновационные решения, позволяющие существенно оптимизировать использование ресурсов, повысить гибкость и сократить затраты на инфраструктуру. Виртуализация, по сути, позволяет создать несколько виртуальных машин (ВМ) на одном физическом сервере, каждая из которых работает как независимая система со своей операционной системой и приложениями.  Это позволяет максимально использовать аппаратные ресурсы, снизить энергопотребление и упростить управление инфраструктурой.  Например, вместо использования десяти физических серверов, каждый из которых работает с одним приложением, можно использовать один физический сервер с десятью виртуальными машинами, каждая из которых выполняет свое приложение. </w:t>
        <w:br/>
        <w:br/>
        <w:t>Однако виртуализация имеет свои ограничения.  Виртуальные машины требуют значительных ресурсов, включая процессор, память и дисковое пространство, и могут быть относительно медленными в запуске и переключении между ними. Контейнеризация предлагает более легкий и эффективный подход к изоляции приложений.  Контейнеры используют общее ядро операционной системы, но изолируют приложения друг от друга, обеспечивая независимость и безопасность.  В отличие от виртуальных машин, контейнеры не требуют эмуляции операционной системы, что делает их значительно быстрее и легче.  Например, компания, использующая систему управления производством (MES), может развернуть каждую функцию MES (например, управление заказами, отслеживание материалов, контроль качества) в отдельном контейнере. Это позволяет независимо обновлять, масштабировать и изолировать каждую функцию, снижая риск сбоев и упрощая управление.</w:t>
        <w:br/>
        <w:br/>
        <w:t>Преимущества виртуализации и контейнеризации в промышленной среде многочисленны.  Во-первых, они позволяют значительно сократить затраты на инфраструктуру, снизив количество необходимых серверов и энергопотребление.  Во-вторых, они повышают гибкость и скорость развертывания приложений, позволяя быстро создавать, масштабировать и обновлять приложения.  В-третьих, они улучшают надежность и отказоустойчивость, обеспечивая изоляцию приложений и защиту от сбоев.  В-четвертых, они упрощают управление инфраструктурой, автоматизируя процессы развертывания, масштабирования и обновления.  Например, предприятие может использовать контейнеризацию для развертывания приложений машинного обучения (ML) для анализа данных и прогнозирования сбоев оборудования. Развернув приложения ML в контейнерах, предприятие может легко масштабировать их по мере увеличения объема данных и требований к анализу, а также быстро обновлять их по мере появления новых моделей и алгоритмов.</w:t>
        <w:br/>
        <w:br/>
        <w:t>Однако внедрение виртуализации и контейнеризации требует тщательного планирования и подготовки. Необходимо учитывать требования к производительности, безопасности и масштабируемости. Необходимо выбрать подходящие инструменты и платформы виртуализации и контейнеризации. Необходимо обучить персонал работе с новыми технологиями.  Важно также учитывать вопросы совместимости и интеграции с существующими системами.  Например, при переходе на контейнеризацию необходимо убедиться, что существующие приложения совместимы с контейнерными технологиями, а также что контейнеры могут взаимодействовать с другими системами, такими как базы данных и системы управления производством. В конечном итоге, виртуализация и контейнеризация являются мощными инструментами для повышения эффективности, гибкости и надежности промышленных систем, позволяя предприятиям сократить затраты, ускорить инновации и улучшить свою конкурентоспособность.</w:t>
        <w:br/>
        <w:br/>
        <w:br/>
        <w:t>Интерфейсы подключения периферийных устройств играют ключевую роль в современной автоматизации и управлении промышленными процессами, обеспечивая бесперебойный обмен данными между компьютерами, датчиками, контроллерами и другими устройствами. Правильный выбор интерфейса определяет скорость, надежность и эффективность передачи информации, что критически важно для функционирования сложных систем. Разнообразие доступных интерфейсов требует понимания их особенностей и областей применения, чтобы обеспечить оптимальную производительность и избежать узких мест в системе автоматизации.  Например, для подключения высокоскоростных датчиков, собирающих данные о вибрации или температуре, необходимо использовать интерфейс, способный обрабатывать большие объемы информации без задержек, что может потребовать использования Ethernet или USB 3.0. Недостаточное внимание к выбору интерфейса может привести к снижению точности данных, увеличению времени реакции системы и даже к ее отказу, что чревато серьезными последствиями для производственного процесса.</w:t>
        <w:br/>
        <w:br/>
        <w:t>Одним из наиболее распространенных интерфейсов является USB (Universal Serial Bus), который предлагает простоту использования, широкую совместимость и высокую скорость передачи данных.  Различные версии USB, такие как USB 2.0, USB 3.0 и USB 3.1, предлагают разные скорости передачи данных, позволяя выбирать оптимальное решение для конкретных потребностей. USB идеально подходит для подключения устройств, требующих относительно небольшой пропускной способности, таких как клавиатуры, мыши, сканеры и принтеры, но для передачи больших объемов данных, например, видеопотока с камеры машинного зрения, может оказаться недостаточно производительным. Преимуществом USB также является возможность питания устройств непосредственно от порта, что упрощает подключение и уменьшает количество необходимых кабелей.  К примеру, современные промышленные камеры, используемые для контроля качества продукции, часто подключаются к компьютеру по USB 3.0, обеспечивая высокую скорость передачи изображения и возможность одновременного питания.</w:t>
        <w:br/>
        <w:br/>
        <w:t>HDMI (High-Definition Multimedia Interface) предназначен в первую очередь для передачи высококачественного видео- и аудиосигнала, и широко используется для подключения мониторов, проекторов и других дисплейных устройств.  В промышленной среде HDMI может использоваться для отображения данных мониторинга, визуализации процессов и управления интерфейсом оператора.  Преимуществом HDMI является поддержка высокого разрешения и цифрового сигнала, что обеспечивает четкое и качественное изображение. Однако HDMI имеет ограниченную длину кабеля и не предназначен для передачи данных на большие расстояния.  К примеру, в диспетчерской производственного предприятия несколько мониторов, отображающих информацию о работе оборудования и производственных процессах, могут быть подключены к компьютеру по HDMI, обеспечивая централизованное отображение данных.</w:t>
        <w:br/>
        <w:br/>
        <w:t>Ethernet – это широко распространенный сетевой интерфейс, используемый для подключения компьютеров и других устройств к локальной сети и Интернету.  В промышленной автоматизации Ethernet используется для подключения датчиков, контроллеров, компьютеров и других устройств к сети, обеспечивая обмен данными в режиме реального времени.  Ethernet предлагает высокую скорость передачи данных, надежность и масштабируемость, что делает его идеальным решением для промышленных приложений.  Кроме того, Ethernet поддерживает различные протоколы, такие как TCP/IP и Modbus TCP, что обеспечивает совместимость с различными устройствами и системами. Например, в системе управления производством (MES) датчики, собирающие данные о работе оборудования, могут быть подключены к сети Ethernet, обеспечивая централизованный сбор и анализ данных.</w:t>
        <w:br/>
        <w:br/>
        <w:t>Wi-Fi и Bluetooth – это беспроводные интерфейсы, обеспечивающие возможность подключения устройств без использования кабелей.  Wi-Fi предлагает высокую скорость передачи данных и широкую зону покрытия, что делает его идеальным решением для подключения мобильных устройств и беспроводных датчиков.  Bluetooth предлагает меньшую скорость передачи данных и меньшую зону покрытия, но потребляет меньше энергии, что делает его идеальным решением для подключения устройств с низким энергопотреблением, таких как беспроводные датчики и наушники.  В промышленной среде Wi-Fi и Bluetooth могут использоваться для подключения мобильных устройств, беспроводных датчиков и других устройств, обеспечивая гибкость и мобильность. Например, в логистической системе работники склада могут использовать мобильные устройства, подключенные к сети Wi-Fi, для сканирования штрих-кодов и отслеживания перемещения товаров.  В то же время, беспроводные датчики температуры и влажности могут использовать Bluetooth для передачи данных на центральный сервер, обеспечивая мониторинг условий хранения продукции.</w:t>
      </w:r>
    </w:p>
    <w:p>
      <w:r>
        <w:br w:type="page"/>
      </w:r>
    </w:p>
    <w:p>
      <w:pPr>
        <w:pStyle w:val="Heading1"/>
      </w:pPr>
      <w:r>
        <w:t>Глава 3: История развития цифровых технологий: От механических устройств к современным компьютерам, развитие микропроцессоров и сетей.</w:t>
      </w:r>
    </w:p>
    <w:p>
      <w:pPr>
        <w:pStyle w:val="Heading2"/>
      </w:pPr>
      <w:r>
        <w:t>Квантовая коррекция ошибок: Укрощение Нестабильности Кубитов</w:t>
      </w:r>
    </w:p>
    <w:p>
      <w:r>
        <w:t>**I. Первые шаги к автоматизации: Эра вакуумных ламп и механических вычислителей**</w:t>
        <w:br/>
        <w:br/>
        <w:t>До появления электронных компьютеров, вычислительные задачи решались с помощью механических устройств и трудоемких ручных расчетов. Арифмометры Паскаля и механическая вычислительная машина Лейбница, разработанные в XVII веке, были первыми попытками автоматизировать процесс вычислений, предлагая механические решения для сложения, вычитания, умножения и деления. Эти устройства, хоть и революционные для своего времени, были громоздкими, медленными и требовали высокой точности в настройке и эксплуатации. Параллельно с механическими устройствами, в XIX веке начали разрабатываться аналитические машины, такие как разностная машина и аналитическая машина Бэббиджа. Разностная машина предназначалась для автоматического расчета таблиц полиномов, а аналитическая машина, хотя и не была полностью реализована при жизни Бэббиджа, задумывалась как универсальное программируемое вычислительное устройство, способное выполнять любые арифметические операции на основе заданных инструкций, прописанных на перфокартах. Эти ранние разработки заложили основу для будущих компьютеров, продемонстрировав потенциал автоматизации вычислительных задач, но требовали разработки новых электронных компонентов для реализации в полной мере.</w:t>
        <w:br/>
        <w:br/>
        <w:t>Переход к электронным вычислениям ознаменовал начало новой эры в развитии вычислительной техники, где ключевым элементом стали вакуумные лампы. Вакуумные лампы, использующие поток электронов в вакууме для усиления и переключения сигналов, позволили создать первые электронные компьютеры, такие как ENIAC (Electronic Numerical Integrator and Computer), разработанный в 1946 году. ENIAC, занимавший целую комнату и потреблявший огромное количество энергии, состоял из более чем 17 000 вакуумных ламп и использовался для расчета баллистических таблиц для армии США. Несмотря на свою огромную мощность и способность выполнять сложные вычисления, ENIAC имел ряд серьезных недостатков. Вакуумные лампы были ненадежными и часто выходили из строя, требуя постоянного обслуживания и замены. Кроме того, компьютер был громоздким, дорогим в эксплуатации и требовал сложного программирования, осуществляемого путем переключения проводов и переключателей. Тем не менее, ENIAC стал важным этапом в развитии вычислительной техники, продемонстрировав возможность создания электронных компьютеров, способных решать сложные задачи значительно быстрее, чем механические устройства.</w:t>
        <w:br/>
        <w:br/>
        <w:t>**II. Революция транзистора и появление интегральных схем**</w:t>
        <w:br/>
        <w:br/>
        <w:t>Проблемы с надежностью и энергопотреблением вакуумных ламп стимулировали поиск новых электронных компонентов, что привело к изобретению транзистора в 1947 году. Транзисторы, разработанные Бардином, Браттейном и Шокли в Bell Laboratories, были значительно меньше, надежнее и потребляли меньше энергии, чем вакуумные лампы. Транзисторы также были более долговечными и работали быстрее, что позволило создавать более компактные и производительные компьютеры. Первые транзисторные компьютеры, такие как TX-0, разработанный в Массачусетском технологическом институте, были значительно меньше и потребляли меньше энергии, чем их вакуумные аналоги. Транзисторы быстро заменили вакуумные лампы в большинстве вычислительных устройств, что привело к значительному уменьшению размеров и увеличению надежности компьютеров. Однако, даже транзисторы были громоздкими и требовали ручной сборки, что ограничивало возможности дальнейшей миниатюризации и увеличения производительности.</w:t>
        <w:br/>
        <w:br/>
        <w:t>Следующим важным шагом в развитии аппаратного обеспечения стало изобретение интегральной схемы (микрочипа) в конце 1950-х годов. Интегральная схема представляет собой миниатюрное устройство, содержащее множество транзисторов и других электронных компонентов, размещенных на одном кремниевом чипе. Изобретение интегральной схемы позволило значительно уменьшить размеры и увеличить плотность размещения электронных компонентов, что привело к резкому увеличению производительности и надежности компьютеров. Первые интегральные схемы содержали лишь несколько транзисторов, но с развитием технологий плотность размещения транзисторов на одном чипе постоянно увеличивалась, в соответствии с законом Мура, сформулированным Гордоном Муром в 1965 году. Закон Мура гласит, что количество транзисторов, которое можно разместить на одном интегральном чипе, удваивается примерно каждые два года. Этот закон стал движущей силой развития микроэлектроники на протяжении десятилетий, позволяя создавать все более мощные и компактные компьютеры.</w:t>
        <w:br/>
        <w:br/>
        <w:t>**III. Эпоха микропроцессоров и персональных компьютеров**</w:t>
        <w:br/>
        <w:br/>
        <w:t>Важным следствием развития интегральных схем стало создание микропроцессора - однокристального центрального процессора, содержащего все основные вычислительные компоненты компьютера на одном чипе. В 1971 году Intel представила Intel 4004 - первый коммерчески доступный микропроцессор, содержащий около 2300 транзисторов. Intel 4004 был разработан для калькуляторов, но его появление положило начало новой эре в развитии вычислительной техники. Последующие микропроцессоры, такие как Intel 8008, Intel 8080 и Motorola 6800, стали более мощными и универсальными, что позволило создавать первые персональные компьютеры. В 1975 году компания Altair выпустила Altair 8800 - один из первых персональных компьютеров, который можно было собрать своими руками. Altair 8800 был популярен среди энтузиастов, но требовал определенных навыков и знаний для сборки и программирования.</w:t>
        <w:br/>
        <w:br/>
        <w:t>В 1977 году компания Apple Computer представила Apple II - один из первых персональных компьютеров, который был готов к использованию сразу из коробки. Apple II был оснащен цветным дисплеем, клавиатурой и дисководом, что сделало его более удобным и доступным для широкой аудитории. В 1981 году компания IBM представила IBM PC - персональный компьютер, который стал стандартом для индустрии. IBM PC был основан на открытой архитектуре, что позволило другим производителям создавать совместимые компьютеры и аксессуары. Это привело к быстрому росту индустрии персональных компьютеров и снижению цен. В 1984 году компания Apple выпустила Macintosh - персональный компьютер с графическим пользовательским интерфейсом (GUI), который сделал его более интуитивно понятным и удобным для использования. Macintosh стал популярен среди дизайнеров и художников, и сыграл важную роль в развитии графического дизайна и мультимедиа. С тех пор персональные компьютеры стали неотъемлемой частью нашей жизни, и продолжают развиваться и совершенствоваться, предлагая все более мощные и функциональные возможности.</w:t>
        <w:br/>
        <w:br/>
        <w:br/>
        <w:t>До появления современных электронных компьютеров, вычислительные задачи решались вручную или с использованием механических устройств, что было трудоемким и занимало много времени. Самые ранние инструменты для вычислений были простыми, такими как абак, изобретенный в древней Месопотамии около 2700-2300 годов до нашей эры. Абак представлял собой раму с бусинами, которые перемещались для выполнения арифметических операций, и он широко использовался в торговле и бухгалтерии на протяжении многих веков, оставаясь полезным инструментом даже сегодня в некоторых частях мира. Эти ранние инструменты, хотя и полезны, имели ограниченные возможности и требовали от пользователя значительных навыков и концентрации, что делало сложные вычисления затруднительными и подверженными ошибкам. Понимание этих рудиментарных шагов необходимо для оценки огромного прогресса, достигнутого в области вычислительной техники.</w:t>
        <w:br/>
        <w:br/>
        <w:t>В средние века и эпоху Возрождения, попытки автоматизировать вычисления продолжались, хотя и медленными темпами. Блез Паскаль, французский математик и философ, разработал в 1642 году механический калькулятор, известный как "Паскалина". Это устройство, состоящее из шестеренок и зубчатых колес, могло выполнять сложение и вычитание, используя систему вращающихся дисков, каждый из которых представлял разряд числа. Хотя Паскалина была сложной и дорогой в изготовлении, она стала первым механическим калькулятором, способным выполнять основные арифметические операции автоматически, освобождая пользователя от необходимости ручного выполнения этих действий. Однако, устройство было ограничено в своих возможностях и не могло выполнять умножение или деление, а также было хрупким и требовало постоянного обслуживания.</w:t>
        <w:br/>
        <w:br/>
        <w:t>Значительный прогресс был достигнут в XIX веке благодаря усилиям Чарльза Бэббиджа, английского математика и изобретателя, которого часто называют "отцом компьютера". Бэббидж разработал два революционных устройства: разностную машину и аналитическую машину. Разностная машина предназначалась для автоматического расчета и печати таблиц полиномов, что было важно для навигации, страхования и других научных и инженерных задач. Хотя Бэббидж построил прототип разностной машины, он не смог завершить ее строительство из-за финансовых трудностей и технических проблем. Более амбициозной была аналитическая машина, задуманная как универсальное программируемое вычислительное устройство, способное выполнять любые арифметические операции на основе заданных инструкций, хранящихся на перфокартах. Аналитическая машина, хотя и так и не была полностью реализована при жизни Бэббиджа, содержала все основные компоненты современного компьютера, включая арифметико-логическое устройство, память и устройство ввода-вывода, что делает ее концептуальным предком современных компьютеров.</w:t>
        <w:br/>
        <w:br/>
        <w:t>Важным вкладом в развитие вычислительной техники стала работа Ады Лавлейс, английской математики и писательницы, которая считается первым программистом в истории. Лавлейс работала над аналитической машиной Бэббиджа и написала серию заметок, в которых описала алгоритм для вычисления чисел Бернулли, что является примером программы для выполнения вычислительной задачи на машине. Ее работа продемонстрировала потенциал программирования и автоматизации сложных вычислительных задач, предвосхитив развитие современных компьютерных наук. В своих заметках она также предвидела, что аналитическая машина сможет выполнять не только численные вычисления, но и другие задачи, такие как создание музыки и графики, если ей будут даны соответствующие инструкции, тем самым предвосхитив универсальность современных компьютеров. Таким образом, Ада Лавлейс внесла неоценимый вклад в понимание возможностей программирования и автоматизации, заложив основу для будущих поколений программистов и ученых.</w:t>
        <w:br/>
        <w:br/>
        <w:br/>
        <w:t>Абак, происходящий из древних времен, является одним из самых ранних инструментов, когда-либо созданных для помощи в выполнении математических вычислений, особенно сложения и вычитания. Его корни уходят в глубокую древность, с археологическими находками, указывающими на использование подобных устройств в Месопотамии, Египте и Китае задолго до нашей эры.  По сути, это простая рамка с бусинами или счетчиками, которые перемещаются вдоль проволок или канавок, представляющих различные разряды чисел. Конструкция могла варьироваться в зависимости от региона и культуры, но принцип оставался неизменным – предоставление наглядного и тактильного способа представления чисел и выполнения основных арифметических операций. Использование абака требовало понимания позиционной системы счисления, где значение цифры зависит от ее положения, что свидетельствует о высоком уровне математического мышления даже в древних обществах.</w:t>
        <w:br/>
        <w:br/>
        <w:t>Работа с абаком подразумевает логическую систему представления чисел, позволяющую легко визуализировать и манипулировать значениями. Каждая строка или канал представляет определенный разряд, например, единицы, десятки, сотни и так далее.  Бусины, перемещаемые вдоль этих каналов, представляют собой единицы в соответствующем разряде. Для сложения, например, на абаке необходимо перемещать бусины в соответствии с величинами складываемых чисел. Перенос бусин в следующий разряд происходит, когда количество бусин в текущем разряде превышает определенное значение, подобно переносу единиц в десятичной системе. Этот процесс не только помогает выполнить сложение, но и развивает у пользователя понимание принципов позиционной системы счисления и переноса разрядов.  Подобным образом вычитание выполняется путем перемещения бусин в сторону от оператора, уменьшая значение в соответствующем разряде.</w:t>
        <w:br/>
        <w:br/>
        <w:t>В отличие от более поздних вычислительных устройств, абак не автоматизирует процесс вычислений, а требует активного участия пользователя. Он представляет собой инструмент, который расширяет возможности человеческого мозга, позволяя решать сложные задачи, требующие больших усилий при ручном подсчете. Например, для сложения двух чисел, таких как 37 и 58, оператор перемещает 3 бусины в десятках, 7 в единицах, затем 5 в десятках и 8 в единицах, и, комбинируя их, получает результат – 95.  Этот процесс требует концентрации и точности, но позволяет пользователю лучше понять логику вычислений.  Абак также является отличным инструментом для обучения детей математике, так как он помогает визуализировать абстрактные понятия и развить навыки счета и логического мышления.  В некоторых культурах, особенно в Восточной Азии, абак до сих пор используется в школах как инструмент для изучения математики, что свидетельствует о его эффективности и значимости.</w:t>
        <w:br/>
        <w:br/>
        <w:br/>
        <w:t xml:space="preserve">Абак, несмотря на свою простоту, представляет собой яркий пример раннего стремления человечества к автоматизации вычислений. В эпоху, когда письменные записи были редким явлением, а математические знания передавались из уст в уста, этот инструмент позволял значительно упростить и ускорить процесс решения арифметических задач. Не стоит рассматривать абак просто как счетное приспособление; он представляет собой первую попытку вынести рутинные операции за пределы человеческого мозга, освободив ресурсы для более сложных и творческих задач. В отличие от простого счета на пальцах или использования камней и палочек, абак структурирует процесс вычислений, позволяя пользователю оперировать числами как с абстрактными величинами, а не с конкретными объектами. </w:t>
        <w:br/>
        <w:br/>
        <w:t>Представьте себе торговца на древнем рынке, которому необходимо быстро посчитать стоимость нескольких единиц товара. Без абака ему пришлось бы пересчитывать каждый товар по отдельности, что занимало бы много времени и могло привести к ошибкам. С помощью абака он мог бы просто переместить несколько бусин, представляющих количество товаров и их цену, и быстро получить итоговую сумму. Это не только экономило время, но и повышало точность расчетов, что было особенно важно в условиях активной торговли. Таким образом, абак выступал в роли своего рода аналогового компьютера, способного выполнять определенные операции в соответствии с заданными правилами. Он позволял абстрагироваться от физической манипуляции с предметами и оперировать с их числовым представлением.</w:t>
        <w:br/>
        <w:br/>
        <w:t>Интересно отметить, что принципы, лежащие в основе абака, оказали влияние на развитие более сложных вычислительных устройств.  Например, концепция представления чисел в позиционной системе счисления, которая используется в абаке, лежит в основе современных двоичных и десятичных систем, используемых в цифровых компьютерах.  Хотя цифровые компьютеры используют электронные компоненты для выполнения вычислений, базовый принцип представления информации в виде цифр, расположенных в определенном порядке, остается неизменным.  Таким образом, абак можно рассматривать как прародителя современных компьютеров, заложившего фундамент для развития вычислительной техники. Он показывает, что потребность в автоматизации вычислений существовала задолго до появления электричества и микроэлектроники, и что даже самые простые инструменты могут оказывать значительное влияние на развитие науки и техники.</w:t>
        <w:br/>
        <w:br/>
        <w:t>Более того, абак демонстрирует раннее понимание концепции алгоритма – последовательности действий, необходимых для решения определенной задачи. Перемещение бусин в абаке в соответствии с определенными правилами представляет собой простейший алгоритм сложения или вычитания. Этот принцип лежит в основе всех современных компьютерных программ, которые представляют собой сложные алгоритмы, выполняемые компьютером. Таким образом, абак можно рассматривать как раннюю реализацию концепции программирования, когда последовательность действий задается пользователем или устройством для достижения определенного результата. Он показывает, что даже в древние времена люди понимали важность структурирования процессов и разработки четких правил для решения задач. Это понимание стало основой для развития современных алгоритмических языков и методов программирования, которые лежат в основе всех современных компьютерных технологий.</w:t>
        <w:br/>
        <w:br/>
        <w:br/>
        <w:t>Для лучшего понимания принципа работы этого древнего вычислительного инструмента, давайте рассмотрим устройство и принцип действия абака, также известного как счеты. Классический абак представляет собой прямоугольную рамку, разделенную перекладинами на несколько секций, в каждой из которых надеты бусины или косточки, называемые счеты. Количество секций и число счетов в каждой из них могут варьироваться в зависимости от региона и предназначения абака, но общий принцип остается неизменным. Обычно в каждой секции имеется пять счетов внизу и два сверху, разделенные перекладиной. Нижние счета, перемещаясь вверх к перекладине, представляют единицы, а верхние – пятерки. Таким образом, в каждой секции можно представить числа от 0 до 9.</w:t>
        <w:br/>
        <w:br/>
        <w:t>Принцип действия абака основан на позиционной системе счисления, аналогичной той, что используется в современных цифровых компьютерах. Каждая секция абака соответствует определенному разряду – единицам, десяткам, сотням и так далее. Перемещая счета в нужном разряде, можно представить любое число. Для представления числа необходимо переместить соответствующие количество счетов к перекладине. Например, чтобы представить число 23, необходимо переместить два счета в секции десятков и три счета в секции единиц. Число считается прочитанным, когда все счета, представляющие число, прижаты к перекладине. Для выполнения арифметических операций на абаке, необходимо следовать определенным правилам перемещения счетов.</w:t>
        <w:br/>
        <w:br/>
        <w:t>Рассмотрим простой пример сложения на абаке. Пусть необходимо сложить числа 12 и 5. Сначала представляем число 12 на абаке, перемещая один счет в секции десятков и два счета в секции единиц. Затем, добавляем к этому числу 5, перемещая пять счетов в секции единиц. Если в секции единиц недостаточно счетов, необходимо переместить один счет из секции десятков в секцию единиц и убрать один счет из секции десятков. В результате, на абаке должно быть представлено число 17 – один счет в секции десятков и семь счетов в секции единиц. Этот пример демонстрирует, как с помощью простых операций перемещения счетов можно выполнять сложение на абаке. Аналогичным образом можно выполнять вычитание, умножение и деление, следуя определенным правилам перемещения счетов.</w:t>
        <w:br/>
        <w:br/>
        <w:t>Удивительно, что абак – это не просто инструмент для вычислений, но и отличный способ развития логического мышления и концентрации внимания. Работа с абаком требует от пользователя внимательности, аккуратности и умения мыслить абстрактно. Перемещение счетов требует от пользователя визуализации чисел и их взаимосвязи. Абакус помогает развить пространственное воображение и умение решать задачи в уме. Многие педагоги используют абак в качестве обучающего инструмента для детей, чтобы развить их математические навыки и логическое мышление. Абакус также может быть полезен для людей, которые хотят улучшить свою память и концентрацию внимания. Практикуя работу с абаком, можно значительно улучшить свои когнитивные способности и развить навыки решения задач. Таким образом, абак – это не просто древний инструмент для вычислений, но и мощный инструмент для развития умственных способностей.</w:t>
        <w:br/>
        <w:br/>
        <w:br/>
        <w:t>В стремлении к автоматизации рутинных вычислений, человечество в XVII веке сделало значительный шаг вперед с появлением первых механических калькуляторов, разработанных Блезом Паскалем и Готфридом Вильгельмом Лейбницем.  Паскаль, будучи гениальным математиком и физиком, создал свою «Паскалину» в 1642 году, движимый желанием помочь своему отцу, сборщику налогов, облегчить тяжелую работу по подсчетам. Этот аппарат представлял собой сложное устройство, состоящее из системы шестеренок и барабанов, предназначенных для сложения и вычитания чисел.  Механизм работал путем поворота зубчатых колес, соответствующих разрядам чисел, что позволяло производить арифметические операции с высокой точностью и скоростью, значительно превосходящей возможности ручного счета.  Несмотря на сложность конструкции и высокую стоимость, Паскалина стала первым в истории массово производимым механическим калькулятором, продемонстрировав принципиальную возможность автоматизации вычислений.</w:t>
        <w:br/>
        <w:br/>
        <w:t>В отличие от Паскалины, способной только складывать и вычитать, калькулятор Лейбница, созданный в 1673 году, представлял собой более совершенное устройство, способное выполнять все четыре арифметические операции: сложение, вычитание, умножение и деление.  Этот аппарат, названный «Степпенрехнунг» или «Шаговый счет», использовал систему последовательных сдвигов и сложений, позволяя автоматически выполнять умножение и деление путем многократного повторения операций сложения и вычитания.  Механизм Лейбница включал в себя «лестничное колесо» — зубчатое колесо со специальной формой зубов, которое позволяло выполнять автоматический перенос единиц разряда при сложении.  Это изобретение стало настоящим прорывом в истории вычислительной техники, поскольку позволило автоматизировать более сложные арифметические операции, что значительно упростило процесс вычислений и открыло новые возможности для науки и техники.</w:t>
        <w:br/>
        <w:br/>
        <w:t>Несмотря на сложность и высокую стоимость, калькуляторы Паскаля и Лейбница оказали значительное влияние на развитие науки и техники. Они продемонстрировали принципиальную возможность автоматизации вычислений, что стимулировало дальнейшие исследования в этой области. Калькуляторы использовались для решения различных задач, таких как астрономические расчеты, инженерные изыскания и финансовые операции. Они также сыграли важную роль в развитии математики и механики, поскольку стимулировали разработку новых методов и алгоритмов вычислений. Хотя эти аппараты были несовершенны и уступили место более современным электронным компьютерам, они заложили основы для будущих достижений в области вычислительной техники и доказали, что автоматизация вычислений — это не просто мечта, а вполне достижимая реальность. Эти первые шаги в автоматизации рутинных задач открыли новую эру в развитии науки и техники, положив начало долгому пути к созданию мощных и универсальных вычислительных машин.</w:t>
        <w:br/>
        <w:br/>
        <w:br/>
        <w:t>Калькуляторы Паскаля и Лейбница, несмотря на свою механическую сложность и высокую стоимость, ознаменовали собой фундаментальный сдвиг в подходе к вычислениям, навсегда отделив эпоху ручного счета от начала автоматизированной вычислительной техники. До этого момента любые, даже самые простые, арифметические операции требовали кропотливой работы человека, подверженной ошибкам и отнимающей огромное количество времени. Представьте себе астронома XVII века, вынужденного неделями высчитывать орбиты планет вручную, или инженера, которому приходилось часами высчитывать прочность конструкции моста, полагаясь лишь на перо, чернила и собственные навыки счета. Эти задачи были не только трудоемкими, но и чрезвычайно подвержены ошибкам, что могло привести к серьезным последствиям. Появление же первых механических калькуляторов позволило существенно ускорить процесс вычислений и повысить их точность, освободив человеческий разум от рутинной работы и позволив сосредоточиться на более сложных задачах.</w:t>
        <w:br/>
        <w:br/>
        <w:t>Автоматизация, пусть и на столь примитивном уровне, открыла перед учеными и инженерами принципиально новые возможности. Теперь, вместо того чтобы тратить большую часть своего времени на бесконечные арифметические операции, они могли посвятить себя более глубокому анализу данных, разработке новых теорий и проектированию более сложных устройств. Например, использование калькуляторов Паскаля и Лейбница в астрономии позволило существенно ускорить вычисление таблиц движения планет, что, в свою очередь, способствовало развитию небесной механики и пониманию законов, управляющих движением небесных тел. В инженерном деле автоматизация вычислений позволила более точно рассчитывать нагрузки и прочность конструкций, что привело к созданию более надежных и долговечных сооружений. Этот переход от ручного труда к автоматизированным вычислениям не только повысил производительность, но и заложил основу для дальнейшего развития вычислительной техники, приведшего к созданию современных электронных компьютеров.</w:t>
        <w:br/>
        <w:br/>
        <w:t>Более того, важно понимать, что эти первые механические калькуляторы стали не просто инструментами для ускорения вычислений, но и стимулом для развития новых математических и механических принципов. Разработка и совершенствование калькуляторов Паскаля и Лейбница потребовало решения сложных инженерных задач и разработки новых методов проектирования и изготовления деталей. Например, создание точных зубчатых колес и механизмов передачи движения потребовало глубокого понимания механики и материаловедения. Кроме того, автоматизация арифметических операций стимулировала разработку новых алгоритмов вычислений и совершенствование математических методов. В результате, калькуляторы Паскаля и Лейбница стали своеобразными полигонами для испытания новых научных и инженерных идей, способствуя развитию науки и техники в целом.  Они не просто автоматизировали существующие процессы, но и открыли новые горизонты для исследований и инноваций.</w:t>
        <w:br/>
        <w:br/>
        <w:br/>
        <w:t>Основой работы как калькулятора Паскаля, так и машины Лейбница, являлся гениальный в своей простоте механический принцип, основанный на взаимодействии шестеренок и зубчатых колес. Представьте себе сложную систему вращающихся дисков с аккуратно вырезанными зубцами, каждый из которых точно соответствует другому, обеспечивая плавную и надежную передачу движения. Именно эти зубчатые колеса, приводимые в движение рукояткой или кривошипом, являлись ключевыми элементами, выполняющими арифметические операции. При каждом повороте рукоятки, система шестеренок, подобно часовому механизму, автоматически выполняла сложение или вычитание, переводя вращательное движение в изменение показаний на циферблатах, отображающих результат.</w:t>
        <w:br/>
        <w:br/>
        <w:t>Особенностью конструкции Паскаля было использование системы взаимосвязанных цилиндров с зубчатыми колесами, каждый из которых соответствовал определенной позиции разряда числа. При сложении чисел, цилиндры автоматически поворачивались, перенося единицы разряда в следующий, подобно тому, как мы переносим единицы в ручном сложении. Машина Лейбница, в свою очередь, отличалась более сложной конструкцией, включающей в себя так называемый "шаговый барабан" – цилиндр с переменным количеством зубцов, позволяющий выполнять не только сложение и вычитание, но и умножение и деление. Представьте себе, что этот барабан, поворачиваясь, последовательно взаимодействует с различными зубчатыми колесами, обеспечивая автоматическое выполнение операций умножения и деления.</w:t>
        <w:br/>
        <w:br/>
        <w:t xml:space="preserve">Важно понимать, что точность работы этих машин напрямую зависела от точности изготовления и подгонки каждой детали. Любая малейшая неточность в зубцах шестеренок или форме колес могла привести к ошибкам в вычислениях. Поэтому изготовление калькуляторов Паскаля и Лейбница требовало высочайшего мастерства и использования самых передовых технологий того времени. Каждая деталь изготавливалась вручную опытными мастерами, которые тщательно проверяли ее качество и подгоняли к другим элементам механизма.  Материалы, используемые для изготовления, также играли важную роль. Шестеренки и колеса изготавливались из закаленной стали, обеспечивающей прочность и износостойкость, а корпус – из бронзы или латуни, обеспечивающих защиту от коррозии и механических повреждений. </w:t>
        <w:br/>
        <w:br/>
        <w:t>Сложность и точность изготовления этих машин объясняют их высокую стоимость и ограниченное распространение. Калькуляторы Паскаля и Лейбница были доступны лишь узкому кругу ученых, инженеров и аристократов, которые могли себе позволить приобрести такие дорогостоящие устройства. Однако, несмотря на свою дороговизну и сложность, эти машины сыграли важную роль в развитии науки и техники, открыв новую эру автоматизированных вычислений и заложив основу для создания более совершенных вычислительных устройств. Они доказали, что механические устройства могут выполнять сложные арифметические операции с высокой точностью, и стимулировали дальнейшие исследования в области автоматизации и вычислительной техники.</w:t>
        <w:br/>
        <w:br/>
        <w:br/>
        <w:t>В начале 1930-х годов, когда механические калькуляторы и электромеханические машины только начинали входить в обиход, группа ученых и инженеров начала мечтать о создании принципиально нового вычислительного устройства, способного решать сложные задачи гораздо быстрее и эффективнее. Один из первых шагов в этом направлении был сделан Джоном Винсентом Атанасоффом, профессором физики и математики в Университете штата Айова, который вместе со своим аспирантом Клиффордом Берри начал разработку уникальной машины, получившей название Атанасова-Берри Компьютер (ABC). В отличие от предшественников, которые использовали шестеренки и реле для выполнения вычислений, ABC был основан на использовании вакуумных ламп и двоичной системы счисления, что позволило значительно увеличить скорость и надежность вычислений. Атанасофф, будучи физиком, исходил из того, что для решения математических задач необходимо использовать электронику, а не механику, что было смелым шагом для того времени.</w:t>
        <w:br/>
        <w:br/>
        <w:t>Ключевым новшеством ABC стало использование двоичной системы счисления, в которой информация представляется с помощью двух цифр – 0 и 1. В отличие от десятичной системы, которую мы используем в повседневной жизни, двоичная система идеально подходит для представления информации в электронных устройствах, поскольку позволяет использовать только два состояния – включено и выключено, что значительно упрощает реализацию логических схем. В ABC двоичные числа представлялись с помощью конденсаторов, которые заряжались или разряжались, в зависимости от значения цифры. Для выполнения вычислений ABC использовал метод дополнения до двух, который позволял представлять отрицательные числа и выполнять сложение и вычитание с помощью одной и той же схемы. Важно отметить, что ABC не был универсальным компьютером в современном понимании этого слова, он был специализированным устройством, предназначенным для решения систем линейных уравнений.</w:t>
        <w:br/>
        <w:br/>
        <w:t>Конструкция ABC была необычной и инновационной для своего времени. Машина состояла из барабана, вращающегося в вакуумной трубке, и вакуумных ламп, которые использовались для определения коэффициентов и решения уравнений. Для ввода данных использовалась перфокартовая система, аналогичная той, что использовалась в ткацких станках Жаккара и в более поздних компьютерах. Перфокарты содержали информацию о коэффициентах уравнений, которые считывались оптическими датчиками и передавались в электронные схемы. Результаты вычислений отображались на экране в виде ярких пятен света, которые соответствовали значениям переменных. Управление машиной осуществлялось с помощью набора кнопок и переключателей, которые позволяли задавать параметры вычислений и контролировать процесс решения уравнений.</w:t>
        <w:br/>
        <w:br/>
        <w:t>Хотя ABC был создан в конце 1930-х годов, он не получил широкого распространения и остался прототипом. Одной из причин этого было отсутствие возможности программирования – машину можно было использовать только для решения систем линейных уравнений определенного типа. Кроме того, машина была довольно громоздкой и требовала значительного энергопотребления. Однако, несмотря на свои недостатки, ABC сыграл важную роль в истории вычислительной техники, поскольку он стал первым электронным цифровым компьютером, использующим двоичную систему счисления и логические вентили. Многие идеи, заложенные в ABC, были впоследствии реализованы в более совершенных компьютерах, таких как ENIAC и Colossus. В 1973 году суд признал, что патент на компьютер Джон Мокли и Джон Преспер Эккерт на ENIAC был недействительным, поскольку он нарушал идеи, реализованные в ABC. Этот факт подтвердил новаторский характер работы Атанасова и Берри и признал их вклад в развитие вычислительной техники.</w:t>
        <w:br/>
        <w:br/>
        <w:br/>
        <w:t>Несмотря на свои ограничения, Атанасова-Берри Компьютер (ABC) представлял собой колоссальный шаг вперёд в развитии вычислительной техники, особенно если рассматривать его в контексте того времени. В эпоху, когда доминировали механические и электромеханические вычислительные устройства, ABC стал первым полностью электронным цифровым компьютером, что само по себе являлось революционным достижением. Он не использовал шестерни, рычаги или реле, как его предшественники, а полагался на вакуумные лампы для обработки информации, обеспечивая значительно более высокую скорость и надёжность вычислений. Важно понимать, что в начале 1940-х годов сама концепция электронного компьютера была настолько новаторской, что даже самые опытные инженеры не сразу понимали её потенциал, и многие сомневались в возможности создания машины, способной выполнять сложные вычисления без механических компонентов.</w:t>
        <w:br/>
        <w:br/>
        <w:t>Ключевым инновационным решением, реализованным в ABC, было использование двоичной системы счисления для представления и обработки информации. В отличие от десятичной системы, привычной для повседневной жизни, двоичная система, основанная на двух цифрах – 0 и 1, идеально подходит для реализации в электронных устройствах, поскольку позволяет легко представить любое число или символ с помощью простых электрических сигналов. В ABC двоичные числа представлялись с помощью заряженных и разряженных конденсаторов, что позволяло реализовать логические операции и выполнять арифметические вычисления без использования сложных механических схем. Этот подход стал основой для разработки всех современных компьютеров, и его влияние на развитие вычислительной техники трудно переоценить. Помимо двоичной системы, ABC также использовал концепцию логических вентилей, что позволило реализовать операции сложения и вычитания.</w:t>
        <w:br/>
        <w:br/>
        <w:t>Несмотря на свои бесспорные достижения, ABC имел ряд ограничений, которые препятствовали его широкому распространению. Главным из них было отсутствие возможности программирования. Машина была спроектирована для решения только одного типа задачи – системы линейных уравнений – и не могла быть перенастроена для выполнения других вычислений. Это означало, что ABC не был универсальным компьютером в современном понимании этого слова, и его применение было ограничено узким кругом задач. Кроме того, машина была довольно громоздкой и требовала значительного энергопотребления, что делало её непрактичной для использования в полевых условиях. Однако, несмотря на эти ограничения, ABC заложил основу для разработки более совершенных компьютеров, которые могли быть запрограммированы для решения широкого круга задач.</w:t>
        <w:br/>
        <w:br/>
        <w:t>Важно отметить, что ABC не был создан в вакууме. Его разработка была результатом многолетних исследований в области электроники и математики, а также тесного сотрудничества между Атанасоффом и Берри. Атанасовф, будучи физиком, привнёс в проект глубокое понимание электронных компонентов и принципов их работы, в то время как Берри, будучи математиком, отвечал за разработку алгоритмов и математических моделей. Сочетание этих знаний и опыта позволило им создать машину, которая была значительно превосходит всё, что существовало на тот момент. Кроме того, Атанасовф, в отличие от многих других исследователей того времени, был уверен, что для решения математических задач необходимо использовать электронику, а не механику, что было смелым шагом для того времени. Этот подход позволил ему создать машину, которая была значительно быстрее и надежнее, чем её механические аналоги.</w:t>
        <w:br/>
        <w:br/>
        <w:br/>
        <w:t>В самом сердце конструкции Атанасова-Берри Компьютера (ABC) лежали два ключевых инновационных решения, которые определили его революционность и заложили основу для развития всей современной вычислительной техники: использование двоичной системы счисления и применение вакуумных ламп в качестве основных электронных компонентов. В то время как другие вычислительные устройства того времени, такие как механические калькуляторы и электромеханические реле, опирались на десятичную систему и сложные механические компоненты, ABC совершил радикальный отход от этих устоявшихся принципов, что позволило значительно повысить скорость и надежность вычислений. Двоичная система, основанная всего на двух цифрах – 0 и 1, идеально подходила для реализации в электронных устройствах, поскольку её можно было легко представить с помощью простых электрических сигналов, соответствующих наличию или отсутствию напряжения. В ABC двоичные числа представлялись с помощью заряженных и разряженных конденсаторов, что позволяло реализовать логические операции и выполнять арифметические вычисления без использования сложных механических схем.</w:t>
        <w:br/>
        <w:br/>
        <w:t>Выбор двоичной системы счисления был не случайным, а обусловлен глубоким пониманием принципов работы электронных компонентов и их способности представлять и обрабатывать информацию в двоичном формате. В то время как десятичная система требует представления каждого числа с помощью десяти различных состояний, двоичная система требует всего двух состояний, что значительно упрощает реализацию в электронных схемах. Это позволило Атанасову и Берри разработать логические схемы, основанные на простых электронных элементах, таких как вакуумные лампы, которые могли выполнять операции сложения, вычитания и другие арифметические вычисления. Вакуумные лампы, в свою очередь, были выбраны в качестве основных электронных компонентов благодаря их способности коммутировать электрические сигналы и усиливать их, что позволяло реализовать сложные логические схемы. Каждая лампа выступала в роли своего рода электронного переключателя, который мог включаться или выключаться в зависимости от входного сигнала.</w:t>
        <w:br/>
        <w:br/>
        <w:t>Вакуумные лампы, хотя и были громоздкими и энергоемкими по современным меркам, в то время являлись самыми мощными и быстрыми электронными компонентами, доступными инженерам. В ABC использовались специальные вакуумные лампы, разработанные Атанасоффом и Берри, которые были оптимизированы для работы с двоичными сигналами и имели высокую надежность. Эти лампы были соединены в сложные логические схемы, которые позволяли выполнять арифметические вычисления и решать системы линейных уравнений. Логические схемы в ABC были основаны на принципах булевой алгебры, которая позволяет представлять логические операции с помощью математических выражений. Каждая логическая операция, такая как И, ИЛИ, НЕ, выполнялась с помощью комбинации вакуумных ламп и других электронных компонентов. Эти компоненты коммутировали электрические сигналы в соответствии с заданными правилами, что позволяло машине выполнять сложные вычисления.</w:t>
        <w:br/>
        <w:br/>
        <w:t>Использование двоичной системы и вакуумных ламп в конструкции ABC позволило значительно повысить скорость и надежность вычислений по сравнению с другими вычислительными устройствами того времени. В то время как механические калькуляторы требовали нескольких секунд или даже минут для выполнения одной операции, ABC мог выполнять сложные вычисления за доли секунды. Это стало возможным благодаря тому, что электронные сигналы распространяются со скоростью света, в то время как механические компоненты требуют времени для перемещения и взаимодействия. Кроме того, использование вакуумных ламп позволило повысить надежность вычислений, поскольку электронные компоненты не подвержены механическому износу и поломкам, как это происходит с механическими компонентами. В результате ABC стал первым компьютером, способным выполнять сложные вычисления быстро и надежно, что заложило основу для развития всей современной вычислительной техники.</w:t>
        <w:br/>
        <w:br/>
        <w:br/>
        <w:t>В тени новаторских разработок Атанасова и Берри, в разгар Второй мировой войны, развернулось создание вычислительной машины, которая навсегда изменила ход истории – Electronic Numerical Integrator and Computer, или просто ENIAC. Этот гигантский агрегат, заполнявший целое помещение, стал первым в мире электронным компьютером общего назначения, способным решать широкий спектр задач, от вычисления баллистических таблиц для артиллерии до проектирования водородной бомбы. В отличие от ABC, который был предназначен для решения конкретной задачи, ENIAC был разработан как универсальное вычислительное устройство, способное выполнять различные программы, что открывало новые горизонты в области вычислений и автоматизации. Создание ENIAC стало возможным благодаря совместным усилиям Джона Мокли и Дж. Преспер Экерта, которые возглавили команду инженеров и ученых в Университете Пенсильвании.</w:t>
        <w:br/>
        <w:br/>
        <w:t>Сердцем ENIAC являлись более 17 468 вакуумных ламп, расположенных на огромных панелях, занимавших площадь около 167 квадратных метров и весивших более 30 тонн. Эти лампы потребляли огромное количество электроэнергии – около 150 киловатт, что приводило к частым перебоям в электроснабжении и требовало постоянного обслуживания. В отличие от двоичной системы, реализованной в ABC, ENIAC использовал десятичную систему счисления, что усложняло его конструкцию и снижало скорость вычислений. Однако универсальность и гибкость ENIAC позволили ему решать широкий круг задач, которые были недоступны более простым вычислительным устройствам. Программирование ENIAC осуществлялось путем физического переключения проводов и переключателей на панелях управления, что было трудоемким и требовало высокой квалификации программистов. Для перепрограммирования ENIAC на решение новой задачи требовалось несколько дней или даже недель.</w:t>
        <w:br/>
        <w:br/>
        <w:t>Впервые ENIAC был продемонстрирован общественности в 1946 году, и его возможности вызвали широкий резонанс. Он мог выполнять до 5 000 операций в секунду, что было неслыханно для того времени. Вскоре ENIAC был задействован в расчетах, связанных с разработкой водородной бомбы, что сыграло важную роль в завершении Второй мировой войны и начале Холодной войны. В последующие годы ENIAC использовался для решения различных научных и инженерных задач, включая прогнозирование погоды, анализ данных и моделирование физических процессов. Хотя ENIAC уступал более современным компьютерам по скорости и эффективности, он заложил основу для развития всей современной вычислительной техники и способствовал развитию науки и технологий.</w:t>
        <w:br/>
        <w:br/>
        <w:t>Несмотря на свои огромные размеры и сложность, ENIAC был лишь первым шагом на пути к созданию мощных и компактных компьютеров, которые мы используем сегодня. Он продемонстрировал возможности электронных вычислений и вдохновил ученых и инженеров на дальнейшие исследования и разработки. ENIAC также сыграл важную роль в развитии программного обеспечения и программирования, поскольку программисты были вынуждены разрабатывать новые методы и инструменты для управления этой сложной машиной. Наследие ENIAC можно увидеть в каждом современном компьютере, смартфоне и другом электронном устройстве, которое мы используем в повседневной жизни. Он является символом инноваций, научного прогресса и возможностей, которые открываются перед человечеством благодаря развитию технологий.</w:t>
        <w:br/>
        <w:br/>
        <w:br/>
        <w:t>В отличие от предшественников, таких как машина Атанасова-Берри, разработанная для решения узкого круга задач, ENIAC был задуман как универсальный вычислительный инструмент, способный адаптироваться к различным типам вычислений. Эта концептуальная гибкость стала краеугольным камнем современной вычислительной техники, открыв путь к созданию компьютеров, способных решать широкий спектр проблем, от научных исследований до повседневных задач. Вместо того, чтобы быть заточенным под конкретную операцию, ENIAC был спроектирован для выполнения различных арифметических операций, таких как сложение, вычитание, умножение и деление, а также логических операций, которые позволяли ему обрабатывать различные типы данных и решать сложные проблемы. Эта универсальность обеспечивалась его архитектурой, которая позволяла программистам настраивать конфигурацию машины для выполнения различных задач, переключая провода и переключатели на панелях управления.</w:t>
        <w:br/>
        <w:br/>
        <w:t>Универсальность ENIAC продемонстрировалась в широком спектре задач, которые он смог решить. Изначально разработанный для вычисления баллистических таблиц для армии США, он быстро адаптировался к другим задачам, включая расчеты, связанные с разработкой водородной бомбы, анализ данных, прогнозирование погоды и моделирование физических процессов. Способность ENIAC переключаться между задачами и адаптироваться к новым требованиям стала революционным прорывом, который открыл новые возможности для науки и техники. Представьте себе, что одна и та же машина, способная вычислять траектории снарядов, затем используется для прогнозирования изменений климата или моделирования поведения атомов – это была настоящая универсальность в действии.</w:t>
        <w:br/>
        <w:br/>
        <w:t>Важно понимать, что универсальность ENIAC не ограничивалась его способностью решать различные типы задач, но и его способностью обрабатывать различные типы данных. ENIAC мог работать как с числами, так и с символами, что позволило ему решать широкий спектр задач, от научных расчетов до обработки текста. Эта гибкость в обработке данных стала ключевым фактором в развитии искусственного интеллекта и машинного обучения, поскольку она позволила компьютерам понимать и обрабатывать информацию, подобно человеческому мозгу. Способность ENIAC работать с различными типами данных заложила основу для создания современных баз данных и систем управления информацией, которые играют важную роль в нашей повседневной жизни.</w:t>
        <w:br/>
        <w:br/>
        <w:t>Универсальность ENIAC также оказала глубокое влияние на развитие программирования и программного обеспечения. Поскольку ENIAC был спроектирован как универсальный инструмент, программистам приходилось разрабатывать новые методы и инструменты для управления этой сложной машиной. Это привело к развитию новых языков программирования и программных платформ, которые позволили программистам более эффективно использовать возможности компьютера. Программирование ENIAC требовало высокой квалификации и творческого подхода, поскольку программистам приходилось вручную переключать провода и переключатели на панелях управления, чтобы задать программу. Этот процесс был трудоемким и требовал высокой точности, но он позволил программистам создавать сложные программы, которые могли решать широкий спектр задач.</w:t>
        <w:br/>
        <w:br/>
        <w:t>Таким образом, универсальность ENIAC стала краеугольным камнем современной вычислительной техники и оказала глубокое влияние на развитие науки, техники и программирования. Способность ENIAC адаптироваться к различным задачам, обрабатывать различные типы данных и вдохновлять программистов на разработку новых методов и инструментов открыла новые возможности для решения сложных проблем и продвижения человеческого знания. Универсальность ENIAC не просто сделала его мощным вычислительным инструментом, но и заложила основу для создания современных компьютеров, которые являются неотъемлемой частью нашей жизни.</w:t>
        <w:br/>
        <w:br/>
        <w:br/>
        <w:t>Несмотря на свою концептуальную универсальность, ENIAC был поистине монументальным инженерным достижением, чья физическая реализация поражала воображение и одновременно вызывала благоговейный трепет и удивление. Представьте себе гигантскую комнату, заполненную рядами металлических шкафов, соединенных километрами проводов – это и был ENIAC, занимавший площадь около 167 квадратных метров, что сопоставимо с размером небольшого дома. Размерами чуть ли не с целый зал, этот вычислительный гигант был настолько огромен, что требовал для своего функционирования специальных помещений и специализированного персонала. ENIAC, воплощавший в себе дух инженерной мысли, был настоящим чудом техники, но его размеры, безусловно, отражали ограниченность технологических возможностей того времени.</w:t>
        <w:br/>
        <w:br/>
        <w:t>Сердцем ENIAC были около 17 468 вакуумных ламп – электронных трубок, которые выполняли роль переключателей и усилителей сигналов. Каждая лампа генерировала тепло, что приводило к необходимости в мощной системе охлаждения, потребляющей колоссальное количество электроэнергии. Потребление энергии ENIAC составляло около 150 киловатт, что сопоставимо с потреблением энергии нескольких десятков современных домов. Вакуумные лампы, несмотря на свою эффективность в качестве электронных компонентов, имели ограниченный срок службы и часто выходили из строя, требуя постоянного обслуживания и замены. Представьте себе необходимость постоянно следить за тысячами ламп, чтобы обеспечить бесперебойную работу компьютера – это была сложная и трудоемкая задача, которая требовала высокой квалификации и внимательности персонала.</w:t>
        <w:br/>
        <w:br/>
        <w:t>Программирование ENIAC было совершенно иным процессом, чем программирование современных компьютеров. Вместо того чтобы писать код на языке программирования, программисты должны были вручную переключать кабели и тумблеры на огромных панелях управления, чтобы задать логику вычислений. Каждый кабель представлял собой определенную операцию или соединение между различными частями компьютера. Представьте себе необходимость вручную переключать тысячи кабелей, чтобы задать сложную программу – это был трудоемкий и утомительный процесс, который требовал высокой точности и концентрации. Ошибки при переключении кабелей могли привести к неправильным результатам вычислений или даже к поломке компьютера. Этот процесс был настолько сложным и трудоемким, что на программирование даже относительно простых задач могли уходить дни или даже недели.</w:t>
        <w:br/>
        <w:br/>
        <w:t>Логика работы ENIAC была основана на десятичной системе счисления, а не на двоичной, как в большинстве современных компьютеров. Это означало, что для представления чисел использовались десятичные цифры, а не биты. Для выполнения арифметических операций использовались специальные схемы, которые выполняли сложение, вычитание, умножение и деление. Эти схемы были реализованы на основе вакуумных ламп и других электронных компонентов. Представьте себе сложность реализации арифметических операций на основе вакуумных ламп и других электронных компонентов – это был настоящий инженерный подвиг. Несмотря на свою сложность, эти схемы позволяли ENIAC выполнять сложные вычисления с высокой скоростью.</w:t>
        <w:br/>
        <w:br/>
        <w:t>В отличие от современных компьютеров, ENIAC не имел памяти для хранения программ и данных. Все данные должны были вводиться вручную с помощью перфокарт или переключателей. Это означало, что для выполнения каждой новой задачи необходимо было вручную вводить все данные и задавать новую программу. Это было очень медленно и неэффективно. Представьте себе необходимость вручную вводить все данные и задавать новую программу для каждой новой задачи – это было очень утомительно и отнимало много времени. Отсутствие памяти было серьезным ограничением, которое препятствовало использованию ENIAC для решения сложных задач, требующих хранения большого объема данных.</w:t>
        <w:br/>
        <w:br/>
        <w:br/>
        <w:t>Несмотря на впечатляющие возможности ENIAC и других компьютеров, построенных на вакуумных лампах, эти машины страдали от ряда фундаментальных недостатков, ограничивавших их широкое распространение и практическое применение. Вакуумные лампы, хоть и позволяли осуществлять переключение и усиление сигналов, были громоздкими, хрупкими и требовали значительного энергопотребления. Каждый компонент вырабатывал большое количество тепла, что требовало сложных систем охлаждения и приводило к частым отказам, снижая надежность всей системы. Представьте себе комнату, наполненную тысячами горящих ламп, постоянно нуждающихся в обслуживании и замене – это была обычная картина для операторов первых компьютеров. Кроме того, вакуумные лампы имели ограниченный срок службы, что приводило к высоким затратам на их замену и постоянным перебоям в работе. Эти недостатки делали первые компьютеры дорогими в эксплуатации и ненадежными в долгосрочной перспективе.</w:t>
        <w:br/>
        <w:br/>
        <w:t>В начале 1950-х годов технологический ландшафт резко изменился с изобретением транзистора в лабораториях Bell Telephone. Этот полупроводниковый прибор, значительно меньший, надежный и энергоэффективный, чем вакуумная лампа, произвел настоящую революцию в электронике. Транзисторы потребляли значительно меньше энергии, выделяли меньше тепла и имели гораздо больший срок службы, что позволило создавать более компактные, надежные и экономичные электронные устройства. Представьте себе замену огромного стеклянного шара с нитью накаливания на крошечный кристалл кремния – это и есть суть революции, вызванной изобретением транзистора. Транзисторы быстро заменили вакуумные лампы во многих областях электроники, открыв путь к миниатюризации и повышению производительности электронных устройств.</w:t>
        <w:br/>
        <w:br/>
        <w:t>Следующим важным шагом в эволюции аппаратного обеспечения стало создание интегральной схемы, или микрочипа, в конце 1950-х годов. Интегральная схема позволяла объединить множество транзисторов и других электронных компонентов на одном крошечном кремниевом кристалле. Это позволило значительно уменьшить размер электронных устройств, повысить их надежность и производительность, а также снизить стоимость производства. Представьте себе микроскопический город, в котором миллионы транзисторов работают вместе, выполняя сложные вычисления. Интегральные схемы стали основой современной микроэлектроники, позволив создать персональные компьютеры, смартфоны и другие электронные устройства, которые мы используем сегодня. За прошедшие десятилетия количество транзисторов, которые можно разместить на одном чипе, экспоненциально росло, что позволило значительно повысить производительность и функциональность электронных устройств.</w:t>
        <w:br/>
        <w:br/>
        <w:t>В 1971 году компания Intel представила Intel 4004 – первый коммерчески доступный микропроцессор, который объединил все основные компоненты центрального процессора на одном чипе. Микропроцессор стал настоящим прорывом в области вычислительной техники, позволив создать компактные, мощные и доступные компьютеры. Представьте себе, что раньше для создания компьютера требовались шкафы, заполненные электронными компонентами, а теперь все это умещается на крошечном чипе. Intel 4004 положил начало эпохе персональных компьютеров, сделав вычислительные технологии доступными для широкой публики. С тех пор микропроцессоры стали значительно мощнее и сложнее, постоянно развиваясь в соответствии с потребностями пользователей. Закон Мура, сформулированный Гордоном Муром, предсказывал, что количество транзисторов на одном чипе будет удваиваться каждые два года, что стимулировало постоянное развитие микроэлектроники.</w:t>
        <w:br/>
        <w:br/>
        <w:t>Благодаря постоянному развитию технологий, аппаратное обеспечение компьютеров стало значительно компактнее, мощнее и надежнее. От громоздких машин, занимавших целые комнаты, мы пришли к компактным смартфонам и ноутбукам, которые помещаются в кармане или сумке. Это позволило создать новые возможности для коммуникации, образования, развлечений и работы. Сегодня аппаратное обеспечение компьютеров продолжает развиваться, стремясь к еще большей производительности, энергоэффективности и функциональности. Новые технологии, такие как многоядерные процессоры, графические процессоры, твердотельные накопители и облачные вычисления, открывают новые горизонты для развития вычислительной техники, позволяя решать сложные задачи и создавать инновационные продукты.</w:t>
        <w:br/>
        <w:br/>
        <w:br/>
        <w:t>Вакуумные лампы были сердцем первых электронных компьютеров, представляя собой ключевой элемент, позволивший осуществить мечту о машинах, способных выполнять сложные вычисления автоматически. Эти стеклянные колбы, содержащие вакуум и набор электродов, функционировали как переключатели и усилители электрических сигналов, играя роль аналогов современных транзисторов и микросхем. Без вакуумных ламп, первые шаги в развитии вычислительной техники были бы невозможны, а концепция автоматизированных вычислений осталась бы лишь теоретической фантазией. Принцип работы вакуумных ламп основан на управлении потоком электронов, испускаемых нагревающимся катодом, с помощью управляющей сетки и анода, что позволяло создавать логические элементы и схемы, необходимые для выполнения вычислений.</w:t>
        <w:br/>
        <w:br/>
        <w:t>Первые электронные компьютеры, такие как ENIAC (Electronic Numerical Integrator and Computer), представляли собой колоссальные сооружения, заполненные тысячами вакуумных ламп. ENIAC, созданный в 1946 году, занимал целую комнату площадью около 167 квадратных метров и весил более 30 тонн, а для работы требовал электроэнергии, достаточной для освещения небольшого города. Внутри этой гигантской машины, около 17 468 вакуумных ламп непрерывно переключались и усиливали сигналы, выполняя сложные математические вычисления, необходимые для военных целей, таких как расчет траекторий баллистических ракет.  Представьте себе огромное количество горящих стеклянных колб, постоянно генерирующих тепло и требующих постоянного охлаждения и обслуживания - это была обычная картина для операторов ENIAC и других компьютеров того времени.</w:t>
        <w:br/>
        <w:br/>
        <w:t>Несмотря на свою революционность, вакуумные лампы имели ряд серьезных недостатков. Они были громоздкими, хрупкими и потребляли огромное количество энергии.  Процесс нагрева катодов для испускания электронов требовал значительного энергопотребления, что приводило к выделению большого количества тепла. Это тепло необходимо было отводить с помощью сложных систем охлаждения, что усложняло конструкцию компьютеров и увеличивало их стоимость. Кроме того, вакуумные лампы имели ограниченный срок службы, что приводило к частым поломкам и требовало постоянной замены. В среднем, вакуумные лампы выходили из строя несколько раз в день, что значительно снижало надежность компьютеров и требовало постоянного внимания со стороны операторов.</w:t>
        <w:br/>
        <w:br/>
        <w:t>Помимо технических сложностей, вакуумные лампы также представляли собой значительную пожарную опасность.  Высокое напряжение, необходимое для работы ламп, в сочетании с их хрупкостью, приводило к частым коротким замыканиям и возгораниям.  Операторы компьютеров того времени должны были постоянно следить за состоянием ламп и оперативно устранять любые неисправности, чтобы предотвратить пожары и обеспечить непрерывную работу машин.  Представьте себе комнату, наполненную горящими стеклянными колбами, постоянно искрящими и потрескивающими - это был опасный и сложный рабочий процесс, требовавший высокого уровня квалификации и внимания.</w:t>
        <w:br/>
        <w:br/>
        <w:t>Таким образом, вакуумные лампы, несмотря на свои недостатки, сыграли ключевую роль в развитии вычислительной техники. Они позволили создать первые электронные компьютеры, которые открыли новые возможности для науки, техники и военных технологий. Без вакуумных ламп, мы бы не имели сегодня тех возможностей, которыми мы пользуемся в нашей повседневной жизни. И хотя вакуумные лампы давно уступили место более совершенным технологиям, их вклад в развитие вычислительной техники навсегда останется в истории.</w:t>
        <w:br/>
        <w:br/>
        <w:br/>
        <w:t>Вакуумные лампы, несмотря на свою кажущуюся простоту, стали настоящим прорывом в мире электроники, представив собой первые устройства, способные не только пропускать, но и усиливать электрические сигналы. До их появления электронные схемы ограничивались пассивными компонентами, такими как резисторы и конденсаторы, которые могли лишь ослаблять или изменять характеристики сигналов, но не увеличивать их мощность. Идея управления потоком электронов в вакууме, позволяющая получать усиление сигнала, стала революционной, открыв путь к созданию сложных электронных схем и устройств, которые ранее были невозможны. Это было принципиально новым подходом к управлению электрическими сигналами, который позволил создать первые усилители, генераторы и другие электронные устройства, необходимые для развития радиосвязи, радиолокации и, в конечном итоге, вычислительной техники.</w:t>
        <w:br/>
        <w:br/>
        <w:t>Принцип работы вакуумной лампы, хоть и кажется сложным, основан на довольно простой идее: в вакуумной колбе создается контролируемый поток электронов от нагреваемого катода к аноду. Нагрев катода заставляет его испускать электроны, которые под воздействием электрического поля ускоряются к аноду. Однако, между катодом и анодом располагается управляющая сетка, которая позволяет регулировать поток электронов. Изменяя напряжение на управляющей сетке, можно контролировать количество электронов, достигающих анода, тем самым регулируя ток, протекающий через лампу. Это позволяет использовать вакуумную лампу в качестве усилителя: слабое входное напряжение, подаваемое на управляющую сетку, контролирует более сильный ток, протекающий через лампу, создавая усиленный выходной сигнал. В этом и заключается ключевая особенность вакуумных ламп, которая сделала их незаменимыми в первые десятилетия развития электроники.</w:t>
        <w:br/>
        <w:br/>
        <w:t>Чтобы лучше понять принцип усиления сигнала в вакуумной лампе, представьте себе водопроводный кран, управляемый небольшим рычагом. Небольшое усилие, приложенное к рычагу, позволяет открыть или закрыть кран, регулируя поток воды. Аналогично, небольшое напряжение, подаваемое на управляющую сетку вакуумной лампы, контролирует более сильный поток электронов, протекающий через лампу.  Фактически, вакуумная лампа действует как электронный кран, позволяющий управлять более мощным потоком электронов с помощью слабого управляющего сигнала. Это позволило создавать различные электронные схемы, такие как усилители звука, радиопередатчики и приемники, а также первые компьютеры.  Именно благодаря этой способности усиливать и переключать электрические сигналы, вакуумные лампы стали сердцем первых электронных устройств и заложили основу для развития современной электроники.</w:t>
        <w:br/>
        <w:br/>
        <w:t>Не стоит забывать, что вакуумные лампы не только усиливали сигналы, но и позволяли осуществлять переключение электрических цепей.  В триоде, одной из наиболее распространенных вакуумных ламп, управляющая сетка помимо контроля потока электронов, могла полностью блокировать его, что позволяло использовать лампу в качестве электронного ключа. Это открыло возможность создания логических элементов, необходимых для выполнения математических операций и управления сложными системами.  Представьте себе, что вместо механических реле, которые использовались в ранних вычислительных машинах, можно использовать электронные ключи, которые работают намного быстрее и надежнее.  Это стало возможным благодаря вакуумным лампам и позволило создать первые электронные компьютеры, которые могли выполнять вычисления намного быстрее, чем их механические предшественники.  Именно эта способность переключать электрические цепи и создавать логические элементы сделала вакуумные лампы незаменимыми в развитии вычислительной техники.</w:t>
        <w:br/>
        <w:br/>
        <w:t>Таким образом, вакуумные лампы стали настоящим прорывом в мире электроники, предоставив возможность не только усиливать, но и переключать электрические сигналы.  Их способность усиливать слабые сигналы позволила создать первые радиопередатчики и приемники, а возможность переключать электрические цепи заложила основу для развития вычислительной техники.  Благодаря вакуумным лампам, стало возможным создание сложных электронных схем и устройств, которые ранее были невозможны.  Несмотря на свои недостатки, такие как большой размер, хрупкость и высокое энергопотребление, вакуумные лампы сыграли ключевую роль в развитии электроники и заложили основу для современной цифровой эпохи.  Без них, мир электроники был бы совсем другим.</w:t>
        <w:br/>
        <w:br/>
        <w:br/>
        <w:t>Несмотря на революционный прорыв, который вакуумные лампы совершили в мире электроники, они не были лишены существенных недостатков, которые со временем привели к их вытеснению более совершенными технологиями.  Представьте себе огромный, хрупкий стеклянный сосуд, внутри которого тлеет нагретая нить накаливания, а вокруг – сложная сеть электродов. Этот образ довольно точно отражает типичную вакуумную лампу, и он сразу же намекает на некоторые из её основных проблем. Прежде всего, вакуумные лампы были невероятно громоздкими. Чтобы обеспечить достаточный вакуум и эффективное рассеивание тепла, лампам требовался большой корпус, что делало их непрактичными для использования в портативных устройствах или сложных электронных системах.  Представьте себе современный смартфон, если бы он был собран из вакуумных ламп – он был бы размером с чемодан и весил несколько килограммов.</w:t>
        <w:br/>
        <w:br/>
        <w:t>Вторая серьезная проблема – высокое энергопотребление.  Для нагрева катода и поддержания вакуума требовалось значительное количество энергии.  Это означало, что устройства, работающие на вакуумных лампах, потребляли много электроэнергии, что приводило к высоким затратам на электроэнергию и требовало мощных источников питания.  Представьте себе старый ламповый радиоприемник, который постоянно нагревался и потреблял столько же энергии, сколько современный телевизор с большим экраном.  К тому же, необходимость в мощных источниках питания усложняла конструкцию устройств и ограничивала их возможности.  И наконец, постоянное потребление энергии приводило к выделению большого количества тепла, что требовало эффективных систем охлаждения, увеличивая сложность и стоимость устройств.</w:t>
        <w:br/>
        <w:br/>
        <w:t>Надёжность вакуумных ламп также оставляла желать лучшего. Хрупкий стеклянный корпус и чувствительные внутренние компоненты делали их уязвимыми к механическим повреждениям и вибрациям.  Один удар или тряска могли легко привести к разрушению лампы и выходу из строя всего устройства. Кроме того, срок службы вакуумных ламп был ограничен.  Со временем, катод истощался, а вакуум ухудшался, что приводило к снижению эффективности и, в конечном итоге, к выходу из строя лампы.  Представьте себе ситуацию, когда в телевизоре постоянно перегорают лампы, и приходится регулярно их менять, что требует времени, денег и специальных навыков.  Этот фактор делал использование вакуумных ламп непрактичным для устройств, требующих длительной и бесперебойной работы.</w:t>
        <w:br/>
        <w:br/>
        <w:t>Еще одним значительным недостатком было выделение большого количества тепла.  Процесс нагрева катода и протекание тока через лампу приводили к сильному нагреву корпуса.  Это требовало использования специальных систем охлаждения, таких как радиаторы и вентиляторы, которые увеличивали сложность и стоимость устройств.  Кроме того, избыточное тепло могло негативно влиять на другие компоненты устройства, снижая их надежность и срок службы.  Представьте себе старый ламповый усилитель, который настолько сильно нагревался, что к нему нельзя было прикоснуться, и вокруг него нужно было обеспечить хорошую вентиляцию.  Этот фактор ограничивал возможности использования вакуумных ламп в компактных и портативных устройствах.  В конечном итоге, совокупность этих недостатков привела к тому, что вакуумные лампы постепенно уступили место более совершенным технологиям, таким как транзисторы и интегральные схемы.</w:t>
        <w:br/>
        <w:br/>
        <w:br/>
        <w:t>Транзистор, изобретенный в 1947 году командой ученых из Bell Laboratories, стал поистине революционным шагом в развитии электроники, ознаменовавшим переход от громоздких и ненадежных вакуумных ламп к миниатюрным, энергоэффективным и долговечным полупроводниковым устройствам. Представьте себе, что вместо огромной стеклянной колбы, наполненной вакуумом и светящейся нитью накаливания, появляется крошечный кристалл кремния, способный управлять электрическим током с невероятной точностью и скоростью. Этот маленький кристалл, размером всего с рисовое зерно, открыл путь к созданию компактных, портативных и мощных электронных устройств, которые мы используем сегодня. В отличие от вакуумных ламп, требующих разогрева для начала работы, транзисторы функционируют практически мгновенно, что существенно повышает скорость работы электронных схем.</w:t>
        <w:br/>
        <w:br/>
        <w:t>Ключевым преимуществом транзистора является его способность усиливать или переключать электрические сигналы, потребляя при этом минимальное количество энергии. Это означает, что транзисторные схемы работают намного холоднее, чем ламповые, и не требуют сложных систем охлаждения. Представьте себе старый ламповый радиоприемник, который грелся как сковородка, и сравните его с современным смартфоном, который практически не нагревается даже при длительном использовании. Разница колоссальна! Более того, транзисторы обладают гораздо более высокой надежностью и долговечностью, чем вакуумные лампы. Они не имеют хрупких стеклянных деталей, которые могут легко разбиться, и не подвержены износу катода, который приводит к выходу из строя вакуумных ламп. Это означает, что транзисторные устройства служат намного дольше и требуют гораздо меньше обслуживания.</w:t>
        <w:br/>
        <w:br/>
        <w:t>Представьте себе огромный компьютер, занимающий целую комнату и потребляющий столько же электроэнергии, сколько небольшой город. Это была реальность в эпоху вакуумных ламп. Благодаря транзисторам, компьютеры стали значительно меньше, быстрее и энергоэффективнее. Первый транзисторный компьютер, выпущенный в 1954 году, занимал гораздо меньше места, чем его ламповый предшественник, и потреблял значительно меньше энергии. С тех пор, благодаря непрерывному совершенствованию технологии, компьютеры стали настолько компактными, что мы можем носить их в кармане. Транзисторы стали фундаментальным строительным блоком всей современной электроники, от смартфонов и ноутбуков до телевизоров и медицинского оборудования. Они позволили создать сложные электронные системы, которые ранее были невозможны.</w:t>
        <w:br/>
        <w:br/>
        <w:t>Более того, транзисторы не только уменьшили размер и повысили надежность электроники, но и снизили ее стоимость. Производство транзисторов стало значительно дешевле, чем производство вакуумных ламп, что сделало электронные устройства более доступными для широкой публики. Представьте себе, что раньше только богатые люди могли позволить себе радиоприемник, а теперь каждый может иметь смартфон с неограниченными возможностями. Это стало возможным благодаря транзисторам. Благодаря своей универсальности и экономичности, транзисторы стали основой для создания интегральных схем, в которых миллионы транзисторов объединяются в одном крошечном кристалле. Интегральные схемы позволили создать еще более сложные и мощные электронные системы, открыв новые горизонты в науке, технике и повседневной жизни.</w:t>
        <w:br/>
        <w:br/>
        <w:br/>
        <w:t>До появления транзистора мир электроники был тесно связан с громоздкими и ненадежными вакуумными лампами. Представьте себе огромные электронные устройства, заполняющие целые комнаты, требующие постоянного охлаждения и замены перегорающих ламп. Эти приборы, хоть и выполняли свои функции, были сложны в эксплуатации, потребляли огромное количество энергии и имели ограниченный срок службы. Вакуумные лампы работали за счет нагрева катода для испускания электронов, а затем управления этими электронами с помощью анода и управляющей сетки. Однако, этот процесс требовал больших энергозатрат и делал лампы очень чувствительными к механическим повреждениям и колебаниям напряжения. Их хрупкая стеклянная конструкция была подвержена поломкам, а короткий срок службы требовал частого обслуживания и замены, что приводило к значительным расходам и неудобствам.</w:t>
        <w:br/>
        <w:br/>
        <w:t>Революционный прорыв произошел в 1947 году, когда команда ученых из Bell Laboratories изобрела транзистор. Этот крошечный полупроводниковый прибор, размером всего с рисовое зерно, кардинально изменил мир электроники. В отличие от вакуумных ламп, транзистор не требует нагрева для работы и управляет электрическим током за счет свойств полупроводниковых материалов, таких как кремний и германий. Это означает, что транзисторы потребляют значительно меньше энергии, работают быстрее и надежнее, и имеют гораздо более длительный срок службы. Представьте себе современный смартфон, который выполняет сложные задачи, потребляя при этом минимальное количество энергии и практически не нагреваясь. Это стало возможным благодаря транзисторам, которые заменили вакуумные лампы в большинстве электронных устройств.</w:t>
        <w:br/>
        <w:br/>
        <w:t>Преимущества транзистора перед вакуумной лампой огромны. Во-первых, он значительно меньше и легче, что позволяет создавать компактные и портативные электронные устройства. Во-вторых, он потребляет гораздо меньше энергии, что снижает затраты на электроэнергию и увеличивает время автономной работы устройств. В-третьих, он более надежен и долговечен, что снижает затраты на обслуживание и замену. Кроме того, транзисторы менее подвержены механическим повреждениям и колебаниям напряжения, что делает их более устойчивыми к внешним воздействиям. Представьте себе автомобиль с вакуумными лампами в электронике. Он был бы громоздким, ненадежным и постоянно требовал бы ремонта. Современные автомобили, оснащенные транзисторами и интегральными схемами, являются гораздо более надежными, эффективными и комфортными.</w:t>
        <w:br/>
        <w:br/>
        <w:t>Неудивительно, что транзистор быстро стал основой современной электроники. Он не только заменил вакуумные лампы в существующих устройствах, но и открыл новые возможности для создания более сложных и мощных систем. Транзисторы стали строительными блоками интегральных схем, в которых миллионы транзисторов объединяются в одном крошечном кристалле. Интегральные схемы позволили создавать микропроцессоры, память и другие ключевые компоненты современных компьютеров, смартфонов и других электронных устройств. Представьте себе огромный компьютер, занимающий целую комнату, и современный смартфон, помещающийся в кармане. Разница колоссальна, и это стало возможным благодаря транзисторам и интегральным схемам. Без транзистора мир электроники был бы совершенно другим, и современная жизнь, какой мы ее знаем, была бы невозможна.</w:t>
        <w:br/>
        <w:br/>
        <w:br/>
        <w:t>Транзистор, изобретенный в 1947 году в Bell Laboratories, стал поистине революционным прорывом, кардинально изменившим облик электроники и открывшим двери в эпоху микроэлектроники. В отличие от вакуумных ламп, которые полагались на нагрев катода для испускания электронов, транзистор использует принципиально иной подход, основанный на управлении электрическим током в полупроводниковых материалах, таких как кремний и германий. Этот подход позволяет достичь гораздо большей эффективности, надежности и миниатюризации, что стало ключевым фактором в развитии современных электронных устройств. По сути, транзистор действует как электронный переключатель или усилитель, контролируя поток тока между двумя точками в зависимости от напряжения или тока, приложенного к третьей точке, и это достигается благодаря уникальным свойствам полупроводников, которые могут проводить ток при определенных условиях и блокировать его при других.</w:t>
        <w:br/>
        <w:br/>
        <w:t>Принцип работы транзистора основан на способности полупроводниковых материалов изменять свою проводимость под воздействием электрического поля или добавления примесей, известных как легирующие добавки. Эти добавки создают либо избыток электронов (n-тип), либо недостаток электронов (p-тип), что позволяет управлять потоком тока через полупроводник. В типичном транзисторе используются три области: эмиттер, база и коллектор. Небольшое изменение тока, приложенного к базе, может вызвать значительное изменение тока, протекающего между эмиттером и коллектором, что позволяет использовать транзистор в качестве усилителя. Этот принцип усилиения является ключевым для многих электронных устройств, таких как радиоприемники, усилители звука и микропроцессоры. Представьте себе, что вам нужно усилить слабый сигнал, например, от микрофона. Транзистор может взять этот слабый сигнал и значительно увеличить его амплитуду, чтобы он мог быть обработан или воспроизведен.</w:t>
        <w:br/>
        <w:br/>
        <w:t>Сравнение характеристик транзистора и вакуумной лампы демонстрирует колоссальные преимущества нового устройства. Вакуумные лампы потребляют значительное количество энергии для нагрева катода, что приводит к высоким потерям и необходимости использования громоздких систем охлаждения. Транзисторы же потребляют гораздо меньше энергии, так как не требуют нагрева. Вакуумные лампы имеют ограниченный срок службы из-за постепенного исчерпания материала катода и разрушения вакуумной оболочки. Транзисторы же обладают гораздо более длительным сроком службы и более устойчивы к механическим повреждениям. Вакуумные лампы имеют большие размеры и вес, что ограничивает их применение в портативных устройствах. Транзисторы же имеют микроскопические размеры и вес, что позволяет создавать компактные и портативные электронные устройства, такие как смартфоны, планшеты и ноутбуки. Наглядным примером может служить первый транзисторный радиоприемник Regency TR-1, выпущенный в 1954 году, который был значительно меньше и легче, чем его предшественники на вакуумных лампах.</w:t>
        <w:br/>
        <w:br/>
        <w:t>Размеры и энергоэффективность транзисторов, несомненно, внесли вклад в революцию в микроэлектронике. Транзисторы позволили объединять миллионы и даже миллиарды устройств на одном крошечном кристалле, создавая интегральные схемы, которые лежат в основе современных компьютеров, смартфонов и других электронных устройств. Закон Мура, сформулированный Гордоном Муром в 1965 году, гласит, что количество транзисторов на интегральной схеме удваивается примерно каждые два года. Этот закон стал движущей силой прогресса в микроэлектронике, позволяя создавать все более мощные и компактные устройства. Представьте себе, что вы держите в руках смартфон, который обладает вычислительной мощностью, превосходящей компьютеры, использовавшиеся в программе "Аполлон" для высадки на Луну. Это стало возможным благодаря постоянному уменьшению размеров транзисторов и увеличению их плотности на интегральных схемах. Именно поэтому транзистор по праву считается одним из величайших изобретений XX века.</w:t>
        <w:br/>
        <w:br/>
        <w:br/>
        <w:t>Интегральная схема, или микрочип, стала следующим логичным шагом в развитии электроники после изобретения транзистора, позволив совершить качественный скачок в миниатюризации и уплотнении электронных компонентов. Если транзистор заменил громоздкую вакуумную лампу, то интегральная схема позволила разместить множество транзисторов, а также других электронных компонентов, таких как резисторы и конденсаторы, на одном крошечном полупроводниковом кристалле. Это стало возможным благодаря развитию технологии фотолитографии, позволяющей создавать чрезвычайно сложные схемы на поверхности кремниевой пластины с помощью света и химических реагентов. Представьте себе, что вы пытаетесь нарисовать чрезвычайно сложный узор на поверхности почтовой марки, используя только свет и химикаты - это, в общих чертах, и есть процесс создания интегральной схемы. Этот процесс требует высочайшей точности и контроля, но позволяет создавать схемы с миллиардами транзисторов на одном кристалле.</w:t>
        <w:br/>
        <w:br/>
        <w:t>Первые интегральные схемы были относительно простыми, содержа лишь несколько транзисторов, но со временем их сложность неуклонно росла. В 1960-х годах появились интегральные схемы средней сложности, содержащие десятки и сотни транзисторов. В 1970-х годах были разработаны интегральные схемы большой сложности, содержащие тысячи транзисторов. В 1980-х годах появились интегральные схемы сверхбольшой сложности, содержащие сотни тысяч и даже миллионы транзисторов. Сегодня современные интегральные схемы могут содержать миллиарды транзисторов, что позволяет создавать чрезвычайно мощные и компактные электронные устройства. Представьте себе город, в котором каждый дом - это транзистор, а улицы - это соединения между ними. Чем больше домов и чем лучше организованы улицы, тем более сложным и функциональным становится город. Интегральная схема работает по тому же принципу, только в миниатюре.</w:t>
        <w:br/>
        <w:br/>
        <w:t>Одним из первых и наиболее известных примеров интегральной схемы является микропроцессор Intel 4004, представленный в 1971 году. Этот микропроцессор содержал 2300 транзисторов и был предназначен для использования в калькуляторах. Несмотря на свою простоту по современным меркам, Intel 4004 стал революционным устройством, поскольку он продемонстрировал возможность создания полноценного вычислительного устройства на одном кристалле. С тех пор микропроцессоры стали сердцем компьютеров, смартфонов и других электронных устройств. Другим важным примером интегральной схемы является микроконтроллер, который представляет собой интегральную схему, содержащую процессор, память и периферийные устройства. Микроконтроллеры используются в широком спектре приложений, таких как бытовая техника, автомобили и промышленные системы управления. Представьте себе, что вы хотите автоматизировать процесс приготовления кофе. Вам понадобится микроконтроллер, который будет управлять нагревательным элементом, насосом и другими компонентами кофеварки.</w:t>
        <w:br/>
        <w:br/>
        <w:t>Благодаря интегральным схемам электронные устройства стали меньше, легче, дешевле и надежнее. Интегральные схемы также потребляют меньше энергии, что позволяет создавать портативные устройства с длительным временем автономной работы. Более того, интегральные схемы позволяют создавать устройства с более высокой производительностью и функциональностью. Представьте себе, что вы сравниваете старый радиоприемник на вакуумных лампах с современным смартфоном. Смартфон обладает гораздо большей вычислительной мощностью, функциональностью и возможностями, при этом он значительно меньше и легче, чем старый радиоприемник. Это стало возможным благодаря интегральным схемам и постоянному прогрессу в области микроэлектроники. Именно поэтому интегральная схема по праву считается одним из величайших изобретений XX века, оказавшим огромное влияние на развитие современной цивилизации.</w:t>
        <w:br/>
        <w:br/>
        <w:br/>
        <w:t>Микрочип, или интегральная схема, стал настоящим прорывом в истории вычислительной техники, ознаменовав переход от громоздких, энергоемких устройств к компактным, экономичным и мощным системам. До появления микрочипов каждый компонент – транзистор, резистор, конденсатор – собирался вручную, создавая сложные и ненадежные схемы. Представьте себе конструктора, собирающего автомобиль – каждый винтик, каждая деталь должны быть установлены точно, чтобы все работало исправно. В случае с электроникой, ручная сборка означала огромное количество паек, проводов и потенциальных точек отказа. Микрочип, напротив, позволил интегрировать сотни, тысячи, а затем и миллиарды транзисторов на одном крошечном кристалле кремния, радикально упростив процесс производства и значительно повысив надежность устройств.  Это было сравнимо с созданием целого завода по производству автомобилей внутри одного здания, где все процессы автоматизированы и оптимизированы.</w:t>
        <w:br/>
        <w:br/>
        <w:t>Ключевым фактором, позволившим реализовать эту революцию, стала технология фотолитографии. Этот сложный процесс напоминает создание очень точного трафарета, который используется для нанесения рисунка на поверхность кремниевой пластины с помощью света и химических реагентов. Представьте себе художника, использующего кисть и краску для создания картины, но вместо кисти используется свет, а вместо краски – специальные химические вещества. Этот процесс позволяет создавать чрезвычайно сложные схемы с миллионами транзисторов на площади всего несколько квадратных миллиметров.  В результате стоимость производства транзисторов резко снизилась, что сделало электронику доступной для широкого круга потребителей.  Более того, уменьшение размеров компонентов позволило создавать более компактные устройства, такие как карманные калькуляторы, радиоприемники и, в конечном итоге, смартфоны.</w:t>
        <w:br/>
        <w:br/>
        <w:t>Наглядным примером влияния микрочипов на стоимость и размер вычислительной техники может служить сравнение компьютеров 1950-х годов и современных ноутбуков. Компьютеры ENIAC и UNIVAC занимали огромные помещения, потребляли огромное количество энергии и стоили миллионы долларов.  Они состояли из десятков тысяч вакуумных ламп и транзисторов, собранных вручную.  Современный ноутбук, напротив, имеет мощность, в тысячи раз превышающую мощность этих компьютеров, при этом он помещается в рюкзак и стоит всего несколько сотен долларов. Это стало возможным благодаря микрочипам, которые позволили разместить миллиарды транзисторов на крошечном кремниевом кристалле, уменьшив размер, стоимость и энергопотребление вычислительной техники.  Фактически, микрочип стал основой для развития всей современной цифровой цивилизации, от компьютеров и смартфонов до автомобилей и медицинского оборудования.</w:t>
        <w:br/>
        <w:br/>
        <w:t>Влияние микрочипов не ограничивается только уменьшением размера и стоимости вычислительной техники. Они также значительно повысили надежность и производительность электронных устройств. Ручная сборка компонентов всегда сопряжена с риском ошибок и дефектов. Микрочипы, напротив, производятся в автоматизированных условиях, что позволяет минимизировать вероятность ошибок и обеспечить высокое качество продукции. Более того, интеграция большого количества компонентов на одном кристалле уменьшает количество соединений, что снижает вероятность отказов и повышает надежность системы.  В конечном итоге, микрочип стал ключевым фактором, позволившим создать сложные и надежные электронные системы, которые окружают нас повсюду в современном мире.</w:t>
        <w:br/>
        <w:br/>
        <w:br/>
        <w:t>В основе производства микрочипов лежит удивительный и сложный процесс, известный как фотолитография, представляющий собой нечто вроде высокотехнологичной печати, но вместо чернил используется свет, а вместо бумаги – кремниевая пластина. Кремниевая пластина, или *wafer*, представляет собой тонкий диск, изготовленный из сверхчистого кристалла кремния, который является основой для всех современных микрочипов. Представьте себе идеально гладное зеркало, но вместо отражения света оно служит основой для создания миллионов крошечных транзисторов, составляющих основу вычислительной мощности. Эти пластины производятся в специальных лабораториях с соблюдением строжайших требований к чистоте, поскольку даже мельчайшая пылинка может испортить весь процесс.  Кремниевые пластины могут быть разных диаметров, от нескольких сантиметров до тридцати сантиметров, и чем больше диаметр, тем больше транзисторов можно разместить на одном чипе. Этот процесс похож на выпечку пирога, где кремниевая пластина - это основа, а транзисторы - начинка.</w:t>
        <w:br/>
        <w:br/>
        <w:t>Фотолитография начинается с нанесения на поверхность кремниевой пластины светочувствительного материала, называемого *фоторезистом*. Фоторезист - это тонкая пленка, которая меняет свои свойства под воздействием света, подобно тому, как плёнка в старом фотоаппарате проявляется под воздействием света. Затем на фоторезист проецируется сложный рисунок, созданный с помощью ультрафиолетового света и специальных масок, похожих на трафареты, используемые художниками-граффити. Эти маски содержат микроскопические изображения транзисторов и других компонентов микросхемы, которые проецируются на фоторезист, создавая своеобразный "отпечаток".  Представьте себе, как вы используете печать для нанесения рисунка на ткань, но вместо ткани - кремниевая пластина, а вместо краски - ультрафиолетовый свет.</w:t>
        <w:br/>
        <w:br/>
        <w:t>После проецирования рисунка фоторезист проявляется, удаляя те участки, которые были освещены ультрафиолетовым светом. В результате на поверхности кремниевой пластины остается рисунок, соответствующий изображению транзисторов и других компонентов микросхемы. Этот рисунок служит своего рода "маской", определяющей, где будут расположены транзисторы на поверхности кремния.  Затем происходит процесс *травления*, при котором удаляются те участки кремния, которые не защищены фоторезистом. Травление осуществляется с помощью химических веществ или плазмы, которые разрушают кремний, оставляя на поверхности только те участки, которые защищены фоторезистом.  Этот процесс похож на скульпторную работу, где художник удаляет лишний материал, чтобы создать желаемую форму.</w:t>
        <w:br/>
        <w:br/>
        <w:t>После травления фоторезист удаляется, и на поверхности кремниевой пластины остаются крошечные транзисторы и другие компоненты микросхемы. Затем процесс повторяется несколько раз, с использованием разных масок и разных материалов, чтобы создать сложную многослойную структуру микросхемы.  Каждый слой добавляет новые компоненты и соединения, увеличивая сложность и функциональность микросхемы.  В результате, после нескольких повторений процесса фотолитографии, на поверхности кремниевой пластины формируется сложная микроскопическая структура, содержащая миллиарды транзисторов и других компонентов. Затем пластина разрезается на отдельные чипы, которые упаковываются в корпуса и используются в компьютерах, смартфонах и других электронных устройствах. Фотолитография – это сложный и требовательный процесс, требующий высокой точности и чистоты, но он является ключевым фактором, обеспечивающим развитие современной электроники.</w:t>
        <w:br/>
        <w:br/>
        <w:br/>
        <w:t xml:space="preserve">В истории микроэлектроники есть одно удивительное предсказание, которое сбылось с поразительной точностью, а именно – закон Мура. В 1965 году Гордон Мур, сооснователь компании Intel, заметил, что количество транзисторов, которые можно разместить на кремниевом чипе, удваивается примерно каждые два года. Это не было случайным наблюдением, а скорее смелым прогнозом, основанным на анализе тенденций в развитии микроэлектроники и уверенности в непрерывном совершенствовании технологий производства микрочипов. Представьте себе, как будто вы строите дом из кирпичей, и каждый год количество кирпичей, которые вы можете положить на один квадратный метр, удваивается – это был бы поистине впечатляющий прогресс! Закон Мура стал своеобразным самосбывающимся пророчеством, стимулируя инженеров и ученых к поиску новых способов миниатюризации и повышения производительности микрочипов. </w:t>
        <w:br/>
        <w:br/>
        <w:t>Первоначально закон Мура был скорее эмпирическим наблюдением, чем строгим физическим законом, но он оказался на удивление устойчивым на протяжении десятилетий. В 1970-х годах количество транзисторов на чипе удваивалось примерно каждые год, затем этот срок увеличился до двух лет, и в начале 21-го века он приблизился к 18 месяцам. Это означало, что каждый год или два мы получали вдвое более мощные чипы, способные выполнять более сложные задачи. Вспомните, как быстро менялись компьютеры в последние десятилетия, становясь все быстрее и мощнее, несмотря на то, что их размер оставался примерно таким же. Это в значительной степени заслуга закона Мура, который позволил нам поместить все больше и больше вычислительной мощности в один чип. Вспомните, как изменились телефоны, от громоздких и неуклюжих устройств до тонких и изящных смартфонов, способных выполнять сотни функций – это тоже результат непрерывного совершенствования технологий производства микрочипов.</w:t>
        <w:br/>
        <w:br/>
        <w:t>Примером могу служить микропроцессоры Intel, которые на протяжении десятилетий следовали закону Мура. Первый микропроцессор Intel 4004, выпущенный в 1971 году, содержал всего 2300 транзисторов. К 2023 году новейшие процессоры Intel Core i9 содержат более 8 миллиардов транзисторов – это на несколько порядков больше! Увеличение количества транзисторов позволило значительно повысить производительность процессоров, что привело к появлению новых приложений и возможностей. Представьте себе, что вы строите небоскреб, и каждый год вы добавляете в него все больше и больше этажей – это было бы впечатляющим достижением, но в случае с микрочипами речь идет о миниатюризации, когда каждый транзистор становится все меньше и меньше. Закон Мура стимулировал конкуренцию между производителями микрочипов, заставляя их постоянно искать новые способы миниатюризации и повышения производительности.</w:t>
        <w:br/>
        <w:br/>
        <w:t>Однако в последние годы соблюдение закона Мура стало все более сложным. Физические ограничения, такие как размер атомов и тепловыделение, создают серьезные препятствия для дальнейшей миниатюризации. Производство чипов становится все более дорогим и сложным, что делает его недоступным для многих компаний. Кроме того, увеличение количества транзисторов приводит к увеличению энергопотребления, что создает проблемы для мобильных устройств. Несмотря на эти трудности, ученые и инженеры продолжают искать новые способы преодоления физических ограничений и поддержания закона Мура. Они разрабатывают новые материалы, новые архитектуры чипов и новые технологии производства, которые позволят нам продолжать миниатюризировать и повышать производительность микрочипов. Несмотря на то, что будущее закона Мура неопределенно, его влияние на развитие микроэлектроники и информационных технологий неоценимо. Закон Мура стал символом инноваций и прогресса, вдохновляя ученых и инженеров на создание новых технологий, которые меняют мир вокруг нас.</w:t>
        <w:br/>
        <w:br/>
        <w:br/>
        <w:t xml:space="preserve">Закон Мура, сформулированный Гордоном Муром в 1965 году, изначально казался смелым прогнозом, но на деле стал не просто наблюдением, а мощнейшей движущей силой, определившей развитие микроэлектроники на протяжении десятилетий. Его суть заключалась в том, что количество транзисторов, размещаемых на кремниевом чипе, удваивается примерно каждые два года, что приводило к экспоненциальному росту вычислительной мощности и снижению стоимости электронных устройств. Этот закон, хотя и не является физическим законом в строгом смысле, стал своеобразным самосбывающимся пророчеством, поскольку стимулировал компании вкладывать огромные средства в исследования и разработки новых технологий, чтобы соответствовать этим темпам роста. Он создал атмосферу постоянной инновации и конкуренции, заставляя инженеров и ученых находить все новые и новые способы миниатюризации и повышения эффективности транзисторов. </w:t>
        <w:br/>
        <w:br/>
        <w:t>Представьте себе график экспоненциального роста – сначала он поднимается медленно, но затем резко устремляется вверх. Закон Мура, фактически, описывал подобный рост вычислительной мощности, что привело к невероятному прогрессу в самых разных областях. Вспомните огромные ЭВМ, занимавшие целые комнаты в 1950-х годах, и сравните их с современными смартфонами, обладающими в сотни раз большей мощностью, при этом помещающимися в ладони. Эта разница – прямое следствие действия закона Мура, который позволил поместить огромное количество вычислительных ресурсов в компактные и энергоэффективные устройства. Без этого прогресса невозможно было бы представить современные компьютеры, мобильные телефоны, интернет, искусственный интеллект и множество других технологий, которые стали неотъемлемой частью нашей жизни. Закон Мура фактически создал фундамент для цифровой революции, изменив мир до неузнаваемости.</w:t>
        <w:br/>
        <w:br/>
        <w:t>Более того, закон Мура оказал огромное влияние не только на аппаратное обеспечение, но и на программное обеспечение. С ростом вычислительной мощности появилась возможность создавать все более сложные и функциональные программы, которые требовали все больше ресурсов. Это, в свою очередь, стимулировало развитие новых языков программирования, алгоритмов и архитектур программного обеспечения, которые позволяли эффективно использовать растущую вычислительную мощность. Вспомните эволюцию операционных систем, от простых текстовых интерфейсов до современных графических оболочек, поддерживающих сложные приложения и многозадачность. Это стало возможным благодаря росту вычислительной мощности, который был обусловлен законом Мура. Без этого прогресса современные операционные системы и приложения были бы невозможны.</w:t>
        <w:br/>
        <w:br/>
        <w:t>В качестве примера можно привести эволюцию микропроцессоров Intel. Первый микропроцессор Intel 4004, выпущенный в 1971 году, содержал всего 2300 транзисторов. К 2023 году новейшие процессоры Intel Core i9 содержат более 8 миллиардов транзисторов – это увеличение более чем в 3 миллиона раз. Этот экспоненциальный рост транзисторов позволил значительно повысить производительность процессоров, что привело к появлению новых приложений и возможностей. Вспомните, как быстро менялись компьютеры в последние десятилетия, становясь все быстрее и мощнее, несмотря на то, что их размер оставался примерно таким же. Это в значительной степени заслуга закона Мура, который позволил поместить все больше и больше вычислительной мощности в один чип. Закон Мура, таким образом, стал символом инноваций и прогресса, вдохновляя ученых и инженеров на создание новых технологий, которые меняют мир вокруг нас.</w:t>
        <w:br/>
        <w:br/>
        <w:br/>
        <w:t>Если взглянуть на график, отображающий рост количества транзисторов на кремниевом чипе за последние полвека, то он напоминает почти вертикальную линию, свидетельствующую об экспоненциальном росте. Этот график, ставший символом технологического прогресса, наглядно демонстрирует, как правило, сформулированное Гордоном Муром, продолжало работать на протяжении десятилетий. С 1975 года, когда количество транзисторов на чипе впервые достигло нескольких тысяч, эта цифра неуклонно росла, удваиваясь примерно каждые два года. В начале 2000-х годов на чипах уже насчитывались миллионы транзисторов, а к 2023 году эта цифра превысила отметку в 8 миллиардов, и это лишь в самых передовых процессорах. Этот феноменальный рост производительности и миниатюризации стал возможен благодаря постоянным инновациям в области микроэлектроники и стремлению ученых и инженеров преодолевать все новые и новые технологические барьеры.</w:t>
        <w:br/>
        <w:br/>
        <w:t>Однако, как и у любого другого правила, у закона Мура есть свои пределы. Несмотря на десятилетия успешного функционирования, в последнее время все больше экспертов говорят о том, что эта тенденция начинает замедляться. Физические ограничения, такие как квантовые эффекты, теплоотвод и энергопотребление, становятся все более серьезными препятствиями на пути к дальнейшей миниатюризации. Чем меньше становятся транзисторы, тем сложнее управлять потоком электронов и тем больше тепла они выделяют. Кроме того, изготовление транзисторов на наноуровне требует все более сложных и дорогих технологий. Все эти факторы приводят к тому, что темпы роста количества транзисторов на чипе замедляются, и удвоение происходит не каждые два года, а реже.</w:t>
        <w:br/>
        <w:br/>
        <w:t>Несмотря на это, закон Мура еще не "умер", но он претерпевает изменения. Инженеры и ученые разрабатывают новые технологии и материалы, чтобы обойти физические ограничения и продолжить миниатюризацию транзисторов. К ним относятся использование новых материалов, таких как графен и углеродные нанотрубки, разработка трехмерных чипов, позволяющих размещать больше транзисторов на единице площади, и использование новых архитектур чипов, таких как чиплеты, позволяющих объединять несколько чипов в один функциональный блок. Кроме того, ведется активная работа над разработкой новых вычислительных архитектур, таких как нейроморфные вычисления и квантовые вычисления, которые могут обойти ограничения традиционной вычислительной архитектуры и открыть новые возможности для обработки информации. Таким образом, хотя закон Мура в своей первоначальной формулировке уже не является абсолютным правилом, инновации в области микроэлектроники продолжаются, и ученые и инженеры стремятся к дальнейшему прогрессу в области вычислительных технологий.</w:t>
        <w:br/>
        <w:br/>
        <w:br/>
        <w:t>Микропроцессор – это, пожалуй, одно из самых революционных изобретений XX века, кардинально изменившее облик вычислительной техники и, как следствие, всего мира. До его появления, центральный процессор (CPU), "мозг" компьютера, состоял из множества дискретных компонентов, собранных на отдельных печатных платах и занимавших целые комнаты. Управление этими компонентами было сложным и трудоемким процессом, требующим огромных ресурсов и высокой квалификации специалистов. Представьте себе огромный зал, заполненный стойками с мигающими лампочками и гудящими реле – именно таким был вычислительный центр в эпоху до микропроцессоров.</w:t>
        <w:br/>
        <w:br/>
        <w:t>Ключевым прорывом стало объединение всех основных функциональных блоков процессора – арифметико-логического устройства, блока управления и регистров – на одном полупроводниковом чипе, изготовленном с использованием технологии интегральных схем. Этот чип, получивший название микропроцессора, радикально уменьшил размеры процессора, снизил его энергопотребление и повысил его надежность. Первая коммерчески доступная микропроцессорная архитектура, Intel 4004, представленная в 1971 году, содержала всего 2300 транзисторов и была способна выполнять около 60 000 операций в секунду. Хотя по современным меркам это кажется смехотворно низким показателем, в то время это был огромный шаг вперед, открывший новые возможности для автоматизации и управления.</w:t>
        <w:br/>
        <w:br/>
        <w:t>Изобретение микропроцессора позволило значительно упростить конструкцию компьютеров и снизить их стоимость, сделав их доступными для более широкого круга пользователей. Первоначально микропроцессоры использовались в основном в калькуляторах, игровых консолях и промышленном оборудовании, но вскоре они стали основой для создания персональных компьютеров, которые кардинально изменили нашу жизнь. Компании Apple, IBM и другие, начали разрабатывать и производить персональные компьютеры на базе микропроцессоров, которые быстро завоевали популярность у домашних пользователей и в офисах. Появление персонального компьютера привело к революции в области образования, коммуникаций, развлечений и бизнеса, открыв новые возможности для творчества, обучения и работы.</w:t>
        <w:br/>
        <w:br/>
        <w:t>Развитие микропроцессорных технологий не останавливалось на достигнутом. С каждым годом плотность транзисторов на микрочипе увеличивалась, а энергопотребление и размеры уменьшались. Появление многоядерных процессоров, содержащих несколько вычислительных ядер на одном чипе, позволило значительно повысить производительность компьютеров и обрабатывать более сложные задачи. Современные микропроцессоры, содержащие миллиарды транзисторов, способны выполнять триллионы операций в секунду и решать задачи, которые ранее казались невозможными. Эти мощные процессоры используются в суперкомпьютерах, серверах, смартфонах, планшетах и других устройствах, которые окружают нас в повседневной жизни.</w:t>
        <w:br/>
        <w:br/>
        <w:t xml:space="preserve">Микропроцессоры стали не просто компонентом компьютеров, а основой для создания целого ряда других устройств и систем. Они используются в автомобилях для управления двигателем, тормозами и другими системами, в медицинском оборудовании для диагностики и лечения заболеваний, в системах связи для передачи данных и обеспечения безопасности, в системах управления производством для автоматизации и повышения эффективности. Влияние микропроцессоров на нашу жизнь огромно и продолжает расти с каждым годом. Без них современный мир был бы совершенно другим. </w:t>
        <w:br/>
        <w:br/>
        <w:br/>
        <w:t>Микропроцессор, появившись на свет в начале 1970-х годов, стал катализатором революции в области вычислительной техники, положив начало эре персональных компьютеров и, как следствие, микроэлектроники. До этого, вычислительная мощность была сосредоточена в огромных, громоздких и чрезвычайно дорогих машинах, доступных лишь крупным корпорациям, государственным учреждениям и научным организациям. Эти машины требовали целых комнат для размещения, огромного количества электроэнергии для питания и штата высококвалифицированных специалистов для обслуживания и программирования. Микропроцессор же, воплотив в себе основные вычислительные блоки на одном небольшом чипе, сделал вычислительную мощность доступной, компактной и экономичной. Это, в свою очередь, открыло двери для создания персональных компьютеров, доступных для обычных людей, и запустило цепную реакцию инноваций, которая изменила наш мир.</w:t>
        <w:br/>
        <w:br/>
        <w:t>Представьте себе мир до персональных компьютеров: информация распространялась медленно, в основном через печатные издания и телевидение, обработка данных осуществлялась вручную или с помощью простейших калькуляторов, а автоматизация была ограничена лишь крупными промышленными предприятиями. Микропроцессор, став мозгом первых персональных компьютеров, таких как Apple II, Commodore PET и TRS-80, позволил обычным людям получить доступ к вычислительной мощности, которая ранее была недоступна. Эти компьютеры позволяли обрабатывать тексты, создавать таблицы, играть в игры, программировать и общаться с другими пользователями. Они стали инструментом для творчества, обучения и работы, расширив возможности человека и изменив его образ жизни. С появлением IBM PC в 1981 году, персональные компьютеры стали еще более доступными и популярными, а рынок микроэлектроники начал стремительно расти.</w:t>
        <w:br/>
        <w:br/>
        <w:t>Влияние микропроцессора на развитие микроэлектроники было огромным. Он не только позволил создать персональные компьютеры, но и открыл новые возможности для автоматизации, управления и контроля в различных областях. Автомобильная промышленность, например, стала активно использовать микропроцессоры для управления двигателем, тормозами и другими системами, повышая безопасность и эффективность транспортных средств. Медицинское оборудование, такое как аппараты УЗИ, томографы и кардиостимуляторы, также стало использовать микропроцессоры для обработки сигналов и управления процессами, повышая точность диагностики и эффективность лечения. Промышленность начала использовать микропроцессоры для управления производственными линиями, роботами и другими системами, повышая производительность и снижая затраты. Даже бытовая техника, такая как стиральные машины, холодильники и микроволновые печи, стала использовать микропроцессоры для управления процессами и повышения удобства использования.</w:t>
        <w:br/>
        <w:br/>
        <w:t>Развитие микропроцессорных технологий не останавливалось на достигнутом. С каждым годом плотность транзисторов на микрочипе увеличивалась, а энергопотребление и размеры уменьшались. Появление новых архитектур, таких как RISC и CISC, позволило повысить производительность и эффективность микропроцессоров. Появление многоядерных процессоров, содержащих несколько вычислительных ядер на одном чипе, позволило значительно повысить производительность компьютеров и обрабатывать более сложные задачи. Современные микропроцессоры, содержащие миллиарды транзисторов, способны выполнять триллионы операций в секунду и решать задачи, которые ранее казались невозможными. Это позволило создать смартфоны, планшеты, ноутбуки и другие устройства, которые стали неотъемлемой частью нашей жизни. Микропроцессор, изобретенный в начале 1970-х годов, стал символом технологического прогресса и продолжает менять наш мир к лучшему.</w:t>
        <w:br/>
        <w:br/>
        <w:br/>
        <w:t>В основе любого микропроцессора лежит сложная, но логичная архитектура, предназначенная для выполнения базовых операций – арифметических, логических и управления потоком данных. Представьте себе центральную кухню, где каждый участок отвечает за определенную задачу: подготовка ингредиентов, смешивание, варка, выпечка, украшение. В микропроцессоре аналогичную роль выполняют функциональные блоки, работающие слаженно под управлением единой системы. Ключевым элементом является арифметико-логическое устройство (АЛУ), выполняющее все математические и логические операции над данными. АЛУ, подобно шеф-повару, берет ингредиенты (данные), выполняет с ними нужные действия (сложение, умножение, сравнение) и выдает готовый результат. Без АЛУ, процессор был бы неспособен обрабатывать какую-либо информацию, оставаясь лишь набором бесполезных электронных компонентов.</w:t>
        <w:br/>
        <w:br/>
        <w:t>Управляет работой АЛУ и всей системы устройство управления, которое можно сравнить с главным менеджером кухни. Оно берет инструкции из памяти, декодирует их и выдает сигналы различным блокам, определяя последовательность операций. Устройство управления координирует работу АЛУ, регистров и других компонентов, обеспечивая выполнение программы шаг за шагом. Без четкого управления, кухня превратилась бы в хаос, а процессор – в беспорядочный набор импульсов. Важную роль в работе процессора играют регистры – небольшие ячейки памяти, предназначенные для хранения временных данных и промежуточных результатов вычислений. Регистры можно сравнить с кухонными полочками, где хранятся под рукой нужные ингредиенты и приправы. Благодаря регистрам, процессор может быстро получать доступ к данным, не обращаясь к основной памяти, что значительно повышает скорость вычислений.</w:t>
        <w:br/>
        <w:br/>
        <w:t>Историческим моментом в развитии микроэлектронной промышленности стало появление в 1971 году компании Intel и их первого коммерчески доступного микропроцессора – Intel 4004. Это был революционный шаг, который ознаменовал начало эры персональных компьютеров. Intel 4004 был разработан для калькуляторов Busicom и имел всего 2300 транзисторов, что может показаться смехотворным по современным меркам, но в то время это был настоящий прорыв. Он был способен выполнять простые арифметические операции, но его главное достоинство заключалось в том, что он был компактным, дешевым и мог быть массово произведен. Intel 4004 стал отправной точкой для развития микропроцессорных технологий, и уже в 1974 году Intel выпустила Intel 8080 – 8-битный процессор, который стал основой для первых персональных компьютеров, таких как Altair 8800.</w:t>
        <w:br/>
        <w:br/>
        <w:t>В архитектуре Intel 4004, как и в большинстве современных микропроцессоров, можно выделить основные блоки: арифметико-логическое устройство, устройство управления, регистры и шины данных. АЛУ выполняло арифметические и логические операции, устройство управления декодировало инструкции и управляло работой других блоков, регистры хранили временные данные, а шины данных обеспечивали передачу данных между различными компонентами. Хотя Intel 4004 был значительно менее мощным, чем современные процессоры, его архитектура заложила основы для дальнейшего развития микропроцессорных технологий. С тех пор, количество транзисторов в микропроцессорах постоянно увеличивалось, а производительность росла в геометрической прогрессии, но основные принципы работы остались неизменными. Изобретение Intel 4004 стало началом новой эры в вычислительной технике, и сегодня микропроцессоры являются неотъемлемой частью нашей жизни.</w:t>
        <w:br/>
        <w:br/>
        <w:br/>
        <w:t>В самом начале эры вычислительной техники, программирование компьютеров было задачей исключительно для избранных – для людей, владеющих языком машинного кода. Представьте себе, что вы хотите сказать компьютеру, чтобы он сложил два числа. Вместо привычного “2 + 2”, вам нужно было ввести последовательность битов, представляющих числа 2, операцию сложения и место хранения результата. Это был крайне трудоемкий и подверженный ошибкам процесс, требовавший глубокого понимания архитектуры компьютера и умения работать с двоичным кодом. Одно неверно установленное значение бита могло привести к краху всей программы, а отладка занимала часы, а то и дни кропотливой работы.  Разработка даже простейших программ требовала огромных усилий, и возможности были сильно ограничены – ведь каждый шаг нужно было описывать в мельчайших деталях, без возможности использования абстракций или упрощений.  Именно поэтому, первые программисты были одновременно и инженерами, и математиками, и лингвистами, способными понять и “разговаривать” с машиной на ее языке.</w:t>
        <w:br/>
        <w:br/>
        <w:t>Стремление упростить процесс программирования привело к появлению языков ассемблера. Вместо последовательности битов, программисты получили возможность использовать мнемонические обозначения для команд и адреса памяти. Например, команда сложения могла быть представлена как “ADD”, а команда перемещения данных – как “MOV”. Это сделало код более читаемым и понятным, уменьшило количество ошибок и упростило процесс отладки.  Языки ассемблера, по сути, являются абстракцией над машинным кодом, позволяя программисту работать с более понятными символами и командами. Однако, программирование на ассемблере все еще требовало глубокого понимания архитектуры компьютера и было достаточно трудоемким процессом.  Каждая инструкция все равно требовала указания конкретных регистров и адресов памяти, что делало код зависимым от конкретной аппаратной платформы.  Перенос программы на другой компьютер часто требовал полной переработки кода.</w:t>
        <w:br/>
        <w:br/>
        <w:t>Революционным шагом стало появление языков высокого уровня, таких как Fortran, Cobol и Lisp. Эти языки позволили программистам описывать задачи на более абстрактном уровне, не заботясь о деталях реализации на конкретном аппаратном обеспечении. Вместо указания конкретных регистров и адресов памяти, программисты могли использовать переменные, циклы, условные операторы и другие конструкции, позволяющие описывать логику программы более естественным и понятным образом. Например, чтобы сложить два числа в Fortran, достаточно написать “C = A + B”, а компилятор автоматически преобразует эту инструкцию в последовательность машинных команд, оптимальных для конкретного процессора.  Это значительно упростило процесс программирования, сделало его более доступным и позволило сосредоточиться на решении задачи, а не на деталях реализации.  Кроме того, программы, написанные на языках высокого уровня, стали более переносимыми – их можно было запускать на разных компьютерах без значительных изменений.</w:t>
        <w:br/>
        <w:br/>
        <w:t>Развитие операционных систем стало еще одним важным шагом в упрощении процесса программирования и повышении эффективности использования компьютеров. Операционная система, такая как Unix, Windows или macOS, является посредником между программным обеспечением и аппаратным обеспечением, предоставляя программистам набор инструментов и сервисов, необходимых для разработки, отладки и запуска программ. Операционная система управляет ресурсами компьютера, такими как процессор, память, дисковое пространство и периферийные устройства, обеспечивая их эффективное использование и защиту от несанкционированного доступа. Она предоставляет программистам абстракцию от аппаратного обеспечения, позволяя им сосредоточиться на решении задачи, а не на деталях взаимодействия с аппаратными компонентами. Операционная система также предоставляет инструменты для отладки программ, управления файлами и процессами, а также для взаимодействия с другими программами и пользователями.</w:t>
        <w:br/>
        <w:br/>
        <w:br/>
        <w:t xml:space="preserve">В самом сердце каждого цифрового устройства, в основе всех программ и приложений, лежит язык, который компьютер понимает непосредственно – машинный код. Это не элегантный синтаксис, не понятные слова и команды, а последовательность битов – нулей и единиц, которые представляют собой инструкции для процессора. Представьте себе, что вы хотите попросить компьютер сложить два числа, например, 5 и 3. В языках программирования высокого уровня это выглядело бы просто – `result = 5 + 3`. Однако, на самом фундаментальном уровне, компьютер не понимает символов `+`, `=`, или чисел в привычном нам десятичном формате. Вместо этого, он обрабатывает серию электрических импульсов, которые закодированы в двоичной системе. </w:t>
        <w:br/>
        <w:br/>
        <w:t>Чтобы компьютер выполнил сложение, эта простая операция должна быть разбита на множество мельчайших шагов, каждый из которых представлен отдельной машинной инструкцией. Эти инструкции могут включать загрузку значений 5 и 3 из памяти в регистры процессора, выполнение операции сложения в арифметическом логическом устройстве (АЛУ), и сохранение результата обратно в память. Каждая из этих операций, в свою очередь, кодируется последовательностью битов, которая указывает процессору, что именно нужно сделать. Например, инструкция может начинаться с кода операции (opcode), который указывает тип операции (сложение, вычитание, загрузка, сохранение), за которым следуют коды регистров, содержащих операнды (числа, которые нужно сложить), и адрес памяти, где нужно сохранить результат. Понимание этой последовательности битов требует глубоких знаний архитектуры конкретного процессора и двоичной системы.</w:t>
        <w:br/>
        <w:br/>
        <w:t>Рассмотрим простой пример. Предположим, что в архитектуре нашего процессора, инструкция сложения имеет код операции `001`, регистр, содержащий первое число, имеет код `010`, регистр, содержащий второе число, имеет код `011`, а регистр, где нужно сохранить результат, имеет код `100`. Тогда машинная инструкция сложения 5 и 3, которая сохранит результат в регистре 100, могла бы выглядеть как `001 010 011 100`. Это, конечно, упрощенный пример, поскольку реальные машинные инструкции могут быть гораздо сложнее и содержать больше битов, определяющих различные параметры операции. Каждый процессор имеет свой собственный набор машинных инструкций, называемый набором инструкций (instruction set), который определяет, какие операции он может выполнять и как они кодируются.</w:t>
        <w:br/>
        <w:br/>
        <w:t>Программирование непосредственно на машинном коде – это чрезвычайно трудоемкий и сложный процесс, требующий от программиста глубокого понимания аппаратного обеспечения и отличной памяти. Ошибки в машинном коде могут привести к непредсказуемым результатам или даже к краху системы. Именно поэтому программисты используют языки программирования высокого уровня, которые позволяют им писать код в более понятном и абстрактном виде. Компиляторы и интерпретаторы переводят этот код в машинный код, который может быть выполнен процессором. Однако, важно понимать, что в конечном итоге, любая программа, работающая на компьютере, выполняется в виде машинного кода. Машинный код – это универсальный язык, на котором говорят все компьютеры, и понимание его основ позволяет глубже понять, как работают цифровые устройства.</w:t>
        <w:br/>
        <w:br/>
        <w:br/>
        <w:t>Программирование непосредственно на машинном коде было настоящим искусством, требующим от разработчика не только логического мышления, но и глубочайшего понимания архитектуры компьютера, словно часовщика, разбирающего сложный механизм. Это был мир, где абстракции не существовало, и каждая операция, каждая манипуляция с данными требовала явного указания процессору, что именно нужно сделать, и как это нужно сделать, без каких-либо упрощений или автоматических преобразований. Представьте себе, что вместо того, чтобы написать `result = a + b`, вам нужно было вручную загрузить значения `a` и `b` из памяти в определенные регистры процессора, указать код операции сложения, активировать арифметико-логическое устройство (АЛУ), и сохранить результат обратно в память – всё это в виде последовательности двоичных чисел.</w:t>
        <w:br/>
        <w:br/>
        <w:t xml:space="preserve">Этот процесс был невероятно трудоемким и требовал огромного количества времени и усилий, даже для простых задач. Каждый шаг алгоритма должен был быть разложен на мельчайшие операции, каждая из которых представлена отдельной машинной инструкцией. Ошибка в одной инструкции могла привести к непредсказуемым результатам или даже к полному краху программы. Отладка таких программ была настоящим кошмаром, поскольку требовала отслеживания каждого шага выполнения программы на уровне машинных инструкций. К тому же, каждая архитектура процессора имела свой собственный уникальный набор машинных инструкций, поэтому программист должен был знать конкретный набор инструкций для целевого процессора, чтобы создавать работающие программы. </w:t>
        <w:br/>
        <w:br/>
        <w:t>Рассмотрим пример простейшей операции - увеличения значения переменной на единицу. В языке высокого уровня это выглядит как `x = x + 1`. Однако, на машинном коде это может потребовать несколько инструкций: сначала загрузить значение `x` из памяти в регистр, затем увеличить значение в регистре на единицу, и, наконец, сохранить обновленное значение обратно в память. Каждая из этих инструкций представлена определенной последовательностью битов, которую программист должен был ввести вручную или с помощью специализированных инструментов, таких как ассемблер. Представьте себе, сколько времени и усилий потребовалось бы для написания сложной программы, состоящей из тысяч или миллионов таких инструкций.</w:t>
        <w:br/>
        <w:br/>
        <w:t>Более того, программирование на машинном коде было очень чувствительно к деталям. Например, неправильный выбор регистра для хранения значения мог привести к конфликту с другими частями программы, и привести к неожиданным результатам. То же самое касалось выбора адресов памяти - неправильный адрес мог привести к перезаписи важных данных или к краху системы. Из-за этих сложностей программирование на машинном коде было доступно только узкому кругу специалистов, обладающих глубокими знаниями аппаратного обеспечения и терпением для отладки сложных программ. Именно поэтому разработка языков программирования высокого уровня стала революционным шагом, упростившим процесс программирования и сделавшим его доступным для более широкой аудитории.</w:t>
        <w:br/>
        <w:br/>
        <w:t>В отличие от современных инструментов разработки, программистам, работавшим с машинным кодом, приходилось учитывать все детали работы процессора и памяти, включая распределение ресурсов, управление прерываниями и синхронизацию процессов. Они должны были знать, как работает кэш-память, как происходит доступ к памяти, и как избежать конфликтов при одновременном доступе к одним и тем же ресурсам. Это требовало глубокого понимания архитектуры компьютера и умения оптимизировать код для достижения максимальной производительности. Иными словами, программирование на машинном коде было не просто написанием кода, а настоящим искусством, требующим от программиста не только технических знаний, но и творческого подхода.</w:t>
        <w:br/>
        <w:br/>
        <w:br/>
        <w:t>Чтобы понять истинные сложности программирования на машинном коде, необходимо взглянуть на сам код. Это не были привычные нам строки с ключевыми словами и переменными, а последовательность нулей и единиц, понятная только процессору. Представьте себе, что вместо написания `x = 5`, вам необходимо было представить число 5 в двоичном формате – например, `00000101` – и затем использовать специальную машинную инструкцию, чтобы загрузить эту двоичную последовательность в определенный регистр процессора.  Каждая операция, даже самая простая, требовала преобразования в машинный код и точного указания всех параметров, включая регистры, адреса памяти и коды операций.  Простое сложение двух чисел могло занять несколько десятков байт машинного кода, и каждое изменение в программе требовало ручной перестановки этих битов, что делало процесс чрезвычайно трудоемким и подверженным ошибкам. Это не было похоже на написание программы, это было похоже на сборку сложного механизма из мельчайших деталей, где каждая деталь должна быть установлена в строго определенном порядке.</w:t>
        <w:br/>
        <w:br/>
        <w:t>Рассмотрим простой пример. Предположим, мы хотим сложить два числа, 3 и 5, и сохранить результат в памяти.  В упрощенном машинном коде это могло выглядеть примерно так (это лишь иллюстрация, реальный машинный код зависит от архитектуры процессора): `10110001 00000011` (загрузить 3 в регистр A), `10110010 00000101` (загрузить 5 в регистр B), `00000011 00000010` (сложить содержимое регистров A и B), `11000010 10000000` (сохранить результат из регистра в ячейку памяти 1000).  Обратите внимание, что каждая строка представляет собой машинную инструкцию, состоящую из кода операции и операндов, представленных в двоичном формате.  Код операции указывает, какую операцию нужно выполнить, а операнды указывают, с какими данными нужно работать.  Представьте себе, что вам нужно было запомнить все эти коды операций и операндов, чтобы написать даже простую программу.  Это требовало не только логического мышления, но и феноменальной памяти. Более того,  каждая ошибка в этой последовательности битов могла привести к непредсказуемым результатам или к полному краху программы, что делало отладку чрезвычайно сложной и трудоемкой задачей.</w:t>
        <w:br/>
        <w:br/>
        <w:t>Чтобы представить себе весь масштаб этой сложности, представьте себе, что вам нужно написать программу, которая выводит на экран сообщение "Hello, world!". В современных языках программирования это можно сделать одной строкой кода. Однако, на машинном коде это потребовало бы сотен строк машинных инструкций, которые должны были бы отвечать за выделение памяти, загрузку символов, управление отображением на экране и многое другое.  Вам нужно было бы вручную кодировать каждый символ сообщения, загружать его в память, управлять курсором и управлять выводом на экран.  Это было похоже на создание картины пиксель за пикселем, используя только двоичные числа.  Иными словами, программирование на машинном коде было настоящим искусством, требующим от программиста не только технических знаний, но и терпения, усидчивости и творческого подхода. Этот процесс был настолько сложным и трудоемким, что большинство программистов предпочитали использовать языки ассемблера, которые предоставляли более удобный способ написания программ, используя мнемонические обозначения для машинных инструкций. Но даже программирование на языке ассемблера требовало глубокого понимания архитектуры компьютера и машинного кода.</w:t>
        <w:br/>
        <w:br/>
        <w:br/>
        <w:t>Языки ассемблера стали следующим шагом в эволюции программирования, предлагая программистам более удобный и понятный способ взаимодействия с компьютером, чем хаотичный мир машинного кода. Вместо того, чтобы запоминать длинные последовательности нулей и единиц, программисты могли использовать мнемонические обозначения, или "мнемоники", которые представляли собой сокращенные, легко запоминающиеся команды. Эти мнемоники, такие как `MOV` для перемещения данных, `ADD` для сложения и `SUB` для вычитания, позволяли программистам писать код, который был гораздо более читаемым и понятным, чем машинный код, что значительно упрощало процесс разработки и отладки программ. Представьте себе, что вместо запоминания `10110001` для перемещения данных, вы могли просто написать `MOV`, что существенно снижало когнитивную нагрузку и повышало производительность.</w:t>
        <w:br/>
        <w:br/>
        <w:t>Однако, важно понимать, что язык ассемблера не является высокоуровневым языком программирования, как, например, Python или Java. Он все еще тесно связан с архитектурой конкретного процессора и требует от программиста глубокого понимания аппаратной части компьютера. Каждая инструкция ассемблера соответствует одной или нескольким машинным инструкциям, и программист должен точно указывать, какие регистры, адреса памяти и другие аппаратные ресурсы использовать. Это означает, что программы, написанные на языке ассемблера, часто менее переносимы, чем программы, написанные на высокоуровневых языках, и могут потребовать модификации для работы на разных типах процессоров.  Несмотря на это, язык ассемблера оставался важным инструментом для программистов, особенно в тех случаях, когда требовалась максимальная производительность или прямой доступ к аппаратным ресурсам.</w:t>
        <w:br/>
        <w:br/>
        <w:t>Для иллюстрации, давайте рассмотрим простой пример. Представим, что мы хотим сложить два числа, 3 и 5, и сохранить результат в регистре. На языке ассемблера это может выглядеть примерно так: `MOV AX, 3`, `ADD AX, 5`. Первая инструкция перемещает число 3 в регистр AX, а вторая добавляет число 5 к содержимому регистра AX. Результат сложения будет сохранен в регистре AX. По сравнению с машинным кодом, который состоял бы из длинных последовательностей нулей и единиц, этот код гораздо более понятен и читаем.  Программист может легко понять, что каждая инструкция делает, и отладить код, если возникнут какие-либо проблемы. Кроме того, язык ассемблера предоставляет возможность использовать метки и комментарии, которые помогают организовать код и сделать его более понятным.</w:t>
        <w:br/>
        <w:br/>
        <w:t>Важно отметить, что язык ассемблера не был универсальным стандартом, и для каждого типа процессора существовал свой собственный диалект ассемблера. Например, ассемблер для процессоров Intel x86 отличался от ассемблера для процессоров ARM.  Это означало, что программистам, работающим с разными типами процессоров, необходимо было изучать разные диалекты ассемблера.  Несмотря на это, язык ассемблера оставался важным инструментом для программистов, особенно в тех областях, где требовалась максимальная производительность или прямой доступ к аппаратным ресурсам, таким как разработка операционных систем, драйверов устройств и игр.  Он позволил программистам "выжать" максимум из доступного оборудования и создать программы, которые работали быстро и эффективно.  И даже сегодня, язык ассемблера используется некоторыми программистами для оптимизации критически важных участков кода или для анализа и реверс-инжиниринга программного обеспечения.</w:t>
        <w:br/>
        <w:br/>
        <w:br/>
        <w:t>Хотя машинный код и представлял собой язык, понятный компьютеру, его использование в качестве инструмента программирования было крайне затруднительным и подвержено ошибкам. Представьте себе, что вы пытаетесь построить сложный механизм, используя лишь случайный набор деталей и не имея никакой схемы или инструкции. Именно в такой ситуации оказывался программист, работавший непосредственно с машинным кодом, где каждая инструкция была представлена в виде двоичного числа. Любая, даже самая незначительная ошибка, могла привести к сбою всей программы, а отладка такого кода требовала огромного терпения и усидчивости. Именно в этом контексте язык ассемблера стал настоящим прорывом, предоставив программистам более удобный и понятный способ взаимодействия с компьютером.</w:t>
        <w:br/>
        <w:br/>
        <w:t>Язык ассемблера, по сути, представлял собой мнемоническое представление машинного кода. Вместо того чтобы запоминать длинные последовательности нулей и единиц, программисты могли использовать короткие, легко запоминающиеся символы, или "мнемоники", для обозначения каждой инструкции. Например, вместо `10110001` для перемещения данных можно было просто написать `MOV`, что сразу же делало код более читаемым и понятным. Эти мнемоники были тесно связаны с машинным кодом, но предоставляли гораздо более высокий уровень абстракции, позволяя программистам сосредоточиться на логике программы, а не на деталях аппаратной реализации. Это значительно упрощало процесс программирования, снижая вероятность ошибок и ускоряя разработку новых программ.</w:t>
        <w:br/>
        <w:br/>
        <w:t>Представьте себе задачу сложения двух чисел, 5 и 3. На языке машинного кода это могло выглядеть как длинная последовательность двоичных чисел, представляющих инструкции загрузки данных, выполнения сложения и сохранения результата. На языке ассемблера эта же задача могла быть решена с помощью всего нескольких строк кода, например: `MOV AX, 5`, `ADD AX, 3`. Первая инструкция перемещает число 5 в регистр AX, а вторая добавляет к нему число 3. Результат сложения автоматически сохраняется в регистре AX. Этот код гораздо легче читать, понимать и отлаживать, чем его машинный эквивалент. Программист может сразу увидеть, что программа делает, и быстро исправить любые ошибки.</w:t>
        <w:br/>
        <w:br/>
        <w:t>Более того, язык ассемблера предоставлял программистам возможность использовать метки и комментарии для организации кода и улучшения его читаемости. Метки позволяли обозначать определенные участки кода, что облегчало переход к ним из других частей программы. Комментарии позволяли добавлять пояснения к коду, объясняя его логику и назначение. Эти возможности делали код более понятным не только для автора, но и для других программистов, которые могли работать над проектом в будущем.  Правильно оформленный и прокомментированный код – это залог успешной разработки и поддержки программного обеспечения.</w:t>
        <w:br/>
        <w:br/>
        <w:t>В отличие от машинного кода, который был тесно связан с конкретной архитектурой компьютера, язык ассемблера представлял собой более гибкий и переносимый инструмент. Хотя каждый процессор имел свой собственный диалект ассемблера, базовые принципы и концепции оставались одинаковыми. Это означало, что программисты, знающие язык ассемблера, могли относительно легко переключиться на работу с другим процессором, просто изучив его конкретный диалект. Это было особенно важно в эпоху, когда компьютерные технологии развивались стремительными темпами, и постоянно появлялись новые процессоры и архитектуры.  Владение языком ассемблера позволяло программистам оставаться востребованными и адаптироваться к новым технологическим вызовам.</w:t>
        <w:br/>
        <w:br/>
        <w:br/>
        <w:t>Чтобы по-настоящему понять, как язык ассемблера упрощает процесс программирования, полезно взглянуть на конкретный пример и проследить, как код, написанный на этом языке, преобразуется в машинный код, понятный компьютеру.  Представьте себе простую задачу: сложение двух чисел, хранящихся в памяти, и сохранение результата обратно в память. На языке высокого уровня, например, Python или C++, это можно сделать всего в одну строку кода. Но давайте посмотрим, как это выглядело бы на языке ассемблера для архитектуры x86, и проследим шаги, необходимые для выполнения этой операции.  На языке ассемблера для этой задачи понадобится несколько инструкций, каждая из которых представляет собой конкретное действие, выполняемое процессором.  Этот пример поможет нам увидеть, как ассемблер выступает в роли переводчика между человеко-читаемым кодом и машинным кодом, понятным компьютеру.</w:t>
        <w:br/>
        <w:br/>
        <w:t>Итак, представим, что первое число находится в ячейке памяти с адресом `0x1000`, а второе – в ячейке с адресом `0x1004`.  Мы хотим сохранить результат сложения в ячейке памяти с адресом `0x1008`.  Код на языке ассемблера для выполнения этой задачи мог бы выглядеть следующим образом: `MOV AX, [0x1000]`, `ADD AX, [0x1004]`, `MOV [0x1008], AX`. Первая инструкция `MOV AX, [0x1000]` перемещает значение, хранящееся в ячейке памяти с адресом `0x1000`, в регистр AX – это центральный процессор, который используется для хранения операндов и результатов вычислений.  Вторая инструкция `ADD AX, [0x1004]` добавляет значение, хранящееся в ячейке памяти с адресом `0x1004`, к значению, уже хранящемуся в регистре AX.  Результат сложения сохраняется в регистре AX.  Наконец, третья инструкция `MOV [0x1008], AX` перемещает значение, хранящееся в регистре AX, в ячейку памяти с адресом `0x1008`, тем самым сохраняя результат сложения в указанной ячейке памяти.  Каждая из этих инструкций представляет собой конкретное действие, которое процессор должен выполнить.</w:t>
        <w:br/>
        <w:br/>
        <w:t>Теперь давайте посмотрим, как ассемблер преобразует этот код в машинный код. Ассемблер – это программа, которая берет код, написанный на языке ассемблера, и преобразует его в эквивалентный машинный код, который может быть непосредственно выполнен процессором. Каждая инструкция языка ассемблера имеет соответствующий машинный код, представленный последовательностью байтов. Например, инструкция `MOV AX, [0x1000]` может быть преобразована в машинный код `8B 45 00 10`, где каждый байт представляет определенную операцию или операнд.  В этом примере `8B` – это код операции для перемещения данных из памяти в регистр, `45` указывает на использование регистра AX, а `00 10` – это адрес ячейки памяти, из которой нужно переместить данные.  Аналогичным образом, инструкция `ADD AX, [0x1004]` может быть преобразована в машинный код `83 45 04 10`, а инструкция `MOV [0x1008], AX` – в машинный код `89 45 08 10`.  Ассемблер берет эти машинные коды и объединяет их в единый файл, который называется объектным файлом.</w:t>
        <w:br/>
        <w:br/>
        <w:t>Объектный файл содержит машинный код программы, а также информацию о том, как этот код должен быть загружен в память и как он должен взаимодействовать с другими программами.  Однако объектный файл еще не готов к выполнению.  Он должен быть связан с другими объектными файлами и библиотеками, чтобы создать исполняемый файл.  Этот процесс называется связыванием.  Связыватель берет все объектные файлы и библиотеки, необходимые для выполнения программы, и объединяет их в один исполняемый файл.  Он также разрешает все символические ссылки и внешние ссылки, чтобы программа могла правильно взаимодействовать с другими программами и библиотеками.  В результате связывания создается исполняемый файл, который может быть непосредственно запущен операционной системой.  В этот файл уже включен весь необходимый машинный код и информация о том, как его загрузить в память и выполнить.  Таким образом, ассемблер и связыватель играют важную роль в процессе преобразования кода, написанного на языке ассемблера, в исполняемый файл, который может быть запущен на компьютере.</w:t>
        <w:br/>
        <w:br/>
        <w:br/>
        <w:t>По мере развития вычислительной техники, программисты столкнулись с растущей потребностью в более эффективных и удобных инструментах для создания программного обеспечения. Работа непосредственно с машинным кодом и даже с языком ассемблера требовала огромных усилий и глубоких знаний архитектуры компьютера. Именно в этой ситуации возникла потребность в языках высокого уровня – инструментах, которые позволяли бы программистам выражать свои идеи в более понятной и интуитивно понятной форме, приближенной к человеческому языку. Эти языки предоставили возможность абстрагироваться от низкоуровневых деталей аппаратного обеспечения и сосредоточиться на логике решаемой задачи, значительно упрощая процесс разработки и отладки программ.  Более того, языки высокого уровня сделали программирование доступным для более широкого круга людей, не требуя от них глубоких знаний компьютерной архитектуры, что привело к взрывному росту количества программистов и объема создаваемого программного обеспечения.  Первые языки высокого уровня, такие как Fortran, Cobol и Lisp, стали революционными, предоставив программистам возможность создавать сложные программы с меньшими усилиями и большей эффективностью.</w:t>
        <w:br/>
        <w:br/>
        <w:t xml:space="preserve">Одним из первых и наиболее влиятельных языков высокого уровня стал Fortran (Formula Translation), разработанный в IBM в 1957 году. Fortran был разработан специально для научных и инженерных расчетов, и он быстро стал популярным среди ученых и инженеров, которые нуждались в инструменте для решения сложных математических задач. В отличие от машинного кода или языка ассемблера, Fortran позволял программистам выражать свои расчеты в математической форме, используя знакомые символы и операции, такие как сложение, вычитание, умножение и деление. Например, вместо того чтобы писать сложные инструкции на языке ассемблера для выполнения сложения двух чисел, программист на Fortran мог просто написать `A = B + C`, что делало код более читаемым, понятным и простым в отладке. Этот простой синтаксис и высокая производительность сделали Fortran незаменимым инструментом для научных расчетов на протяжении десятилетий, и он до сих пор используется в некоторых областях науки и техники. Более того, Fortran стал основой для многих других языков программирования, и его влияние на развитие вычислительной техники трудно переоценить. </w:t>
        <w:br/>
        <w:br/>
        <w:t>В то время как Fortran был ориентирован на научные вычисления, Cobol (Common Business-Oriented Language) был разработан для решения бизнес-задач, таких как обработка данных, управление финансами и ведение учета. Cobol был разработан в 1959 году консорциумом компаний, чтобы создать язык, который был бы понятен не только программистам, но и бизнес-аналитикам и менеджерам. В отличие от Fortran, который использовал математическую нотацию, Cobol использовал более естественный язык, приближенный к английскому, что делало код более читаемым и понятным для людей, не имеющих специального образования. Например, вместо того чтобы использовать сложные математические формулы, Cobol использовал предложения, такие как `ADD AMOUNT TO BALANCE`, что делало код более интуитивным и простым для понимания. Cobol быстро стал популярным в бизнес-мире, и он до сих пор используется во многих организациях для обработки данных и ведения учета. Эта долговечность подтверждает важность удобного и понятного синтаксиса, ориентированного на конкретные бизнес-задачи.</w:t>
        <w:br/>
        <w:br/>
        <w:t>В отличие от Fortran и Cobol, которые были ориентированы на конкретные области применения, Lisp (List Processor) был разработан как универсальный язык программирования, который мог использоваться для решения широкого круга задач. Lisp был разработан в 1958 году Джоном Маккарти в Массачусетском технологическом институте, и он стал одним из первых языков программирования, которые использовали списки в качестве основной структуры данных. Списки позволяли программистам представлять сложные данные в гибкой и удобной форме, и они стали мощным инструментом для решения задач искусственного интеллекта и обработки символов. Lisp отличался от других языков программирования тем, что использовал префиксную нотацию, в которой операторы располагались перед операндами. Например, вместо того чтобы писать `A + B`, программист на Lisp писал `(+ A B)`, что делало код более компактным и выразительным. Lisp оказал огромное влияние на развитие науки об искусственном интеллекте, и он до сих пор используется во многих приложениях, связанных с обработкой символов и принятием решений.</w:t>
        <w:br/>
        <w:br/>
        <w:t>В заключение, языки высокого уровня стали революционным шагом в развитии вычислительной техники, предоставив программистам более мощные, гибкие и удобные инструменты для создания программного обеспечения. Они позволили абстрагироваться от низкоуровневых деталей аппаратного обеспечения и сосредоточиться на логике решаемой задачи, значительно упрощая процесс разработки и отладки программ. Языки, такие как Fortran, Cobol и Lisp, не только оказали огромное влияние на развитие конкретных областей применения, но и заложили основу для современных языков программирования, которые используются сегодня для создания самых сложных и инновационных программных систем.  Их способность выражать сложные идеи в понятной и интуитивной форме, а также их гибкость и мощь, делают их незаменимыми инструментами для любого программиста.</w:t>
        <w:br/>
        <w:br/>
        <w:br/>
        <w:t>Одним из самых значительных прорывов в эволюции программирования стало появление языков высокого уровня, которые коренным образом изменили способ, которым люди взаимодействуют с компьютерами. До их появления программисты были вынуждены работать непосредственно с машинным кодом или языком ассемблера, что требовало глубокого понимания аппаратной архитектуры и огромного терпения. Каждый шаг программы приходилось вручную преобразовывать в последовательность двоичных команд, понятных процессору, что делало процесс разработки долгим, трудоемким и подверженным ошибкам. Языки высокого уровня, напротив, предложили новый подход, позволяя программистам выражать свои идеи в более абстрактной и человекопонятной форме, что освободило их от необходимости постоянно беспокоиться о низкоуровневых деталях аппаратного обеспечения.</w:t>
        <w:br/>
        <w:br/>
        <w:t>Представьте себе задачу создания программы для расчета площади прямоугольника. На языке ассемблера программисту пришлось бы вручную загружать значения длины и ширины в регистры процессора, выполнять операцию умножения и сохранять результат в памяти. Этот процесс требовал множества сложных инструкций и тщательного управления ресурсами процессора. С языком высокого уровня, таким как Python или Java, эта же задача может быть решена одной строкой кода: `area = length * width`. Эта простая строка автоматически преобразуется компилятором или интерпретатором в последовательность машинных инструкций, которые выполняются процессором. Программисту больше не нужно заботиться о том, как именно выполняется умножение или как хранить результат в памяти, он может сосредоточиться на логике программы и на том, что он хочет сделать. Эта абстракция значительно упрощает процесс разработки и позволяет программистам создавать более сложные и масштабные приложения.</w:t>
        <w:br/>
        <w:br/>
        <w:t>Эта возможность сосредоточиться на логике программы, а не на деталях аппаратного обеспечения, оказывает огромное влияние на продуктивность программистов. Вместо того чтобы тратить время на низкоуровневое кодирование, они могут посвятить его решению более сложных задач, таких как разработка алгоритмов, проектирование архитектуры приложения и улучшение пользовательского опыта. Это приводит к ускорению процесса разработки, снижению затрат и повышению качества программного обеспечения. Более того, языки высокого уровня делают программирование более доступным для более широкого круга людей, не требуя от них глубоких знаний компьютерной архитектуры. Это открывает новые возможности для творчества и инноваций, позволяя людям из разных областей применять свои знания и навыки для решения проблем с помощью компьютеров.</w:t>
        <w:br/>
        <w:br/>
        <w:t>Не стоит думать, что абстракция от аппаратного обеспечения приводит к снижению производительности. Современные компиляторы и интерпретаторы способны оптимизировать код на языке высокого уровня таким образом, чтобы он выполнялся на аппаратном обеспечении с максимальной эффективностью. Они используют различные методы, такие как инлайнинг функций, разворачивание циклов и векторизация операций, чтобы повысить скорость выполнения программы. Более того, языки высокого уровня часто предоставляют программистам возможность управлять ресурсами аппарата, если это необходимо. Например, они могут использовать указатели или другие механизмы для доступа к памяти или другим аппаратным компонентам. Это позволяет программистам создавать приложения, которые максимально используют возможности аппаратного обеспечения, не жертвуя при этом удобством и простотой программирования.</w:t>
        <w:br/>
        <w:br/>
        <w:t>В заключение, способность языков высокого уровня абстрагировать программиста от деталей аппаратного обеспечения является одним из ключевых факторов, которые способствовали развитию современной вычислительной техники. Это позволило программистам сосредоточиться на логике программы, ускорить процесс разработки, снизить затраты и повысить качество программного обеспечения. Более того, языки высокого уровня сделали программирование более доступным для более широкого круга людей, открывая новые возможности для творчества и инноваций. Эта абстракция не только упрощает процесс разработки, но и позволяет создавать более сложные и масштабные приложения, которые максимально используют возможности аппаратного обеспечения.</w:t>
        <w:br/>
        <w:br/>
        <w:br/>
        <w:t>На заре развития языков программирования, когда компьютерные ресурсы были ограничены, а скорость обработки информации критически важна, были разработаны языки Fortran, Cobol и Lisp, которые стали первыми успешными попытками создания инструментов, позволяющих программистам выражать свои идеи в более понятной и удобной форме, чем машинный код или язык ассемблера. Эти языки, каждый со своими особенностями и предназначенный для решения определенных задач, внесли огромный вклад в развитие вычислительной техники и заложили основу для современных языков программирования. Язык Fortran, созданный в 1957 году, изначально был предназначен для научных и инженерных расчетов, и его название, происходящее от "Formula Translation", отражает его способность преобразовывать математические формулы в машинный код. Язык Cobol, разработанный в 1959 году, был ориентирован на бизнес-приложения и обработку данных, и его название, происходящее от "Common Business-Oriented Language", подчеркивает его универсальность и пригодность для различных бизнес-задач. Наконец, язык Lisp, созданный в 1958 году, был разработан для задач искусственного интеллекта и обработки списков, и его название, происходящее от "List Processing", отражает его способность эффективно работать со списками данных.</w:t>
        <w:br/>
        <w:br/>
        <w:t>Для понимания того, как эти языки позволяют программистам абстрагироваться от деталей аппаратного обеспечения, рассмотрим простой пример вычисления площади прямоугольника. На языке Fortran это можно сделать следующим образом: `PROGRAM AREA; REAL LENGTH, WIDTH, AREA; PRINT *, "Введите длину: "; READ *, LENGTH; PRINT *, "Введите ширину: "; READ *, WIDTH; AREA = LENGTH * WIDTH; PRINT *, "Площадь прямоугольника: ", AREA; END;`. Как видите, код очень прост и понятен, и он не требует от программиста знания деталей аппаратной архитектуры или способов организации памяти. Программист просто указывает, что ему нужно вычислить площадь прямоугольника, и компилятор автоматически преобразует этот код в последовательность машинных инструкций, которые выполняются процессором. Компилятор Fortran выполняет множество оптимизаций, таких как замена арифметических операций на более эффективные, оптимизация доступа к памяти и удаление ненужного кода. Эти оптимизации позволяют компилированному коду выполняться на аппаратном обеспечении с максимальной эффективностью.</w:t>
        <w:br/>
        <w:br/>
        <w:t>Рассмотрим аналогичный пример на языке Cobol: `IDENTIFICATION DIVISION. PROGRAM-ID. AREA. DATA DIVISION. WORKING-STORAGE SECTION. 01 LENGTH PIC 9(4). 01 WIDTH PIC 9(4). 01 AREA PIC 9(8). PROCEDURE DIVISION. DISPLAY "Введите длину: ". ACCEPT LENGTH. DISPLAY "Введите ширину: ". ACCEPT WIDTH. COMPUTE AREA = LENGTH * WIDTH. DISPLAY "Площадь прямоугольника: " AREA. STOP RUN.`.  Хотя синтаксис Cobol более сложен, чем у Fortran, основная идея остается той же: программист описывает задачу на понятном языке, а компилятор преобразует этот код в машинный код. Компилятор Cobol также выполняет множество оптимизаций, таких как удаление мертвого кода, замена арифметических операций на более эффективные и оптимизация доступа к памяти. Важно отметить, что компиляторы Cobol, Fortran и Lisp не просто преобразуют код в машинный код, они также проверяют его на наличие ошибок, таких как синтаксические ошибки, ошибки типов и ошибки логики. Эта проверка помогает программистам избежать ошибок и создавать более надежные программы.</w:t>
        <w:br/>
        <w:br/>
        <w:t>Наконец, рассмотрим пример на языке Lisp: `(defun area (length width) (* length width)) (print "Введите длину: ") (setf length (read)) (print "Введите ширину: ") (setf width (read)) (print (area length width))`. Как видите, синтаксис Lisp сильно отличается от синтаксиса Fortran и Cobol, но основная идея остается той же: программист описывает задачу на понятном языке, а компилятор (или интерпретатор) преобразует этот код в машинный код. Компилятор (или интерпретатор) Lisp также выполняет множество оптимизаций, таких как инлайнинг функций, удаление мертвого кода и оптимизация доступа к памяти. Важно отметить, что компиляторы и интерпретаторы Lisp часто используют динамическую типизацию, что означает, что типы переменных проверяются во время выполнения программы. Это может привести к ошибкам во время выполнения, но также может упростить процесс разработки.</w:t>
        <w:br/>
        <w:br/>
        <w:t>В заключение, языки Fortran, Cobol и Lisp, несмотря на свои различия, внесли огромный вклад в развитие вычислительной техники, предоставив программистам инструменты, позволяющие выражать свои идеи на более понятном и удобном языке, и абстрагироваться от деталей аппаратного обеспечения. Компиляторы и интерпретаторы этих языков не только преобразуют код в машинный код, но и проверяют его на наличие ошибок и оптимизируют его для достижения максимальной производительности. Эти языки заложили основу для современных языков программирования и продолжают использоваться в различных областях науки, техники и бизнеса.</w:t>
        <w:br/>
        <w:br/>
        <w:br/>
        <w:t>Операционные системы, являясь фундаментальным программным обеспечением любого компьютера, выполняют роль невидимого дирижера, управляющего всеми аппаратными и программными ресурсами и обеспечивающего бесперебойную работу всех приложений. Без операционной системы компьютер представлял бы собой лишь набор безжизненных электронных компонентов, неспособных выполнять какие-либо полезные задачи. Операционная система берет на себя сложные задачи управления памятью, процессором, устройствами ввода-вывода и файловой системой, освобождая пользователя и разработчиков приложений от необходимости напрямую взаимодействовать с аппаратным обеспечением. Это позволяет программистам сосредоточиться на создании функциональных и удобных приложений, не беспокоясь о низкоуровневых деталях управления аппаратными ресурсами, что значительно ускоряет процесс разработки и повышает качество программного обеспечения. Представьте себе оркестр, в котором каждый музыкант играет свою партию, не задумываясь о том, как работает инструмент соседа; дирижер, в данном случае операционная система, координирует действия всех музыкантов, обеспечивая гармоничное звучание.</w:t>
        <w:br/>
        <w:br/>
        <w:t>Ключевой функцией операционной системы является управление памятью, что включает в себя выделение и освобождение памяти для приложений, предотвращение конфликтов доступа к памяти и обеспечение защиты памяти от несанкционированного доступа. Операционная система использует различные методы управления памятью, такие как виртуальная память, страничная организация памяти и сегментация памяти, чтобы максимально эффективно использовать доступные ресурсы памяти и обеспечить стабильную работу приложений. Виртуальная память, например, позволяет приложениям использовать больше памяти, чем физически установлено в компьютере, за счет использования дискового пространства в качестве расширения оперативной памяти. Это позволяет запускать ресурсоемкие приложения, такие как графические редакторы или игры, на компьютерах с ограниченным объемом оперативной памяти. Без эффективного управления памятью приложения могли бы сталкиваться с нехваткой памяти, что приводило бы к замедлению работы или даже к аварийному завершению программы. Представьте себе библиотеку, в которой каждый читатель может взять книги, не беспокоясь о том, где они находятся и сколько еще места осталось на полках; библиотекарь, в данном случае операционная система, следит за тем, чтобы все книги были на своих местах и доступны для читателей.</w:t>
        <w:br/>
        <w:br/>
        <w:t>Интерфейс пользователя, предоставляемый операционной системой, играет ключевую роль в обеспечении удобства и эффективности работы с компьютером. Графический интерфейс пользователя (GUI), используемый в большинстве современных операционных систем, предоставляет визуальные элементы, такие как окна, иконки и меню, которые позволяют пользователю взаимодействовать с компьютером с помощью мыши и клавиатуры. В отличие от командной строки, где пользователь должен вводить команды в текстовом формате, GUI предоставляет интуитивно понятный и визуально привлекательный способ управления компьютером. Операционные системы также предоставляют различные инструменты и утилиты, такие как файловый менеджер, текстовый редактор и панель управления, которые позволяют пользователю выполнять различные задачи, такие как управление файлами, редактирование текста и настройка параметров системы.  Подумайте о приборной панели автомобиля, которая предоставляет водителю всю необходимую информацию и элементы управления, необходимые для безопасного и комфортного вождения; операционная система, в данном случае, предоставляет пользователю аналогичный набор инструментов и элементов управления для работы с компьютером.</w:t>
        <w:br/>
        <w:br/>
        <w:t>В заключение, операционные системы являются незаменимой частью современного компьютера, обеспечивая управление ресурсами, защиту данных и удобный интерфейс для пользователей. Без операционной системы компьютер был бы не более чем бесполезным набором электронных компонентов. Разнообразие операционных систем, таких как Windows, macOS, Linux, Android и iOS, позволяет пользователям выбирать систему, которая наилучшим образом соответствует их потребностям и предпочтениям. Постоянное развитие операционных систем, внедрение новых технологий и улучшение пользовательского опыта, позволяют компьютерам становиться все более мощными, эффективными и удобными в использовании. Операционная система, несомненно, останется ключевым компонентом компьютерных технологий в будущем, определяя возможности и потенциал компьютеров в различных областях науки, техники и повседневной жизни.</w:t>
        <w:br/>
        <w:br/>
        <w:br/>
        <w:t>В эпоху зарождения вычислительной техники, взаимодействие с компьютером представляло собой сложнейшую задачу, доступную лишь узкому кругу специалистов, обладающих глубокими знаниями в области программирования и электроники. Запуск даже простейшей программы требовал написания длинных строк кода, понимания низкоуровневых команд и непосредственного управления аппаратным обеспечением. Пользователи не имели возможности взаимодействовать с компьютером в привычном нам сегодня графическом интерфейсе, а вынуждены были оперировать лишь текстовыми командами, требующими точного синтаксиса и понимания внутренней архитектуры машины. Это делало компьютер недоступным для широкого круга пользователей и ограничивало его применение лишь в научных и военных целях. Однако, с развитием операционных систем ситуация кардинально изменилась, открыв двери в мир цифровых технологий для миллионов людей.</w:t>
        <w:br/>
        <w:br/>
        <w:t xml:space="preserve">Операционные системы, в своей основе, представили собой посредника между пользователем и аппаратным обеспечением компьютера, упрощая процесс взаимодействия и абстрагируя от сложных технических деталей. Вместо того, чтобы напрямую программировать процессор и управлять памятью, пользователи получили возможность взаимодействовать с компьютером через интуитивно понятный интерфейс, представленный в виде окон, иконок и меню. Это позволило им запускать программы простым двойным щелчком мыши, управлять файлами с помощью файлового менеджера и настраивать параметры системы с помощью панели управления. Представьте себе, что вы хотите приготовить блюдо, но вместо того, чтобы самому выращивать ингредиенты, перемалывать зерно и готовить на открытом огне, вы просто заходите в магазин и покупаете готовые продукты; операционная система, в данном случае, предоставляет вам готовые инструменты и ингредиенты для работы с компьютером. </w:t>
        <w:br/>
        <w:br/>
        <w:t>Более того, операционные системы предоставили пользователям возможность одновременно запускать несколько программ, переключаясь между ними с помощью многозадачности. Это значительно повысило производительность и эффективность работы с компьютером, позволяя пользователям выполнять несколько задач одновременно, не теряя времени на переключение между программами. Например, вы можете одновременно просматривать веб-страницы, редактировать текст в текстовом редакторе и прослушивать музыку, не испытывая никаких затруднений. Раньше, когда можно было запускать только одну программу одновременно, выполнение даже простейших задач занимало значительно больше времени и усилий. Это подобно дирижеру оркестра, который одновременно управляет всеми музыкантами, обеспечивая гармоничное звучание; операционная система обеспечивает слаженную работу всех программ и аппаратных компонентов компьютера.</w:t>
        <w:br/>
        <w:br/>
        <w:t>В результате, операционные системы сделали компьютеры доступными и удобными для широкого круга пользователей, расширив область их применения и стимулировав развитие новых технологий. Благодаря операционным системам, компьютеры стали незаменимым инструментом в различных сферах жизни, таких как образование, наука, бизнес, развлечения и коммуникации. Благодаря удобному интерфейсу и мощным возможностям, операционные системы позволили миллионам людей освоить компьютерные технологии, открыв новые возможности для самореализации и творчества. Они стали тем фундаментом, на котором строится современный цифровой мир, обеспечивая бесперебойную работу всех компьютерных систем и приложений.</w:t>
        <w:br/>
        <w:br/>
        <w:t xml:space="preserve">В основе любой современной вычислительной системы лежит сложный программный комплекс, известный как операционная система. Эта система, подобно невидимому дирижеру, управляет всеми аппаратными ресурсами компьютера, обеспечивая слаженную и эффективную работу всех программ и приложений. Её ключевая задача – предоставить пользователю удобный и интуитивно понятный интерфейс для взаимодействия с машиной, абстрагируясь от сложных технических деталей, лежащих в основе работы процессора, памяти и других компонентов. Операционная система не просто запускает программы, но и распределяет между ними доступ к ресурсам, предотвращая конфликты и обеспечивая стабильную работу системы даже при высокой нагрузке. Без операционной системы компьютер был бы лишь грудой электронных компонентов, неспособных выполнять даже простейшие задачи. </w:t>
        <w:br/>
        <w:br/>
        <w:t xml:space="preserve">Одним из важнейших аспектов работы операционной системы является управление памятью. Представьте себе огромную библиотеку, в которой хранятся все программы и данные, необходимые для работы компьютера. Операционная система выступает в роли библиотекаря, отслеживающего, какие книги (программы и данные) находятся в пользовании, какие доступны, и выделяющего место для новых поступлений. Она динамически распределяет память между программами, освобождая её по мере необходимости и предотвращая переполнение. Без грамотного управления памятью программы могли бы конфликтовать друг с другом, занимая один и тот же участок памяти и приводя к сбоям в работе системы. Кроме того, операционная система использует различные методы кэширования и виртуальной памяти для повышения производительности и расширения доступного объема памяти. </w:t>
        <w:br/>
        <w:br/>
        <w:t xml:space="preserve">Не менее важной функцией операционной системы является управление процессами. Каждый запущенный на компьютере программа представляет собой отдельный процесс, требующий ресурсов процессора, памяти и ввода/вывода. Операционная система управляет всеми процессами, планируя их выполнение, распределяя время процессора и обеспечивая защиту от несанкционированного доступа. Представьте себе производственный цех, где одновременно работают множество станков, производящих различные детали. Операционная система выступает в роли главного инженера, планирующего график работы станков, распределяющего сырье и контролирующего качество продукции. Она обеспечивает, чтобы каждый процесс выполнялся вовремя и эффективно, не мешая работе других процессов. </w:t>
        <w:br/>
        <w:br/>
        <w:t>Наконец, операционная система отвечает за управление файловой системой. Файловая система представляет собой организацию файлов и каталогов на жестком диске или другом носителе информации. Она позволяет пользователям хранить, организовывать и получать доступ к своим данным. Представьте себе огромный архив, где хранятся миллионы документов, книг и фотографий. Операционная система выступает в роли библиотекаря, классифицирующего документы, создающего каталоги и обеспечивающего быстрый доступ к необходимой информации. Она обеспечивает целостность и безопасность данных, предотвращая потерю или повреждение файлов. Наиболее распространенными файловыми системами являются NTFS (используемая в Windows), HFS+ и APFS (используемые в macOS) и ext4 (используемая в Linux). Различные операционные системы используют различные файловые системы, но все они выполняют одну и ту же задачу – организацию и хранение данных.</w:t>
        <w:br/>
        <w:br/>
        <w:br/>
        <w:t>Современный ландшафт вычислительной техники претерпевает стремительные изменения, обусловленные растущими потребностями в производительности, эффективности и инновациях. Уже давно прошло время, когда увеличение тактовой частоты процессора было единственным способом добиться прироста мощности. Сегодня на первый план выходят архитектурные решения, направленные на параллельную обработку данных и оптимизацию энергопотребления. Одним из ключевых трендов является повсеместное распространение многоядерных процессоров, позволяющих одновременно выполнять несколько задач, значительно ускоряя выполнение сложных вычислений и обеспечивая более плавную работу приложений. Современные процессоры часто содержат десятки ядер, работающих параллельно, что особенно важно для задач, связанных с обработкой изображений и видео, моделированием и анализом данных. Примером может служить линейка процессоров AMD Ryzen Threadripper, предназначенных для профессиональных рабочих станций и содержащих до 64 ядер, что позволяет с легкостью справляться с самыми требовательными задачами.</w:t>
        <w:br/>
        <w:br/>
        <w:t>Помимо увеличения количества ядер, важную роль играет развитие графических процессоров (GPU), изначально предназначенных для обработки графики, но все чаще используемых для решения задач, не связанных с визуализацией. GPU обладают архитектурой, оптимизированной для параллельной обработки данных, что делает их идеальными для выполнения задач машинного обучения, научных вычислений и криптографии. Современные GPU содержат тысячи вычислительных ядер, что позволяет им значительно превосходить центральные процессоры в задачах, требующих интенсивных параллельных вычислений. Например, компания NVIDIA разработала архитектуру CUDA, позволяющую программировать GPU для решения широкого спектра задач, и активно продвигает использование GPU в областях искусственного интеллекта и анализа данных.  В результате, мы наблюдаем рост спроса на специализированные графические ускорители, предназначенные для центров обработки данных и суперкомпьютеров.</w:t>
        <w:br/>
        <w:br/>
        <w:t>Не менее значимым трендом является переход к облачным вычислениям, позволяющим получать доступ к вычислительным ресурсам через интернет, минуя необходимость в приобретении и обслуживании собственного оборудования. Облачные вычисления предлагают ряд преимуществ, включая масштабируемость, экономичность и гибкость. Пользователи могут арендовать необходимое количество вычислительных ресурсов на срок, необходимый для выполнения конкретной задачи, и платить только за фактически использованные ресурсы. Крупнейшие поставщики облачных услуг, такие как Amazon Web Services (AWS), Microsoft Azure и Google Cloud Platform (GCP), предлагают широкий спектр вычислительных сервисов, включая виртуальные машины, контейнеры, базы данных и инструменты разработки.  Это позволяет компаниям любого размера быстро и эффективно развертывать и масштабировать свои приложения, не беспокоясь об инфраструктуре.</w:t>
        <w:br/>
        <w:br/>
        <w:t>Наконец, стоит отметить стремительное развитие искусственного интеллекта (AI) и машинного обучения (ML), которые оказывают все большее влияние на вычислительную технику. Алгоритмы AI и ML требуют огромных вычислительных ресурсов для обучения и работы, что стимулирует разработку новых аппаратных решений, оптимизированных для этих задач. Специализированные чипы, такие как Tensor Processing Units (TPU) от Google и Neural Engine от Apple, предназначены для ускорения вычислений, связанных с AI и ML.  Эти чипы позволяют значительно повысить производительность и энергоэффективность алгоритмов AI и ML, открывая новые возможности в таких областях, как компьютерное зрение, обработка естественного языка и робототехника.  В будущем мы можем ожидать еще более тесной интеграции AI и ML в вычислительную технику, что приведет к появлению умных устройств и систем, способных обучаться и адаптироваться к потребностям пользователей.</w:t>
        <w:br/>
        <w:br/>
        <w:br/>
        <w:t>В эпоху, когда вычислительные задачи становятся все сложнее и многограннее, традиционный подход к увеличению производительности процессора за счет повышения тактовой частоты достиг своего предела. Увеличение частоты приводит к возрастанию энергопотребления и тепловыделения, что ограничивает возможности дальнейшего наращивания мощности. В ответ на эти вызовы, производители процессоров обратились к архитектуре, позволяющей выполнять несколько задач одновременно, – многоядерности. Многоядерный процессор содержит два или более независимых вычислительных ядра, каждое из которых способно выполнять отдельную инструкцию или поток данных. Такая конструкция позволяет значительно повысить общую производительность системы, поскольку задачи могут быть распределены между ядрами и выполняться параллельно.</w:t>
        <w:br/>
        <w:br/>
        <w:t>Представьте себе конвейер на заводе. Если у вас один рабочий, выполняющий все операции, скорость производства ограничена скоростью этого работника. Однако, если вы добавите несколько рабочих, каждый из которых специализируется на определенной операции, конвейер будет работать гораздо быстрее и эффективнее. Аналогично, многоядерный процессор позволяет распараллеливать задачи, разбивая их на более мелкие части, которые могут выполняться одновременно на разных ядрах. Это особенно полезно для приложений, требующих больших вычислительных ресурсов, таких как обработка видео, рендеринг трехмерной графики, научные вычисления и машинное обучение. В этих областях многоядерные процессоры демонстрируют значительное превосходство над одноядерными или двухъядерными системами.</w:t>
        <w:br/>
        <w:br/>
        <w:t>Современные процессоры могут содержать десятки ядер, что позволяет им справляться с самыми сложными задачами. Например, серверные процессоры AMD EPYC и Intel Xeon часто оснащаются 32, 64 или даже более ядрами. Такие процессоры предназначены для работы в центрах обработки данных и суперкомпьютерах, где требуется максимальная производительность и масштабируемость. Но многоядерность полезна не только для профессиональных задач. Многоядерные процессоры стали стандартом для настольных компьютеров и ноутбуков, обеспечивая плавную работу операционной системы, приложений и игр. Например, современные процессоры Intel Core i5, i7 и i9, а также процессоры AMD Ryzen Threadripper, содержат от 6 до 16 ядер, что обеспечивает отличную производительность в широком спектре задач.</w:t>
        <w:br/>
        <w:br/>
        <w:t>Однако, чтобы в полной мере воспользоваться преимуществами многоядерного процессора, необходимо, чтобы программное обеспечение было оптимизировано для параллельных вычислений. Если программа написана таким образом, что она может выполняться только последовательно на одном ядре, то многоядерность не принесет значительного прироста производительности. Поэтому разработчики программного обеспечения все больше внимания уделяют распараллеливанию кода, чтобы в полной мере использовать возможности современных многоядерных процессоров. Операционные системы также играют важную роль в управлении многоядерными процессорами, эффективно распределяя задачи между ядрами и обеспечивая оптимальную производительность системы. Таким образом, многоядерность является ключевым трендом в развитии вычислительной техники, позволяющим повысить производительность, энергоэффективность и масштабируемость современных компьютерных систем.</w:t>
        <w:br/>
        <w:br/>
        <w:br/>
        <w:t>В эпоху, когда наша жизнь все теснее переплетается с цифровыми технологиями, способность компьютера быстро и эффективно выполнять задачи становится критически важной. Долгое время прогресс в области вычислительной мощности достигался за счет увеличения тактовой частоты процессора – скорости, с которой он выполняет операции. Однако, эта гонка за частотой столкнулась с физическими ограничениями, связанными с энергопотреблением и тепловыделением. В результате, производители обратились к новой стратегии – увеличению количества вычислительных ядер внутри одного процессора. Представьте себе, что процессор – это фабрика, а каждое ядро – отдельный рабочий. Чем больше рабочих, тем больше задач можно выполнять одновременно, значительно повышая общую производительность. Эта концепция легла в основу многоядерной архитектуры, которая сегодня является стандартом для большинства современных компьютеров.</w:t>
        <w:br/>
        <w:br/>
        <w:t>Многоядерный процессор, в отличие от своего одноядерного предшественника, способен одновременно обрабатывать несколько потоков данных, распределяя нагрузку между своими ядрами. Это особенно эффективно для многозадачных сред, где пользователь одновременно работает с несколькими приложениями, например, браузером, текстовым редактором и музыкальным плеером. В одноядерной системе процессор вынужден быстро переключаться между этими приложениями, создавая ощущение задержки и снижая отзывчивость системы. В многоядерной системе каждое приложение может быть выполнено на отдельном ядре, что позволяет избежать переключений и обеспечить плавную, бесперебойную работу. Представьте, что вы готовите обед, и у вас есть один повар, который должен делать все сам. Если же у вас есть несколько поваров, каждый из которых специализируется на определенном блюде, процесс приготовления обеда займет гораздо меньше времени.</w:t>
        <w:br/>
        <w:br/>
        <w:t>Преимущества многоядерной архитектуры особенно заметны в ресурсоемких приложениях, таких как обработка видео, рендеринг трехмерной графики и научные вычисления. Эти задачи требуют огромного количества вычислительных ресурсов, и многоядерный процессор позволяет значительно сократить время их выполнения. Например, при редактировании видео в программе Adobe Premiere Pro или Final Cut Pro, многоядерный процессор может одновременно обрабатывать разные слои видео, ускоряя процесс монтажа и экспорта. В играх многоядерный процессор позволяет одновременно обрабатывать физику, искусственный интеллект, графику и звук, обеспечивая более плавный и реалистичный игровой процесс. Современные игры, такие как Cyberpunk 2077 или Assassin's Creed Valhalla, активно используют возможности многоядерных процессоров, требуя мощные системы с большим количеством ядер для достижения максимальной производительности.</w:t>
        <w:br/>
        <w:br/>
        <w:t>В настоящее время большинство настольных компьютеров и ноутбуков оснащены многоядерными процессорами, от четырехъядерных до шестнадцати и более. Серверные процессоры, предназначенные для работы в центрах обработки данных и суперкомпьютерах, могут содержать десятки и даже сотни ядер. Популярные производители процессоров, такие как Intel и AMD, постоянно совершенствуют свои технологии, выпуская новые поколения многоядерных процессоров с улучшенной архитектурой и повышенной энергоэффективностью. Важно отметить, что для полной реализации потенциала многоядерного процессора необходимо, чтобы программное обеспечение было оптимизировано для параллельных вычислений. Если программа написана таким образом, что она может выполняться только последовательно на одном ядре, то многоядерность не принесет значительного прироста производительности. Поэтому разработчики программного обеспечения все больше внимания уделяют распараллеливанию кода, чтобы в полной мере использовать возможности современных многоядерных процессоров.</w:t>
        <w:br/>
        <w:br/>
        <w:br/>
        <w:t>В основе работы любого компьютера лежит процессор, а современный процессор – это, как правило, многоядерный чип. Представьте себе, что процессор – это маленький, но очень занятый руководитель, которому нужно одновременно решать множество задач. Если бы у этого руководителя был всего один мозг (одно ядро), ему пришлось бы быстро переключаться между задачами, тратя драгоценное время на переключение контекста и неизбежно испытывая задержки. Многоядерный процессор, напротив, обладает несколькими “мозгами” – ядрами, каждое из которых может независимо выполнять свою часть работы. Это позволяет компьютеру одновременно обрабатывать несколько потоков данных, значительно повышая общую производительность и отзывчивость системы. Каждый поток может быть представлен как отдельная задача, процесс или, говоря проще, как отдельная нить в сложном плетении компьютерной работы.</w:t>
        <w:br/>
        <w:br/>
        <w:t>Чтобы понять, как многоядерность преображает возможности компьютера, рассмотрим пример редактирования видео. В одноядерной системе для обработки каждого кадра, применения фильтров, наложения эффектов и финальной сборки видеоролика процессор вынужден выполнять эти действия последовательно, один за другим. Это может занять значительное количество времени, особенно для длинных и сложных видеопроектов. В многоядерной системе каждый кадр может быть обработан на отдельном ядре, позволяя параллельно выполнять множество задач и значительно сократить время рендеринга. Кроме того, разные ядра могут быть задействованы для обработки звука, визуальных эффектов и других аспектов видеопроекта, обеспечивая плавную и бесперебойную работу. Важно отметить, что для полноценной реализации этой возможности программное обеспечение должно быть разработано с учетом многопоточности, то есть способно эффективно распределять задачи между ядрами процессора.</w:t>
        <w:br/>
        <w:br/>
        <w:t>Не менее впечатляющими преимуществами многоядерность обладает и в гейминге. Современные игры, с их детализированной графикой, сложной физикой и реалистичным искусственным интеллектом, требуют огромных вычислительных ресурсов. Многоядерный процессор позволяет одновременно обрабатывать различные аспекты игры, такие как рендеринг графики, расчет физики, управление искусственным интеллектом и воспроизведение звука. Это не только обеспечивает более высокую частоту кадров и плавный игровой процесс, но и позволяет создавать более сложные и детализированные игровые миры. Представьте, что вы играете в многопользовательскую онлайн-игру, в которой участвуют десятки других игроков. Каждый игрок и все объекты в игровом мире требуют постоянного вычисления и обновления. Многоядерный процессор позволяет распределить эту нагрузку между ядрами, обеспечивая плавный и отзывчивый игровой процесс даже в самых интенсивных сражениях.</w:t>
        <w:br/>
        <w:br/>
        <w:t>Однако, важно понимать, что простое увеличение количества ядер не всегда гарантирует пропорциональное увеличение производительности. Эффективность многоядерного процессора зависит от множества факторов, включая архитектуру ядра, тактовую частоту, объем кэш-памяти и, конечно же, оптимизацию программного обеспечения. Программа, которая не способна эффективно использовать все ядра процессора, не сможет в полной мере воспользоваться преимуществами многоядерной архитектуры. Поэтому, при выборе компьютера или процессора важно учитывать не только количество ядер, но и другие характеристики, а также убедиться, что программное обеспечение, которое вы планируете использовать, оптимизировано для многопоточности. В конечном итоге, многоядерный процессор – это мощный инструмент, который позволяет значительно повысить производительность компьютера и обеспечить плавную и отзывчивую работу даже в самых требовательных задачах.</w:t>
        <w:br/>
        <w:br/>
        <w:br/>
        <w:t>Графический процессор, или GPU, изначально разрабатывался для ускорения рендеринга изображений, видео и анимации, возлагая на него огромную нагрузку по обработке миллионов полигонов, текстур и эффектов освещения. Однако, со временем, стало очевидно, что архитектура GPU, ориентированная на массово-параллельные вычисления, может быть применена гораздо шире, чем просто в области графики. В отличие от центрального процессора (CPU), который оптимизирован для последовательного выполнения сложных задач, GPU состоит из тысяч небольших, но мощных ядер, способных одновременно обрабатывать огромные объемы данных. Это позволяет GPU превосходить CPU в задачах, требующих выполнения одних и тех же операций над большим количеством элементов, таких как обработка изображений, видео, звук и даже сложные научные расчеты. Представьте себе огромный конвейер, где каждый рабочий выполняет одну и ту же простую операцию, но одновременно обрабатывает тысячи деталей — именно так работает GPU, обеспечивая невероятную скорость и эффективность.</w:t>
        <w:br/>
        <w:br/>
        <w:t>Эффективность GPU в параллельных вычислениях особенно заметна в области машинного обучения и искусственного интеллекта.  Обучение нейронных сетей требует выполнения огромного количества матричных операций, которые идеально подходят для параллельной обработки на GPU.  Использование GPU позволяет значительно ускорить процесс обучения, сокращая время, необходимое для создания сложных моделей и алгоритмов.  Например, для обучения крупной языковой модели, такой как GPT-3, без использования GPU потребовались бы месяцы или даже годы, в то время как с использованием мощных GPU этот процесс можно завершить за несколько недель или даже дней.  Этот скачок в производительности открыл новые возможности в области обработки естественного языка, компьютерного зрения и других областях искусственного интеллекта. Кроме того, использование GPU для машинного обучения позволяет разрабатывать более сложные и точные модели, которые раньше были просто невозможны из-за ограничений вычислительных ресурсов.</w:t>
        <w:br/>
        <w:br/>
        <w:t>Влияние GPU выходит далеко за пределы игр и машинного обучения.  В науке GPU используются для моделирования сложных физических процессов, таких как климатические изменения, ядерные реакции и динамика жидкостей.  В медицине GPU используются для обработки медицинских изображений, таких как рентгеновские снимки и МРТ, что позволяет врачам более точно диагностировать заболевания и разрабатывать эффективные планы лечения. В финансовой сфере GPU используются для анализа рыночных данных, оценки рисков и разработки торговых стратегий. Даже в криптографии GPU используются для майнинга криптовалют и взлома сложных паролей.  Это демонстрирует универсальность и широкую применимость GPU в различных областях человеческой деятельности.  По мере развития технологий и появления новых задач, роль GPU будет только возрастать, открывая все новые горизонты для инноваций и прогресса.</w:t>
        <w:br/>
        <w:br/>
        <w:t>Стоит также отметить, что архитектура GPU постоянно совершенствуется, что позволяет ей решать все более сложные задачи. Разработчики GPU постоянно работают над увеличением количества ядер, повышением тактовой частоты, улучшением эффективности использования памяти и разработкой новых алгоритмов для оптимизации производительности. Появляются новые типы памяти, такие как HBM (High Bandwidth Memory), которые обеспечивают значительно более высокую пропускную способность, чем традиционная DDR-память.  Кроме того, разрабатываются новые программные инструменты и библиотеки, такие как CUDA и OpenCL, которые позволяют программистам эффективно использовать GPU для решения широкого спектра задач. Все эти факторы способствуют тому, что GPU становится все более мощным и универсальным инструментом, который может быть использован для решения практически любой вычислительной задачи.</w:t>
        <w:br/>
        <w:br/>
        <w:br/>
        <w:t>В отличие от центрального процессора (CPU), который обычно имеет несколько мощных ядер, графический процессор (GPU) может похвастаться тысячами небольших, но невероятно эффективных вычислительных ядер. Это ключевое отличие определяет их совершенно разную философию работы и области применения. Представьте себе оркестр: CPU – это несколько виртуозных солистов, каждый из которых способен исполнить сложную партию, в то время как GPU – это огромный хор, состоящий из тысяч голосов, каждый из которых исполняет относительно простую, но согласованную мелодию. Эта архитектура, изначально разработанная для обработки графики, идеально подходит для задач, требующих выполнения одних и тех же операций над большим количеством данных одновременно.</w:t>
        <w:br/>
        <w:br/>
        <w:t>Такая массово-параллельная архитектура существенно повышает эффективность GPU в задачах, где данные можно разделить на множество независимых частей, каждая из которых обрабатывается отдельным ядром. Например, при обработке изображения каждое пиксельное значение можно обрабатывать независимо от других, что делает GPU идеальным инструментом для придания резкости, коррекции цвета или применения фильтров к изображениям. Аналогично, при видеомонтаже каждый кадр можно рендерить независимо, что значительно ускоряет процесс. Эта способность одновременно обрабатывать огромное количество данных делает GPU незаменимым инструментом для создания визуальных эффектов в фильмах и видеоиграх, где требуется рендеринг сложных сцен с реалистичной графикой.</w:t>
        <w:br/>
        <w:br/>
        <w:t>Однако, сила GPU не ограничивается только обработкой мультимедиа.  Все больше областей науки и техники обнаруживают пользу от использования массово-параллельных вычислений.  В области машинного обучения, например, обучение нейронных сетей требует выполнения миллионов матричных операций, которые могут быть эффективно распараллелены на GPU. Это позволяет значительно сократить время обучения сложных моделей, открывая новые возможности в области искусственного интеллекта.  В научных исследованиях, GPU используются для моделирования сложных физических процессов, таких как динамика жидкости, молекулярная динамика и прогнозирование погоды. Способность GPU обрабатывать огромные объемы данных быстро и эффективно позволяет ученым решать задачи, которые ранее были невозможны из-за ограничений вычислительных ресурсов.</w:t>
        <w:br/>
        <w:br/>
        <w:t>Более того, уникальная архитектура GPU позволяет эффективно использовать память. В отличие от CPU, где доступ к памяти может быть узким местом, GPU имеет специальную память, оптимизированную для параллельного доступа. Эта память, часто называемая GDDR, обеспечивает значительно более высокую пропускную способность, чем обычная память DDR, что позволяет GPU обрабатывать данные быстрее и эффективнее.  Это особенно важно для задач, требующих обработки больших объемов данных, таких как обработка изображений, видео и научных данных. В конечном итоге, сочетание тысяч ядер и высокоскоростной памяти делает GPU мощным инструментом для решения широкого спектра вычислительных задач.</w:t>
        <w:br/>
        <w:br/>
        <w:br/>
        <w:t>В основе вычислительной мощи графического процессора (GPU) лежит принципиально иная архитектура, чем у центрального процессора (CPU). CPU, как правило, состоит из нескольких мощных вычислительных ядер, спроектированных для последовательного выполнения сложных инструкций. GPU же, напротив, содержит тысячи относительно простых ядер, предназначенных для одновременного выполнения большого количества однотипных операций. Представьте себе конвейер на фабрике: CPU - это несколько высококвалифицированных рабочих, способных выполнять все этапы сборки сложного изделия, в то время как GPU – это огромная армия рабочих, каждый из которых отвечает за выполнение только одного, очень простого этапа. Именно такое разделение труда позволяет GPU достигать невероятной производительности в задачах, требующих параллельных вычислений.</w:t>
        <w:br/>
        <w:br/>
        <w:t>Эта массово-параллельная архитектура GPU находит свое оптимальное применение в области компьютерной графики. При создании реалистичного изображения или анимации необходимо выполнить огромное количество вычислений для каждого пикселя: определить его цвет, освещение, текстуру и т.д. Если бы эти вычисления выполнялись последовательно, процесс рендеринга занял бы непозволительно много времени. Однако, GPU позволяет разделить изображение на миллионы пикселей и одновременно обрабатывать каждый из них на отдельном ядре. В результате рендеринг сложной сцены, которая раньше занимала часы, может быть выполнен за секунды. Это особенно важно для современных видеоигр, где требуется рендеринг динамичных и детализированных миров в реальном времени, чтобы обеспечить плавный и захватывающий игровой процесс.</w:t>
        <w:br/>
        <w:br/>
        <w:t>Но возможности GPU не ограничиваются только графикой.  Все больше научных и инженерных задач находят оптимальное решение благодаря параллельной обработке данных.  В области машинного обучения, например, обучение сложных нейронных сетей требует выполнения миллионов матричных операций. Эти операции идеально подходят для параллельной обработки на GPU, что позволяет значительно ускорить процесс обучения и создавать более точные и эффективные модели.  В области научных исследований, GPU используются для моделирования сложных физических процессов, таких как динамика жидкости, молекулярная динамика и прогнозирование погоды.  Способность GPU обрабатывать огромные объемы данных быстро и эффективно позволяет ученым решать задачи, которые ранее были недоступны из-за ограничений вычислительных ресурсов.</w:t>
        <w:br/>
        <w:br/>
        <w:t>Важным аспектом, определяющим производительность GPU, является его память. В отличие от CPU, использующего системную оперативную память (DDR), GPU оснащается специализированной видеопамятью (GDDR), оптимизированной для высокоскоростного доступа. GDDR имеет значительно более высокую пропускную способность, чем DDR, что позволяет GPU эффективно обрабатывать большие объемы данных, необходимые для графики и других ресурсоемких приложений. Это особенно важно для задач, требующих обработки больших текстур, рендеринга сложных моделей и симуляции реалистичных эффектов. Без высокоскоростной видеопамяти GPU не смог бы в полной мере реализовать свой потенциал в области параллельных вычислений. Таким образом, сочетание тысяч ядер и специализированной памяти делает GPU незаменимым инструментом для решения широкого спектра вычислительных задач.</w:t>
        <w:br/>
        <w:br/>
        <w:br/>
        <w:t>Облачные вычисления коренным образом изменили подход к использованию вычислительных ресурсов, перенеся их из локальных центров обработки данных в масштабируемую и доступную через интернет инфраструктуру. Вместо того, чтобы приобретать, обслуживать и обновлять дорогостоящее оборудование, компании и частные лица теперь могут арендовать вычислительные мощности по мере необходимости, оплачивая только те ресурсы, которые реально используют. Этот подход, известный как "плата по мере использования", значительно снижает капитальные затраты и операционные расходы, а также позволяет быстро масштабировать ресурсы в зависимости от текущих потребностей.  Более того, облачные вычисления освобождают от необходимости беспокоиться о таких рутинных задачах, как резервное копирование данных, обновление программного обеспечения и обеспечение безопасности инфраструктуры, что позволяет сосредоточиться на ключевых бизнес-целях и инновациях.</w:t>
        <w:br/>
        <w:br/>
        <w:t>Суть облачных вычислений заключается в предоставлении доступа к широкому спектру услуг, включая инфраструктуру (IaaS), платформу (PaaS) и программное обеспечение (SaaS), через интернет.  Инфраструктура как услуга предоставляет доступ к виртуальным серверам, хранилищам данных и сетевому оборудованию, позволяя компаниям строить и развертывать приложения без необходимости инвестировать в физическое оборудование. Платформа как услуга предоставляет разработчикам инструменты и сервисы, необходимые для создания, развертывания и управления приложениями, освобождая их от забот об инфраструктуре и позволяя сосредоточиться на коде.  Программное обеспечение как услуга предоставляет доступ к готовым приложениям через интернет, таким как офисные пакеты, системы управления взаимоотношениями с клиентами и инструменты для совместной работы, избавляя от необходимости устанавливать и обновлять программное обеспечение на локальных компьютерах.</w:t>
        <w:br/>
        <w:br/>
        <w:t>Примеры использования облачных вычислений встречаются повсеместно в современном мире.  Онлайн-кинотеатры, такие как Netflix и Disney+, используют облачные вычисления для хранения и потоковой передачи огромного количества видеоконтента миллионам пользователей по всему миру.  Социальные сети, такие как Facebook и Instagram, используют облачные вычисления для хранения и обработки данных пользователей, а также для обеспечения масштабируемости и надежности своих сервисов.  Электронные магазины, такие как Amazon и eBay, используют облачные вычисления для управления каталогами товаров, обработки заказов и обеспечения бесперебойной работы своих онлайн-платформ.  Даже небольшие компании и стартапы могут извлечь выгоду из облачных вычислений, используя облачные сервисы для хранения данных, управления электронной почтой, создания веб-сайтов и автоматизации бизнес-процессов.</w:t>
        <w:br/>
        <w:br/>
        <w:t>В основе облачных вычислений лежит концепция виртуализации, которая позволяет создавать виртуальные копии физических ресурсов, таких как серверы и хранилища данных.  Эти виртуальные ресурсы могут быть динамически распределены и масштабированы в соответствии с потребностями пользователей.  Кроме того, облачные провайдеры используют сложные системы управления ресурсами и автоматизации для обеспечения высокой доступности, надежности и безопасности своих сервисов.  Географически распределенные центры обработки данных и резервное копирование данных гарантируют защиту от сбоев и стихийных бедствий.  Современные облачные платформы также предоставляют расширенные инструменты для мониторинга, анализа и управления затратами, позволяя пользователям оптимизировать использование ресурсов и снижать расходы. Таким образом, облачные вычисления представляют собой мощную и гибкую технологию, которая открывает новые возможности для бизнеса и частных лиц.</w:t>
        <w:br/>
        <w:br/>
        <w:br/>
        <w:t>В основе революции облачных вычислений лежит фундаментальное изменение в подходе к доступу к вычислительным ресурсам. Если раньше организациям приходилось инвестировать значительные средства в приобретение, установку и обслуживание собственного аппаратного обеспечения – серверов, систем хранения данных, сетевого оборудования – то теперь они получили возможность арендовать необходимые ресурсы у сторонних провайдеров, оплачивая только фактически использованные мощности. Этот переход от владения к аренде, от капитальных затрат к операционным, кардинально меняет правила игры и открывает новые возможности для компаний любого размера и масштаба. Представьте себе небольшую кофейню, которая раньше должна была покупать и обслуживать сложный сервер для обработки заказов, ведения учета и управления базой данных клиентов, а теперь может просто арендовать необходимые ресурсы в облаке, не беспокоясь о технических сложностях и расходах на обслуживание.</w:t>
        <w:br/>
        <w:br/>
        <w:t>Одной из ключевых преимуществ облачных вычислений является их масштабируемость. Компании могут быстро и легко увеличивать или уменьшать объем используемых ресурсов в зависимости от текущих потребностей. Например, интернет-магазин может подготовиться к пиковым нагрузкам во время сезонных распродаж, автоматически увеличивая вычислительные мощности, и затем возвращаться к обычному уровню после окончания акции. Эта гибкость позволяет избежать избыточных инвестиций в оборудование, которое может простаивать большую часть времени, и оптимизировать расходы. Более того, облачные провайдеры предлагают широкий спектр сервисов, позволяющих автоматизировать процессы масштабирования и управления ресурсами, освобождая IT-специалистов от рутинных задач и позволяя им сосредоточиться на более важных проектах. Эта возможность особенно ценна для быстрорастущих компаний, которые нуждаются в гибкой и масштабируемой IT-инфраструктуре.</w:t>
        <w:br/>
        <w:br/>
        <w:t>Возможность получить доступ к вычислительным ресурсам из любого места, где есть интернет-соединение, является еще одним важным преимуществом облачных вычислений. Это открывает новые возможности для удаленной работы, совместной работы и мобильности. Например, команда дизайнеров, работающих над проектом, может одновременно редактировать файлы, хранящиеся в облаке, не зависимо от своего местоположения.  Команды разработчиков могут сотрудничать над кодом, используя облачные инструменты для управления версиями и отслеживания изменений.  Представьте себе строительную бригаду, работающую на удаленной стройплощадке, которая может получить доступ к чертежам, спецификациям и другим документам, хранящимся в облаке, с помощью своих мобильных устройств.  Такая гибкость повышает производительность, снижает затраты на поездки и позволяет компаниям привлекать таланты из любой точки мира.</w:t>
        <w:br/>
        <w:br/>
        <w:t>Безопасность данных также является важным аспектом облачных вычислений. Ведущие облачные провайдеры инвестируют значительные средства в защиту своих инфраструктур от кибератак и утечек данных. Они используют современные технологии шифрования, многофакторную аутентификацию и другие меры безопасности для защиты данных клиентов. Более того, они регулярно проходят аудиты и сертификации на соответствие международным стандартам безопасности. Хотя многие компании поначалу опасались хранить свои данные в облаке, сейчас все больше компаний признают, что облачные провайдеры могут обеспечить более высокий уровень безопасности, чем они могли бы обеспечить самостоятельно.  Однако, важно помнить, что ответственность за безопасность данных в облаке является совместной – и облачный провайдер, и клиент должны предпринять необходимые меры для защиты данных.</w:t>
        <w:br/>
        <w:br/>
        <w:br/>
        <w:t>Разнообразие облачных моделей — один из ключевых факторов успеха и широкого распространения облачных вычислений, позволяющий компаниям выбирать оптимальный вариант, соответствующий их потребностям и уровню контроля над инфраструктурой. На сегодняшний день наиболее распространены три основных модели облачных сервисов: Infrastructure as a Service (IaaS), Platform as a Service (PaaS) и Software as a Service (SaaS), каждая из которых предлагает различный уровень абстракции и управления. IaaS, как следует из названия, предоставляет базовую инфраструктуру — серверы, виртуальные машины, хранилища данных, сети — позволяя клиентам устанавливать и управлять операционными системами, приложениями и другими компонентами самостоятельно. Это отличный вариант для компаний, которым нужен полный контроль над инфраструктурой, но которые не хотят заниматься ее физическим обслуживанием и управлением.</w:t>
        <w:br/>
        <w:br/>
        <w:t>Platform as a Service (PaaS) идет дальше, предоставляя не только инфраструктуру, но и платформу для разработки, развертывания и управления приложениями. Эта модель включает в себя операционные системы, среды выполнения, базы данных, инструменты разработки и другие компоненты, необходимые для создания и запуска приложений. PaaS позволяет разработчикам сосредоточиться на написании кода, не беспокоясь о настройке и управлении инфраструктурой.  Например, Google App Engine, AWS Elastic Beanstalk и Microsoft Azure App Service являются популярными PaaS-провайдерами, предлагающими комплексные инструменты для разработки и развертывания веб-приложений, мобильных приложений и API. Такая модель особенно востребована среди компаний, занимающихся разработкой программного обеспечения и желающих ускорить процесс создания и развертывания новых приложений.</w:t>
        <w:br/>
        <w:br/>
        <w:t>В отличие от IaaS и PaaS, Software as a Service (SaaS) предоставляет готовые программные приложения, доступные через интернет.  В этом случае клиенты не устанавливают и не управляют программным обеспечением, а просто используют его по подписке.  SaaS-приложения охватывают широкий спектр задач, включая электронную почту, CRM, управление проектами, бухгалтерский учет и многое другое.  Популярные примеры SaaS-приложений включают Salesforce, Microsoft Office 365, Google Workspace, Dropbox и Zoom.  SaaS-модель обладает рядом преимуществ, таких как простота использования, низкая стоимость владения и автоматическое обновление программного обеспечения. Эта модель позволяет компаниям быстро внедрять новые приложения и сокращать расходы на IT-инфраструктуру.</w:t>
        <w:br/>
        <w:br/>
        <w:t>Выбор оптимальной модели облачного сервиса зависит от конкретных потребностей и целей компании.  IaaS подходит для компаний, которым нужен полный контроль над инфраструктурой и которые имеют опыт в управлении IT-системами. PaaS подходит для разработчиков программного обеспечения, которые хотят сосредоточиться на написании кода и ускорить процесс разработки. SaaS подходит для компаний, которые хотят использовать готовые программные приложения и сократить расходы на IT-инфраструктуру. Часто компании используют комбинацию этих моделей, чтобы получить максимальную выгоду от облачных вычислений. Например, компания может использовать IaaS для управления базовой инфраструктурой, PaaS для разработки новых приложений и SaaS для использования готовых CRM-систем и инструментов управления проектами.</w:t>
        <w:br/>
        <w:br/>
        <w:br/>
        <w:br/>
        <w:t>Искусственный интеллект (ИИ) и машинное обучение (МО) – это мощные инструменты, которые уже сегодня меняют облик нашей жизни и, несомненно, будут играть все более важную роль в будущем. В своей основе, ИИ стремится создать системы, способные выполнять задачи, которые обычно требуют человеческого интеллекта, такие как распознавание речи, принятие решений и решение проблем. Машинное обучение, являясь одним из ключевых подходов к реализации ИИ, позволяет компьютерам обучаться на основе данных, не будучи явно запрограммированными. Вместо написания детальных инструкций для решения конкретной задачи, алгоритмы машинного обучения анализируют огромные объемы данных, выявляют закономерности и используют их для прогнозирования и принятия решений. Этот процесс позволяет системам улучшать свою производительность со временем, без необходимости постоянного вмешательства человека.</w:t>
        <w:br/>
        <w:br/>
        <w:t>Применение машинного обучения уже сегодня повсеместно. Например, системы рекомендаций, используемые платформами потокового видео, такими как Netflix или YouTube, анализируют историю просмотров и предпочтения пользователей, чтобы предлагать наиболее релевантный контент.  Алгоритмы МО используются в системах обнаружения мошенничества в банковской сфере, выявляя необычные транзакции и предупреждая о потенциальных рисках. В медицине, машинное обучение помогает врачам ставить более точные диагнозы, анализируя медицинские изображения, такие как рентгеновские снимки и МРТ, и выявляя признаки заболеваний на ранних стадиях. Автономные транспортные средства, такие как беспилотные автомобили, используют алгоритмы МО для распознавания объектов на дороге, планирования маршрута и управления автомобилем.  Эти примеры лишь малая часть тех возможностей, которые открывает машинное обучение в различных сферах жизни.</w:t>
        <w:br/>
        <w:br/>
        <w:t>Однако важно понимать, что машинное обучение не является волшебной палочкой. Для успешного обучения алгоритмов необходимы большие объемы качественных данных. Чем больше данных доступно, тем точнее и надежнее будут прогнозы и решения. Кроме того, алгоритмы МО могут быть подвержены предвзятости, если данные, на которых они обучаются, содержат предвзятости.  Это может привести к несправедливым или дискриминационным результатам. Поэтому важно тщательно отбирать и обрабатывать данные, а также разрабатывать алгоритмы, которые учитывают потенциальные предвзятости.  Разработка и внедрение систем ИИ и МО требует не только технических знаний, но и этических соображений, чтобы гарантировать, что эти технологии используются во благо человечества.</w:t>
        <w:br/>
        <w:br/>
        <w:t>В будущем мы можем ожидать еще большего проникновения ИИ и МО во все сферы нашей жизни.  Умные дома, которые автоматически регулируют температуру, освещение и другие параметры, чтобы обеспечить комфорт и энергоэффективность. Персонализированные системы образования, которые адаптируются к индивидуальным потребностям каждого ученика.  Автоматизированные системы управления производством, которые оптимизируют процессы и повышают производительность.  Врачи смогут использовать системы ИИ для анализа генетических данных и разработки персонализированных методов лечения.  Ученые смогут использовать алгоритмы МО для ускорения научных исследований и открытия новых лекарств.  Эти и многие другие возможности откроются благодаря развитию искусственного интеллекта и машинного обучения, и, безусловно, повлияют на то, как мы живем, работаем и взаимодействуем с окружающим миром.</w:t>
        <w:br/>
        <w:br/>
        <w:br/>
        <w:t>Искусственный интеллект (ИИ) и машинное обучение (МО) представляют собой революционный прорыв в вычислительной технике, переносящий возможности компьютеров за рамки традиционного программирования и открывая путь к решению задач, которые ранее казались невозможными. Если раньше компьютер мог выполнять только те действия, которые были четко прописаны в его коде, то теперь, благодаря ИИ и МО, он способен обучаться на основе данных, адаптироваться к новым ситуациям и даже принимать решения, основываясь на собственном анализе. Этот качественный скачок в возможностях компьютеров происходит благодаря алгоритмам, которые имитируют когнитивные функции человека, такие как обучение, распознавание образов и логическое мышление. В результате, мы наблюдаем появление систем, которые способны выполнять сложнейшие задачи, требующие интеллекта, креативности и адаптивности.</w:t>
        <w:br/>
        <w:br/>
        <w:t>Одним из ярких примеров возможностей ИИ и МО является область компьютерного зрения. До недавнего времени компьютеру было сложно распознать изображение даже самого простого объекта. Теперь же, благодаря алгоритмам МО, компьютеры могут распознавать лица на фотографиях и видео, анализировать медицинские снимки для выявления признаков заболеваний, и даже управлять автономными транспортными средствами, ориентируясь в сложной дорожной обстановке.  Представьте себе беспилотный автомобиль, который не просто следует заданному маршруту, но и умеет распознавать пешеходов, дорожные знаки, другие транспортные средства и адаптироваться к меняющимся погодным условиям, обеспечивая безопасное и комфортное передвижение.  Эта способность к распознаванию и анализу изображений открывает огромные возможности в различных областях, от медицины и безопасности до развлечений и автоматизации.</w:t>
        <w:br/>
        <w:br/>
        <w:t>Другой пример – область обработки естественного языка (NLP), которая позволяет компьютерам понимать и обрабатывать человеческий язык. Благодаря NLP, мы можем общаться с компьютерами на естественном языке, задавать им вопросы и получать ответы, переводить тексты с одного языка на другой, анализировать тексты для выявления ключевых тем и настроений, и даже создавать тексты автоматически.  Виртуальные помощники, такие как Siri, Alexa и Google Assistant, являются ярким примером применения NLP.  Они способны понимать наши голосовые команды, отвечать на наши вопросы, выполнять задачи, такие как установка будильника или отправка сообщения, и даже вести с нами диалог на различные темы.  NLP также находит применение в таких областях, как анализ социальных сетей, автоматическая генерация новостей и создание чат-ботов для поддержки клиентов.</w:t>
        <w:br/>
        <w:br/>
        <w:t>Однако возможности ИИ и МО не ограничиваются только распознаванием изображений и обработкой языка. Они также находят применение в таких областях, как финансовый анализ, прогнозирование погоды, разработка новых лекарств и оптимизация производственных процессов. Например, алгоритмы МО могут использоваться для выявления мошеннических транзакций в банковской сфере, прогнозирования изменений на фондовом рынке, разработки новых алгоритмов для торговли на бирже и оптимизации логистических цепочек. В медицине, алгоритмы МО могут использоваться для анализа генетических данных, выявления признаков заболеваний на ранних стадиях и разработки персонализированных методов лечения. В промышленности, алгоритмы МО могут использоваться для оптимизации производственных процессов, повышения качества продукции и снижения затрат.</w:t>
        <w:br/>
        <w:br/>
        <w:t>Таким образом, искусственный интеллект и машинное обучение представляют собой мощный инструмент, который может значительно расширить возможности компьютеров и помочь нам решать сложные задачи, которые ранее казались невозможными.  По мере развития технологий мы можем ожидать появления еще более инновационных приложений ИИ и МО, которые будут оказывать все большее влияние на нашу жизнь и работу.  В перспективе, ИИ и МО могут привести к революции во многих областях, от медицины и образования до транспорта и энергетики, и помочь нам создать более умный, эффективный и устойчивый мир.</w:t>
        <w:br/>
        <w:br/>
        <w:br/>
        <w:t>В основе искусственного интеллекта (ИИ) и машинного обучения (МО) лежат сложные алгоритмы, имитирующие работу человеческого мозга, позволяя компьютерам обучаться на основе данных, выявлять закономерности и принимать решения без явного программирования. Одним из ключевых компонентов ИИ является концепция нейронных сетей – математических моделей, состоящих из взаимосвязанных узлов, или нейронов, которые обрабатывают и передают информацию. Эти сети способны к самообучению, то есть, они корректируют связи между нейронами на основе полученных данных, улучшая свою способность к решению задач. Чем больше данных обрабатывает нейронная сеть, тем точнее становятся ее прогнозы и решения.</w:t>
        <w:br/>
        <w:br/>
        <w:t>Глубокое обучение, являющееся подмножеством машинного обучения, использует многослойные нейронные сети, позволяющие анализировать данные на разных уровнях абстракции. Это означает, что сеть может выделять сложные признаки из исходных данных, которые не видны при обычном анализе. Например, при распознавании изображений, первый слой сети может обнаруживать простые элементы, такие как линии и углы, второй слой – более сложные формы, а последний слой – целые объекты. Такой подход позволяет системе эффективно решать задачи, требующие сложного анализа данных, такие как распознавание лиц, классификация изображений и обработка естественного языка.</w:t>
        <w:br/>
        <w:br/>
        <w:t>Применение алгоритмов ИИ и МО сегодня охватывает широкий спектр областей. В медицине, системы машинного обучения помогают врачам ставить более точные диагнозы, предсказывать риск развития заболеваний и разрабатывать персонализированные планы лечения. Например, алгоритмы глубокого обучения анализируют рентгеновские снимки и МРТ-изображения для выявления признаков рака на ранних стадиях, что значительно повышает шансы на успешное лечение. В финансовой сфере, ИИ используется для обнаружения мошеннических транзакций, прогнозирования изменений на фондовом рынке и управления инвестиционными портфелями. Автоматические торговые системы, основанные на алгоритмах МО, способны анализировать огромные объемы данных и принимать решения о покупке или продаже ценных бумаг с высокой скоростью и точностью.</w:t>
        <w:br/>
        <w:br/>
        <w:t>В сфере транспорта, ИИ играет ключевую роль в разработке беспилотных автомобилей. Эти автомобили используют сложные системы сенсоров и алгоритмы машинного обучения для восприятия окружающей среды, планирования маршрута и управления движением. Беспилотные автомобили обещают повысить безопасность дорожного движения, снизить загруженность дорог и улучшить мобильность для людей с ограниченными возможностями. В сфере развлечений, ИИ используется для создания персонализированных рекомендаций контента, создания виртуальных ассистентов и разработки новых игровых механик. Например, системы рекомендаций, используемые в стриминговых сервисах, анализируют предпочтения пользователей и предлагают контент, который, вероятно, им понравится.</w:t>
        <w:br/>
        <w:br/>
        <w:br/>
        <w:t>Квантовые компьютеры представляют собой принципиально новый подход к вычислениям, который обещает совершить революцию в решении задач, недоступных современным классическим компьютерам. В отличие от традиционных компьютеров, которые оперируют битами, представляющими собой 0 или 1, квантовые компьютеры используют кубиты. Кубит, благодаря явлениям квантовой механики, таким как суперпозиция и запутанность, может одновременно представлять собой и 0, и 1, что значительно расширяет вычислительные возможности. Представьте себе подбрасывание монеты – в классическом мире она либо орел, либо решка, а в квантовом мире, пока вы не посмотрите, она одновременно и орел, и решка, что позволяет ей исследовать все возможные состояния одновременно. Это создает экспоненциальный рост вычислительной мощности, когда количество кубитов увеличивается, позволяя квантовым компьютерам решать задачи, которые займут у самых мощных классических компьютеров миллиарды лет.</w:t>
        <w:br/>
        <w:br/>
        <w:t>Одной из ключевых особенностей квантовых вычислений является использование квантовой суперпозиции и запутанности. Суперпозиция позволяет кубиту находиться в нескольких состояниях одновременно, что позволяет квантовому компьютеру параллельно исследовать множество возможных решений. Квантовая запутанность, в свою очередь, связывает два или более кубита таким образом, что состояние одного мгновенно влияет на состояние другого, независимо от расстояния между ними. Этот феномен позволяет квантовым компьютерам выполнять вычисления, которые невозможны для классических компьютеров. Представьте себе двух запутанных монет – если вы посмотрите на одну и увидите орла, то мгновенно узнаете, что другая – решка, даже если они находятся на разных концах Вселенной. Это мгновенное взаимодействие между кубитами позволяет им обмениваться информацией и координировать свои действия, что значительно ускоряет процесс вычислений.</w:t>
        <w:br/>
        <w:br/>
        <w:t>Возможности квантовых компьютеров простираются далеко за пределы простого ускорения существующих алгоритмов. Они открывают двери к решению задач, которые ранее считались неразрешимыми. Например, в области криптографии квантовые компьютеры могут взломать большинство современных алгоритмов шифрования, используемых для защиты конфиденциальной информации. Однако, они также позволяют разрабатывать новые, квантово-устойчивые алгоритмы шифрования, которые будут защищены от атак квантовых компьютеров. В области материаловедения квантовые компьютеры могут моделировать поведение молекул и материалов с беспрецедентной точностью, что позволит разрабатывать новые материалы с заданными свойствами. Например, они могут помочь создать сверхпроводники, которые передают электричество без потерь, или новые лекарства, которые более эффективно борются с болезнями.</w:t>
        <w:br/>
        <w:br/>
        <w:t>Несмотря на огромный потенциал, квантовые компьютеры находятся на ранней стадии развития. Создание и поддержание стабильных кубитов – чрезвычайно сложная задача, требующая поддержания сверхнизких температур и защиты от внешних помех. Количество кубитов в существующих квантовых компьютерах пока ограничено, и они подвержены ошибкам. Однако, прогресс в этой области происходит очень быстро, и ученые и инженеры работают над созданием более стабильных и мощных квантовых компьютеров. Многие компании и исследовательские институты по всему миру инвестируют значительные средства в развитие квантовых вычислений, и ожидается, что в ближайшие годы мы увидим значительный прогресс в этой области.</w:t>
        <w:br/>
        <w:br/>
        <w:t>В будущем квантовые компьютеры могут найти применение в самых разных областях, от медицины и финансов до материаловедения и искусственного интеллекта. Они могут помочь нам разрабатывать новые лекарства, создавать более эффективные финансовые модели, разрабатывать новые материалы и создавать более умные алгоритмы искусственного интеллекта. Квантовые вычисления – это революционная технология, которая может изменить мир, в котором мы живем, и мы находимся на пороге новой эры вычислений. Ожидается, что развитие квантовых вычислений будет тесно связано с развитием других технологий, таких как искусственный интеллект и машинное обучение, и они будут работать вместе, чтобы решать самые сложные проблемы, стоящие перед человечеством.</w:t>
        <w:br/>
        <w:br/>
        <w:br/>
        <w:t xml:space="preserve">Квантовые компьютеры, несмотря на свою сложность и раннюю стадию развития, представляют собой принципиально новый подход к вычислениям, обещающий революционные возможности, недоступные классическим компьютерам. В отличие от привычных нам устройств, оперирующих битами, представляющими собой 0 или 1, квантовые компьютеры используют кубиты, которые, благодаря феноменам квантовой механики, могут находиться в состоянии суперпозиции – одновременно представлять собой и 0, и 1. Представьте себе подбрасывание монеты: в классическом мире она либо орел, либо решка, а в квантовом мире, до момента, когда вы на неё посмотрите, она одновременно и орел, и решка, что позволяет ей исследовать все возможные исходы одновременно. Этот уникальный принцип работы открывает возможность одновременной обработки огромного количества информации, значительно превосходящей возможности даже самых мощных суперкомпьютеров. </w:t>
        <w:br/>
        <w:br/>
        <w:t>Использование кубитов в квантовых компьютерах не ограничивается лишь суперпозицией; ключевым фактором, определяющим их вычислительную мощь, является квантовая запутанность. Данное явление связывает два или более кубита таким образом, что состояние одного моментально влияет на состояние другого, независимо от расстояния между ними. Это подобно двум монетам, которые, будучи запутанными, всегда показывают противоположные стороны, даже если находятся на разных концах Вселенной. Квантовая запутанность позволяет кубитам координировать свои действия и обмениваться информацией мгновенно, что значительно ускоряет процесс вычислений и позволяет решать сложные задачи, которые недоступны классическим компьютерам.  Благодаря этим свойствам, квантовые компьютеры обладают экспоненциальным преимуществом в скорости и эффективности решения определенных типов задач, что открывает новые горизонты в науке и технологиях.</w:t>
        <w:br/>
        <w:br/>
        <w:t xml:space="preserve">Применительно к практическим задачам, квантовые компьютеры обещают совершить прорыв в различных областях. В криптографии они потенциально способны взломать большинство современных алгоритмов шифрования, используемых для защиты конфиденциальной информации. Однако, они также предоставляют инструменты для разработки новых, квантово-устойчивых алгоритмов шифрования, обеспечивающих защиту от атак квантовых компьютеров. В материаловедении квантовые компьютеры могут моделировать поведение молекул и материалов с беспрецедентной точностью, что позволит разрабатывать новые материалы с заданными свойствами. Например, они могут помочь создать сверхпроводники, передающие электричество без потерь, или новые лекарства, более эффективно борющиеся с болезнями. </w:t>
        <w:br/>
        <w:br/>
        <w:t>В финансовой сфере квантовые компьютеры могут оптимизировать инвестиционные стратегии, оценивать риски и выявлять мошеннические транзакции с высокой точностью. В области логистики и оптимизации квантовые алгоритмы могут значительно сократить время и затраты на доставку товаров, оптимизировать маршруты и управлять сложными цепочками поставок.  В сфере искусственного интеллекта и машинного обучения квантовые алгоритмы могут значительно ускорить обучение нейронных сетей, улучшить алгоритмы распознавания образов и повысить точность прогнозирования.  Таким образом, квантовые компьютеры представляют собой мощный инструмент, способный трансформировать различные отрасли и открыть новые возможности для инноваций и развития.</w:t>
        <w:br/>
        <w:br/>
        <w:br/>
        <w:t>В основе квантовых вычислений лежит концепция кубита – квантового бита информации, который кардинально отличается от привычного нам бита классических компьютеров. Если бит может находиться только в одном из двух состояний – 0 или 1 – то кубит, благодаря принципам квантовой механики, может находиться в состоянии суперпозиции, одновременно представляя собой комбинацию обоих состояний. Представьте себе монетку, вращающуюся в воздухе: она не является ни орлом, ни решкой до тех пор, пока не упадет и не зафиксируется в одном из этих состояний. Кубит, подобно вращающейся монетке, представляет собой вероятность нахождения в состоянии 0 или 1, и только в момент измерения мы получаем конкретный результат. Это позволяет квантовым компьютерам обрабатывать гораздо больше информации, чем классические, поскольку они могут одновременно исследовать множество возможных решений.</w:t>
        <w:br/>
        <w:br/>
        <w:t>Одной из ключевых особенностей квантовых вычислений является квантовая запутанность – явление, при котором два или более кубита становятся неразрывно связанными, вне зависимости от расстояния между ними. Если изменить состояние одного запутанного кубита, то состояние другого изменится мгновенно, что позволяет им обмениваться информацией со скоростью, превышающей скорость света.  Представьте себе две монетки, которые всегда выпадают противоположными сторонами, вне зависимости от того, где они находятся и как далеко друг от друга. Запутанность позволяет квантовым компьютерам выполнять вычисления параллельно и решать задачи, которые недоступны классическим компьютерам.  Этот принцип лежит в основе многих квантовых алгоритмов и является ключом к решению сложных проблем.</w:t>
        <w:br/>
        <w:br/>
        <w:t>Преимущества квантовых вычислений особенно заметны при решении определенных типов задач, которые классическим компьютерам не под силу. Например, алгоритм Шора позволяет факторизовать большие числа значительно быстрее, чем лучшие известные классические алгоритмы, что имеет серьезные последствия для криптографии. Многие современные алгоритмы шифрования основаны на сложности факторизации больших чисел, и квантовые компьютеры могут потенциально взломать их, требуя разработки новых, квантово-устойчивых алгоритмов шифрования. Другим примером является алгоритм Гровера, который позволяет осуществлять поиск в несортированной базе данных значительно быстрее, чем классические алгоритмы поиска. Это имеет огромные последствия для многих областей, включая искусственный интеллект, машинное обучение и анализ данных.</w:t>
        <w:br/>
        <w:br/>
        <w:t>Применение квантовых компьютеров выходит далеко за рамки криптографии и поиска. В области материаловедения они могут моделировать сложные молекулы и материалы с беспрецедентной точностью, что позволит разрабатывать новые материалы с заданными свойствами, например, сверхпроводники, передающие электричество без потерь. В фармацевтике квантовые компьютеры могут моделировать взаимодействие лекарств с белками, что позволит разрабатывать более эффективные лекарства и персонализированные методы лечения. В области финансового моделирования квантовые алгоритмы могут оптимизировать инвестиционные стратегии, оценивать риски и выявлять мошеннические транзакции с высокой точностью.  Таким образом, квантовые вычисления открывают новые возможности для инноваций и развития во многих областях науки и техники, и представляют собой один из самых перспективных направлений исследований в современном мире.</w:t>
        <w:br/>
        <w:br/>
        <w:br/>
        <w:t>Квантовые компьютеры, несмотря на свой огромный потенциал, обладают фундаментальной проблемой: кубиты крайне чувствительны к любым возмущениям извне, что приводит к ошибкам вычислений. Даже незначительные колебания температуры, электромагнитные поля или взаимодействия с окружающей средой могут привести к декогеренции – потере квантовой информации, закодированной в кубите. Представьте себе идеально настроенный камертон, издающий чистый тон – малейшее прикосновение или вибрация может заглушить звук и исказить его. Кубиты подвержены аналогичной нестабильности, что делает надежные квантовые вычисления чрезвычайно сложной задачей.  Простое увеличение количества кубитов, не решая проблему ошибок, приведет к экспоненциальному росту их частоты и сделает результат вычислений бессмысленным.  Без эффективных методов коррекции ошибок, квантовые компьютеры будут обречены на провал, несмотря на всю их теоретическую мощь.  Для решения этой проблемы разрабатываются сложные стратегии, направленные на защиту квантовой информации от декогеренции и других источников ошибок.</w:t>
        <w:br/>
        <w:br/>
        <w:t>Квантовая коррекция ошибок отличается от классической коррекции ошибок, используемой в обычных компьютерах. В классической коррекции ошибок, информация кодируется с избыточностью, то есть каждый бит информации представляется несколькими битами, что позволяет обнаруживать и исправлять ошибки. Например, каждый бит может быть закодирован тремя битами, где большинство из этих трех битов представляют собой изначальный бит, а один – бит четности, который позволяет обнаружить ошибки. Однако в квантовом мире, прямое копирование кубита невозможно из-за теоремы о запрете клонирования, которая гласит, что невозможно создать идентичную копию произвольного квантового состояния.  Это означает, что стандартные методы коррекции ошибок неприменимы к квантовым системам. Вместо этого, квантовая коррекция ошибок использует принцип квантового запутывания для распределения квантовой информации по нескольким физическим кубитам, создавая логический кубит, который более устойчив к ошибкам.  Представьте себе, что вместо одного хрупкого цветка, вы сажаете несколько семян, из которых вырастает крепкий куст – даже если один цветок увянет, остальные продолжат цвести.</w:t>
        <w:br/>
        <w:br/>
        <w:t>Одним из наиболее перспективных подходов к квантовой коррекции ошибок является поверхностный код (surface code). Этот код использует двумерную решетку кубитов, где информация кодируется в коллективных квантовых состояниях решетки, а ошибки исправляются путем измерения локальных операторов на кубитах.  Представьте себе шахматную доску, где каждый квадрат представляет собой кубит, а ошибки исправляются путем перемещения ферзей по доске и проверки, не нарушают ли они паттерн.  Преимущество поверхностного кода заключается в его высокой устойчивости к локальным ошибкам и относительно простой реализации.  Локальные ошибки, возникающие на одном или нескольких кубитах, не могут сильно повлиять на коллективное квантовое состояние решетки, поскольку информация распределена по множеству кубитов.  Более того, поверхностный код не требует сложных операций управления кубитами, что упрощает его физическую реализацию.  Тем не менее, для эффективной коррекции ошибок требуется большое количество кубитов, что создает серьезные технические проблемы.</w:t>
        <w:br/>
        <w:br/>
        <w:t>Для реализации квантовой коррекции ошибок требуются не только сложные алгоритмы, но и совершенные технологии управления кубитами.  Необходимо разработать кубиты с длительным временем когеренции, способные сохранять квантовую информацию в течение достаточно длительного времени, чтобы выполнить сложные вычисления.  Кроме того, необходимо разработать высокоточные методы управления кубитами, позволяющие осуществлять квантовые операции с минимальными ошибками.  В настоящее время, активно исследуются различные типы кубитов, включая сверхпроводящие кубиты, ионные ловушки и топологические кубиты.  Каждый из этих типов кубитов имеет свои преимущества и недостатки, и для достижения успеха потребуется комбинация различных технологий.  Например, топологические кубиты, основанные на экзотических квантовых состояниях, обладают встроенной устойчивостью к ошибкам, но их создание и управление представляют собой огромные технические проблемы.  Использование комбинации различных типов кубитов, в которой каждый тип выполняет определенную функцию, может стать одним из наиболее перспективных направлений исследований.</w:t>
      </w:r>
    </w:p>
    <w:p>
      <w:r>
        <w:br w:type="page"/>
      </w:r>
    </w:p>
    <w:p>
      <w:pPr>
        <w:pStyle w:val="Heading1"/>
      </w:pPr>
      <w:r>
        <w:t>Глава 4: Цифровые протоколы и их роль в автоматизации: Обзор промышленных протоколов, принципы работы и применение в нефтепереработке.</w:t>
      </w:r>
    </w:p>
    <w:p>
      <w:pPr>
        <w:pStyle w:val="Heading2"/>
      </w:pPr>
      <w:r>
        <w:t>Граничные вычисления: Перенос интеллекта на край сети</w:t>
      </w:r>
    </w:p>
    <w:p>
      <w:r>
        <w:t>Виртуализация сетевых функций: Эволюция сетевой инфраструктуры</w:t>
      </w:r>
    </w:p>
    <w:p>
      <w:r>
        <w:t>Ethernet: Основа современных локальных сетей</w:t>
      </w:r>
    </w:p>
    <w:p>
      <w:r>
        <w:t>I. Основы сетевых технологий</w:t>
      </w:r>
    </w:p>
    <w:p>
      <w:r>
        <w:t>Идеи для Глава 5: Компьютерные сети и протоколы: Безопасность в Эпоху Интернета Вещей (IoT)</w:t>
      </w:r>
    </w:p>
    <w:p>
      <w:r>
        <w:t>В последние годы мы наблюдаем экспоненциальный рост числа устройств, подключенных к интернету, что ознаменовало наступление эпохи Интернета вещей (IoT). От умных холодильников и термостатов до промышленных датчиков и автономных транспортных средств, все больше и больше объектов становятся частью глобальной сети, обмениваясь данными и взаимодействуя друг с другом.  Эта взаимосвязанность открывает огромные возможности для автоматизации, повышения эффективности и создания новых сервисов, но одновременно создает серьезные проблемы в области безопасности.  В отличие от традиционных компьютерных систем, которые защищены брандмауэрами и антивирусным программным обеспечением, многие устройства IoT обладают ограниченными вычислительными ресурсами и возможностями защиты, что делает их уязвимыми для кибератак.  Уязвимости в устройствах IoT могут быть использованы злоумышленниками для получения несанкционированного доступа к личным данным, нарушения работы критической инфраструктуры и даже физического вреда.  Понимание этих рисков и разработка эффективных стратегий защиты имеют решающее значение для обеспечения безопасного и надежного функционирования IoT.</w:t>
        <w:br/>
        <w:br/>
        <w:t>Одной из основных проблем безопасности в IoT является разнообразие используемых устройств и протоколов.  В отличие от традиционных компьютерных сетей, где используются стандартизированные протоколы и операционные системы, IoT-устройства часто работают на различных платформах и используют нестандартные протоколы связи.  Это создает сложную задачу для обеспечения совместимости и безопасности, поскольку злоумышленники могут использовать уязвимости в нестандартных протоколах для получения несанкционированного доступа к устройствам.  Более того, многие производители IoT-устройств уделяют недостаточно внимания вопросам безопасности, выпуская устройства с заводскими настройками по умолчанию, которые легко взломать.  Представьте себе ситуацию, когда производитель выпускает умную камеру с паролем по умолчанию "admin", который известен всем – это все равно, что оставить дверь в дом открытой для грабителей.  Для решения этой проблемы необходимо внедрение стандартов безопасности для IoT-устройств, которые бы требовали от производителей использования надежных паролей, шифрования данных и регулярного выпуска обновлений безопасности.  Это потребует тесного сотрудничества между производителями, разработчиками и регулирующими органами для разработки и внедрения эффективных стандартов безопасности.</w:t>
        <w:br/>
        <w:br/>
        <w:t>Кроме того, устройства IoT часто становятся мишенями для ботнетов, представляющих собой сети зараженных устройств, используемых для проведения кибератак.  Злоумышленники могут заразить IoT-устройства вредоносным программным обеспечением, которое позволяет им удаленно управлять этими устройствами и использовать их для проведения DDoS-атак, рассылки спама или кражи данных.  В отличие от традиционных компьютерных ботнетов, которые состоят из зараженных компьютеров, IoT-ботнеты могут быть значительно больше и сложнее в обнаружении, поскольку они состоят из множества небольших и маломощных устройств.  Представьте себе ситуацию, когда миллионы умных камер одновременно используются для проведения DDoS-атаки на веб-сайт – это может привести к серьезным нарушениям работы сервиса и значительным финансовым потерям.  Для защиты от IoT-ботнетов необходимо внедрение систем обнаружения вторжений, которые бы могли обнаруживать аномальное поведение устройств и блокировать их доступ к сети.  Кроме того, необходимо повышение осведомленности пользователей о рисках безопасности IoT и обучение их правилам безопасного использования устройств.</w:t>
        <w:br/>
        <w:br/>
        <w:t>Наконец, защита конфиденциальности данных является одной из самых важных проблем безопасности в эпоху IoT.  IoT-устройства собирают огромное количество данных о нашей жизни, включая информацию о наших привычках, местоположении, здоровье и личных предпочтениях.  Эта информация может быть использована злоумышленниками для кражи личных данных, проведения мошеннических операций или нарушения нашей личной жизни.  Представьте себе ситуацию, когда злоумышленник получает доступ к вашему умному термостату и узнает, когда вы дома или в отпуске – это может привести к ограблению вашего дома.  Для защиты конфиденциальности данных необходимо внедрение строгих правил обработки данных, которые бы требовали от производителей IoT-устройств получения согласия пользователей на сбор и использование данных, а также обеспечения безопасности данных.  Кроме того, необходимо внедрение технологий, которые бы позволяли пользователям контролировать, какие данные собираются и как они используются.  Это потребует тесного сотрудничества между производителями, разработчиками и регулирующими органами для разработки и внедрения эффективных мер защиты конфиденциальности данных.</w:t>
        <w:br/>
        <w:br/>
        <w:br/>
        <w:t>## I. Основы сетевых технологий</w:t>
        <w:br/>
        <w:br/>
        <w:t>В современном мире, пронизанном цифровыми технологиями, сетевые технологии являются фундаментом, на котором строится большая часть нашей повседневной жизни. От простых домашних сетей, соединяющих компьютеры и смартфоны, до глобальной сети Интернет, охватывающей миллиарды устройств по всему миру, сети обеспечивают возможность обмена информацией, сотрудничества и доступа к знаниям. Понимание основных принципов работы сетевых технологий необходимо для того, чтобы ориентироваться в цифровом мире, эффективно использовать доступные инструменты и обеспечивать безопасность личных данных. Сети – это не просто техническая инфраструктура, это социальный феномен, формирующий наши взаимодействия и возможности. Без надежных и эффективных сетей функционирование современной экономики и общества было бы невозможно.</w:t>
        <w:br/>
        <w:br/>
        <w:t>В основе любой сети лежит идея соединения устройств для обмена данными. Самая простая сеть может состоять всего из двух компьютеров, соединенных кабелем, позволяющим обмениваться файлами и принтерами. Однако, по мере увеличения числа устройств, необходимость в более сложных и эффективных методах соединения становится очевидной. Для решения этой задачи используются различные типы сетей, такие как локальные сети (LAN), позволяющие соединять устройства в пределах одного здания или офиса, и глобальные сети (WAN), охватывающие большие географические области, такие как города, страны или даже весь мир.  Представьте себе современный офис, где все компьютеры, принтеры, серверы и другие устройства подключены к локальной сети, позволяя сотрудникам обмениваться информацией, совместно работать над документами и получать доступ к общим ресурсам.  Это значительно повышает производительность и эффективность работы, а также снижает затраты на инфраструктуру.  Использование локальных сетей также облегчает управление и обслуживание оборудования, поскольку все устройства находятся под единым контролем.</w:t>
        <w:br/>
        <w:br/>
        <w:t>Основополагающим принципом работы любой сети является использование протоколов – наборов правил и стандартов, определяющих, как устройства должны обмениваться данными. Эти протоколы описывают формат данных, методы адресации, методы обнаружения и исправления ошибок, а также другие важные аспекты связи.  Представьте себе разговор на двух разных языках – без переводчика невозможно понять друг друга.  Протоколы выполняют роль переводчика, обеспечивая совместимость и взаимопонимание между различными устройствами.  Один из самых важных протоколов – TCP/IP, который является основой Интернета.  TCP отвечает за надежную доставку данных, разбивая их на пакеты и обеспечивая повторную передачу потерянных пакетов.  IP отвечает за адресацию и маршрутизацию пакетов, определяя, как пакеты должны быть доставлены от источника к получателю.  Без этих протоколов передача данных в Интернете была бы хаотичной и ненадежной.</w:t>
        <w:br/>
        <w:br/>
        <w:t>Различные типы сетевых топологий определяют физическое или логическое расположение устройств в сети. Наиболее распространенные топологии включают шину, кольцо, звезду и ячеистую сеть. Топология шины предполагает, что все устройства подключены к одному кабелю (шине), что является простым и недорогим решением, но может быть уязвимым к сбоям. Топология кольца предполагает, что устройства подключены друг к другу в замкнутый цикл, что обеспечивает высокую производительность, но может быть сложной в управлении. Топология звезды предполагает, что все устройства подключены к центральному узлу (коммутатору или концентратору), что обеспечивает гибкость и простоту управления, но зависит от надежности центрального узла. Ячеистая сеть представляет собой комбинацию различных топологий, обеспечивая высокую надежность и масштабируемость. Выбор оптимальной топологии зависит от конкретных требований сети, таких как количество устройств, скорость передачи данных и бюджет. Правильный выбор топологии может значительно повысить производительность и надежность сети.</w:t>
        <w:br/>
        <w:br/>
        <w:t>Наконец, для обеспечения безопасности и эффективности работы сети необходимо использовать сетевое оборудование, такое как коммутаторы, маршрутизаторы и межсетевые экраны. Коммутаторы позволяют соединять устройства в локальной сети, направляя трафик только на те устройства, которым он предназначен. Маршрутизаторы позволяют соединять различные сети, направляя трафик между ними. Межсетевые экраны позволяют защитить сеть от несанкционированного доступа, фильтруя трафик на основе заданных правил. Современные сетевые устройства обладают широким набором функций, таких как поддержка различных протоколов, шифрование данных и обнаружение вторжений.  Выбор подходящего сетевого оборудования является важным шагом в построении надежной и безопасной сети.</w:t>
        <w:br/>
        <w:br/>
        <w:br/>
        <w:t>В основе большинства современных сетевых взаимодействий лежит концепция клиент-серверной архитектуры, которая представляет собой фундаментальный способ организации обмена данными и ресурсами между устройствами в сети. Эта архитектура четко разделяет роли устройств: одни устройства выступают в роли клиентов, запрашивая услуги и ресурсы, а другие – в роли серверов, предоставляющих эти услуги и ресурсы по запросу. Это разделение позволяет оптимизировать использование ресурсов, повысить надежность системы и упростить управление сетью, предоставляя гибкий и масштабируемый способ организации сетевых взаимодействий. Без четкого разделения ролей, система столкнулась бы с путаницей и неэффективностью.</w:t>
        <w:br/>
        <w:br/>
        <w:t>Представьте себе обычную ситуацию: вы открываете веб-страницу в своем браузере. В данном случае ваш браузер выступает в роли клиента, отправляя запрос на веб-сервер, где хранится информация о запрашиваемой странице. Веб-сервер, получив запрос, обрабатывает его и отправляет обратно вашему браузеру данные, необходимые для отображения веб-страницы. Этот простой пример иллюстрирует суть клиент-серверной архитектуры: клиент запрашивает услугу, а сервер ее предоставляет. Важно понимать, что одно и то же устройство может выступать как в роли клиента, так и в роли сервера, в зависимости от выполняемой задачи, что делает эту архитектуру невероятно гибкой.</w:t>
        <w:br/>
        <w:br/>
        <w:t>Клиент-серверная архитектура широко используется в самых разнообразных сетевых приложениях, от электронной почты и файлообмена до онлайн-игр и потокового видео. Например, при отправке электронного письма ваш почтовый клиент (например, Outlook или Thunderbird) выступает в роли клиента, взаимодействуя с почтовым сервером (например, Gmail или Yahoo Mail), который хранит ваши письма и доставляет их получателю. Аналогично, при просмотре потокового видео ваш компьютер или смартфон выступает в роли клиента, запрашивая видеоданные с видеосервера (например, YouTube или Netflix). Эта архитектура позволяет централизованно хранить и управлять ресурсами, обеспечивая доступ к ним множеству клиентов.</w:t>
        <w:br/>
        <w:br/>
        <w:t>Одним из ключевых преимуществ клиент-серверной архитектуры является возможность централизованного управления безопасностью и данными. Сервер может контролировать доступ к ресурсам, аутентифицировать пользователей и обеспечивать защиту данных от несанкционированного доступа. Это особенно важно для приложений, которые работают с конфиденциальной информацией, такой как финансовые данные или личная информация пользователей. Централизованное управление также упрощает резервное копирование и восстановление данных, что повышает надежность системы. Кроме того, сервер может выполнять сложные вычисления и операции, разгружая клиентские устройства и повышая их производительность.</w:t>
        <w:br/>
        <w:br/>
        <w:t>В заключение, клиент-серверная архитектура представляет собой краеугольный камень современной сетевой инфраструктуры, обеспечивая эффективный, надежный и безопасный способ организации обмена данными и ресурсами между устройствами. Она лежит в основе большинства сетевых приложений, которые мы используем ежедневно, и является незаменимым инструментом для построения масштабируемых и гибких сетевых систем. Без клиент-серверной архитектуры мир цифровых технологий был бы значительно менее удобным и функциональным.</w:t>
        <w:br/>
        <w:br/>
        <w:br/>
        <w:t>Выбор между проводной и беспроводной сетью часто является одним из первых решений, с которыми сталкиваются при проектировании сетевой инфраструктуры, и этот выбор имеет значительные последствия для производительности, надежности и общей стоимости системы. Проводные сети, использующие кабели Ethernet, традиционно считаются более надежными и обеспечивающими более высокую скорость передачи данных, что делает их идеальными для сценариев, требующих стабильного и высокопроизводительного соединения, таких как корпоративные офисы, игровые центры и центры обработки данных. Физическое соединение, обеспечиваемое кабелем, минимизирует помехи и потери сигнала, что приводит к более стабильному и предсказуемому соединению, что критически важно для приложений, требующих постоянной пропускной способности, таких как видеоконференции и передача больших файлов. Кроме того, проводные сети обладают большей устойчивостью к помехам от других беспроводных устройств и внешних источников, обеспечивая более безопасное и надежное соединение.</w:t>
        <w:br/>
        <w:br/>
        <w:t>Однако беспроводные сети, использующие технологии Wi-Fi, предлагают несравненную гибкость и удобство, позволяя устройствам подключаться к сети без необходимости использования кабелей, что делает их идеальными для мобильных устройств, домашних сетей и общественных мест, таких как кафе и библиотеки. Беспроводные сети упрощают развертывание сети и позволяют легко добавлять или перемещать устройства без необходимости прокладки новых кабелей, что значительно снижает затраты на установку и обслуживание. Это особенно ценно в ситуациях, когда прокладка кабелей затруднена или невозможна, например, в исторических зданиях или на открытых площадках. Кроме того, беспроводные сети позволяют пользователям свободно перемещаться по сети, не теряя соединения, что повышает продуктивность и удобство.</w:t>
        <w:br/>
        <w:br/>
        <w:t>Принимая решение между проводной и беспроводной сетью, важно учитывать конкретные потребности и приоритеты. Для приложений, требующих максимальной производительности и надежности, таких как финансовые транзакции или научные вычисления, проводная сеть является предпочтительным выбором. В таких сценариях стабильное и предсказуемое соединение имеет решающее значение для обеспечения точности и целостности данных. С другой стороны, для приложений, требующих мобильности и удобства, таких как просмотр веб-страниц или потоковая передача видео, беспроводная сеть является более практичным выбором. Возможно, более целесообразным решением будет использование гибридного подхода, сочетающего в себе преимущества как проводных, так и беспроводных сетей.</w:t>
        <w:br/>
        <w:br/>
        <w:t>Гибридная сеть может обеспечить наилучший из обоих миров, позволяя использовать проводные соединения для критически важных приложений и беспроводные соединения для менее важных задач. Например, в офисе можно использовать проводные соединения для рабочих станций, требующих высокой скорости передачи данных, а беспроводные соединения для ноутбуков и мобильных устройств, используемых для мобильной работы. Это позволяет оптимизировать производительность и надежность сети, обеспечивая при этом гибкость и удобство для пользователей. Важно тщательно спланировать гибридную сеть, чтобы обеспечить бесперебойную работу и избежать конфликтов между проводными и беспроводными устройствами. Тщательное планирование и реализация гарантируют, что вы получите максимальную отдачу от инвестиций в сетевую инфраструктуру.</w:t>
        <w:br/>
        <w:br/>
        <w:br/>
        <w:t>Пропускная способность сети, часто измеряемая в битах в секунду (bps), килобитах в секунду (kbps), мегабитах в секунду (Mbps) или гигабитах в секунду (Gbps), представляет собой максимальный объем данных, который может быть передан по сетевому соединению за определенный период времени. Понимание этого ключевого показателя имеет решающее значение для обеспечения плавной и эффективной работы сетевых приложений и сервисов, поскольку она напрямую влияет на скорость загрузки веб-страниц, скорость потокового видео, скорость передачи файлов и общую отзывчивость сетевых приложений. Представьте себе, что сеть – это автомагистраль, а данные – автомобили: чем шире автомагистраль (выше пропускная способность), тем больше автомобилей (данных) могут одновременно перемещаться по ней, минимизируя заторы и обеспечивая быстрый транспорт.</w:t>
        <w:br/>
        <w:br/>
        <w:t>Недостаточная пропускная способность сети может привести к целому ряду проблем, включая медленную загрузку веб-страниц, прерывистое потоковое видео, задержки в онлайн-играх и, в конечном итоге, к фрустрации пользователей. Например, если несколько пользователей в одной сети одновременно пытаются загрузить большие файлы или смотреть видео высокой четкости, доступная пропускная способность будет разделена между ними, что приведет к снижению скорости для каждого пользователя. Это особенно заметно в домашней сети, где несколько устройств, таких как компьютеры, смартфоны, планшеты и смарт-телевизоры, могут одновременно использовать одно и то же интернет-соединение. Чтобы избежать узких мест и обеспечить адекватную пропускную способность для всех устройств, важно оценить потребности в пропускной способности каждого устройства и убедиться, что ваше интернет-соединение может удовлетворить эти потребности.</w:t>
        <w:br/>
        <w:br/>
        <w:t>Пропускная способность сети зависит от множества факторов, включая тип сетевого соединения (например, DSL, кабельное, оптоволокно), качество сетевого оборудования (например, маршрутизаторы, коммутаторы, сетевые карты) и количество пользователей, одновременно использующих сеть. Оптоволоконные соединения, как правило, обеспечивают значительно более высокую пропускную способность, чем DSL или кабельные соединения, что делает их идеальными для приложений, требующих высокой скорости и надежности. Кроме того, использование качественного сетевого оборудования может помочь оптимизировать пропускную способность сети и минимизировать потери данных. Регулярная проверка и обновление сетевого оборудования может помочь гарантировать, что оно работает оптимально и способно поддерживать растущие потребности в пропускной способности.</w:t>
        <w:br/>
        <w:br/>
        <w:t>Влияние пропускной способности сети выходит за рамки просто скорости загрузки и скачивания. Она также влияет на производительность онлайн-игр, видеоконференций и других интерактивных приложений. В онлайн-играх низкая пропускная способность может привести к задержкам, рывкам и другим проблемам, которые могут испортить игровой процесс. В видеоконференциях низкая пропускная способность может привести к размытому видео, прерывистому звуку и другим проблемам, которые могут затруднить общение. Поэтому важно обеспечить достаточную пропускную способность для всех сетевых приложений, чтобы обеспечить плавную и эффективную работу. В настоящее время, для обеспечения комфортного опыта работы и развлечений, рекомендуется выбирать интернет-соединения с пропускной способностью не менее 25 Mbps для одного пользователя, а для семьи из четырех человек - не менее 100 Mbps.</w:t>
        <w:br/>
        <w:br/>
        <w:br/>
        <w:t>## Ethernet: Основа современных локальных сетей</w:t>
        <w:br/>
        <w:br/>
        <w:t xml:space="preserve">Ethernet, с момента своего появления в середине 1970-х годов, стал доминирующей технологией для построения локальных сетей (LAN) и продолжает оставаться краеугольным камнем большинства современных сетевых инфраструктур по всему миру. Его успех объясняется не только надежностью и относительной простотой реализации, но и постоянной адаптацией к возрастающим требованиям пропускной способности, что делает его универсальным решением для домашних, офисных и промышленных сред. Изначально основанная на коаксиальном кабеле, технология Ethernet быстро перешла на витую пару и, в конечном итоге, на оптоволокно, что позволило значительно увеличить скорость передачи данных и дальность связи.  В отличие от некоторых других технологий, Ethernet изначально проектировался с учетом масштабируемости, что дало ему преимущество в конкуренции и позволило легко адаптироваться к меняющимся потребностям пользователей и предприятий. </w:t>
        <w:br/>
        <w:br/>
        <w:t xml:space="preserve">Одним из ключевых преимуществ Ethernet является его детерминированный доступ к среде передачи. Это означает, что устройства в сети Ethernet используют механизм CSMA/CD (Carrier Sense Multiple Access with Collision Detection) для обнаружения свободных линий и передачи данных, что позволяет избежать конфликтов и обеспечить эффективную передачу информации.  Например, представьте, что несколько человек одновременно хотят позвонить по телефону; если линии заняты, они будут ждать, пока освободится линия, прежде чем начать передавать свой голос. Похожая логика используется в Ethernet, где устройства "слушают" сеть перед передачей данных, чтобы убедиться, что нет конфликтов.  С течением времени технология Ethernet претерпела значительные улучшения, включая переход от использования концентраторов (hub) к коммутаторам (switch), что значительно повысило эффективность передачи данных и уменьшило вероятность коллизий. </w:t>
        <w:br/>
        <w:br/>
        <w:t>Современные стандарты Ethernet, такие как Gigabit Ethernet (1 Gbps), 10 Gigabit Ethernet (10 Gbps), 40 Gigabit Ethernet (40 Gbps) и даже 100 Gigabit Ethernet (100 Gbps), позволяют строить высокоскоростные сети, способные удовлетворить потребности самых требовательных приложений, таких как потоковое видео высокой четкости, облачные вычисления и большие данные.  Представьте, что вам нужно перекачать большой объем данных из одного места в другое; использование Ethernet со скоростью 100 Gbps позволит сделать это в несколько раз быстрее, чем при использовании более старых технологий.  В домашних сетях Gigabit Ethernet стал стандартом де-факто, обеспечивая высокую скорость передачи данных между устройствами, такими как компьютеры, смартфоны, телевизоры и игровые консоли.  В корпоративных сетях более высокие скорости Ethernet используются для соединения серверов, сетевых хранилищ и других критически важных устройств, обеспечивая высокую производительность и надежность.</w:t>
        <w:br/>
        <w:br/>
        <w:t>Более того, Ethernet является открытым стандартом, что означает, что любой производитель может разрабатывать и производить оборудование, совместимое с этой технологией. Это привело к широкому разнообразию продуктов Ethernet, доступных по конкурентоспособным ценам, что сделало его доступным решением для широкого круга пользователей и предприятий.  В отличие от проприетарных технологий, которые контролируются одним производителем, Ethernet позволяет пользователям выбирать из множества продуктов от разных производителей, что дает им большую гибкость и контроль над своей сетевой инфраструктурой.  Широкая совместимость и доступность оборудования Ethernet также способствуют развитию инноваций и конкуренции в области сетевых технологий.</w:t>
        <w:br/>
        <w:br/>
        <w:t>В заключение, Ethernet зарекомендовал себя как надежная, масштабируемая и доступная технология для построения локальных сетей. Его постоянная адаптация к меняющимся потребностям и широкая совместимость делают его краеугольным камнем современных сетевых инфраструктур, обеспечивая надежную и высокоскоростную связь для широкого круга пользователей и предприятий по всему миру. От небольших домашних сетей до крупных корпоративных инфраструктур, Ethernet продолжает оставаться технологией, которая обеспечивает надежное и высокопроизводительное соединение.</w:t>
        <w:br/>
        <w:br/>
        <w:br/>
        <w:t>**II. Модель OSI и TCP/IP**</w:t>
        <w:br/>
        <w:br/>
        <w:t>Для того, чтобы понять, как происходит общение между компьютерами в сети, необходимо взглянуть на абстрактные модели, которые описывают этот процесс. Представьте себе, что вы пытаетесь передать сложное сообщение человеку, говорящему на другом языке – вам понадобится не только знание самого сообщения, но и общий набор правил для его кодирования, передачи и декодирования. Аналогичным образом, в сетевой коммуникации используются многоуровневые модели, такие как OSI и TCP/IP, чтобы стандартизировать процесс обмена данными между различными устройствами и обеспечить их совместимость. Эти модели разбивают сложную задачу сетевого взаимодействия на более мелкие, управляемые компоненты, каждый из которых отвечает за определенный аспект коммуникации. Это позволяет разработчикам сосредоточиться на конкретных задачах, упрощает отладку и повышает общую надежность системы. Без этих моделей сети были бы хаотичными и непредсказуемыми, и обмен данными между устройствами был бы практически невозможен.</w:t>
        <w:br/>
        <w:br/>
        <w:t>Модель OSI (Open Systems Interconnection) – это эталонная модель, разработанная Международной организацией по стандартизации (ISO), которая описывает семь уровней, через которые проходят данные при передаче по сети. Каждый уровень выполняет определенную функцию, начиная от физической передачи сигнала на первом уровне и заканчивая представлением данных пользователю на седьмом уровне. Первый уровень, *физический*, отвечает за передачу битов по физической среде, такой как кабель или радиоволны. На втором уровне, *канальном*, происходит группировка битов в кадры и обеспечение надежной передачи между двумя непосредственно подключенными устройствами. *Сетевой* уровень, третий, отвечает за маршрутизацию пакетов данных между различными сетями, определяя оптимальный путь доставки. *Транспортный* уровень, четвертый, обеспечивает надежную и упорядоченную доставку данных между приложениями, используя такие протоколы, как TCP и UDP. Пятый уровень, *сеансовый*, устанавливает, управляет и завершает сеансы связи между приложениями. Шестой уровень, *представительский*, преобразует данные в формат, понятный принимающему приложению, обеспечивая совместимость между различными системами. Наконец, седьмой уровень, *прикладной*, предоставляет интерфейс для сетевых приложений, таких как веб-браузеры и почтовые клиенты.</w:t>
        <w:br/>
        <w:br/>
        <w:t>В отличие от теоретической модели OSI, модель TCP/IP – это практическая модель, которая используется в Интернете и большинстве современных сетей. Она состоит из четырех уровней: *канального*, *интернет*, *транспортного* и *прикладного*. Каждому уровню соответствуют определенные протоколы и технологии, которые обеспечивают функциональность данного уровня. *Канальный* уровень объединяет функции физического и канального уровней модели OSI, отвечая за передачу данных по физической среде. *Интернет* уровень отвечает за маршрутизацию пакетов данных между различными сетями, используя протокол IP. *Транспортный* уровень обеспечивает надежную и упорядоченную доставку данных между приложениями, используя протоколы TCP и UDP. И наконец, *прикладной* уровень предоставляет интерфейс для сетевых приложений, аналогично седьмому уровню модели OSI. Например, когда вы открываете веб-страницу в браузере, ваше приложение (браузер) использует протоколы HTTP и TCP для запроса данных с веб-сервера. Затем веб-сервер отправляет данные обратно вашему браузеру, используя те же протоколы.</w:t>
        <w:br/>
        <w:br/>
        <w:t>Понимание различий и связей между моделями OSI и TCP/IP является важным для сетевых инженеров и разработчиков. Модель OSI предоставляет теоретическую основу для понимания принципов сетевого взаимодействия, в то время как модель TCP/IP является практической реализацией этих принципов в Интернете. Хотя модель TCP/IP является более простой и практичной, модель OSI позволяет лучше понять архитектуру и функционирование сетевых протоколов.  Представьте себе, что вы пытаетесь разобрать сложный механизм: модель OSI предоставляет вам схему устройства, а модель TCP/IP показывает, как этот механизм работает в реальной жизни. Знание обеих моделей позволяет эффективно диагностировать и устранять сетевые проблемы, а также разрабатывать новые сетевые приложения и технологии. В конечном итоге, и модель OSI, и модель TCP/IP играют важную роль в обеспечении надежной и эффективной сетевой коммуникации в современном мире.</w:t>
        <w:br/>
        <w:br/>
        <w:br/>
        <w:t>Чтобы по-настоящему осмыслить сложность сетевой коммуникации, необходимо не просто запомнить названия уровней модели OSI, но и визуально представить их взаимодействие, словно рассматривая многоэтажное здание, где каждый этаж отвечает за определенный аспект передачи данных. Представьте себе, что сигнал, отправленный вашим компьютером, начинает свой путь с самого нижнего этажа, *физического уровня*, где он преобразуется в электрические импульсы или радиоволны, фактически "материализуясь" в среде передачи. Этот уровень заботится лишь о том, чтобы сигнал был отправлен по проводу или беспроводной сети, не заботясь о его содержании или адресации – это как почтальон, доставляющий письма, не читая их. Затем сигнал поднимается на следующий этаж, *канальный уровень*, где происходит группировка битов в кадры, добавляются контрольные суммы для проверки ошибок и устанавливается физический адрес получателя, обеспечивая надежную передачу данных между двумя непосредственно подключенными устройствами, словно сортировщик, который группирует письма по адресам и проверяет, не повреждены ли они.</w:t>
        <w:br/>
        <w:br/>
        <w:t>Поднимаясь выше, на *сетевой уровень*, мы видим архитектора, который планирует маршрут для сигнала, определяя оптимальный путь доставки от отправителя к получателю через различные сети, словно навигатор, прокладывающий маршрут автомобиля. Этот уровень использует логические адреса (IP-адреса) для идентификации устройств в сети и направляет пакеты данных по наилучшему пути, учитывая загруженность сети и доступные маршруты. Затем сигнал попадает на *транспортный уровень*, который играет роль диспетчера, обеспечивая надежную и упорядоченную доставку данных между приложениями. Этот уровень разбивает большие потоки данных на сегменты, добавляет порты для идентификации приложений и использует протоколы, такие как TCP и UDP, для обеспечения надежной доставки данных или быстрой передачи без гарантий надежности, словно курьер, который собирает и доставляет посылки по определенным адресам.</w:t>
        <w:br/>
        <w:br/>
        <w:t>На *сеансовом уровне* мы видим менеджера по связям, который устанавливает, управляет и завершает сеансы связи между приложениями, обеспечивая координацию и синхронизацию данных. Этот уровень отвечает за аутентификацию пользователей, разрешение доступа к ресурсам и управление сеансами связи, словно секретарь, который координирует встречи и обеспечивает общение между различными сторонами. Поднимаясь выше, на *представительский уровень*, мы видим переводчика, который преобразует данные в формат, понятный принимающему приложению, обеспечивая совместимость между различными системами. Этот уровень отвечает за шифрование данных, сжатие и форматирование, словно редактор, который адаптирует текст для различных аудиторий. И, наконец, на вершине здания находится *прикладной уровень*, который предоставляет интерфейс для сетевых приложений, таких как веб-браузеры и почтовые клиенты, позволяя пользователям взаимодействовать с сетью. Этот уровень отвечает за отображение информации, ввод данных и выполнение команд, словно лицо компании, которое взаимодействует с клиентами.</w:t>
        <w:br/>
        <w:br/>
        <w:t>Визуализация этой "многоэтажки" позволяет увидеть, что каждый уровень выполняет свою уникальную функцию, и только совместная работа всех уровней обеспечивает надежную и эффективную передачу данных по сети.  Представьте, что если один этаж выходит из строя, то вся коммуникация нарушается, словно в здании отключили электричество. Поэтому, понимание принципов работы каждого уровня модели OSI является ключевым для сетевых инженеров и разработчиков, позволяя им диагностировать и устранять проблемы, а также разрабатывать новые сетевые приложения и технологии.  В конечном итоге, визуальное представление модели OSI служит мощным инструментом для понимания сложности сетевой коммуникации и позволяет увидеть, как различные уровни взаимодействуют друг с другом, обеспечивая надежную и эффективную передачу данных в современном мире.</w:t>
        <w:br/>
        <w:br/>
        <w:br/>
        <w:t>Хотя модель OSI является мощным инструментом для понимания концепций сетевой коммуникации, на практике доминирующим протокольным стеком является TCP/IP, и это не просто академическое отличие – оно отражает историческое развитие интернета и его практическую реализацию.  Модель OSI, разработанная как универсальная, абстрактная структура, служила скорее теоретической основой, в то время как TCP/IP развивался как результат практических экспериментов и инженерных решений, направленных на создание работающей сети.  В отличие от семи уровней OSI, TCP/IP объединяет некоторые уровни и упрощает структуру, представляя собой более лаконичную и эффективную модель, более тесно связанную с реальными сетевыми технологиями и протоколами.  Понимание этих различий, а также сходств, является критически важным для любого, кто стремится глубже понять принципы работы интернета и сетевых коммуникаций, позволяя осознать, как теоретические концепции воплощаются в практические решения.  Изучая обе модели, мы можем лучше оценить компромиссы, сделанные при проектировании реальных сетевых систем, и понять, почему TCP/IP стал стандартом де-факто в современном мире.  Игнорирование этих отличий может привести к непониманию принципов работы сети и затруднить решение реальных проблем, с которыми сталкиваются сетевые инженеры и разработчики.</w:t>
        <w:br/>
        <w:br/>
        <w:t>Одним из ключевых отличий между моделями OSI и TCP/IP является объединение уровней представления, сеанса и прикладного в один прикладной уровень в TCP/IP.  В то время как OSI четко разделяет эти функции, TCP/IP рассматривает их как часть логики приложения, позволяя разработчикам приложений самостоятельно реализовывать необходимые функции представления, управления сеансами и взаимодействия с пользователем.  Это упрощение позволяет уменьшить сложность протокольного стека и ускорить разработку приложений, но также требует от разработчиков большей ответственности за обеспечение совместимости и безопасности.  В OSI, строгое разделение функций между уровнями обеспечивало более четкую стандартизацию и упрощало разработку сетевых протоколов, но также приводило к увеличению накладных расходов и снижению гибкости.  Например, протокол HTTP, который работает на прикладном уровне TCP/IP, включает в себя функции, которые в OSI были бы распределены между уровнями представления, сеанса и прикладного, что позволяет ему быть более компактным и эффективным.  В результате, приложения, работающие поверх TCP/IP, часто более производительны и требуют меньше ресурсов, чем аналогичные приложения, разработанные в соответствии с моделью OSI.  Этот подход отражает прагматичный подход разработчиков TCP/IP, которые стремились создать работающую сеть, а не идеальную модель.</w:t>
        <w:br/>
        <w:br/>
        <w:t>Еще одним важным отличием является подход к сетевому уровню. В OSI, сетевой уровень отвечает исключительно за маршрутизацию пакетов данных между сетями, в то время как в TCP/IP сетевой уровень, реализуемый протоколом IP, также выполняет функции адресации и фрагментации. Это означает, что протокол IP не только определяет, куда отправить пакет, но и разбивает большие пакеты на более мелкие фрагменты, если они не могут быть переданы по сети без фрагментации. Такое объединение функций упрощает протокольный стек и повышает эффективность передачи данных, но также требует от протокола IP большей сложности и гибкости.  Более того, в OSI, протоколы, отвечающие за сетевой уровень, могут быть реализованы по-разному в разных сетях, что затрудняет взаимодействие между ними.  В TCP/IP, протокол IP является стандартом де-факто для всех сетей, что обеспечивает совместимость и упрощает взаимодействие между сетями.  Например, если пакет данных должен быть передан между сетью Ethernet и сетью Wi-Fi, протокол IP обеспечивает единый механизм адресации и маршрутизации, что позволяет пакетам быть переданными без каких-либо проблем.  Это достигается за счет использования стандартных форматов адресов и стандартных протоколов маршрутизации, которые поддерживаются всеми сетями, использующими TCP/IP.</w:t>
        <w:br/>
        <w:br/>
        <w:t>Несмотря на эти различия, модели OSI и TCP/IP имеют много общего. Обе модели используют концепцию многоуровневой архитектуры, в которой каждая уровень выполняет определенную функцию и взаимодействует с другими уровнями через стандартные интерфейсы. Обе модели также используют концепцию инкапсуляции, в которой данные передаются между уровнями в виде пакетов или сегментов, содержащих информацию о данных и их адресации.  Кроме того, обе модели используют концепцию протоколов, которые определяют правила и процедуры для обмена данными между устройствами.  Понимание этих общих принципов является ключевым для понимания принципов работы любой сети, независимо от того, использует она модель OSI или TCP/IP.  На самом деле, модель OSI часто используется в качестве справочного материала для понимания принципов работы TCP/IP, поскольку она предоставляет более четкое и абстрактное представление о различных сетевых функциях.  Таким образом, обе модели являются ценными инструментами для изучения сетевых коммуникаций, и их изучение вместе может помочь получить более полное и глубокое понимание принципов работы сетей.  В конечном итоге, осознание как сходств, так и различий между этими двумя моделями позволяет более эффективно решать проблемы, связанные с сетевыми технологиями.</w:t>
        <w:br/>
        <w:br/>
        <w:br/>
        <w:t>Инкапсуляция данных – это фундаментальная концепция, лежащая в основе как модели OSI, так и протокольного стека TCP/IP, и она играет ключевую роль в обеспечении надежной и эффективной передачи данных по сети. В своей сути, инкапсуляция представляет собой процесс добавления управляющей информации, такой как заголовки и трейлеры, к исходным данным, когда они проходят через каждый уровень модели, прежде чем быть отправленными по сети. Этот процесс не просто добавляет «лишние» байты, а структурирует данные, предоставляя необходимую информацию для обработки и маршрутизации на каждом этапе передачи. Представьте себе отправку письма: вы не просто кладете сообщение в конверт, вы указываете адрес получателя, ставите почтовую марку и, возможно, добавляете обратный адрес – вся эта информация позволяет почтовой службе доставить письмо по назначению, а инкапсуляция делает то же самое для цифровых данных.</w:t>
        <w:br/>
        <w:br/>
        <w:t>Этот процесс инкапсуляции происходит постепенно, начиная с верхнего уровня модели, обычно с уровня приложений, где создаются исходные данные, и продвигаясь вниз к физическому уровню, который отвечает за фактическую передачу битов по сети. На каждом уровне к данным добавляется заголовок, содержащий информацию, специфичную для этого уровня, например, порты отправки и назначения на транспортном уровне или IP-адреса источника и назначения на сетевом уровне.  Заголовок, подобно этикетке на посылке, содержит инструкции о том, как обрабатывать данные на этом уровне, а также необходимую информацию для идентификации источника и получателя.  В результате, исходные данные, которые были относительно простыми, становятся все более сложными, заключаясь в слои заголовков и трейлеров, формируя так называемый пакет данных. Представьте себе матрёшку: каждое последующее вложение добавляет новый слой, усложняя конструкцию, но защищая содержимое.</w:t>
        <w:br/>
        <w:br/>
        <w:t>Рассмотрим конкретный пример: предположим, вы отправляете электронное письмо.  На уровне приложений создается текст письма.  Затем, на транспортном уровне (например, TCP), к тексту письма добавляется заголовок TCP, содержащий информацию о портах, используемых для отправки и приема письма, а также о порядковом номере и подтверждении получения.  На сетевом уровне (IP) к этому добавляется IP-заголовок, содержащий IP-адреса отправителя и получателя.  Далее, на канальном уровне (например, Ethernet), добавляется заголовок и трейлер Ethernet, содержащие MAC-адреса отправителя и получателя, а также информацию для обнаружения ошибок.  В результате, исходное текстовое сообщение, которое было относительно небольшим, становится частью сложного пакета данных, содержащего множество заголовков и трейлеров.  Этот процесс позволяет сети эффективно и надежно доставить ваше письмо по назначению, обеспечивая целостность и правильную доставку данных.</w:t>
        <w:br/>
        <w:br/>
        <w:t xml:space="preserve">Важно понимать, что на каждом уровне инкапсуляции происходит не только добавление информации, но и абстрагирование от деталей нижних уровней. Каждый уровень отвечает только за свою функцию и не заботится о том, как данные обрабатываются на других уровнях. Это позволяет упростить разработку и обслуживание сетевых протоколов, а также повысить гибкость и масштабируемость сети.  Когда пакет данных достигает получателя, процесс инкапсуляции происходит в обратном порядке – на каждом уровне удаляется соответствующий заголовок, пока не будут получены исходные данные.  Этот процесс деинкапсуляции позволяет получателю понять и обработать информацию, которая была отправлена отправителем.  Без этого механизма невозможно было бы обеспечить надежную и эффективную передачу данных по сети, поскольку каждый пакет данных содержал бы только информацию о физическом уровне передачи, а не о содержащихся в нем данных.  </w:t>
        <w:br/>
        <w:br/>
        <w:t>Инкапсуляция, таким образом, является не просто техническим приемом, а фундаментальной концепцией, определяющей архитектуру и функционирование современных сетей. Она обеспечивает модульность, масштабируемость и надежность передачи данных, позволяя различным сетевым устройствам взаимодействовать друг с другом независимо от их аппаратных и программных особенностей.  Без инкапсуляции невозможно было бы создать интернет, каким мы его знаем сегодня – глобальную сеть, соединяющую миллиарды устройств по всему миру.  Понимание этого принципа необходимо для любого, кто хочет глубже понять принципы работы сетей и сетевых технологий.  В конечном счете, инкапсуляция является одним из ключевых факторов, определяющих успех и развитие современной цифровой экономики.</w:t>
        <w:br/>
        <w:br/>
        <w:br/>
        <w:t>Чтобы полностью понять принцип инкапсуляции, необходимо рассмотреть, какая именно информация передается на каждом уровне модели TCP/IP, поскольку каждый уровень добавляет свою специфическую информацию, необходимую для правильной маршрутизации и доставки данных.  Представьте себе отправку посылки – для того, чтобы она достигла адресата, необходимо указать не только сам адрес, но и информацию о том, как ее доставить, какие службы использовать и как подтвердить получение. Аналогично, каждый уровень модели TCP/IP добавляет информацию, необходимую для успешной передачи данных по сети, формируя многоуровневую структуру, обеспечивающую надежную и эффективную коммуникацию. Без этой информации данные просто не смогли бы перемещаться по сети, подобно письму без адреса и почтовой марки.</w:t>
        <w:br/>
        <w:br/>
        <w:t>На самом нижнем уровне, канальном уровне, где используется, например, протокол Ethernet, передается информация о MAC-адресах отправителя и получателя. MAC-адрес – это уникальный аппаратный идентификатор сетевой карты, который позволяет устройствам идентифицировать друг друга в локальной сети.  Представьте себе, что это адрес конкретной квартиры в доме – он позволяет почтальону доставить письмо в нужное место. Без MAC-адреса устройство не сможет отправлять или принимать данные в локальной сети, подобно тому, как письмо без адреса не сможет быть доставлено.  Также на этом уровне добавляется информация для обнаружения ошибок, обеспечивающая целостность данных при передаче. Эта информация позволяет обнаруживать поврежденные данные и запрашивать повторную передачу, гарантируя, что данные, полученные получателем, будут точными и полными, подобно тому, как почтальон проверяет, что письмо не повреждено во время доставки.</w:t>
        <w:br/>
        <w:br/>
        <w:t>Переходя на сетевой уровень, где используется протокол IP, добавляется информация о IP-адресах отправителя и получателя. IP-адрес – это логический адрес, который идентифицирует устройство в сети интернет. Он похож на почтовый индекс – он позволяет почтовой службе доставить письмо в нужный город и район. IP-адреса позволяют устройствам идентифицировать друг друга в глобальной сети, позволяя им обмениваться данными независимо от их физического местоположения.  Кроме того, на этом уровне добавляется информация о типе протокола, который используется для передачи данных, что позволяет сетевым устройствам правильно обрабатывать и маршрутизировать пакеты данных. Например, пакеты данных, содержащие веб-страницы, будут маршрутизироваться иначе, чем пакеты данных, содержащие электронную почту, подобно тому, как разные типы писем могут быть отправлены разными способами.</w:t>
        <w:br/>
        <w:br/>
        <w:t>На транспортном уровне, где используются протоколы TCP и UDP, добавляется информация о портах отправителя и получателя. Порты позволяют приложениям идентифицировать друг друга на одном и том же устройстве.  Представьте себе, что это номера комнат в доме – они позволяют вам доставить сообщение конкретному человеку в доме. Например, порт 80 обычно используется для веб-трафика, а порт 25 – для отправки электронной почты. Также на этом уровне добавляется информация о порядке и подтверждении получения данных, обеспечивающая надежную передачу данных. Протокол TCP, например, гарантирует, что данные будут доставлены в правильном порядке и без потерь, подобно тому, как почтальон обеспечивает доставку всех писем в правильном порядке и без повреждений.</w:t>
        <w:br/>
        <w:br/>
        <w:t>На верхнем уровне, прикладном уровне, передаются сами данные, которые передаются между приложениями. Например, это может быть текст электронного письма, веб-страница или файл.  Этот уровень отвечает за представление данных в понятном для пользователя формате и за обеспечение взаимодействия между приложениями.  В результате, каждый уровень модели TCP/IP добавляет свою специфическую информацию, обеспечивая надежную и эффективную передачу данных по сети.  Без этой многоуровневой структуры и информации, современный интернет просто не смог бы функционировать, подобно тому, как сложный механизм требует множества взаимосвязанных деталей для правильной работы.</w:t>
        <w:br/>
        <w:br/>
        <w:br/>
        <w:t>**III. Основные сетевые протоколы**</w:t>
        <w:br/>
        <w:br/>
        <w:t xml:space="preserve">Для организации сетевого взаимодействия и обеспечения бесперебойного обмена данными между устройствами используются различные сетевые протоколы, каждый из которых отвечает за конкретную функцию и определяет правила коммуникации. Эти протоколы, подобно языку, на котором говорят компьютеры, позволяют им понимать друг друга и эффективно обмениваться информацией, независимо от их аппаратной платформы или операционной системы. Без этих стандартизированных правил сеть превратилась бы в хаотичный набор несвязанных устройств, неспособных к эффективной коммуникации, подобно попытке разговаривать с человеком, который не понимает вашего языка. Существуют протоколы для самых разных задач, начиная от простой передачи файлов и заканчивая сложным обменом данными между веб-серверами и браузерами, и каждый из них играет важную роль в функционировании современной сети. Выбор конкретного протокола зависит от типа данных, которые необходимо передать, требуемой скорости передачи, а также уровня надежности и безопасности, которые необходимо обеспечить. </w:t>
        <w:br/>
        <w:br/>
        <w:t>Одним из фундаментальных протоколов, лежащих в основе работы Интернета, является протокол IP (Internet Protocol), который отвечает за адресацию и маршрутизацию данных. IP-адрес, подобно почтовому адресу, идентифицирует каждое устройство в сети и позволяет данным достигать своего назначения. Однако IP сам по себе не гарантирует надежной доставки данных, он лишь предоставляет базовый механизм для их передачи. Для обеспечения надежной доставки используется протокол TCP (Transmission Control Protocol), который устанавливает соединение между отправителем и получателем, разбивает данные на пакеты, проверяет целостность пакетов и гарантирует их доставку в правильном порядке. TCP, подобно курьерской службе, обеспечивает отслеживание и подтверждение доставки каждого пакета, обеспечивая надежную и бесперебойную передачу данных. В отличие от TCP, протокол UDP (User Datagram Protocol) является более простым и быстрым, но ненадежным протоколом. UDP не устанавливает соединение и не гарантирует доставку данных, но он идеально подходит для приложений, которые требуют высокой скорости передачи данных, таких как потоковое видео или онлайн-игры, где потеря нескольких пакетов данных не является критичной, подобно прослушиванию радио, где незначительные помехи не влияют на общее впечатление.</w:t>
        <w:br/>
        <w:br/>
        <w:t>Кроме протоколов, отвечающих за передачу данных, существуют протоколы, обеспечивающие конкретные сетевые сервисы. Протокол HTTP (Hypertext Transfer Protocol) является основой для передачи веб-страниц и используется браузерами для запроса данных у веб-серверов. Когда вы вводите адрес веб-сайта в браузере, браузер отправляет HTTP-запрос на веб-сервер, который отвечает, отправляя веб-страницу в виде HTML-кода, который браузер отображает на экране. Протокол FTP (File Transfer Protocol) используется для передачи файлов между компьютерами и часто используется для загрузки и выгрузки файлов на веб-серверы или для обмена файлами между пользователями. Протокол SMTP (Simple Mail Transfer Protocol) используется для отправки электронной почты и обеспечивает доставку сообщений от отправителя к почтовому серверу получателя. А протокол DNS (Domain Name System) играет ключевую роль в преобразовании доменных имен, таких как google.com, в IP-адреса, которые используются компьютерами для идентификации друг друга в сети. Без DNS нам пришлось бы запоминать сложные IP-адреса для каждого веб-сайта, который мы посещаем, что было бы крайне неудобно и непрактично. Эти протоколы, работая вместе, создают сложную и эффективную систему, которая обеспечивает бесперебойную работу Интернета и позволяет нам легко и быстро обмениваться информацией по всему миру.</w:t>
        <w:br/>
        <w:br/>
        <w:br/>
        <w:t>Для того чтобы данные могли эффективно перемещаться по сети, каждому устройству необходимо иметь уникальный идентификатор, подобно почтовому адресу для каждого дома. Этот идентификатор известен как IP-адрес (Internet Protocol address), и он играет ключевую роль в процессе маршрутизации данных по сети. Представьте себе огромный город, где миллионы домов расположены на разных улицах и переулках. Чтобы доставить письмо конкретному человеку, необходимо знать его точный адрес, включая улицу, номер дома и, возможно, номер квартиры. IP-адрес выполняет аналогичную функцию в сети, позволяя данным достигать своего назначения, независимо от его местоположения. Существуют две основные версии IP-адресов: IPv4 и IPv6, каждая из которых имеет свои особенности и преимущества. IPv4 использует 32-битный адрес, что позволяет создать около 4,3 миллиардов уникальных адресов, однако, с ростом числа устройств, подключающихся к сети, этого количества стало недостаточно, что привело к разработке IPv6, использующего 128-битный адрес, обеспечивающий практически неограниченное количество уникальных адресов.</w:t>
        <w:br/>
        <w:br/>
        <w:t>IPv4 адрес представляется в виде четырех чисел, разделенных точками, каждое из которых может быть от 0 до 255, например, 192.168.1.1. Каждое число в адресе представляет собой один байт данных, и вместе они формируют уникальный идентификатор устройства в сети. Однако, из-за ограниченного количества IPv4 адресов, возникла необходимость в использовании методов, позволяющих совместно использовать один адрес несколькими устройствами, например, Network Address Translation (NAT). NAT позволяет нескольким устройствам в локальной сети совместно использовать один публичный IP-адрес, скрывая внутренние IP-адреса от внешнего мира и повышая безопасность сети. В то время как IPv6 решает проблему нехватки адресов, используя гораздо большее адресное пространство, он также имеет свои преимущества, такие как упрощенная конфигурация сети и встроенные функции безопасности. IPv6 адрес представляется в виде восьми групп шестнадцатеричных чисел, разделенных двоеточиями, например, 2001:0db8:85a3:0000:0000:8a2e:0370:7334.</w:t>
        <w:br/>
        <w:br/>
        <w:t>После того как пакет данных помечен IP-адресом отправителя и получателя, он отправляется в сеть. Однако, чтобы достичь своего назначения, пакет должен пройти через множество промежуточных устройств, таких как маршрутизаторы (routers). Маршрутизаторы - это специальные устройства, которые анализируют IP-адрес получателя и определяют наилучший путь для доставки пакета. Они используют сложные алгоритмы и таблицы маршрутизации, чтобы определить следующий маршрутизатор, через который пакет должен пройти. Представьте себе сеть дорог, где каждый город представляет собой маршрутизатор. Чтобы добраться из одного города в другой, необходимо выбрать оптимальный маршрут, учитывая расстояние, пробки и другие факторы. Маршрутизаторы выполняют аналогичную функцию, выбирая наилучший путь для доставки пакета, чтобы он достиг своего назначения как можно быстрее и надежнее. Процесс маршрутизации постоянно адаптируется к изменениям в сети, таким как сбои маршрутизаторов или перегруженные каналы связи, чтобы обеспечить бесперебойную доставку данных. Эффективная маршрутизация является ключевым фактором для обеспечения производительности и надежности сети, особенно в больших и сложных сетях, таких как Интернет.</w:t>
        <w:br/>
        <w:br/>
        <w:br/>
        <w:t>Когда пакет данных отправляется в сеть, выбор протокола передачи играет критически важную роль в обеспечении надежной и эффективной доставки. Два наиболее распространенных протокола, используемых для этой цели – TCP (Transmission Control Protocol) и UDP (User Datagram Protocol) – предлагают разные подходы к передаче данных, каждый из которых имеет свои преимущества и недостатки, и, следовательно, предназначен для различных областей применения. TCP, в отличие от UDP, ориентирован на установление надежного соединения между отправителем и получателем, гарантируя, что данные будут доставлены в правильном порядке и без ошибок, прежде чем передача будет завершена, что делает его идеальным для приложений, где целостность данных является первостепенной. Этот протокол использует механизм подтверждения получения данных, повторной передачи потерянных пакетов и управления перегрузкой сети, чтобы обеспечить надежную связь, но эта надежность достигается за счет некоторой задержки в передаче данных, поскольку требует установления соединения и подтверждения получения каждого пакета.</w:t>
        <w:br/>
        <w:br/>
        <w:t>В отличие от TCP, UDP является протоколом без установления соединения, что означает, что данные отправляются без предварительного установления связи с получателем и без гарантии их доставки или порядка. Этот подход делает UDP значительно быстрее TCP, поскольку позволяет избежать задержек, связанных с установлением соединения и подтверждением получения данных, но он также делает UDP менее надежным, поскольку пакеты могут быть потеряны или доставлены в неправильном порядке без каких-либо уведомлений или повторных передач. Представьте себе отправку почты – TCP подобен заказному письму, где вы получаете подтверждение о доставке и можете быть уверены, что письмо дойдет до адресата, а UDP – как обычная открытка, которая может быть потеряна или доставлена с задержкой без какого-либо уведомления. Такая особенность делает UDP идеальным для приложений, где скорость важнее надежности, таких как онлайн-игры или потоковое видео, где небольшая потеря данных менее заметна, чем задержка в передаче.</w:t>
        <w:br/>
        <w:br/>
        <w:t>На практике различия между TCP и UDP становятся очевидными при рассмотрении конкретных приложений. Веб-браузеры, например, используют TCP для загрузки веб-страниц, поскольку целостность данных имеет решающее значение для отображения правильной информации и обеспечения корректной работы веб-сайта. Любая потеря данных или ошибка может привести к неправильному отображению страницы или сбою в работе приложения. В то же время, онлайн-игры часто используют UDP для передачи данных о местоположении и действиях игроков, поскольку небольшая потеря данных менее критична, чем задержка в передаче информации, которая может привести к лагам и ухудшению игрового опыта. Потоковое видео также часто использует UDP, поскольку небольшие потери данных могут быть компенсированы алгоритмами кодирования и декодирования видео, а задержка в передаче данных может привести к прерываниям в воспроизведении видео. Выбор между TCP и UDP зависит от конкретных требований приложения и компромисса между надежностью и скоростью передачи данных.</w:t>
        <w:br/>
        <w:br/>
        <w:br/>
        <w:t>Прежде чем данные смогут быть эффективно переданы между двумя устройствами, использующими протокол TCP, необходимо установить надежное соединение. Этот процесс, часто называемый "трехсторонним рукопожатием", представляет собой серию согласованных обменов сообщениями, которые гарантируют, что оба конца готовы к обмену данными.  Представьте себе телефонный разговор: прежде чем начать говорить, необходимо убедиться, что другой человек взял трубку и готов слушать, и трехстороннее рукопожатие служит аналогичной целью в цифровом мире, обеспечивая готовность отправителя и получателя к обмену информацией без потерь и искажений.  Именно этот процесс, обеспечивающий надежность, отличает TCP от других протоколов, таких как UDP, которые не требуют установления соединения.  В основе надежности TCP лежит не просто передача данных, но и подтверждение готовности к их получению.  Без этого первичного согласования передача данных была бы подобна отправке сообщения в пустоту, без гарантии доставки или даже получения.  Таким образом, трехстороннее рукопожатие – это фундаментальный строительный блок для надежной передачи данных в сети.</w:t>
        <w:br/>
        <w:br/>
        <w:t>Процесс начинается с того, что клиент отправляет пакет SYN (Synchronize) на сервер, сигнализируя о своем желании установить соединение.  Этот пакет содержит начальный порядковый номер, который используется для отслеживания порядка передачи данных и предотвращения дублирования.  Представьте себе, что вы отправляете запрос на обслуживание в ресторан – SYN-пакет подобен тому, как вы поднимаете руку, чтобы привлечь внимание официанта.  Сервер, получив SYN-пакет, отвечает пакетом SYN-ACK (Synchronize-Acknowledge), который подтверждает получение запроса клиента и включает в себя собственный начальный порядковый номер.  Этот ответ подобен тому, как официант кивает вам в ответ, подтверждая, что он принял ваш запрос и готов к обслуживанию.  В этом пакете сервер как бы говорит: "Я получил ваш запрос на соединение и готов к его установлению."  Именно этот обмен начальными порядковыми номерами позволяет обоим концам синхронизировать свои механизмы отслеживания данных.</w:t>
        <w:br/>
        <w:br/>
        <w:t>Наконец, клиент отправляет пакет ACK (Acknowledge) на сервер, подтверждая получение пакета SYN-ACK. Этот пакет содержит порядковый номер, ожидаемый клиентом, и сигнализирует о том, что соединение установлено.  Подобно тому, как вы киваете официанту, подтверждая, что вы готовы сделать заказ, пакет ACK сигнализирует о том, что клиент готов к обмену данными.  После получения пакета ACK сервер также отправляет ACK, подтверждая установку соединения.  В этот момент TCP-соединение считается установленным, и данные могут свободно передаваться между клиентом и сервером.  Благодаря этому тщательно разработанному процессу, TCP обеспечивает надежную и упорядоченную передачу данных, что делает его основой для множества сетевых приложений, от веб-браузинга до электронной почты и потокового видео.  Именно благодаря этой надежности, TCP остается одним из самых важных сетевых протоколов в современном мире.</w:t>
        <w:br/>
        <w:br/>
        <w:br/>
        <w:t>Представьте себе, что вы хотите посетить веб-сайт, например, google.com. Вы вводите это понятное человеку имя в адресной строке своего браузера, ожидая, что вас перенаправит на правильный сервер в интернете. Однако компьютеры в сети общаются не с помощью запоминающихся имен, а с помощью числовых IP-адресов, таких как 142.250.185.142. Как же ваш браузер "переводит" удобное для человека имя домена в этот числовой адрес, необходимый для установления соединения? Ответ заключается в сложной, но жизненно важной системе, называемой DNS (Domain Name System), которая выступает в роли своего рода "телефонного справочника" для интернета, сопоставляя доменные имена с соответствующими IP-адресами. Без DNS мы были бы вынуждены запоминать сложные числовые адреса для каждого веб-сайта, который хотим посетить, что сделало бы использование интернета практически невозможным.  Эта система является основополагающей для удобства и доступности интернета, позволяя нам ориентироваться в огромном цифровом мире, используя понятные имена.</w:t>
        <w:br/>
        <w:br/>
        <w:t>DNS работает как иерархическая, распределенная база данных, состоящая из множества серверов по всему миру. Когда вы вводите доменное имя в свой браузер, ваш компьютер отправляет запрос на DNS-сервер, обычно предоставляемый вашим интернет-провайдером. Этот DNS-сервер, если он не знает IP-адрес, запрашивает другие DNS-серверы более высокого уровня, пока не будет найден нужный IP-адрес. Этот процесс напоминает поиск информации в библиотеке, где вы начинаете с общего каталога и постепенно переходите к более специализированным источникам, пока не найдете нужную книгу. Важно отметить, что DNS-серверы кэшируют (сохраняют) информацию о сопоставлении доменных имен и IP-адресов, что позволяет ускорить процесс поиска в будущем и снизить нагрузку на систему. Представьте себе, что вы уже знаете, где находится нужная вам книга в библиотеке – вам не нужно каждый раз искать ее заново, вы просто идете прямо к полке.</w:t>
        <w:br/>
        <w:br/>
        <w:t>Рассмотрим конкретный пример. Допустим, вы хотите посетить сайт wikipedia.org. Ваш компьютер отправляет запрос на DNS-сервер, который обращается к корневым DNS-серверам. Корневые серверы направляют запрос на серверы, ответственные за домен верхнего уровня .org. Эти серверы, в свою очередь, направляют запрос на серверы, ответственные за домен wikipedia.org.  Серверы wikipedia.org предоставляют IP-адрес, соответствующий этому доменному имени, и ваш DNS-сервер передает его вашему компьютеру.  Ваш браузер использует этот IP-адрес для установления соединения с сервером wikipedia.org и загрузки веб-страницы.  Этот процесс происходит за доли секунды, незаметно для пользователя, но он является критически важным для работы интернета.  Представьте, что все эти шаги происходят настолько быстро и бесшовно, что вы даже не подозреваете об их существовании.</w:t>
        <w:br/>
        <w:br/>
        <w:t>Важность DNS выходит далеко за рамки простого разрешения доменных имен.  DNS также играет важную роль в балансировке нагрузки, направляя трафик на разные серверы, чтобы избежать перегрузки и обеспечить высокую доступность веб-сайтов.  DNS также используется для защиты от вредоносных атак, таких как DNS-спуфинг, когда злоумышленники перенаправляют трафик на поддельные веб-сайты.  Наконец, DNS является основой для многих других сетевых сервисов, таких как электронная почта и VoIP.  Поэтому безопасность и надежность DNS являются критически важными для обеспечения стабильной и безопасной работы интернета.  По сути, DNS – это невидимая инфраструктура, которая поддерживает всю нашу онлайн-активность.</w:t>
        <w:br/>
        <w:br/>
        <w:br/>
        <w:t>Представьте себе, что вы живете в многоквартирном доме, и каждый жилец - это отдельное приложение или служба, работающая на вашем компьютере или сервере. Чтобы доставить письмо конкретному жильцу, недостаточно просто знать адрес дома; вам нужно знать номер квартиры. В сетевом мире эта "квартира" представлена портом – числовым идентификатором, который позволяет приложениям и службам обмениваться данными. Порты позволяют нескольким приложениям одновременно использовать один и тот же IP-адрес, не конфликтуя друг с другом, что значительно повышает эффективность и гибкость сетевой коммуникации. Без портов, ваш компьютер не смог бы одновременно отображать веб-страницу, отправлять электронную почту и загружать файл, поскольку каждое из этих действий потребовало бы эксклюзивного доступа к IP-адресу.  Поэтому порты – это неотъемлемая часть сетевого взаимодействия, обеспечивающая правильную доставку данных нужным приложениям.</w:t>
        <w:br/>
        <w:br/>
        <w:t>В то время как IP-адрес идентифицирует компьютер в сети, порт идентифицирует конкретное приложение или службу, работающую на этом компьютере.  Представьте, что вы отправляете запрос на веб-сайт. Ваш компьютер отправляет пакет данных на IP-адрес веб-сервера, но как сервер знает, что этот пакет предназначен для веб-сервиса, а не, например, для почтового сервера, работающего на том же компьютере?  Ответ прост: в пакете данных указан номер порта, предназначенный для веб-сервиса.  Обычно, для определенных служб зарезервированы стандартные номера портов, что позволяет приложениям и серверам легко находить друг друга в сети.  Эти стандартные порты упрощают настройку и обеспечивают совместимость между различными устройствами и операционными системами.  Использование стандартных портов – это как следование общепринятым правилам дорожного движения, обеспечивающее порядок и безопасность.</w:t>
        <w:br/>
        <w:br/>
        <w:t>Некоторые из наиболее распространенных и известных портов используются для повседневных онлайн-активностей. Порт 80 обычно используется для передачи данных HTTP – протокола, используемого для загрузки веб-страниц. Когда вы вводите веб-адрес в своем браузере, браузер отправляет запрос на порт 80 веб-сервера. Порт 443 используется для HTTPS – зашифрованной версии HTTP, обеспечивающей безопасное соединение между вашим браузером и веб-сервером. Это особенно важно при передаче конфиденциальной информации, такой как пароли или данные кредитных карт.  Порт 22 используется для SSH (Secure Shell) – протокола, позволяющего удаленно управлять компьютером или сервером.  Этот порт широко используется системными администраторами для безопасного обслуживания и управления серверами.  Помимо этих, существуют и другие порты, используемые для различных целей, таких как электронная почта (порты 25, 110, 143, 587, 993, 995), передача файлов (порт 21) и удаленный доступ (порт 3389).</w:t>
        <w:br/>
        <w:br/>
        <w:t>Понимание портов также важно для обеспечения безопасности вашей сети. Межсетевые экраны (firewalls) часто используются для блокировки нежелательного трафика на определенные порты, что помогает защитить ваш компьютер от вредоносных атак. Например, если вы не используете определенную службу, вы можете закрыть соответствующий порт, чтобы предотвратить попытки доступа к ней извне.  Блокировка портов – это как закрытие окон и дверей в вашем доме, чтобы не пустить злоумышленников.  Кроме того, злоумышленники часто пытаются использовать уязвимости в службах, работающих на определенных портах, поэтому важно регулярно обновлять программное обеспечение и применять последние исправления безопасности.  Проверка и закрытие неиспользуемых портов - это важная часть поддержания безопасности вашей сетевой инфраструктуры.  Правильное понимание и настройка портов позволяет создать надежную и безопасную сетевую среду для вашей работы и развлечений.</w:t>
        <w:br/>
        <w:br/>
        <w:br/>
        <w:t>**IV. Сетевая безопасность**</w:t>
        <w:br/>
        <w:br/>
        <w:t>В современном взаимосвязанном мире, где данные циркулируют по сетям с огромной скоростью, обеспечение сетевой безопасности стало критически важной задачей для всех – от отдельных пользователей до крупных корпораций и государственных учреждений.  Сетевая безопасность – это комплекс мер, направленных на защиту компьютерных систем, сетей и данных от несанкционированного доступа, использования, раскрытия, уничтожения или модификации.  Она охватывает широкий спектр угроз, включая вирусы, черви, трояны, хакерские атаки, фишинг, DDoS-атаки и утечки данных, каждая из которых может привести к серьезным финансовым потерям, репутационному ущербу и нарушению конфиденциальности.  Понимание этих угроз и принятие эффективных мер предосторожности – это первый и самый важный шаг к обеспечению безопасности в цифровом мире.  Недооценка рисков в сфере сетевой безопасности может привести к катастрофическим последствиям, поэтому к этому вопросу нужно подходить с максимальной серьезностью и ответственностью.  Чем более осознанно мы подходим к вопросам сетевой безопасности, тем больше вероятность того, что наши данные и системы будут защищены от потенциальных угроз.</w:t>
        <w:br/>
        <w:br/>
        <w:t>Одним из наиболее распространенных видов сетевых угроз являются вредоносные программы, такие как вирусы, черви и трояны.  Вирусы – это программы, которые внедряются в другие файлы и распространяются при их запуске, повреждая или уничтожая данные.  Черви – это самораспространяющиеся программы, которые могут распространяться по сети без участия пользователя, заражая компьютеры и замедляя работу сети.  Трояны – это программы, которые маскируются под полезное программное обеспечение, но на самом деле содержат вредоносный код, который может красть данные, устанавливать бэкдоры или управлять зараженным компьютером.  Чтобы защититься от этих угроз, необходимо использовать антивирусное программное обеспечение, регулярно обновлять его базы данных и проводить сканирование системы на наличие вредоносного кода.  Также важно быть осторожным при загрузке файлов из ненадежных источников и при открытии подозрительных вложений электронной почты.  Представьте, что вы получаете письмо от незнакомца, предлагающего вам бесплатную программу, которая якобы улучшит производительность вашего компьютера – это может быть троянский вирус, который украдет ваши личные данные.</w:t>
        <w:br/>
        <w:br/>
        <w:t>Хакерские атаки представляют собой другую серьезную угрозу для сетевой безопасности.  Хакеры – это люди, которые пытаются получить несанкционированный доступ к компьютерным системам и сетям с целью кражи данных, изменения информации или нарушения работы системы.  Существует множество различных видов хакерских атак, включая brute-force-атаки (подбор паролей), SQL-инъекции (внедрение вредоносного кода в базы данных) и атаки типа "отказ в обслуживании" (DDoS).  DDoS-атаки направлены на перегрузку сервера или сети большим количеством запросов, что приводит к его недоступности для легитимных пользователей.  Представьте, что вы пытаетесь зайти на популярный веб-сайт, но он не отвечает – это может быть результатом DDoS-атаки.  Для защиты от хакерских атак необходимо использовать межсетевые экраны, системы обнаружения вторжений и системы предотвращения вторжений, а также регулярно обновлять программное обеспечение и применять последние исправления безопасности.  Также важно использовать сложные пароли и многофакторную аутентификацию для защиты учетных записей.</w:t>
        <w:br/>
        <w:br/>
        <w:t>Фишинг – это вид мошенничества, при котором злоумышленники пытаются получить личные данные, такие как пароли, номера кредитных карт и банковские реквизиты, путем обмана пользователей.  Фишинговые атаки обычно осуществляются путем отправки электронных писем, которые выглядят как официальные сообщения от надежных организаций, таких как банки, интернет-магазины и социальные сети.  В этих письмах злоумышленники обычно просят пользователей перейти по ссылке и ввести свои личные данные на поддельном веб-сайте, который выглядит как настоящий.  Для защиты от фишинговых атак необходимо быть внимательным при получении электронных писем, проверять адреса отправителей и ссылки, не вводить личные данные на подозрительных веб-сайтах и использовать антифишинговое программное обеспечение.  Представьте, что вы получаете письмо от своего банка, в котором вас просят подтвердить свои данные, перейдя по ссылке – это может быть фишинговая атака, направленная на кражу ваших учетных данных.  Важно помнить, что надежные организации никогда не будут запрашивать личные данные по электронной почте или в телефонном разговоре.</w:t>
        <w:br/>
        <w:br/>
        <w:br/>
        <w:t>Межсетевой экран, или firewall, представляет собой критически важный компонент любой сетевой инфраструктуры, выполняющий роль своеобразного дозора, контролирующего весь входящий и исходящий сетевой трафик. Его основная задача – защита компьютерной системы или сети от несанкционированного доступа и вредоносных атак, работая как барьер между доверенной внутренней сетью и ненадежной внешней средой, такой как Интернет.  Принцип работы межсетевого экрана основан на анализе сетевого трафика и применении набора заранее определенных правил фильтрации, которые определяют, какие пакеты данных разрешены к прохождению, а какие должны быть заблокированы или отклонены. Эти правила могут быть основаны на различных критериях, таких как IP-адрес источника и назначения, номер порта, протокол и содержимое пакета, что позволяет настроить гибкую и эффективную политику безопасности.  Представьте себе межсетевой экран как тщательно охраняемый контрольно-пропускной пункт, где каждый входящий и исходящий пакет данных подвергается строгой проверке на соответствие установленным требованиям.</w:t>
        <w:br/>
        <w:br/>
        <w:t>Для более ясного понимания принципа работы межсетевого экрана, рассмотрим простой пример. Предположим, вы хотите запретить доступ к определенному веб-сайту, например, к сайту с нежелательным контентом. Вы можете настроить правило в межсетевом экране, которое блокирует весь трафик, направленный на IP-адрес этого сайта. Когда пользователь в вашей сети попытается зайти на этот сайт, межсетевой экран заблокирует запрос и предотвратит загрузку веб-страницы. Это правило, по сути, создает "черный список" IP-адресов, к которым запрещен доступ.  Аналогично, можно настроить "белый список" IP-адресов, разрешая доступ только к определенным сайтам или службам, что обеспечивает еще более высокий уровень безопасности.  Более продвинутые межсетевые экраны способны анализировать содержимое пакетов данных, обнаруживая вредоносный код или подозрительную активность, что позволяет предотвратить атаки на уровне приложений.  Важно понимать, что межсетевой экран не является панацеей от всех угроз, но он является одним из важнейших инструментов обеспечения сетевой безопасности.</w:t>
        <w:br/>
        <w:br/>
        <w:t>Существуют различные типы межсетевых экранов, каждый из которых имеет свои особенности и преимущества.  Простые межсетевые экраны, известные как пакетные фильтры, анализируют только IP-адрес и номер порта пакета, что делает их быстрыми и эффективными, но ограниченными в функциональности.  Межсетевые экраны с проверкой состояния (stateful inspection firewalls) отслеживают состояние сетевых соединений, что позволяет им принимать более обоснованные решения о разрешении или блокировке трафика.  При этом они не только проверяют отдельные пакеты, но и учитывают контекст всего соединения.  Прокси-межсетевые экраны (proxy firewalls) выступают в качестве посредника между клиентом и сервером, скрывая внутреннюю структуру сети и обеспечивая дополнительный уровень безопасности.  А межсетевые экраны нового поколения (next-generation firewalls, NGFW) сочетают в себе все преимущества предыдущих типов и добавляют новые функции, такие как глубокая инспекция пакетов (deep packet inspection, DPI), предотвращение вторжений (intrusion prevention system, IPS) и контроль приложений (application control).  Выбор подходящего типа межсетевого экрана зависит от конкретных требований к безопасности и особенностей сетевой инфраструктуры.</w:t>
        <w:br/>
        <w:br/>
        <w:t>Настройка межсетевого экрана требует внимательного подхода и понимания принципов сетевой безопасности.  Неправильно настроенный межсетевой экран может не только не защитить сеть, но и заблокировать доступ к необходимым ресурсам.  Важно тщательно продумать политику безопасности и создать правила, которые соответствуют потребностям организации.  Необходимо регулярно обновлять правила и программное обеспечение межсетевого экрана, чтобы защититься от новых угроз.  Также важно вести журналы событий, чтобы отслеживать сетевую активность и выявлять подозрительное поведение.  Современные межсетевые экраны часто предоставляют удобный графический интерфейс, который упрощает настройку и управление.  Многие производители предлагают облачные решения, которые позволяют централизованно управлять межсетевыми экранами в различных филиалах.  В заключение, межсетевой экран является неотъемлемой частью любой современной системы сетевой безопасности и требует постоянного внимания и обслуживания.</w:t>
        <w:br/>
        <w:br/>
        <w:br/>
        <w:t>В контексте сетевой безопасности, обнаружение и предотвращение вторжений являются двумя ключевыми функциями, направленными на защиту компьютерных систем и сетей от злонамеренных действий. Хотя обе эти функции преследуют одну и ту же цель – обеспечение безопасности, они реализуются различными способами и имеют разные возможности. Система обнаружения вторжений (IDS, Intrusion Detection System) выступает в роли наблюдателя, внимательно отслеживающего сетевой трафик и системные события в поисках признаков вредоносной активности, таких как необычные шаблоны поведения, попытки несанкционированного доступа или сигнатуры известных атак. При обнаружении подозрительной активности IDS генерирует оповещение, которое отправляется администратору безопасности для дальнейшего анализа и принятия мер. Важно понимать, что IDS – это пассивная система, которая не вмешивается в сетевой трафик и не блокирует вредоносные действия, а лишь информирует о них.</w:t>
        <w:br/>
        <w:br/>
        <w:t>Представьте себе IDS как систему видеонаблюдения в банке: камеры фиксируют все происходящее, и если кто-то пытается ограбить банк, система сигнализирует охране, но не останавливает преступника самостоятельно. Аналогично, IDS обнаруживает атаку, но не предотвращает ее. Администратор безопасности, получив оповещение, должен проанализировать ситуацию и принять меры, такие как блокировка IP-адреса злоумышленника или изоляция зараженного компьютера. Существуют различные типы IDS, включая сетевые IDS (NIDS), которые анализируют сетевой трафик, и хостовые IDS (HIDS), которые анализируют события на отдельных компьютерах. NIDS устанавливаются на ключевых участках сети и отслеживают весь проходящий трафик, в то время как HIDS устанавливаются на отдельные компьютеры и отслеживают их системные журналы и файлы. Выбор подходящего типа IDS зависит от конкретных потребностей и особенностей сетевой инфраструктуры.</w:t>
        <w:br/>
        <w:br/>
        <w:t>В отличие от IDS, система предотвращения вторжений (IPS, Intrusion Prevention System) является активной системой, которая не только обнаруживает, но и предотвращает вредоносные действия. IPS анализирует сетевой трафик в реальном времени и автоматически блокирует или отклоняет подозрительные пакеты данных, предотвращая их достижение целевых систем. Это достигается с помощью различных методов, таких как блокировка IP-адресов, сброс TCP-соединений или удаление вредоносных файлов. IPS работает как автоматизированный щит, который активно защищает сеть от угроз.  Представьте себе IPS как автоматическую систему сигнализации в банке: если кто-то пытается ограбить банк, система не только сигнализирует охране, но и автоматически блокирует двери и окна, предотвращая проникновение злоумышленника.</w:t>
        <w:br/>
        <w:br/>
        <w:t>IPS может быть реализован как аппаратное устройство, программное обеспечение или как часть межсетевого экрана нового поколения (NGFW).  Поскольку IPS вмешивается в сетевой трафик, важно правильно настроить ее, чтобы избежать ложных срабатываний и блокировки легитимного трафика. Ложные срабатывания могут привести к недоступности важных сервисов и нарушению работы бизнеса.  Разработка эффективных правил фильтрации требует глубокого понимания сетевой инфраструктуры и угроз безопасности.  Современные IPS используют методы машинного обучения и анализа поведения для повышения точности обнаружения и предотвращения угроз.  Они способны адаптироваться к изменяющимся условиям и выявлять новые атаки, которые еще не известны сигнатурным системам. В заключение, в то время как IDS просто информирует о вторжениях, IPS активно предотвращает их, предоставляя более высокий уровень защиты.</w:t>
        <w:br/>
        <w:br/>
        <w:br/>
        <w:t xml:space="preserve">В современном цифровом мире, где данные постоянно передаются по открытым сетям, обеспечение конфиденциальности и целостности информации становится первостепенной задачей. Одним из ключевых механизмов защиты данных при передаче является шифрование, которое преобразует читаемые данные в нечитаемый формат, делая их бесполезными для злоумышленников, перехвативших трафик. Шифрование подобно отправке секретного сообщения в запечатанном конверте – только получатель, владеющий ключом, может открыть конверт и прочитать сообщение. Без ключа перехваченное сообщение остается бессмысленным набором символов, лишенным какого-либо значения. Шифрование позволяет защитить не только конфиденциальные данные, такие как пароли, номера кредитных карт и личную переписку, но и обеспечивает целостность данных, гарантируя, что они не были изменены во время передачи. Таким образом, шифрование играет важнейшую роль в обеспечении безопасности онлайн-коммуникаций и транзакций, защищая пользователей от мошенничества, кражи личных данных и других киберугроз. </w:t>
        <w:br/>
        <w:br/>
        <w:t xml:space="preserve">Одним из наиболее широко используемых протоколов шифрования в интернете является SSL/TLS (Secure Sockets Layer/Transport Layer Security). SSL/TLS устанавливает зашифрованное соединение между веб-сервером и браузером пользователя, обеспечивая безопасную передачу данных. Когда вы посещаете веб-сайт, начинающийся с "https://" (Hypertext Transfer Protocol Secure), это означает, что соединение зашифровано с использованием SSL/TLS. Этот протокол использует криптографические алгоритмы для шифрования данных, таких как симметричное и асимметричное шифрование. В процессе установки SSL/TLS-соединения веб-сервер предоставляет свой цифровой сертификат, который подтверждает его подлинность и идентифицирует его владельца. Этот сертификат выдается доверенными центрами сертификации (CA) и содержит открытый ключ сервера. Ваш браузер использует этот открытый ключ для шифрования данных, которые отправляются на сервер. Сервер расшифровывает эти данные с помощью своего закрытого ключа, который известен только ему. </w:t>
        <w:br/>
        <w:br/>
        <w:t xml:space="preserve">Рассмотрим простой пример, чтобы лучше понять процесс шифрования SSL/TLS. Представьте, что вы отправляете сообщение своему другу, но опасаетесь, что его может перехватить кто-то посторонний. Вы и ваш друг заранее договорились о секретном шифре, например, замене каждой буквы в сообщении на следующую букву в алфавите. Вы применяете этот шифр к своему сообщению, превращая его в нечитаемый набор символов. Вы отправляете это зашифрованное сообщение своему другу. Ваш друг, зная секретный шифр, расшифровывает сообщение и читает его. SSL/TLS работает аналогичным образом, но использует гораздо более сложные алгоритмы и ключи шифрования. Эти алгоритмы обеспечивают гораздо более высокий уровень безопасности, чем простой шифр, используемый в примере. </w:t>
        <w:br/>
        <w:br/>
        <w:t>Важно отметить, что надежность SSL/TLS-соединения зависит от нескольких факторов, включая версию протокола, используемые алгоритмы шифрования и правильность настройки сервера. Устаревшие версии протокола и слабые алгоритмы шифрования могут быть уязвимы для атак. Поэтому важно убедиться, что веб-сервер использует последние версии протокола и сильные алгоритмы шифрования. Кроме того, важно убедиться, что цифровой сертификат сервера действителен и выдан доверенным центром сертификации. Большинство современных браузеров автоматически проверяют действительность цифровых сертификатов и предупреждают пользователя, если сертификат недействителен или был выдан ненадежным центром сертификации. Это помогает защитить пользователей от фишинговых атак и других киберугроз.</w:t>
        <w:br/>
        <w:br/>
        <w:t>В заключение, шифрование SSL/TLS является важнейшим механизмом защиты данных при передаче по интернету. Оно обеспечивает конфиденциальность, целостность и подлинность данных, защищая пользователей от мошенничества, кражи личных данных и других киберугроз. Понимание принципов работы SSL/TLS помогает пользователям принимать обоснованные решения о безопасности и защищать свою личную информацию в онлайн-мире. Регулярное обновление программного обеспечения, использование надежных паролей и осторожность при переходе по ссылкам являются важными мерами предосторожности, которые помогут повысить уровень безопасности в интернете.</w:t>
        <w:br/>
        <w:br/>
        <w:br/>
        <w:t xml:space="preserve">В современном мире, где удаленная работа и доступ к информации из любой точки мира становятся все более распространенными, обеспечение безопасного подключения к сети становится критически важной задачей. Если вы когда-либо работали из кафе, аэропорта или другого общественного места, вы наверняка задумывались о безопасности своих данных, передаваемых через общедоступные сети Wi-Fi.  Эти сети часто не зашифрованы и могут быть уязвимы для атак хакеров, которые могут перехватить ваши личные данные, такие как пароли, номера кредитных карт и конфиденциальную информацию.  Именно в этом контексте технология VPN, или виртуальной частной сети, играет все более важную роль, обеспечивая безопасное и зашифрованное подключение к сети, как если бы вы подключались напрямую из своей собственной, защищенной сети.  VPN создает зашифрованный "туннель" между вашим устройством и VPN-сервером, защищая ваши данные от перехвата и обеспечивая конфиденциальность вашей онлайн-активности.  Этот туннель маскирует ваш IP-адрес, делая вашу онлайн-активность невидимой для посторонних и защищая вас от отслеживания вашей геолокации. </w:t>
        <w:br/>
        <w:br/>
        <w:t>Представьте себе, что вы отправляете письмо через обычную почтовую службу.  Ваше письмо может быть перехвачено и прочитано кем угодно, кто имеет к нему доступ.  Теперь представьте, что вы отправляете письмо в запечатанном конверте через курьерскую службу, которая гарантирует доставку письма только адресату.  VPN работает аналогичным образом, обеспечивая зашифрованный канал передачи данных, который защищает ваши данные от перехвата и обеспечивает их конфиденциальность.  Когда вы подключаетесь к VPN, весь ваш интернет-трафик шифруется и направляется через VPN-сервер, который может находиться в любой точке мира.  Это означает, что ваш интернет-провайдер, государственные органы и другие третьи лица не могут видеть, какие веб-сайты вы посещаете, какие файлы вы загружаете и какие данные вы передаете.  Более того, VPN позволяет обойти географические ограничения, позволяя вам получать доступ к контенту, который недоступен в вашей стране.  Например, вы можете использовать VPN, чтобы смотреть любимые сериалы и фильмы, которые недоступны в вашей стране, или получать доступ к заблокированным веб-сайтам.</w:t>
        <w:br/>
        <w:br/>
        <w:t>Рассмотрим простой пример, чтобы лучше понять, как работает VPN. Представьте, что вы находитесь в командировке в другой стране и вам нужно получить доступ к конфиденциальным данным вашей компании, которые хранятся на защищенном сервере.  Если вы подключаетесь к интернету через общедоступную сеть Wi-Fi в отеле, ваши данные могут быть уязвимы для атак хакеров.  Однако, если вы подключитесь к VPN, весь ваш интернет-трафик будет зашифрован и направлен через VPN-сервер, который может находиться в офисе вашей компании.  Это означает, что ваши данные будут защищены от перехвата и будут доступны только вам и другим авторизованным пользователям.  VPN также маскирует ваш IP-адрес, делая вашу онлайн-активность невидимой для посторонних и защищая вас от отслеживания вашей геолокации.  Таким образом, VPN обеспечивает безопасное и зашифрованное подключение к сети, как если бы вы работали непосредственно в офисе своей компании.</w:t>
        <w:br/>
        <w:br/>
        <w:t>Важно отметить, что выбор VPN-сервиса требует внимательного подхода. Существует множество VPN-сервисов, предлагающих различные функции и уровни безопасности.  Некоторые бесплатные VPN-сервисы могут собирать и продавать ваши данные третьим лицам, что ставит под угрозу вашу конфиденциальность.  Поэтому, при выборе VPN-сервиса, следует обращать внимание на репутацию провайдера, политику конфиденциальности, используемые протоколы шифрования и скорость соединения.  Кроме того, важно убедиться, что VPN-сервис не ведет журналы вашей онлайн-активности.  Помните, что VPN – это не панацея от всех угроз безопасности, но это важный инструмент, который может значительно повысить уровень вашей онлайн-безопасности и конфиденциальности.  Используйте VPN в сочетании с другими мерами безопасности, такими как надежные пароли, антивирусное программное обеспечение и осторожность при переходе по ссылкам, чтобы обеспечить максимальную защиту своей личной информации в онлайн-мире.</w:t>
        <w:br/>
        <w:br/>
        <w:br/>
        <w:t>В современном цифровом мире, где сети становятся все более сложными и взаимосвязанными, возрастает и число угроз, направленных на их безопасность. К сожалению, злоумышленники постоянно разрабатывают новые методы атак, стремясь получить доступ к конфиденциальной информации, нарушить работу сервисов или просто навредить пользователям. Понимание основных видов сетевых атак – это первый и важнейший шаг к защите себя и своих данных в онлайн-пространстве, позволяющий вовремя распознать признаки опасности и принять необходимые меры предосторожности, тем самым минимизируя возможный ущерб. Важно осознавать, что эти атаки могут варьироваться от относительно простых и безобидных до чрезвычайно сложных и разрушительных, способных парализовать целые системы и причинить огромные финансовые потери. К сожалению, не все атаки являются очевидными, и многие из них могут оставаться незамеченными в течение длительного времени, пока не станет слишком поздно.</w:t>
        <w:br/>
        <w:br/>
        <w:t>Одной из наиболее распространенных и опасных атак является Distributed Denial of Service (DDoS) – распределенная атака типа "отказ в обслуживании". В этой атаке злоумышленники используют огромную сеть зараженных компьютеров (так называемых ботов) для одновременной отправки огромного количества запросов на целевой сервер, перегружая его и делая недоступным для легитимных пользователей. Представьте себе, что к магазину одновременно приходит несколько тысяч человек, пытаясь купить один и тот же товар, что приводит к образованию огромной очереди и невозможности обслуживания других покупателей. DDoS-атака работает по тому же принципу, блокируя доступ к веб-сайту или сервису для всех, кроме злоумышленников.  Последствия DDoS-атаки могут быть весьма серьезными, начиная от кратковременных перебоев в работе сервиса и заканчивая полным параличом системы, что может привести к финансовым потерям и репутационному ущербу.  К сожалению, отражение DDoS-атаки – задача непростая, требующая специальных инструментов и ресурсов.</w:t>
        <w:br/>
        <w:br/>
        <w:t>Другим распространенным видом атаки является фишинг, который представляет собой попытку злоумышленников получить конфиденциальную информацию, такую как имена пользователей, пароли и номера кредитных карт, путем обмана и выдачи себя за надежные источники.  Фишинговые атаки обычно осуществляются через электронную почту, сообщения в социальных сетях или поддельные веб-сайты, которые выглядят очень правдоподобно. Представьте себе, что вы получаете письмо от своего банка с просьбой обновить информацию о вашей учетной записи, перейдя по ссылке в письме. Если ссылка ведет на поддельный веб-сайт, который выглядит как настоящий, вы можете случайно ввести свои учетные данные, которые немедленно попадут к злоумышленникам. Фишинговые атаки очень эффективны, поскольку эксплуатируют человеческую доверчивость и невнимательность.  К счастью, существует несколько способов защиты от фишинга, таких как внимательное изучение адреса отправителя, проверка подлинности веб-сайта и использование надежного антифишингового программного обеспечения.</w:t>
        <w:br/>
        <w:br/>
        <w:t>Вредоносное программное обеспечение (malware) – это общий термин, который охватывает различные типы программ, предназначенных для нанесения вреда компьютерным системам. К вредоносному программному обеспечению относятся вирусы, черви, трояны, шпионские программы и программы-вымогатели. Вирусы и черви распространяются путем заражения других файлов или программ, в то время как трояны маскируются под полезные программы, чтобы обмануть пользователя и проникнуть в систему. Шпионские программы собирают информацию о пользователе без его ведома, а программы-вымогатели шифруют файлы пользователя и требуют выкуп за их расшифровку. Вредоносное программное обеспечение может нанести серьезный ущерб компьютерной системе, включая кражу данных, повреждение файлов, нарушение работы системы и даже полное уничтожение данных. Для защиты от вредоносного программного обеспечения необходимо использовать надежное антивирусное программное обеспечение, регулярно обновлять его и быть осторожным при загрузке и установке программ из ненадежных источников.</w:t>
        <w:br/>
        <w:br/>
        <w:t>Помимо этих распространенных видов атак, существуют и другие, такие как атаки "человек посередине" (man-in-the-middle), SQL-инъекции и Cross-Site Scripting (XSS). Атака "человек посередине" происходит, когда злоумышленник перехватывает и изменяет связь между двумя сторонами, например, между пользователем и веб-сайтом. SQL-инъекция – это атака, при которой злоумышленник внедряет вредоносный SQL-код в запрос к базе данных, чтобы получить доступ к конфиденциальной информации. XSS – это атака, при которой злоумышленник внедряет вредоносный код в веб-страницу, чтобы перехватить данные пользователя или перенаправить его на вредоносный веб-сайт. Все эти атаки могут быть весьма опасными, поэтому необходимо принимать все возможные меры для защиты от них, включая использование надежных паролей, регулярное обновление программного обеспечения и осторожность при переходе по ссылкам и загрузке файлов.</w:t>
        <w:br/>
        <w:br/>
        <w:br/>
        <w:t>**V. Современные тенденции в сетевых технологиях**</w:t>
        <w:br/>
        <w:br/>
        <w:t>Современные сетевые технологии претерпевают стремительные изменения, обусловленные растущими потребностями в скорости, надежности и безопасности передачи данных, а также взрывным ростом числа подключенных устройств. Одним из ключевых направлений развития является технология 5G, представляющая собой пятое поколение мобильной связи, которое обещает радикально изменить наш способ взаимодействия с цифровым миром. В отличие от своих предшественников, 5G обеспечивает не только значительно более высокую скорость передачи данных – до 100 раз быстрее, чем 4G – но и существенно меньшую задержку сигнала, что открывает новые возможности для таких приложений, как автономные транспортные средства, виртуальная и дополненная реальность, а также удаленная хирургия. Представьте себе, что хирург может удаленно оперировать пациента, находящегося на другом конце света, с использованием роботизированной системы, управляемой через высокоскоростное и надежное 5G-соединение – это уже не научная фантастика, а реальность, которая становится все ближе благодаря развитию этой технологии.  Кроме того, 5G обладает более высокой емкостью сети, что позволяет одновременно подключать больше устройств, что особенно важно в условиях растущего числа подключенных устройств в рамках концепции Интернета вещей (IoT).</w:t>
        <w:br/>
        <w:br/>
        <w:t>Не менее важным направлением развития является Software-Defined Networking (SDN) – технология программно-определяемых сетей, которая позволяет отделить плоскость управления сетью от плоскости передачи данных.  Традиционные сети, как правило, жестко запрограммированы и сложно адаптируются к меняющимся требованиям. SDN позволяет централизованно управлять сетевыми ресурсами с помощью программного обеспечения, что упрощает настройку, мониторинг и автоматизацию сети. Представьте себе, что сетевой администратор может мгновенно перенастраивать сеть, чтобы оптимизировать трафик для критически важных приложений, или быстро реагировать на угрозы безопасности, автоматически изолируя зараженные устройства.  Это делает сети более гибкими, масштабируемыми и устойчивыми к сбоям.  Более того, SDN позволяет значительно снизить эксплуатационные расходы, автоматизируя многие рутинные задачи и упрощая управление сетью. Такая централизованная модель управления позволяет более эффективно использовать сетевые ресурсы и повышать общую производительность сети.</w:t>
        <w:br/>
        <w:br/>
        <w:t>В тесной связи с SDN развивается технология Network Functions Virtualization (NFV) – виртуализация сетевых функций, которая позволяет заменить специализированное сетевое оборудование виртуальным программным обеспечением.  В традиционных сетях для выполнения различных функций, таких как маршрутизация, брандмауэр и балансировка нагрузки, используются отдельные аппаратные устройства. NFV позволяет реализовать эти функции в виде виртуальных машин, работающих на стандартном оборудовании, что позволяет значительно снизить затраты на оборудование и упростить управление сетью.  Представьте себе, что вместо покупки и установки дорогостоящего брандмауэра вы можете просто установить программный брандмауэр на существующем сервере – это значительно экономит деньги и упрощает управление.  NFV также позволяет быстро развертывать новые сетевые сервисы и масштабировать их по мере необходимости.  Благодаря NFV сети становятся более гибкими, масштабируемыми и устойчивыми к сбоям.</w:t>
        <w:br/>
        <w:br/>
        <w:t>Наконец, важнейшей тенденцией является стремительный рост Интернета вещей (IoT), который подразумевает подключение к сети огромного количества разнообразных устройств, от бытовой техники и автомобилей до промышленных датчиков и медицинского оборудования.  IoT открывает огромные возможности для автоматизации, оптимизации и повышения эффективности во всех сферах жизни. Представьте себе, что ваш холодильник может автоматически заказывать продукты, когда они заканчиваются, или что ваши датчики в доме могут контролировать потребление энергии и оптимизировать его для экономии денег.  Однако, IoT также создает новые вызовы в области безопасности и конфиденциальности, поскольку большое количество подключенных устройств может стать уязвимым для атак.  Поэтому, важно разрабатывать и внедрять надежные меры безопасности для защиты IoT-устройств и данных от несанкционированного доступа и злоумышленников, а также уделять особое внимание вопросам конфиденциальности и защиты личной информации. Развитие IoT требует новых подходов к сетевой архитектуре и управлению, а также разработки стандартов и протоколов для обеспечения совместимости и взаимодействия между различными устройствами.</w:t>
        <w:br/>
        <w:br/>
        <w:br/>
        <w:t>Пятое поколение мобильной связи, известное как 5G, знаменует собой кардинальный прорыв по сравнению с предыдущими поколениями, предлагая не просто эволюционное улучшение, а революционные изменения в скорости передачи данных, задержке сигнала и общей емкости сети. Если раньше мы довольствовались постепенным увеличением скорости передачи данных от одного поколения к другому, то 5G выводит эти показатели на принципиально новый уровень, предлагая скорости до 100 раз выше, чем у 4G. Это означает, что загрузка фильма в высоком разрешении, которая раньше занимала несколько минут, теперь займет лишь несколько секунд, а онлайн-игры станут более плавными и реалистичными, без каких-либо задержек и лагов. Представьте себе возможность мгновенной загрузки больших файлов, потокового видео в формате 8K и использования приложений виртуальной и дополненной реальности без каких-либо ограничений – все это становится возможным благодаря 5G.</w:t>
        <w:br/>
        <w:br/>
        <w:t>Однако, увеличение скорости передачи данных – это лишь одна сторона медали. Не менее важным является снижение задержки сигнала, которое в 5G достигает всего нескольких миллисекунд. Для понимания важности этого параметра, вспомните, что задержка – это время, необходимое для передачи данных от отправителя к получателю. В 4G эта задержка составляла примерно 50-100 миллисекунд, что было достаточно для большинства приложений, но критично для тех, которые требуют мгновенной реакции, таких как автономные транспортные средства или удаленная хирургия. В 5G задержка снижена до 1-10 миллисекунд, что позволяет реализовать эти и другие приложения, требующие мгновенной реакции, без каких-либо ограничений. Представьте себе хирурга, оперирующего пациента, находящегося на другом конце света, с использованием роботизированной системы, управляемой через высокоскоростное и надежное 5G-соединение – это уже не научная фантастика, а реальность, которая становится все ближе благодаря развитию этой технологии.</w:t>
        <w:br/>
        <w:br/>
        <w:t>Кроме того, 5G обладает значительно большей емкостью сети, чем предыдущие поколения. Это означает, что к сети можно подключить больше устройств одновременно, без каких-либо снижений скорости или качества обслуживания. В условиях растущего числа подключенных устройств в рамках концепции Интернета вещей (IoT) это особенно важно. Представьте себе город, где к сети подключены миллионы датчиков, контролирующих различные параметры, такие как температура, влажность, уровень загрязнения, трафик, состояние инфраструктуры и многое другое. Без достаточной емкости сети такие приложения были бы невозможны. 5G обеспечивает необходимую емкость для поддержки огромного количества подключенных устройств и обеспечения надежной связи для всех пользователей. Это открывает новые возможности для автоматизации, оптимизации и повышения эффективности во всех сферах жизни, от транспорта и энергетики до здравоохранения и образования.</w:t>
        <w:br/>
        <w:br/>
        <w:t>Наконец, стоит отметить, что 5G использует новые технологии, такие как миллиметровые волны и массивное MIMO, которые позволяют более эффективно использовать спектр радиочастот и обеспечивать более высокую пропускную способность. Миллиметровые волны – это высокочастотные радиоволны, которые позволяют передавать данные с очень высокой скоростью, но имеют ограниченный радиус действия. Массивное MIMO – это технология, которая позволяет использовать большое количество антенн для передачи и приема данных, что позволяет увеличить пропускную способность и улучшить качество сигнала. Сочетание этих и других новых технологий делает 5G значительно более эффективной и производительной, чем предыдущие поколения мобильной связи, и открывает новые возможности для инноваций и развития.</w:t>
        <w:br/>
        <w:br/>
        <w:br/>
        <w:t>Программно-определяемая сеть, или SDN, представляет собой принципиально новый подход к построению и управлению сетевой инфраструктурой, который кардинально отличается от традиционных моделей, где управление сетью жестко интегрировано с аппаратным обеспечением каждого сетевого устройства. В традиционных сетях, каждое устройство, будь то маршрутизатор или коммутатор, самостоятельно принимает решения о маршрутизации трафика и применяет политики безопасности, что делает управление сетью сложным, трудоемким и подверженным ошибкам. SDN же разделяет плоскость управления (control plane), отвечающую за принятие решений, и плоскость передачи данных (data plane), отвечающую за пересылку трафика, что позволяет централизованно управлять всей сетью из единой точки.  Такой подход значительно упрощает управление сетью, повышает ее гибкость и позволяет быстро адаптироваться к изменяющимся требованиям бизнеса, тем самым обеспечивая более эффективное использование сетевых ресурсов и снижение операционных расходов.</w:t>
        <w:br/>
        <w:br/>
        <w:t>Ключевым компонентом SDN является контроллер, который выступает в роли "мозга" сети, принимая все решения о маршрутизации трафика и применяя политики безопасности. Контроллер взаимодействует с сетевыми устройствами посредством стандартизированных протоколов, таких как OpenFlow, что позволяет управлять гетерогенной сетью, состоящей из оборудования различных производителей.  Представьте себе крупную компанию с офисами в разных городах и странах, использующую сетевое оборудование от разных производителей.  В традиционной сети, администраторам пришлось бы вручную настраивать каждое устройство, что требовало значительных затрат времени и ресурсов.  С SDN, администраторы могут централизованно управлять всей сетью из единой консоли, что значительно упрощает управление и позволяет быстро реагировать на возникающие проблемы.  Более того, централизованное управление позволяет автоматически применять политики безопасности ко всей сети, что повышает ее защищенность от киберугроз и обеспечивает соответствие нормативным требованиям.</w:t>
        <w:br/>
        <w:br/>
        <w:t>Преимущества SDN не ограничиваются только упрощением управления и повышением безопасности.  SDN также обеспечивает более высокую гибкость и масштабируемость сети, что позволяет быстро адаптироваться к изменяющимся потребностям бизнеса.  Представьте себе интернет-магазин, который в период распродаж испытывает резкий всплеск трафика.  В традиционной сети, для обработки возросшей нагрузки потребовалось бы вручную добавлять новые сетевые устройства и настраивать их.  С SDN, администраторы могут автоматически масштабировать сетевую инфраструктуру, добавляя новые ресурсы по мере необходимости.  Более того, SDN позволяет динамически перенаправлять трафик в зависимости от текущей нагрузки, обеспечивая оптимальную производительность сети и предотвращая перегрузки.  Такая гибкость и масштабируемость особенно важны для облачных провайдеров и компаний, предоставляющих услуги по требованию.</w:t>
        <w:br/>
        <w:br/>
        <w:t>Важным аспектом SDN является возможность автоматизации сетевых задач.  SDN позволяет создавать скрипты и приложения, которые автоматически выполняют рутинные задачи, такие как настройка политик безопасности, мониторинг производительности сети и диагностика проблем.  Представьте себе, что администратор сети получает уведомление о том, что один из маршрутизаторов перестал отвечать на запросы.  В традиционной сети, администратору пришлось бы вручную диагностировать проблему и восстанавливать работу маршрутизатора.  С SDN, система может автоматически диагностировать проблему, перенаправить трафик на резервный маршрутизатор и уведомить администратора о необходимости замены неисправного оборудования.  Такая автоматизация позволяет сократить время простоя сети, снизить операционные расходы и повысить эффективность работы IT-отдела.  В целом, SDN представляет собой мощный инструмент для управления и автоматизации сетевой инфраструктурой, который позволяет компаниям повысить гибкость, масштабируемость и безопасность своих сетей.</w:t>
        <w:br/>
        <w:br/>
        <w:br/>
        <w:t>## Виртуализация сетевых функций: Эволюция сетевой инфраструктуры</w:t>
        <w:br/>
        <w:br/>
        <w:t>Традиционно сетевые функции, такие как брандмауэры, балансировщики нагрузки, системы обнаружения вторжений и маршрутизаторы, реализуются в виде специализированного аппаратного обеспечения, что влечет за собой значительные затраты на приобретение, обслуживание и обновление оборудования. Такая архитектура также ограничивает гибкость сети, поскольку добавление новых функций или изменение существующих требует установки нового оборудования или модификации существующего, что занимает много времени и требует значительных усилий. Виртуализация сетевых функций (NFV) представляет собой революционный подход к построению и управлению сетевой инфраструктурой, который позволяет реализовать эти функции в виде программного обеспечения, работающего на стандартном коммерческом оборудовании, таком как серверы, коммутаторы и системы хранения данных. Такой подход значительно снижает затраты, повышает гибкость и позволяет быстро адаптироваться к изменяющимся требованиям бизнеса, кардинально меняя ландшафт сетевых технологий.</w:t>
        <w:br/>
        <w:br/>
        <w:t>Вместо того, чтобы полагаться на специализированное аппаратное обеспечение, NFV позволяет сетевым операторам развертывать и управлять сетевыми функциями в виде виртуальных машин (VM) или контейнеров, работающих на стандартных серверах. Это позволяет им виртуализировать сетевые функции, такие как брандмауэры, балансировщики нагрузки и системы обнаружения вторжений, и развертывать их по требованию, без необходимости приобретения и установки нового оборудования. Представьте себе, что интернет-провайдер столкнулся с резким ростом количества пользователей, использующих определенный сервис, например, потоковое видео. В традиционной сети, для удовлетворения возросшего спроса потребовалось бы приобретать и устанавливать дополнительные аппаратные брандмауэры и балансировщики нагрузки. С NFV, провайдер может просто виртуализировать дополнительные экземпляры этих функций и развернуть их на существующих серверах, значительно сократив время и затраты на масштабирование.</w:t>
        <w:br/>
        <w:br/>
        <w:t>NFV также обеспечивает значительную гибкость и масштабируемость сети. С помощью NFV сетевые операторы могут быстро развертывать новые сетевые сервисы и приложения, не беспокоясь о совместимости оборудования или ограничениях аппаратных ресурсов. Представьте себе, что компания, предоставляющая облачные сервисы, хочет предложить своим клиентам новую функцию безопасности, например, расширенное обнаружение угроз. С помощью NFV компания может быстро развернуть виртуальный экземпляр функции обнаружения угроз и предоставить ее своим клиентам без необходимости изменения существующей сетевой инфраструктуры. Более того, NFV позволяет сетевым операторам динамически масштабировать сетевые функции в зависимости от текущей нагрузки, обеспечивая оптимальную производительность и предотвращая перегрузки. Такая гибкость особенно важна для компаний, работающих в быстро меняющейся среде, где потребность в новых сетевых сервисах и приложениях постоянно растет.</w:t>
        <w:br/>
        <w:br/>
        <w:t>Внедрение NFV также упрощает управление сетевой инфраструктурой. С помощью NFV сетевые операторы могут централизованно управлять всеми сетевыми функциями из единой консоли, что значительно упрощает мониторинг, диагностику и устранение неисправностей. Представьте себе, что сетевой администратор получает уведомление о том, что один из виртуальных брандмауэров перестал отвечать на запросы. С помощью централизованной консоли администратор может быстро диагностировать проблему, перенаправить трафик на резервный брандмауэр и устранить неисправность без необходимости физического доступа к оборудованию. Более того, NFV позволяет автоматизировать многие рутинные задачи, такие как настройка политик безопасности, мониторинг производительности сети и обновление программного обеспечения, что снижает операционные расходы и повышает эффективность работы IT-отдела. В целом, NFV представляет собой мощный инструмент для оптимизации сетевой инфраструктуры, который позволяет компаниям повысить гибкость, масштабируемость, безопасность и эффективность своих сетей.</w:t>
        <w:br/>
        <w:br/>
        <w:br/>
        <w:t>Интернет вещей (IoT) представляет собой экспоненциально растущую сеть физических устройств, транспортных средств, бытовой техники и других предметов, встроенных датчиками, программным обеспечением и другими технологиями, которые позволяют им подключаться и обмениваться данными друг с другом и с централизованными системами. Это не просто подключение компьютеров и смартфонов к сети; это подключение *всего* к сети, открывающее беспрецедентные возможности для автоматизации, мониторинга и оптимизации практически любой сферы нашей жизни. Представьте себе, что ваш холодильник автоматически заказывает продукты, когда заканчиваются, ваш автомобиль самостоятельно паркуется и обменивается информацией о дорожной обстановке с другими транспортными средствами, а ваша система отопления адаптируется к вашему графику и погодным условиям, чтобы максимально эффективно использовать энергию. IoT делает все это возможным, преобразуя обычные объекты в "умные" устройства, способные собирать, анализировать и обмениваться данными.</w:t>
        <w:br/>
        <w:br/>
        <w:t>Огромный размах IoT создает колоссальные проблемы для сетевой инфраструктуры, поскольку количество подключенных устройств растет в геометрической прогрессии. Традиционные сетевые архитектуры просто не рассчитаны на обработку огромных объемов данных, генерируемых миллиардами устройств IoT. Например, умный город, оснащенный датчиками для мониторинга трафика, качества воздуха, потребления энергии и других параметров, может генерировать терабайты данных ежедневно. Передача, хранение и обработка этих данных требуют совершенно новой сетевой инфраструктуры, способной обеспечить высокую пропускную способность, низкую задержку и надежность. Кроме того, устройства IoT часто работают на батарейках и имеют ограниченные вычислительные ресурсы, что требует разработки энергоэффективных протоколов и алгоритмов для обеспечения бесперебойной работы и продления срока службы батареи. Необходимо обеспечить эффективное управление спектром и интерференциями, а также разработать надежные механизмы безопасности для защиты конфиденциальности данных и предотвращения несанкционированного доступа к устройствам.</w:t>
        <w:br/>
        <w:br/>
        <w:t>Влияние IoT на развитие сетей простирается далеко за пределы увеличения пропускной способности и улучшения производительности. Оно требует переосмысления традиционных сетевых архитектур и разработки новых парадигм, таких как граничные вычисления (edge computing). В граничных вычислениях обработка данных переносится ближе к источнику – то есть к устройствам IoT – что позволяет снизить задержку, повысить надежность и уменьшить нагрузку на централизованную инфраструктуру. Представьте себе систему мониторинга здоровья, в которой носимые устройства собирают данные о частоте сердечных сокращений, артериальном давлении и других показателях. Вместо того чтобы отправлять эти данные в централизованное облако для обработки, они могут быть обработаны непосредственно на устройстве или на ближайшем граничном сервере, что позволяет мгновенно предупредить пользователя о любых аномалиях. Кроме того, IoT стимулирует развитие новых сетевых протоколов и технологий, таких как LoRaWAN, NB-IoT и 5G, которые специально разработаны для поддержки больших масштабов и энергоэффективности. Эти технологии позволяют подключить к сети миллиарды устройств, даже в удаленных и труднодоступных местах.</w:t>
        <w:br/>
        <w:br/>
        <w:br/>
        <w:t>В традиционной облачной архитектуре данные от устройств генерируются, передаются на централизованные серверы для обработки, и затем результаты отправляются обратно на устройства. Этот процесс, хоть и эффективен для многих задач, сопряжен с задержками, обусловленными расстоянием между устройствами и облачными серверами, а также ограниченной пропускной способностью сети. В сценариях, требующих мгновенной реакции, таких как автономное вождение, промышленная автоматизация или дистанционная хирургия, даже миллисекунды задержки могут иметь критические последствия, делая традиционную облачную модель непригодной. Именно здесь на помощь приходит концепция граничных вычислений (Edge Computing), кардинально меняющая подход к обработке данных и открывающая новые горизонты для возможностей IoT.</w:t>
        <w:br/>
        <w:br/>
        <w:t>Граничные вычисления подразумевают перенос обработки данных ближе к источнику – непосредственно на устройства IoT или на расположенные рядом с ними серверы, называемые граничными серверами. Это позволяет значительно снизить задержку, поскольку данные не должны отправляться на большие расстояния для обработки, а могут быть обработаны локально, почти в режиме реального времени. Представьте себе систему мониторинга состояния промышленного оборудования, оснащенную датчиками, собирающими данные о температуре, вибрации и давлении. Если эта система полагается на облачные вычисления, данные должны быть переданы на удаленный сервер для анализа. Однако, если используется граничное вычисление, анализ может быть выполнен непосредственно на локальном граничном сервере, что позволяет мгновенно обнаружить аномалии и предотвратить поломку оборудования, минимизируя дорогостоящие простои и обеспечивая непрерывность производственного процесса.</w:t>
        <w:br/>
        <w:br/>
        <w:t>Преимущества граничных вычислений не ограничиваются снижением задержки; они также включают повышение надежности, снижение потребления энергии и улучшение безопасности. В случае потери связи с централизованным облаком, система граничных вычислений может продолжать функционировать автономно, обеспечивая непрерывность работы критически важных приложений. Обработка данных на локальном уровне снижает объем передаваемой информации, что приводит к снижению потребления энергии и нагрузки на сеть. Кроме того, локальная обработка данных позволяет повысить безопасность, поскольку конфиденциальные данные не покидают локальную сеть, снижая риск перехвата или несанкционированного доступа.</w:t>
        <w:br/>
        <w:br/>
        <w:t>Граничные вычисления также стимулируют инновации в области аппаратного обеспечения и программного обеспечения. Разрабатываются специализированные чипы и платформы, оптимизированные для работы в условиях ограниченных ресурсов и повышенных требований к производительности. Программные платформы, такие как Kubernetes и Docker, позволяют легко развертывать и управлять приложениями на граничных серверах. Развиваются новые алгоритмы машинного обучения и искусственного интеллекта, способные эффективно работать на граничных устройствах с ограниченными вычислительными ресурсами.</w:t>
        <w:br/>
        <w:br/>
        <w:t>В заключение, граничные вычисления являются ключевым фактором, обеспечивающим будущее IoT. Они позволяют решать проблемы, связанные с задержкой, надежностью, энергопотреблением и безопасностью, открывая новые возможности для инноваций и применения IoT в различных отраслях.  От автономного вождения и промышленной автоматизации до умных городов и дистанционной медицины, граничные вычисления играют все более важную роль в формировании будущего, в котором устройства подключены, умны и способны оперативно реагировать на изменения в окружающей среде.</w:t>
        <w:br/>
        <w:br/>
        <w:br/>
        <w:t>## Граничные вычисления: Перенос интеллекта на край сети</w:t>
        <w:br/>
        <w:br/>
        <w:t>В традиционной облачной архитектуре данные от устройств генерируются, передаются на централизованные серверы для обработки, и затем результаты отправляются обратно на устройства. Этот процесс, хоть и эффективен для многих задач, сопряжен с задержками, обусловленными расстоянием между устройствами и облачными серверами, а также ограниченной пропускной способностью сети. В сценариях, требующих мгновенной реакции, таких как автономное вождение, промышленная автоматизация или дистанционная хирургия, даже миллисекунды задержки могут иметь критические последствия, делая традиционную облачную модель непригодной. Именно здесь на помощь приходит концепция граничных вычислений (Edge Computing), кардинально меняющая подход к обработке данных и открывающая новые горизонты для возможностей IoT.</w:t>
        <w:br/>
        <w:br/>
        <w:t>Граничные вычисления подразумевают перенос обработки данных ближе к источнику – непосредственно на устройства IoT или на расположенные рядом с ними серверы, называемые граничными серверами. Это позволяет значительно снизить задержку, поскольку данные не должны отправляться на большие расстояния для обработки, а могут быть обработаны локально, почти в режиме реального времени. Представьте себе систему мониторинга состояния промышленного оборудования, оснащенную датчиками, собирающими данные о температуре, вибрации и давлении. Если эта система полагается на облачные вычисления, данные должны быть переданы на удаленный сервер для анализа. Однако, если используется граничное вычисление, анализ может быть выполнен непосредственно на локальном граничном сервере, что позволяет мгновенно обнаружить аномалии и предотвратить поломку оборудования, минимизируя дорогостоящие простои и обеспечивая непрерывность производственного процесса.</w:t>
        <w:br/>
        <w:br/>
        <w:t>Преимущества граничных вычислений не ограничиваются снижением задержки; они также включают повышение надежности, снижение потребления энергии и улучшение безопасности. В случае потери связи с централизованным облаком, система граничных вычислений может продолжать функционировать автономно, обеспечивая непрерывность работы критически важных приложений. Обработка данных на локальном уровне снижает объем передаваемой информации, что приводит к снижению потребления энергии и нагрузки на сеть. Кроме того, локальная обработка данных позволяет повысить безопасность, поскольку конфиденциальные данные не покидают локальную сеть, снижая риск перехвата или несанкционированного доступа.</w:t>
        <w:br/>
        <w:br/>
        <w:t xml:space="preserve">Граничные вычисления также стимулируют инновации в области аппаратного обеспечения и программного обеспечения. Разрабатываются специализированные чипы и платформы, оптимизированные для работы в условиях ограниченных ресурсов и повышенных требований к производительности. Программные платформы, такие как Kubernetes и Docker, позволяют легко развертывать и управлять приложениями на граничных серверах. Развиваются новые алгоритмы машинного обучения и искусственного интеллекта, способные эффективно работать на граничных устройствах с ограниченными вычислительными ресурсами. </w:t>
        <w:br/>
        <w:br/>
        <w:t>В заключение, граничные вычисления являются ключевым фактором, обеспечивающим будущее IoT. Они позволяют решать проблемы, связанные с задержкой, надежностью, энергопотреблением и безопасностью, открывая новые возможности для инноваций и применения IoT в различных отраслях. От автономного вождения и промышленной автоматизации до умных городов и дистанционной медицины, граничные вычисления играют все более важную роль в формировании будущего, в котором устройства подключены, умны и способны оперативно реагировать на изменения в окружающей среде.</w:t>
      </w:r>
    </w:p>
    <w:p>
      <w:r>
        <w:br w:type="page"/>
      </w:r>
    </w:p>
    <w:p>
      <w:pPr>
        <w:pStyle w:val="Heading1"/>
      </w:pPr>
      <w:r>
        <w:t>Глава 5: Сенсоры и датчики в нефтепереработке: Типы, принципы работы и применение: Характеристики датчиков, выбор и обслуживание для технологических процессов.</w:t>
      </w:r>
    </w:p>
    <w:p>
      <w:pPr>
        <w:pStyle w:val="Heading2"/>
      </w:pPr>
      <w:r>
        <w:t>Интеграция с Интернет вещей (IoT) и Аналитика Данных в Информационных Системах</w:t>
      </w:r>
    </w:p>
    <w:p>
      <w:r>
        <w:t>IV. Управление файловой системой</w:t>
      </w:r>
    </w:p>
    <w:p>
      <w:r>
        <w:t>Уровни Кэш-Памяти и Принципы Работы</w:t>
      </w:r>
    </w:p>
    <w:p>
      <w:r>
        <w:t>III. Управление памятью</w:t>
      </w:r>
    </w:p>
    <w:p>
      <w:r>
        <w:t>Операционные системы: Дирижёры цифрового мира</w:t>
      </w:r>
    </w:p>
    <w:p>
      <w:r>
        <w:t>Операционные системы (ОС) – это фундаментальный программный слой, лежащий в основе любой вычислительной системы, от смартфонов и ноутбуков до серверов и суперкомпьютеров. Их роль часто недооценивается, но именно ОС обеспечивает интерфейс между пользователем и аппаратным обеспечением, управляя всеми ресурсами компьютера и позволяя запускать приложения. Без операционной системы компьютер был бы просто бесполезным набором микросхем и проводов, неспособным выполнять какие-либо полезные задачи. Представьте себе оркестр, где каждый инструмент – это аппаратная часть компьютера, а дирижёр – операционная система, координирующая их работу для создания гармоничной музыки. Именно ОС распределяет ресурсы, такие как процессорное время, память и дисковое пространство, между различными приложениями, обеспечивая их одновременную и эффективную работу. Она также предоставляет пользователю удобный интерфейс для взаимодействия с компьютером, будь то графический интерфейс пользователя (GUI) с иконками и окнами, или интерфейс командной строки (CLI) для ввода текстовых команд.</w:t>
        <w:br/>
        <w:br/>
        <w:t>Разнообразие операционных систем отражает широкий спектр потребностей и устройств, для которых они разработаны. Windows, разработанная Microsoft, является доминирующей операционной системой для персональных компьютеров, предлагая широкий спектр функций и приложений, а также широкую совместимость с аппаратным обеспечением. macOS, созданная Apple, известна своим элегантным дизайном, удобством использования и тесной интеграцией с аппаратным обеспечением Apple. Linux, являющаяся операционной системой с открытым исходным кодом, предоставляет пользователям огромную гибкость и контроль над системой, а также доступ к обширному сообществу разработчиков и пользователей. Android, основанная на ядре Linux, является самой популярной мобильной операционной системой в мире, обеспечивая платформу для миллионов смартфонов и планшетов. Кроме того, существуют специализированные операционные системы для серверов, суперкомпьютеров, встроенных систем и других областей применения, каждая из которых оптимизирована для конкретных задач и требований. Например, операционные системы реального времени (RTOS) используются во встроенных системах, где требуется мгновенная реакция на события, такие как системы управления двигателем или медицинское оборудование.</w:t>
        <w:br/>
        <w:br/>
        <w:t>Функциональность операционных систем не ограничивается управлением ресурсами и предоставлением интерфейса пользователя. Они также играют ключевую роль в обеспечении безопасности системы, защищая её от вредоносного программного обеспечения, несанкционированного доступа и других угроз. Операционные системы предоставляют механизмы для аутентификации пользователей, контроля доступа к файлам и ресурсам, а также обнаружения и предотвращения вредоносных действий. Кроме того, они обеспечивают стабильность и надежность системы, предотвращая сбои и ошибки, и предоставляя механизмы для восстановления после сбоев. Например, большинство современных операционных систем предоставляют механизмы для автоматического обновления программного обеспечения, исправления ошибок и установки патчей безопасности. Важно понимать, что операционная система – это сложная и динамичная система, которая постоянно развивается и совершенствуется для удовлетворения новых потребностей и вызовов.</w:t>
        <w:br/>
        <w:br/>
        <w:t>Развитие операционных систем напрямую связано с эволюцией аппаратного обеспечения и появлением новых технологий. В начале истории вычислительной техники операционные системы были простыми программами, которые обеспечивали базовый контроль над аппаратным обеспечением. С развитием компьютеров операционные системы стали более сложными и многофункциональными, предлагая пользователям все больше возможностей и функций. Появление графического интерфейса пользователя (GUI) в 1980-х годах стало революционным шагом, сделавшим компьютеры более доступными и удобными для широкой публики. В последние годы наблюдается тенденция к мобильным вычислениям и облачным технологиям, что привело к развитию новых типов операционных систем, оптимизированных для этих сред. Например, облачные операционные системы позволяют запускать приложения и хранить данные в удаленных дата-центрах, освобождая пользователей от необходимости управлять собственным аппаратным обеспечением. Важно понимать, что операционная система – это не просто программное обеспечение, но и важный элемент цифровой инфраструктуры, который оказывает огромное влияние на нашу жизнь и работу.</w:t>
        <w:br/>
        <w:br/>
        <w:br/>
        <w:t>**I. Основы операционных систем**</w:t>
        <w:br/>
        <w:br/>
        <w:t>В самом сердце любого компьютера, будь то мощный сервер, изящный смартфон или скромный настольный компьютер, лежит операционная система – сложный программный комплекс, являющийся посредником между аппаратным обеспечением и пользователем. Операционная система – это не просто набор программ; это фундаментальная платформа, которая управляет всеми ресурсами компьютера, обеспечивая их эффективное и согласованное использование. Представьте себе дирижёра, управляющего оркестром – операционная система выполняет аналогичную роль, координируя работу процессора, памяти, накопителей, периферийных устройств и других компонентов для обеспечения слаженной работы всей системы. Без операционной системы компьютер был бы лишь бесполезным набором микросхем, не способных выполнять какие-либо полезные задачи, и пользователям пришлось бы взаимодействовать с аппаратным обеспечением напрямую, используя сложные и непонятные команды, что практически исключает возможность эффективной работы с компьютером.</w:t>
        <w:br/>
        <w:br/>
        <w:t>Операционная система выполняет ряд ключевых функций, обеспечивающих нормальное функционирование компьютера. Прежде всего, она управляет ресурсами, распределяя процессорное время, память и дисковое пространство между различными приложениями, обеспечивая их одновременную и эффективную работу. Это достигается за счет использования различных алгоритмов планирования, управления памятью и организации файловой системы, которые позволяют операционной системе оптимально использовать доступные ресурсы и предотвращать конфликты между приложениями. Кроме того, операционная система предоставляет пользовательский интерфейс, позволяющий пользователям взаимодействовать с компьютером, запускать приложения, управлять файлами и настраивать параметры системы. Этот интерфейс может быть графическим (GUI), с использованием иконок и окон, или текстовым (CLI), с использованием командной строки, в зависимости от предпочтений пользователя и возможностей системы. Помимо этого, операционная система обеспечивает безопасность системы, защищая её от несанкционированного доступа, вредоносного программного обеспечения и других угроз, а также предоставляет механизмы для резервного копирования данных и восстановления системы после сбоев.</w:t>
        <w:br/>
        <w:br/>
        <w:t>Фундаментальным аспектом работы операционной системы является управление процессами. Процесс – это экземпляр программы, выполняемый в системе. Операционная система создает, планирует и уничтожает процессы, а также управляет их взаимосвязями и обменом данными. Каждый процесс имеет своё собственное адресное пространство, выделенное операционной системой, которое содержит код программы, данные и ресурсы, необходимые для его выполнения. Операционная система использует различные алгоритмы планирования процессов, такие как First-Come, First-Served (FCFS), Shortest Job First (SJF) и Round Robin, для определения порядка, в котором процессы будут получать доступ к процессору. Эти алгоритмы направлены на оптимизацию использования процессора, минимизацию времени отклика и обеспечение справедливого распределения ресурсов между процессами. Важным аспектом управления процессами является обработка прерываний – событий, которые требуют немедленного внимания операционной системы, например, нажатие клавиши на клавиатуре или завершение операции ввода-вывода. Операционная система реагирует на прерывания, приостанавливая текущий процесс и переключаясь на обработчик прерывания, который выполняет необходимые действия и возвращает управление исходному процессу.</w:t>
        <w:br/>
        <w:br/>
        <w:t>Управление памятью является ещё одной критически важной функцией операционной системы. Операционная система выделяет и освобождает память для процессов, а также отслеживает использование памяти и предотвращает конфликты. Для эффективного использования памяти операционная система использует различные техники, такие как виртуальная память, сегментация и страничная организация. Виртуальная память позволяет процессам использовать больше памяти, чем физически доступно в системе, за счет использования дискового пространства в качестве расширения оперативной памяти. Сегментация разбивает адресное пространство процесса на логические сегменты, каждый из которых соответствует определённой части программы или данных. Страничная организация разбивает адресное пространство процесса на страницы фиксированного размера, а физическую память на фреймы. Операционная система отображает страницы на фреймы, обеспечивая эффективное использование памяти и защиту данных. Важным аспектом управления памятью является предотвращение фрагментации – ситуации, когда память разбивается на небольшие несмежные блоки, что затрудняет выделение памяти для новых процессов. Операционная система использует различные алгоритмы для управления памятью, направленные на минимизацию фрагментации и обеспечение эффективного использования памяти.</w:t>
        <w:br/>
        <w:br/>
        <w:br/>
        <w:t>Операционная система (ОС) – это, по сути, дирижёр, стоящий за кулисами цифрового мира, обеспечивающий гармоничную работу всех компонентов компьютера. Представьте себе оркестр, где каждый инструмент – это процессор, память, накопитель или периферийное устройство. Если бы не было дирижёра, то каждый инструмент играл бы свою мелодию независимо, создавая хаотичный и нестройный звук. Аналогично, без операционной системы аппаратные ресурсы компьютера работали бы изолированно, не имея возможности взаимодействовать друг с другом и выполнять полезные задачи. Операционная система выступает в роли посредника между пользователем и аппаратным обеспечением, преобразуя сложные команды пользователя в инструкции, понятные процессору, и обеспечивая взаимодействие между различными компонентами системы. Она координирует ресурсы, оптимизирует производительность и предоставляет платформу для запуска приложений, делая компьютер полезным и удобным инструментом. Без операционной системы компьютер был бы всего лишь грудой электронных компонентов, неспособных к самостоятельному функционированию и принесению пользы.</w:t>
        <w:br/>
        <w:br/>
        <w:t>Фундаментальная задача операционной системы – управление ресурсами компьютера. Это включает в себя управление процессором, памятью, дисковым пространством и периферийными устройствами. Операционная система распределяет процессорное время между различными приложениями, обеспечивая их одновременное выполнение. Она управляет памятью, выделяя и освобождая её по мере необходимости, и предотвращает конфликты между приложениями. Операционная система организует дисковое пространство, создавая файловую систему, которая позволяет пользователям хранить и получать доступ к данным. Она управляет периферийными устройствами, такими как клавиатура, мышь, принтер и сканер, обеспечивая их взаимодействие с компьютером. Эффективное управление ресурсами позволяет операционной системе оптимизировать производительность компьютера и обеспечивать его стабильную работу. Представьте себе офис, где каждый сотрудник выполняет свою работу, а администратор координирует их действия и обеспечивает наличие необходимых ресурсов. Операционная система выполняет аналогичную роль, обеспечивая слаженную работу всех компонентов компьютера и эффективное использование ресурсов.</w:t>
        <w:br/>
        <w:br/>
        <w:t>Одной из ключевых функций операционной системы является предоставление пользовательского интерфейса. Интерфейс – это средство взаимодействия между пользователем и компьютером. Он позволяет пользователю запускать приложения, управлять файлами, настраивать параметры системы и выполнять другие задачи. Существует два основных типа пользовательского интерфейса: графический (GUI) и командная строка (CLI). GUI – это визуальный интерфейс, в котором используются иконки, окна и меню. Он прост в использовании и интуитивно понятен для начинающих пользователей. CLI – это текстовый интерфейс, в котором используются команды для взаимодействия с компьютером. Он требует знания команд, но обеспечивает большую гибкость и контроль. Примерами операционных систем с GUI являются Windows, macOS и Linux с графической оболочкой. Примерами операционных систем с CLI являются Unix и Linux без графической оболочки. Выбор пользовательского интерфейса зависит от предпочтений пользователя и задач, которые он собирается выполнять. Важно, чтобы интерфейс был удобным, понятным и обеспечивал эффективное взаимодействие с компьютером.</w:t>
        <w:br/>
        <w:br/>
        <w:t>Наконец, операционная система обеспечивает безопасность компьютера. Она защищает систему от несанкционированного доступа, вирусов, вредоносного программного обеспечения и других угроз. Операционная система использует различные методы защиты, такие как пароли, брандмауэры, антивирусные программы и системы обнаружения вторжений. Она контролирует доступ к файлам и ресурсам, предотвращая несанкционированное изменение или удаление данных. Операционная система регулярно обновляется для устранения уязвимостей и защиты от новых угроз. Она предоставляет пользователю инструменты для резервного копирования данных и восстановления системы после сбоев. Безопасность операционной системы критически важна для защиты конфиденциальных данных и обеспечения стабильной работы системы. Представьте себе банк, который защищает деньги клиентов с помощью различных мер безопасности, таких как замки, сигнализации и охрана. Операционная система выполняет аналогичную роль, защищая данные пользователя от угроз и обеспечивая их сохранность.</w:t>
        <w:br/>
        <w:br/>
        <w:br/>
        <w:t>Операционная система (ОС) – это, по сути, мост, соединяющий мир аппаратного обеспечения и мир пользовательских приложений. Представьте себе сложную систему, состоящую из множества взаимосвязанных компонентов: центрального процессора, памяти, жесткого диска, видеокарты и других устройств. Каждый из этих компонентов обладает своими уникальными характеристиками и способами работы, и они не могут взаимодействовать друг с другом напрямую. Именно здесь на сцену выходит операционная система, выступая в роли посредника, который преобразует сложные запросы приложений в инструкции, понятные аппаратным компонентам, и наоборот, интерпретирует сигналы от аппаратного обеспечения для приложений. Без этой посреднической роли, приложения не могли бы эффективно использовать ресурсы компьютера, а аппаратное обеспечение оставалось бы невостребованным и бесполезным.</w:t>
        <w:br/>
        <w:br/>
        <w:t>Рассмотрим простой пример: вы хотите распечатать документ. Вы даете команду на печать в своем текстовом редакторе. Однако текстовый редактор не знает, как взаимодействовать напрямую с принтером. Он отправляет запрос операционной системе, указывая, что необходимо напечатать определенный файл. Операционная система, в свою очередь, обращается к драйверу принтера – специальной программе, которая знает, как управлять конкретной моделью принтера. Драйвер передает данные на принтер, и документ распечатывается. В этом примере операционная система выступает в роли переводчика, обеспечивающего взаимодействие между приложением, драйвером и принтером. Этот механизм примени́м ко всем взаимодействиям между программным обеспечением и аппаратным обеспечением, делая компьютер функциональным и удобным в использовании.</w:t>
        <w:br/>
        <w:br/>
        <w:t>Важно понимать, что операционная система не просто перенаправляет запросы и ответы. Она активно управляет ресурсами компьютера, обеспечивая их эффективное использование. Например, когда вы запускаете несколько приложений одновременно, операционная система распределяет процессорное время между ними, чтобы все приложения работали плавно и без задержек. Она также управляет памятью, выделяя каждому приложению необходимое количество памяти и предотвращая конфликты между приложениями. Операционная система также организует файловую систему, позволяя пользователю хранить и получать доступ к данным. Без этого управления ресурсами, компьютер быстро бы перестал отвечать на запросы и стал бы неработоспособным.</w:t>
        <w:br/>
        <w:br/>
        <w:t>Более того, операционная система предоставляет приложениям унифицированный интерфейс для доступа к аппаратным ресурсам. Это означает, что приложениям не нужно знать конкретные детали аппаратной конфигурации компьютера. Вместо этого они могут обращаться к аппаратным ресурсам через стандартизированные API (Application Programming Interfaces), предоставляемые операционной системой. Это значительно упрощает разработку приложений и делает их более портативными – то есть, способными работать на различных компьютерах с разной аппаратной конфигурацией.  Например, приложение для обработки изображений может использовать API операционной системы для доступа к графическому процессору и ускорения обработки изображений, не зная конкретной модели графического процессора.</w:t>
        <w:br/>
        <w:br/>
        <w:t>В конечном итоге, роль операционной системы как посредника между аппаратным обеспечением и пользовательскими приложениями является ключевой для обеспечения функциональности, удобства и эффективности компьютера. Она позволяет нам использовать сложные аппаратные ресурсы без необходимости разбираться в их тонкостях, обеспечивает эффективное использование ресурсов и создает унифицированную платформу для разработки приложений. Без этой посреднической роли, компьютер был бы всего лишь грудой электронных компонентов, неспособной к самостоятельному функционированию и принесению пользы.</w:t>
        <w:br/>
        <w:br/>
        <w:br/>
        <w:t>Операционная система – это не просто посредник между пользователем и аппаратным обеспечением, это сложная система управления, которая контролирует все аспекты функционирования компьютера. Ее ключевая задача – эффективное распределение и использование ресурсов, таких как процессорное время, память, дисковое пространство и периферийные устройства. Рассмотрим, как операционная система выполняет эти функции, и какие инструменты она использует для обеспечения стабильной и бесперебойной работы компьютера. Управление процессами, например, – это сложный механизм, который позволяет операционной системе запускать, приостанавливать, возобновлять и завершать программы, обеспечивая их одновременное выполнение без конфликтов и взаимных помех.</w:t>
        <w:br/>
        <w:br/>
        <w:t>Представьте себе ситуацию, когда вы одновременно работаете в текстовом редакторе, просматриваете веб-страницы и слушаете музыку. Каждый из этих процессов – отдельная программа, требующая ресурсов процессора и памяти. Операционная система берет на себя роль дирижера, распределяя процессорное время между этими процессами таким образом, чтобы все они работали плавно и без задержек. Она использует различные алгоритмы планирования, чтобы определить, какой процесс должен получить доступ к процессору в данный момент времени, и как долго он должен удерживать его. Более того, операционная система обеспечивает защиту процессов друг от друга, предотвращая доступ одного процесса к памяти другого, что обеспечивает стабильность и безопасность системы. Если один процесс выходит из строя, он не может повлиять на работу других процессов.</w:t>
        <w:br/>
        <w:br/>
        <w:t>Управление памятью – еще одна важная функция операционной системы. Оперативная память, или RAM, является временным хранилищем данных и программ, которые используются процессором. Операционная система управляет распределением памяти между различными процессами, выделяя каждому процессу необходимое количество памяти и отслеживая, какие области памяти свободны.  Это включает в себя использование виртуальной памяти, которая позволяет операционной системе использовать дисковое пространство в качестве расширения оперативной памяти.  Это позволяет запускать программы, которые требуют больше памяти, чем доступно в оперативной памяти. Операционная система также отвечает за сборку мусора – удаление неиспользуемых данных из памяти, освобождая место для новых данных. Представьте, что вы работаете над сложным проектом, требующим больших объемов данных, операционная система будет оптимизировать доступ к данным, тем самым позволяя эффективно работать над проектом.</w:t>
        <w:br/>
        <w:br/>
        <w:t>Управление файловой системой – это еще одна критически важная функция операционной системы. Файловая система организует файлы и каталоги на диске, обеспечивая простой и удобный доступ к ним. Операционная система предоставляет инструменты для создания, удаления, перемещения, копирования и переименования файлов и каталогов. Она также обеспечивает защиту файлов от несанкционированного доступа, используя различные механизмы аутентификации и авторизации. Файловая система позволяет пользователю организовывать данные, находить нужные файлы и каталоги, а также обмениваться файлами с другими пользователями. Представьте себе, что вам необходимо найти определенный документ среди множества файлов, операционная система позволит вам быстро и легко найти нужный файл.</w:t>
        <w:br/>
        <w:br/>
        <w:t>Наконец, управление устройствами ввода-вывода является неотъемлемой частью работы операционной системы. Компьютер взаимодействует с внешним миром через различные устройства ввода-вывода, такие как клавиатура, мышь, принтер, сканер и т.д. Операционная система обеспечивает взаимодействие между этими устройствами и приложениями. Она предоставляет драйверы – специальные программы, которые позволяют операционной системе взаимодействовать с конкретным устройством. Она также управляет очередью запросов на ввод-вывод, обеспечивая эффективное использование ресурсов. Если операционная система эффективно управляет устройствами ввода-вывода, то устройство будет работать без проблем и ошибок.</w:t>
        <w:br/>
        <w:br/>
        <w:t>В заключение, управление процессами, управление памятью, управление файловой системой, управление устройствами ввода-вывода и обеспечение безопасности – это основные функции операционной системы, которые обеспечивают эффективную и стабильную работу компьютера. Без этих функций компьютер был бы неспособен выполнять сложные задачи и предоставлять пользователю удобный и интуитивно понятный интерфейс.</w:t>
        <w:br/>
        <w:br/>
        <w:br/>
        <w:t>Существуют различные типы операционных систем, ориентированные на разные устройства и задачи, что обусловлено разнообразием потребностей пользователей и особенностями аппаратного обеспечения.  Невозможно создать универсальную операционную систему, идеально подходящую для всех случаев, поэтому разработчики создают специализированные системы, оптимизированные для конкретных задач и устройств.  Например, операционные системы для смартфонов, такие как Android и iOS, ориентированы на сенсорное управление, энергоэффективность и мобильные приложения, в то время как операционные системы для серверов, такие как Linux и Windows Server, ориентированы на стабильность, безопасность и поддержку большого количества пользователей.  Выбор операционной системы напрямую влияет на производительность, функциональность и удобство использования устройства, поэтому важно понимать особенности различных типов операционных систем и выбирать систему, наилучшим образом соответствующую вашим потребностям.  Разнообразие операционных систем – это результат постоянной эволюции технологий и стремления удовлетворить растущие потребности пользователей в различных сферах деятельности.</w:t>
        <w:br/>
        <w:br/>
        <w:t>Операционные системы для персональных компьютеров, такие как Windows, macOS и Linux, представляют собой наиболее распространенный тип операционных систем, предназначенный для широкого круга пользователей.  Windows, разработанная компанией Microsoft, является самой популярной операционной системой в мире, отличающейся широкой совместимостью с аппаратным и программным обеспечением, а также удобным пользовательским интерфейсом.  macOS, разработанная компанией Apple, отличается элегантным дизайном, высокой производительностью и интеграцией с другими продуктами Apple.  Linux, разработанная сообществом разработчиков, является открытой и бесплатной операционной системой, отличающейся гибкостью, надежностью и широкими возможностями настройки.  Каждая из этих операционных систем имеет свои преимущества и недостатки, и выбор конкретной системы зависит от предпочтений пользователя и специфики его задач.  Например, для игр и мультимедийных приложений Windows может быть лучшим выбором, в то время как для разработки программного обеспечения и системного администрирования Linux может быть более предпочтительным.</w:t>
        <w:br/>
        <w:br/>
        <w:t>Операционные системы для мобильных устройств, такие как Android и iOS, разработаны специально для смартфонов и планшетов, и отличаются от операционных систем для персональных компьютеров рядом особенностей.  Android, разработанная компанией Google, является открытой операционной системой, что позволяет производителям устройств настраивать ее под свои нужды, и предлагать широкий выбор устройств с различными характеристиками.  iOS, разработанная компанией Apple, является закрытой операционной системой, и устанавливается только на устройства Apple, что обеспечивает высокую степень интеграции между аппаратным и программным обеспечением.  Обе операционные системы предлагают широкий выбор приложений, удобный пользовательский интерфейс, и поддержку сенсорного управления, но имеют разные подходы к безопасности, конфиденциальности, и кастомизации.  Например, Android позволяет пользователям устанавливать приложения из различных источников, в то время как iOS ограничивает установку приложений только из App Store, что обеспечивает более высокий уровень безопасности, но ограничивает свободу выбора.</w:t>
        <w:br/>
        <w:br/>
        <w:t>Специализированные операционные системы разработаны для конкретных целей и устройств, таких как встроенные системы, промышленные контроллеры, медицинское оборудование, и автомобильные системы.  Встроенные операционные системы, такие как FreeRTOS и Zephyr, отличаются небольшим размером, низким энергопотреблением, и высокой надежностью, что делает их идеальными для использования в устройствах с ограниченными ресурсами.  Промышленные операционные системы, такие как VxWorks и QNX, отличаются высокой стабильностью, безопасностью, и поддержкой реального времени, что делает их идеальными для использования в критически важных системах.  Медицинские операционные системы, такие как Integrity, отличаются высокой надежностью, безопасностью, и соответствием требованиям медицинских стандартов, что делает их идеальными для использования в медицинском оборудовании.  Автомобильные операционные системы, такие как AUTOSAR, отличаются высокой надежностью, безопасностью, и поддержкой реального времени, что делает их идеальными для использования в автомобильных системах.  Эти специализированные операционные системы разработаны с учетом специфических требований и ограничений конкретных устройств и приложений, и обеспечивают оптимальную производительность и надежность.</w:t>
        <w:br/>
        <w:br/>
        <w:br/>
        <w:t>Пакетные операционные системы представляют собой один из самых ранних типов операционных систем, возникших в эпоху первых компьютеров и доминировавших в вычислительной технике вплоть до появления более интерактивных систем. В основе работы пакетных ОС лежит принцип автоматической обработки задач, объединенных в пакеты, без вмешательства оператора во время выполнения. Вместо того чтобы немедленно выполнять каждую команду, пакетные системы собирают несколько задач, имеющих схожие требования к ресурсам, и выполняют их последовательно, оптимизируя тем самым использование вычислительной мощности и снижая время простоя оборудования. Этот подход позволял существенно повысить эффективность работы компьютеров, особенно в условиях ограниченных ресурсов и высокой стоимости вычислительного времени, поскольку минимизировал необходимость ручного ввода каждой команды и переключения между задачами.</w:t>
        <w:br/>
        <w:br/>
        <w:t>Основной принцип работы пакетных ОС заключается в том, что пользователь подготавливает пакет задач, включающий программу, данные и инструкции по ее выполнению, и передает его операционной системе. Операционная система, в свою очередь, собирает все пакеты задач, поступившие от различных пользователей, и формирует очередь на выполнение. Затем, последовательно извлекая пакеты из очереди, операционная система загружает программу в память, выполняет ее, освобождает память и переходит к следующему пакету. Весь этот процесс происходит автоматически, без необходимости вмешательства оператора, что существенно снижает трудозатраты и повышает производительность системы.  Примером может служить обработка банковских выписок в конце дня: все транзакции за день собираются в пакет и обрабатываются автоматически, без необходимости ручного ввода каждой операции.</w:t>
        <w:br/>
        <w:br/>
        <w:t>Однако, пакетные операционные системы имели и ряд существенных недостатков. Главным из них являлось отсутствие интерактивности: пользователь не мог взаимодействовать с программой во время ее выполнения и должен был дождаться завершения всего пакета задач, чтобы увидеть результат. Это делало пакетные системы непригодными для задач, требующих немедленной обратной связи или оперативного реагирования на изменения. Кроме того, пакетные системы были неэффективны при обработке задач, имеющих разные приоритеты или требования к ресурсам, поскольку все задачи обрабатывались последовательно в порядке их поступления. Неэффективность при работе с интерактивными задачами и последовательное исполнение задач сильно ограничивали применение данных систем в современном мире.</w:t>
        <w:br/>
        <w:br/>
        <w:t xml:space="preserve">Несмотря на свои недостатки, пакетные операционные системы сыграли важную роль в развитии вычислительной техники. Они позволили эффективно использовать ограниченные ресурсы первых компьютеров и автоматизировать рутинные задачи. Примером пакетной обработки может служить обработка зарплат сотрудников в крупной компании. В конце каждого месяца оператор подготавливает пакет данных, включающий информацию о сотрудниках, отработанном времени и ставках оплаты. Этот пакет передается операционной системе, которая автоматически вычисляет зарплату каждого сотрудника и формирует платежные ведомости. Таким образом, пакетные операционные системы стали основой для развития более совершенных систем управления данными и автоматизации бизнес-процессов. </w:t>
        <w:br/>
        <w:br/>
        <w:t>Со временем, с появлением более мощных компьютеров и развитием технологий, пакетные операционные системы были постепенно вытеснены более интерактивными системами, такими как многозадачные операционные системы и операционные системы реального времени. Тем не менее, некоторые аспекты пакетной обработки данных до сих пор используются в современных системах, например, при обработке больших объемов данных в пакетном режиме или при выполнении резервного копирования данных.  Хотя пакетные системы и не доминируют в вычислительной технике, их принципы остаются актуальными и востребованными в определенных областях.</w:t>
        <w:br/>
        <w:br/>
        <w:br/>
        <w:t xml:space="preserve">Операционные системы реального времени (Real-Time OS, RTOS) представляют собой особый класс операционных систем, предназначенных для приложений, требующих строго определенной и предсказуемой реакции на внешние события. В отличие от общецелевых операционных систем, таких как Windows или macOS, которые стремятся к оптимальной производительности в целом и могут допускать небольшие задержки, RTOS гарантируют, что критически важные задачи будут выполнены в строго определенный промежуток времени. Это достигается за счет приоритезации задач и использования специализированных алгоритмов планирования, которые обеспечивают минимальную задержку и максимальную предсказуемость. Важно понимать, что "реальное время" не означает "быстрое время", а скорее "время, которое гарантированно не превысит определенный предел". Эта особенность делает RTOS незаменимыми в системах, где даже небольшая задержка может привести к катастрофическим последствиям, или к неправильной работе системы. </w:t>
        <w:br/>
        <w:br/>
        <w:t>Ключевой характеристикой RTOS является детерминированность, то есть способность системы выполнять задачи в строго определенный промежуток времени, независимо от нагрузки или других факторов. Это достигается за счет использования приоритетного планирования задач, когда критически важные задачи всегда получают приоритет над менее важными. Кроме того, RTOS часто используют специализированные алгоритмы управления памятью и ресурсами, которые минимизируют задержки и обеспечивают предсказуемую производительность. Важно понимать, что детерминированность – это не абсолютная гарантия, а скорее статистическая вероятность, которая зависит от многих факторов, таких как конфигурация системы, аппаратные ресурсы и качество программного обеспечения. Тем не менее, хорошо спроектированная RTOS может обеспечить очень высокую степень детерминированности, что делает ее идеальной для критически важных приложений.</w:t>
        <w:br/>
        <w:br/>
        <w:t>Область применения RTOS чрезвычайно широка и разнообразна, охватывая различные отрасли промышленности и технологические сферы. В автомобильной промышленности RTOS используются для управления системами безопасности, такими как антиблокировочные системы (ABS) и системы стабилизации (ESP), а также для управления двигателем и трансмиссией. В авиационной промышленности RTOS используются для управления системами автоматического управления полетом, системами навигации и системами связи. В медицинской промышленности RTOS используются для управления медицинским оборудованием, таким как кардиостимуляторы, аппараты искусственной вентиляции легких и системы мониторинга пациентов. Кроме того, RTOS широко используются в промышленной автоматизации, робототехнике, военной технике и других областях, где требуется высокая надежность и предсказуемость. Например, в промышленных роботах RTOS управляют движением манипуляторов, координацией работы датчиков и выполнением сложных технологических операций, обеспечивая высокую точность и повторяемость.</w:t>
        <w:br/>
        <w:br/>
        <w:t>Рассмотрим пример использования RTOS в системе управления кардиостимулятором. Кардиостимулятор – это устройство, которое генерирует электрические импульсы для стимуляции сердечной мышцы, когда сердце не может биться самостоятельно.  RTOS управляет всеми функциями кардиостимулятора, включая генерацию импульсов, мониторинг сердечного ритма, настройку параметров стимуляции и обработку данных от датчиков.  Критически важно, чтобы RTOS гарантировала, что импульсы генерируются в строго определенный момент времени, чтобы обеспечить правильный сердечный ритм.  Любая задержка или сбой в работе RTOS может привести к серьезным последствиям для здоровья пациента.  Поэтому, RTOS для кардиостимуляторов должны быть чрезвычайно надежными, предсказуемыми и устойчивыми к сбоям.  Кроме того, RTOS должны быть энергоэффективными, чтобы продлить срок службы батареи кардиостимулятора.  В этом примере, надежность RTOS, ее предсказуемость и способность в реальном времени обрабатывать данные и генерировать импульсы – это факторы, определяющие, насколько хорошо будет работать медицинское устройство.</w:t>
        <w:br/>
        <w:br/>
        <w:t>Существует множество различных RTOS, каждая из которых имеет свои особенности и преимущества. Некоторые популярные RTOS включают FreeRTOS, VxWorks, QNX, и RT-Linux. FreeRTOS – это бесплатная и открытая RTOS, которая широко используется в различных встраиваемых системах. VxWorks – это коммерческая RTOS, которая отличается высокой надежностью и производительностью. QNX – это коммерческая RTOS, которая отличается высокой безопасностью и масштабируемостью. RT-Linux – это RTOS, основанная на ядре Linux, которая обеспечивает сочетание гибкости и производительности. Выбор подходящей RTOS зависит от конкретных требований приложения, таких как надежность, производительность, безопасность, стоимость и доступность ресурсов. Важно тщательно оценить все эти факторы, прежде чем принимать решение о выборе RTOS.</w:t>
        <w:br/>
        <w:br/>
        <w:br/>
        <w:t>Многозадачные операционные системы (Multi-tasking OS) представляют собой основу для большинства современных вычислительных устройств, от персональных компьютеров и смартфонов до серверов и промышленных контроллеров. В отличие от однозадачных систем, которые выполняют только одну программу за раз, многозадачные ОС позволяют пользователю одновременно работать с несколькими приложениями, создавая иллюзию параллельного выполнения задач. Это достигается за счет использования специального планировщика, который быстро переключается между различными процессами, выделяя каждому из них небольшие временные интервалы для выполнения. Такой подход позволяет эффективно использовать ресурсы процессора и повысить общую производительность системы, поскольку процессор не простаивает в ожидании завершения одной задачи, а сразу же переходит к другой. Более того, многозадачность позволяет пользователям запускать несколько программ одновременно, не беспокоясь о том, что одна программа заблокирует другую или замедлит работу всей системы.</w:t>
        <w:br/>
        <w:br/>
        <w:t>Ключевым компонентом многозадачных ОС является планировщик задач, который отвечает за распределение процессорного времени между различными процессами. Существует множество различных алгоритмов планирования, каждый из которых имеет свои преимущества и недостатки. Некоторые алгоритмы планирования, такие как алгоритм приоритетов, назначают каждому процессу приоритет, и процессорное время выделяется процессам с более высоким приоритетом. Другие алгоритмы, такие как алгоритм Round Robin, выделяют каждому процессу одинаковое количество процессорного времени, что обеспечивает более справедливое распределение ресурсов. Выбор подходящего алгоритма планирования зависит от конкретных требований приложения и характеристик системы. Например, в системах реального времени, где критически важно гарантировать своевременное выполнение задач, используются алгоритмы планирования, которые обеспечивают минимальную задержку и максимальную предсказуемость.</w:t>
        <w:br/>
        <w:br/>
        <w:t>Рассмотрим пример использования многозадачной ОС на персональном компьютере. Пользователь может одновременно открывать веб-браузер, текстовый редактор и музыкальный проигрыватель, и все эти приложения будут работать одновременно, не мешая друг другу. Планировщик задач будет быстро переключаться между этими приложениями, выделяя каждому из них небольшие временные интервалы для выполнения. Когда пользователь печатает текст в текстовом редакторе, процессор будет выделять достаточно времени для обработки нажатий клавиш и отображения текста на экране. В то же время, планировщик задач будет переключаться на музыкальный проигрыватель, чтобы продолжить воспроизведение музыки. Все это происходит настолько быстро, что пользователь не замечает никаких задержек или прерываний, создавая иллюзию одновременного выполнения задач. Важно отметить, что хотя задачи и выполняются "одновременно" с точки зрения пользователя, на самом деле процессор может выполнять только одну задачу в определенный момент времени.</w:t>
        <w:br/>
        <w:br/>
        <w:t>Многозадачность не ограничивается только пользовательскими приложениями, она также широко используется в системных процессах и службах, обеспечивающих работу операционной системы. Например, операционная система может одновременно выполнять задачи, связанные с управлением памятью, обработкой ввода-вывода, сетевым взаимодействием и другими системными функциями. Все эти задачи выполняются в фоновом режиме, не мешая работе пользовательских приложений. Более того, многозадачность позволяет операционной системе эффективно использовать ресурсы процессора, даже когда пользователь не активно взаимодействует с системой. Например, операционная система может выполнять задачи, связанные с индексированием файлов, анализом данных или обновлением программного обеспечения, в то время как пользователь занят другими делами. Таким образом, многозадачность является неотъемлемой частью современных операционных систем, обеспечивая высокую производительность, гибкость и удобство использования.</w:t>
        <w:br/>
        <w:br/>
        <w:br/>
        <w:t>Распределенные операционные системы (РОС) представляют собой принципиально иной подход к организации вычислительной среды, выходящий за рамки традиционных многозадачных ОС, которые работают на одном физическом компьютере. Вместо этого, РОС объединяют в единую систему вычислительные ресурсы, разбросанные по различным физическим устройствам, таким как компьютеры, серверы и даже мобильные устройства, создавая иллюзию единой, мощной вычислительной машины.  Этот подход позволяет значительно увеличить вычислительную мощность, надежность и масштабируемость системы, распределяя нагрузку между множеством узлов и обеспечивая отказоустойчивость за счет репликации данных и выполнения задач на нескольких устройствах одновременно.  Вместо того, чтобы полагаться на один центральный процессор и набор памяти, РОС использует коллективную вычислительную мощность множества узлов, что позволяет решать задачи, которые были бы невозможны для одного компьютера. Ключевым отличием от кластерных систем является то, что РОС предоставляет единый системный образ, а не требует программисту явно указывать, на каком узле будет выполняться та или иная задача.</w:t>
        <w:br/>
        <w:br/>
        <w:t>Основой работы распределенной операционной системы является специальное программное обеспечение, которое управляет распределением задач, синхронизацией данных и обеспечением коммуникации между узлами. Этот программный слой отвечает за прозрачность для пользователя, скрывая сложность распределенной архитектуры и предоставляя единый интерфейс для взаимодействия с системой.  Например, пользователь может запустить приложение на РОС, не зная, на каком именно узле оно будет выполняться, или где находятся необходимые данные.  РОС автоматически распределит ресурсы, запустит приложение и предоставит доступ к данным, как если бы все находилось на одном компьютере. Для достижения этой прозрачности используются различные механизмы, такие как виртуализация, распределенное управление памятью и распределенные файловые системы.  Важно понимать, что создание эффективной РОС требует решения сложных задач, связанных с обеспечением надежности, безопасности и согласованности данных в распределенной среде.</w:t>
        <w:br/>
        <w:br/>
        <w:t>Рассмотрим пример использования РОС в крупном научном проекте, например, в анализе данных, полученных с Большого адронного коллайдера.  Огромные объемы данных, генерируемые коллайдером, требуют колоссальной вычислительной мощности для обработки и анализа.  Вместо того, чтобы строить один огромный суперкомпьютер, ученые могут использовать РОС, объединяющую вычислительные ресурсы множества университетов и исследовательских центров по всему миру.  РОС автоматически распределит задачи по узлам, обеспечит доступ к данным и соберет результаты анализа.  Это позволяет значительно ускорить процесс обработки данных и получить новые научные открытия.  Другим примером может служить система управления логистикой крупной транспортной компании.  РОС может объединить вычислительные ресурсы множества складов, транспортных средств и офисов, обеспечивая оптимальное планирование маршрутов, управление запасами и отслеживание грузов.  В результате компания может значительно снизить затраты и повысить эффективность работы.</w:t>
        <w:br/>
        <w:br/>
        <w:t>В отличие от традиционных систем, где масштабируемость достигается путем добавления ресурсов к одному компьютеру, РОС позволяет масштабировать систему путем добавления новых узлов.  Это позволяет значительно увеличить вычислительную мощность и надежность системы, не требуя значительных инвестиций в дорогостоящее оборудование.  Кроме того, РОС обладает высокой отказоустойчивостью.  В случае выхода из строя одного или нескольких узлов, система может автоматически перераспределить задачи на другие узлы, обеспечивая непрерывность работы.  В традиционных системах выход из строя одного компьютера может привести к остановке всей системы.  РОС, напротив, может продолжать работать даже в условиях частичной неисправности.  Это делает РОС особенно важной для критически важных приложений, таких как системы управления авиадиспетчерской службой или системы управления электроэнергетикой.  Таким образом, распределенные операционные системы представляют собой мощный инструмент для решения сложных вычислительных задач и создания надежных, масштабируемых и отказоустойчивых систем.</w:t>
        <w:br/>
        <w:br/>
        <w:br/>
        <w:t>**II. Управление процессами**</w:t>
        <w:br/>
        <w:br/>
        <w:t>В основе любой операционной системы лежит управление процессами – координация выполнения программ, которые мы запускаем на компьютере. Процесс – это не просто набор инструкций, а активная сущность, требующая ресурсов для своей работы: времени процессора, памяти, доступа к файлам и другим устройствам. Операционная система выступает в роли дирижера, обеспечивая справедливое распределение этих ресурсов между конкурирующими процессами, и предотвращая хаос, который мог бы возникнуть, если бы все программы пытались получить доступ к ресурсам одновременно. Эффективное управление процессами – залог стабильности, отзывчивости и производительности всей системы, будь то ваш персональный компьютер, сервер или даже смартфон. Без четкого управления, даже самый мощный компьютер может стать медленным и непредсказуемым, а запущенные программы могут зависать или аварийно завершаться. Поэтому, понимание принципов управления процессами критически важно для разработчиков программного обеспечения, системных администраторов и всех, кто хочет глубже понять, как работает компьютер.</w:t>
        <w:br/>
        <w:br/>
        <w:t>Операционная система использует различные стратегии для управления процессами, и одна из основных – планирование. Планирование – это процесс выбора из множества готовых к выполнению процессов того, которому будет предоставлено время процессора. Существует множество алгоритмов планирования, каждый из которых имеет свои преимущества и недостатки. Например, алгоритм "First-Come, First-Served" (FCFS) выполняет процессы в порядке их поступления, что просто, но может привести к долгому ожиданию коротких процессов, если перед ними стоят длинные. Алгоритм "Round Robin" предоставляет каждому процессу определенный квант времени, после чего процесс возвращается в конец очереди, обеспечивая более справедливое распределение ресурсов. Более сложные алгоритмы, такие как "Priority Scheduling" и "Shortest Job First", учитывают приоритет и время выполнения процесса, но требуют более сложной реализации и могут привести к голоданию процессов с низким приоритетом. Выбор оптимального алгоритма планирования зависит от конкретных требований системы и типов выполняемых задач, и часто операционные системы используют комбинацию различных алгоритмов для достижения наилучшего результата.</w:t>
        <w:br/>
        <w:br/>
        <w:t>Помимо планирования, операционная система также управляет состоянием процессов. Процесс может находиться в одном из нескольких состояний: "New" (создается), "Running" (выполняется), "Waiting" (ожидает события, например, завершения ввода-вывода) и "Terminated" (завершено). Переходы между этими состояниями управляются операционной системой, и обеспечивают координацию выполнения процессов. Например, когда процесс запрашивает доступ к файлу, операционная система переводит его в состояние "Waiting" до тех пор, пока файл не станет доступен. Это предотвращает конфликты и обеспечивает целостность данных. Операционная система также отвечает за выделение и освобождение ресурсов, необходимых процессу, таких как память и дескрипторы файлов. Неправильное управление ресурсами может привести к утечкам памяти или другим проблемам, поэтому операционная система должна тщательно контролировать использование ресурсов каждым процессом.</w:t>
        <w:br/>
        <w:br/>
        <w:t>Рассмотрим пример: вы одновременно открыли веб-браузер, текстовый редактор и музыкальный плеер. Все эти программы – отдельные процессы, и операционная система должна обеспечить их параллельное выполнение. Когда вы переключаетесь между окнами, вы на самом деле переключаете процессор между разными процессами. Операционная система быстро переключается между ними, создавая иллюзию одновременного выполнения. Когда вы загружаете файл в браузере, этот процесс переходит в состояние "Waiting" до тех пор, пока файл не будет загружен. После загрузки, операционная система возвращает его в состояние "Running" и позволяет продолжить обработку. Музыкальный плеер продолжает воспроизводить музыку в фоновом режиме, не мешая работе других программ. Это достигается благодаря эффективному управлению процессами и многозадачности, которые предоставляются операционной системой.</w:t>
        <w:br/>
        <w:br/>
        <w:t>В современных операционных системах используются продвинутые методы управления процессами, такие как многопоточность и виртуализация. Многопоточность позволяет одному процессу выполнять несколько потоков выполнения параллельно, что может значительно повысить производительность. Виртуализация позволяет создавать виртуальные машины, которые изолированы друг от друга и могут выполнять разные операционные системы. Эти технологии позволяют более эффективно использовать ресурсы компьютера и повысить безопасность системы. Понимание этих принципов управления процессами является ключом к созданию надежных, эффективных и безопасных программных систем и эффективной работе с компьютером.</w:t>
        <w:br/>
        <w:br/>
        <w:br/>
        <w:t>Программа – это, по сути, набор инструкций, написанных на определенном языке программирования, описывающих последовательность действий, которые должен выполнить компьютер. Однако, программа сама по себе статична и бездейственна, пока она не будет запущена. Именно в момент запуска программы происходит волшебное превращение: программа оживает, превращаясь в процесс – активный экземпляр, требующий ресурсов для своего выполнения. Представьте себе рецепт торта – это программа, а сам процесс выпечки торта, с использованием ингредиентов, духовки и времени – это процесс. Без реального приготовления, без использования ресурсов, рецепт остается лишь набором слов на бумаге. Аналогично, процесс – это динамичная сущность, занимающая определенное место в памяти компьютера, использующая процессорное время, потребляющая энергию и взаимодействующая с другими компонентами системы.</w:t>
        <w:br/>
        <w:br/>
        <w:t>Важно понимать, что одна и та же программа может породить множество процессов, работающих параллельно или последовательно. Например, если вы откроете текстовый редактор дважды, операционная система создаст два отдельных процесса, каждый из которых является независимой копией программы, работающей со своими собственными данными и ресурсами. Каждый процесс имеет свой собственный идентификатор (PID), адресное пространство в памяти, набор открытых файлов и другие атрибуты, позволяющие операционной системе отличать один процесс от другого. Это позволяет пользователю работать с несколькими документами одновременно, не опасаясь, что изменения в одном документе повлияют на другой.  Представьте себе две пекарни, работающие по одному и тому же рецепту – каждая пекарня является отдельным процессом, использующим один и тот же алгоритм, но производящим свои собственные изделия.</w:t>
        <w:br/>
        <w:br/>
        <w:t>Рассмотрим более сложный пример: веб-браузер. Когда вы открываете веб-страницу, браузер создает несколько процессов. Один процесс отвечает за отображение пользовательского интерфейса, другой – за загрузку данных из сети, третий – за рендеринг (отображение) веб-страницы, а четвертый – за выполнение JavaScript-кода. Каждый из этих процессов выполняет свою узкоспециализированную задачу и взаимодействует с другими процессами для обеспечения бесперебойной работы браузера.  Если один из процессов выходит из строя (например, из-за ошибки в JavaScript-коде), это не обязательно приведет к краху всего браузера, так как другие процессы могут продолжать работать. Это обеспечивает устойчивость и надежность работы браузера.  Подобная архитектура, основанная на разделении задач между отдельными процессами, широко используется в современных приложениях.</w:t>
        <w:br/>
        <w:br/>
        <w:t>Отличить программу от процесса крайне важно для понимания работы операционной системы и эффективного управления ресурсами.  Программа – это пассивный набор инструкций, хранящийся на диске или в памяти, а процесс – это активный экземпляр программы, находящийся в исполнении и потребляющий ресурсы компьютера.  Операционная система управляет процессами, планирует их выполнение, выделяет им ресурсы и обеспечивает их защиту от несанкционированного доступа.  Инструменты, такие как диспетчер задач (в Windows) или Activity Monitor (в macOS), позволяют пользователю отслеживать запущенные процессы, контролировать их использование ресурсов и завершать процессы, которые работают некорректно или потребляют слишком много ресурсов.  Понимание этой разницы позволяет не только оптимизировать работу операционной системы, но и создавать более надежные, эффективные и безопасные приложения.</w:t>
        <w:br/>
        <w:br/>
        <w:br/>
        <w:t>Процесс, в контексте операционных систем, представляет собой активный экземпляр компьютерной программы, находящийся в исполнении. В отличие от статической программы, которая представляет собой набор инструкций, процесс – это динамичная сущность, занимающая определенные ресурсы компьютера, такие как процессорное время, память и файлы. Представьте себе, что программа – это рецепт приготовления блюда, а процесс – это сам процесс приготовления этого блюда на кухне, с использованием ингредиентов, посуды и кулинарных навыков.  Без активного приготовления, рецепт остается лишь набором слов, а процесс, в свою очередь, использует ресурсы и преобразует их в готовое блюдо. Понимание этого различия критически важно для понимания принципов работы операционных систем и управления компьютерными ресурсами, поскольку именно процессы потребляют эти ресурсы и обеспечивают выполнение задач, поставленных пользователем.</w:t>
        <w:br/>
        <w:br/>
        <w:t>Каждый процесс в операционной системе проходит через ряд различных состояний, отражающих его текущую активность и доступность. Наиболее распространенные состояния включают в себя: новый (создается), готовый (ожидает своей очереди на использование процессора), выполняющийся (активно использует процессор), блокированный (ожидает завершения какого-либо события, например, завершения операции ввода-вывода) и завершенный (выполнение программы завершено).  Рассмотрим пример: вы открываете текстовый редактор – создается новый процесс. Этот процесс переходит в состояние "готовый", ожидая, когда операционная система выделит ему процессорное время. Когда процессорное время выделяется, процесс переходит в состояние "выполняющийся" и начинает выполнять инструкции. Если вы попытаетесь открыть файл, который отсутствует на диске, процесс перейдет в состояние "блокированный", ожидая, пока вы не укажете правильный путь к файлу.  После успешного открытия файла процесс вернется в состояние "выполняющийся" и продолжит работу. После того, как вы сохраните документ и закроете редактор, процесс перейдет в состояние "завершенный" и его ресурсы будут освобождены.</w:t>
        <w:br/>
        <w:br/>
        <w:t>Понимание этих состояний позволяет операционной системе эффективно управлять процессами и распределять ресурсы. Операционная система использует планировщик процессов, который выбирает, какой процесс должен выполняться в данный момент времени. Планировщик учитывает различные факторы, такие как приоритет процесса, время, необходимое для выполнения, и наличие ресурсов.  Например, если запущен процесс, который требует немедленного отклика (например, обработка прерывания от клавиатуры), операционная система может приостановить выполнение текущего процесса и переключиться на процесс, требующий немедленного отклика.  Это позволяет обеспечить отзывчивость системы и предотвратить зависание.  Более того, операционная система может использовать механизм многозадачности, который позволяет одновременно выполнять несколько процессов, переключаясь между ними с высокой скоростью. Это создает иллюзию одновременного выполнения нескольких задач, даже если на самом деле процессор может выполнять только одну задачу в каждый момент времени.</w:t>
        <w:br/>
        <w:br/>
        <w:t>Кроме того, каждое состояние процесса связано с определенными системными вызовами и функциями операционной системы, которые позволяют управлять процессами. Например, операционная система предоставляет функции для создания новых процессов (например, `fork` в Unix-подобных системах), завершения процессов (например, `exit`), приостановки и возобновления выполнения процессов, а также установки приоритета процесса.  Эти системные вызовы позволяют разработчикам программного обеспечения создавать сложные приложения, которые могут эффективно использовать ресурсы компьютера и взаимодействовать с операционной системой.  Например, веб-сервер может создавать новые процессы для обработки каждого входящего запроса от пользователя, обеспечивая масштабируемость и высокую доступность.  В конечном итоге, понимание состояний процессов и механизмов управления ими является фундаментальным аспектом понимания принципов работы современных операционных систем и разработки эффективных приложений.</w:t>
        <w:br/>
        <w:br/>
        <w:br/>
        <w:t>Планировщик процессов – это сердце операционной системы, компонент, отвечающий за распределение драгоценного процессорного времени между множеством конкурирующих процессов, жаждущих внимания. Представьте себе оживленный ресторан, где одновременно делают заказы десятки посетителей, а на кухне всего один шеф-повар. Планировщик процессов играет роль шеф-повара, решая, какой заказ (процесс) будет обработан следующим, и как долго этот процесс будет использовать ресурсы кухни (процессор). Без эффективного планировщика процессы бы боролись за ресурсы, вызывая хаос и замедляя работу всей системы.  Он не просто выбирает процесс случайным образом, а использует сложные алгоритмы и стратегии, чтобы обеспечить оптимальную производительность, отзывчивость и справедливость в распределении ресурсов, что жизненно важно для обеспечения плавной и эффективной работы всей системы.  На самом деле, от его эффективности зависят впечатления пользователей от работы компьютера или другого устройства.</w:t>
        <w:br/>
        <w:br/>
        <w:t>Существует множество различных алгоритмов планирования, каждый из которых имеет свои сильные и слабые стороны. Простой алгоритм "First-Come, First-Served" (FCFS) обрабатывает процессы в порядке их поступления, подобно очереди в магазине. Он прост в реализации, но может приводить к длительному времени ожидания для коротких процессов, если перед ними стоят длинные.  В отличие от него, алгоритм "Shortest Job First" (SJF) выбирает процесс с наименьшим предполагаемым временем выполнения, что минимизирует среднее время ожидания, но требует знания времени выполнения заранее, что не всегда возможно.  Более сложные алгоритмы, такие как "Round Robin", предоставляют каждому процессу небольшое количество времени процессорного времени, переключаясь между ними по кругу, обеспечивая более справедливое распределение ресурсов и предотвращая "голодание" процессов.  Например, если у вас открыто несколько программ, веб-браузер, текстовый редактор и музыкальный плеер, планировщик процессов будет постоянно переключаться между ними, давая каждому немного процессорного времени, создавая иллюзию одновременной работы всех программ.</w:t>
        <w:br/>
        <w:br/>
        <w:t>Более современные операционные системы используют приоритетное планирование, где каждому процессу назначается приоритет, и процессы с более высоким приоритетом получают больше процессорного времени.  Приоритеты могут быть установлены пользователем или операционной системой на основе важности процесса.  Например, процесс, отвечающий за воспроизведение звука, может иметь более высокий приоритет, чем процесс, выполняющий фоновое копирование данных.  Это гарантирует, что звук будет воспроизводиться плавно, даже если система загружена другими задачами.  Однако, если процесс с высоким приоритетом постоянно занимает процессор, процессы с низким приоритетом могут испытывать серьезные задержки.  Чтобы решить эту проблему, операционные системы часто используют динамическое приоритетное планирование, где приоритеты процессов изменяются со временем, чтобы предотвратить "голодание" процессов с низким приоритетом.  Например, приоритет процесса, который долгое время ожидает процессорного времени, может быть повышен.</w:t>
        <w:br/>
        <w:br/>
        <w:t>Выбор подходящего алгоритма планирования – это сложная задача, которая зависит от множества факторов, таких как тип рабочей нагрузки, количество доступных процессоров и требования к производительности.  Современные операционные системы часто используют комбинацию различных алгоритмов планирования, чтобы обеспечить оптимальную производительность в различных условиях.  Например, операционная система может использовать алгоритм "Round Robin" для планирования интерактивных процессов, а алгоритм "Shortest Job First" для планирования пакетных процессов.  Кроме того, планировщик процессов должен учитывать другие факторы, такие как энергопотребление и тепловыделение.  Например, операционная система может снизить частоту процессора, чтобы сэкономить энергию, или переключиться на другой процессор, чтобы предотвратить перегрев.  В конечном итоге, эффективный планировщик процессов – это ключевой компонент современной операционной системы, который обеспечивает плавную, отзывчивую и эффективную работу всей системы.</w:t>
        <w:br/>
        <w:br/>
        <w:br/>
        <w:t>Алгоритмы планирования процессов являются сердцем любой операционной системы, определяя, как драгоценное время процессора распределяется между множеством конкурирующих задач, стремящихся к выполнению. Представьте себе оживленный аэропорт, где самолеты (процессы) постоянно приземляются и взлетают, требуя взлетных полос (процессор). Планировщик процессов играет роль диспетчера воздушного движения, определяя, какому самолету разрешить взлет или посадку, и как долго он будет занимать взлетную полосу. Различные алгоритмы планирования используют разные стратегии для принятия этих решений, каждая из которых имеет свои преимущества и недостатки, подходящие для определенных типов рабочих нагрузок и системных требований. Выбор оптимального алгоритма планирования – это сложная задача, требующая тщательного анализа и учета множества факторов, от минимизации времени ожидания процессов до обеспечения справедливого распределения ресурсов. В конечном итоге, эффективный алгоритм планирования напрямую влияет на отзывчивость, производительность и общую эффективность всей системы.</w:t>
        <w:br/>
        <w:br/>
        <w:t>Одним из самых простых алгоритмов планирования является FIFO (First-In, First-Out), который работает по принципу "первым пришел – первым обслужен". Представьте себе очередь в магазине: кто первым встал в очередь, того первым и обслужат. Этот алгоритм прост в реализации и понимании, но может приводить к длительному времени ожидания для коротких процессов, если перед ними стоят длинные. Например, если в очереди на процессор стоит программа, занимающая много времени на вычисления, все остальные процессы будут вынуждены ждать, пока она не завершится, даже если им требуется лишь небольшое количество процессорного времени. Это может привести к ухудшению отзывчивости системы и создавать ощущение "зависания".  Хотя FIFO прост, он редко используется в современных операционных системах из-за своей неэффективности в большинстве реальных сценариев, поскольку он не учитывает продолжительность или приоритет процессов. Он, скорее, служит отправной точкой для понимания более сложных алгоритмов планирования.</w:t>
        <w:br/>
        <w:br/>
        <w:t>Алгоритм SJF (Shortest Job First) пытается решить проблему долгого времени ожидания, выбирая для выполнения процесс с наименьшим предполагаемым временем выполнения. Это похоже на решение о том, какие задачи выполнить первыми, если вы хотите закончить работу как можно быстрее: сначала выполните самые быстрые и простые задачи, а затем переходите к более сложным и трудоемким. SJF может значительно уменьшить среднее время ожидания процессов и повысить общую производительность системы, но он требует знания времени выполнения каждого процесса заранее, что не всегда возможно.  Кроме того, SJF может привести к "голоданию" длинных процессов, которые никогда не смогут получить доступ к процессору, если постоянно появляются короткие процессы.  Чтобы избежать этого, SJF часто комбинируется с другими алгоритмами планирования, чтобы обеспечить справедливое распределение ресурсов.</w:t>
        <w:br/>
        <w:br/>
        <w:t>Алгоритм Priority Scheduling позволяет назначать каждому процессу приоритет, и процессы с более высоким приоритетом получают больше процессорного времени. Это похоже на решение о том, какие задачи выполнить первыми, если у вас есть ограниченное время и множество задач с разной важностью. Например, процесс, отвечающий за воспроизведение звука, может иметь более высокий приоритет, чем процесс, выполняющий фоновое копирование данных. Priority Scheduling может обеспечить быстрое выполнение важных процессов, но он также может привести к "голоданию" процессов с низким приоритетом, если они никогда не смогут получить доступ к процессору. Чтобы избежать этого, можно использовать динамическое приоритетное планирование, где приоритеты процессов изменяются со временем, чтобы предотвратить "голодание".</w:t>
        <w:br/>
        <w:br/>
        <w:t>Наконец, Round Robin является одним из самых популярных алгоритмов планирования, особенно в интерактивных системах. Он предоставляет каждому процессу небольшое количество времени процессорного времени, называемое квантом времени, после чего процесс переключается на следующий в очереди. Это похоже на решение о том, сколько времени вы уделяете каждой задаче, прежде чем переключиться на другую, чтобы избежать переутомления и обеспечить прогресс по всем задачам. Round Robin обеспечивает более справедливое распределение ресурсов и предотвращает "голодание" процессов, но выбор оптимального размера кванта времени является важным фактором. Слишком маленький квант времени приведет к большому количеству переключений контекста и снизит производительность, в то время как слишком большой квант времени снизит отзывчивость системы. В конечном итоге, выбор оптимального алгоритма планирования зависит от конкретных требований системы и типа рабочей нагрузки, и часто используется комбинация различных алгоритмов для достижения оптимальной производительности и отзывчивости.</w:t>
        <w:br/>
        <w:br/>
        <w:br/>
        <w:t>Потоки представляют собой мощный механизм, позволяющий существенно повысить эффективность и отзывчивость программного обеспечения, представляя собой способ одновременного выполнения нескольких задач внутри одного процесса. В отличие от процессов, которые являются независимыми единицами выполнения с собственным адресным пространством и ресурсами, потоки разделяют ресурсы процесса, включая память, код и данные, что значительно снижает накладные расходы на переключение контекста и межпроцессное взаимодействие.  Представьте себе, что вы работаете над проектом, требующим одновременного выполнения нескольких задач, например, загрузки большого файла, обработки данных и обновления пользовательского интерфейса.  Без потоков, эти задачи должны выполняться последовательно, одна за другой, что может привести к зависанию интерфейса и снижению общей производительности.  Однако, с использованием потоков, эти задачи могут выполняться параллельно, позволяя программе оставаться отзывчивой и эффективно использовать ресурсы процессора. Это достигается путем разделения основной задачи на несколько независимых подзадач, каждая из которых выполняется в отдельном потоке.</w:t>
        <w:br/>
        <w:br/>
        <w:t>Чтобы лучше понять концепцию потоков, давайте рассмотрим пример веб-браузера.  Когда вы открываете несколько вкладок в браузере, каждая вкладка, как правило, выполняется в отдельном потоке.  Это позволяет браузеру продолжать загружать и отображать контент на одной вкладке, даже если другая вкладка выполняет ресурсоемкую задачу, такую как воспроизведение видео или выполнение скриптов.  Если бы все вкладки выполнялись в одном потоке, зависание одной вкладки привело бы к зависанию всего браузера. Использование потоков позволяет избежать этой проблемы, обеспечивая более плавную и отзывчивую работу браузера.  Более того, потоки позволяют использовать многоядерные процессоры более эффективно, распределяя задачи между ядрами и увеличивая общую вычислительную мощность.  Это особенно важно для современных приложений, которые часто требуют больших вычислительных ресурсов для обработки данных и выполнения сложных алгоритмов.</w:t>
        <w:br/>
        <w:br/>
        <w:t>В отличие от процессов, создание и переключение между потоками происходит значительно быстрее и дешевле, поскольку потоки разделяют ресурсы процесса. Это связано с тем, что переключение между потоками не требует создания новых процессов или переключения адресного пространства памяти. Вместо этого, переключение между потоками включает лишь сохранение и восстановление состояния потока, что занимает гораздо меньше времени и ресурсов.  Однако, важно помнить, что потоки разделяют ресурсы процесса, что означает, что доступ к общим данным должен быть тщательно синхронизирован, чтобы избежать гонок данных и других проблем, связанных с параллельным доступом к данным.  Существуют различные механизмы синхронизации, такие как мьютексы, семафоры и блокировки, которые позволяют контролировать доступ к общим ресурсам и обеспечивать согласованность данных.  Правильное использование механизмов синхронизации является критически важным для написания надежных и эффективных многопоточных приложений.</w:t>
        <w:br/>
        <w:br/>
        <w:t>Наконец, важно отметить, что потоки могут значительно упростить разработку сложных приложений, позволяя разбить большую задачу на более мелкие и управляемые подзадачи.  Каждый поток может отвечать за выполнение определенной подзадачи, что упрощает отладку и тестирование кода.  Кроме того, использование потоков может повысить модульность и повторное использование кода, поскольку каждый поток может быть реализован как отдельный модуль.  В заключение, потоки являются мощным инструментом, который позволяет разработчикам создавать более эффективные, отзывчивые и надежные приложения.  Правильное понимание концепции потоков и их правильное использование является критически важным для любого разработчика, стремящегося создавать современные, высокопроизводительные приложения.</w:t>
        <w:br/>
        <w:br/>
        <w:br/>
        <w:t>Многопоточность, несмотря на свою очевидную мощь и преимущества, не является серебряной пулей и имеет свои ограничения и недостатки, о которых необходимо помнить при проектировании и реализации многопоточных приложений.  Хотя распараллеливание задач может значительно повысить производительность и отзывчивость, неправильное использование многопоточности может привести к сложностям в отладке, возникновению гонок данных, взаимоблокировкам и другим проблемам, которые могут нивелировать все преимущества.  Важно тщательно взвешивать все "за" и "против" перед принятием решения о внедрении многопоточности в проект, учитывая сложность задачи, доступные ресурсы и опыт команды разработчиков.  Не всегда распараллеливание задачи приводит к желаемому ускорению, особенно если задача связана с большим количеством операций ввода-вывода или имеет высокую степень зависимости между задачами.  В таких случаях накладные расходы на управление потоками и синхронизацию данных могут превысить выигрыш от распараллеливания, что приведет к снижению производительности.</w:t>
        <w:br/>
        <w:br/>
        <w:t>Одним из основных недостатков многопоточности является сложность отладки.  Когда несколько потоков одновременно обращаются к общим данным, предсказать поведение программы становится значительно сложнее.  Ошибки, связанные с гонками данных или взаимоблокировками, могут проявляться нерегулярно и зависеть от случайных факторов, что затрудняет их воспроизведение и исправление.  Традиционные инструменты отладки, предназначенные для однопоточных приложений, часто оказываются недостаточно эффективными при отладке многопоточных приложений.  Для отладки многопоточных приложений необходимы специализированные инструменты и техники, позволяющие анализировать состояние всех потоков одновременно и отслеживать взаимодействие между ними.  Более того, многопоточность усложняет процесс тестирования, поскольку необходимо обеспечить покрытие всех возможных сценариев взаимодействия между потоками, что требует значительных усилий и ресурсов.  На практике, полное покрытие всех возможных сценариев взаимодействия между потоками практически невозможно, что повышает риск возникновения ошибок в production-среде.</w:t>
        <w:br/>
        <w:br/>
        <w:t>Другой проблемой, связанной с многопоточностью, является возможность возникновения взаимоблокировок (deadlocks).  Взаимоблокировка возникает, когда два или более потока блокируют друг друга, ожидая освобождения ресурсов, которыми владеют другие потоки.  В результате, все потоки оказываются заблокированы и не могут продолжать выполнение.  Взаимоблокировки могут быть вызваны неправильным порядком захвата блокировок или отсутствием механизмов предотвращения взаимоблокировок.  Предотвращение взаимоблокировок требует тщательного проектирования системы блокировок и использования соответствующих алгоритмов синхронизации.  Важно избегать циклической зависимости между потоками при захвате блокировок и использовать механизмы таймаута для предотвращения бесконечного ожидания.  Кроме того, рекомендуется использовать инструменты анализа статического кода, которые могут выявлять потенциальные взаимоблокировки на этапе разработки.</w:t>
        <w:br/>
        <w:br/>
        <w:t>Наконец, многопоточность может потребовать значительных накладных расходов на управление потоками и синхронизацию данных.  Каждый поток требует определенного объема памяти для хранения своего стека и контекста выполнения.  Кроме того, переключение между потоками требует времени и ресурсов процессора.  Синхронизация доступа к общим данным требует использования блокировок, семафоров и других механизмов синхронизации, которые также требуют накладных расходов.  Эти накладные расходы могут снизить производительность приложения, особенно если количество потоков велико или задачи небольшие.  Поэтому важно тщательно оптимизировать многопоточное приложение, чтобы минимизировать накладные расходы и максимально использовать преимущества распараллеливания.  Это может включать в себя использование пула потоков, минимизацию времени удержания блокировок и использование эффективных алгоритмов синхронизации.  В заключение, многопоточность является мощным инструментом, который может значительно повысить производительность и отзывчивость приложений, но требует тщательного проектирования, реализации и оптимизации, чтобы избежать потенциальных проблем и максимально использовать его преимущества.</w:t>
        <w:br/>
        <w:br/>
        <w:br/>
        <w:t>## III. Управление памятью</w:t>
        <w:br/>
        <w:br/>
        <w:t>Управление памятью – это фундаментальный аспект разработки программного обеспечения, определяющий, как программа выделяет, использует и освобождает память во время выполнения. Эффективное управление памятью критически важно для производительности, стабильности и надежности программного обеспечения, поскольку нерациональное использование памяти может привести к замедлению работы, утечкам памяти и, в конечном итоге, к краху программы. Операционная система играет ключевую роль в управлении памятью, предоставляя механизмы для выделения и освобождения блоков памяти, а также для защиты памяти от несанкционированного доступа. Однако, разработчик несет ответственность за то, чтобы эффективно использовать эти механизмы и избегать ошибок, связанных с управлением памятью, таких как висячие указатели, двойное освобождение памяти и переполнение буфера. Понимание различных методов управления памятью и их компромиссов позволяет создавать более эффективные и надежные приложения.</w:t>
        <w:br/>
        <w:br/>
        <w:t>Существует несколько основных подходов к управлению памятью, включая статическое выделение памяти, автоматическое управление памятью и ручное управление памятью. Статическое выделение памяти происходит во время компиляции программы, когда память для переменных и структур данных выделяется заранее. Этот подход прост и эффективен, но негибкий, поскольку размер выделенной памяти фиксирован и не может быть изменен во время выполнения. Автоматическое управление памятью, реализованное в языках программирования, таких как Java и Python, освобождает разработчика от ручного управления памятью. В этом подходе сборщик мусора автоматически определяет и освобождает неиспользуемую память, предотвращая утечки памяти и упрощая разработку. Однако сборщик мусора может приводить к периодическим паузам в работе программы, что может быть неприемлемо для приложений, требующих высокой производительности и низкой задержки. Ручное управление памятью, используемое в языках программирования, таких как C и C++, предоставляет разработчику полный контроль над выделением и освобождением памяти, что позволяет оптимизировать производительность и потребление памяти, но требует повышенного внимания к деталям и может приводить к ошибкам, если память не выделяется и не освобождается правильно.</w:t>
        <w:br/>
        <w:br/>
        <w:t>Одним из наиболее распространенных проблем, связанных с управлением памятью, является утечка памяти, которая происходит, когда программа выделяет память, но не освобождает ее после использования. Со временем утечки памяти могут привести к исчерпанию доступной памяти и краху программы. Утечки памяти часто возникают из-за ошибок в коде, таких как забывание освободить память, выделенную для динамических структур данных, или потеря указателя на выделенную память. Чтобы избежать утечек памяти, необходимо тщательно следить за выделением и освобождением памяти и использовать инструменты для обнаружения и устранения утечек памяти. Например, инструменты профилирования памяти могут помочь определить, какие части кода выделяют больше всего памяти и не освобождают ее вовремя. Другой распространенной проблемой является переполнение буфера, которое происходит, когда программа записывает данные за пределы выделенной области памяти. Переполнение буфера может привести к повреждению данных, краху программы или даже к выполнению произвольного кода злоумышленником. Чтобы предотвратить переполнение буфера, необходимо тщательно проверять входные данные и использовать безопасные функции для работы с памятью.</w:t>
        <w:br/>
        <w:br/>
        <w:t>Помимо основных проблем, связанных с утечками памяти и переполнением буфера, существует ряд других аспектов, которые необходимо учитывать при управлении памятью. Одним из таких аспектов является фрагментация памяти, которая происходит, когда память разбивается на множество мелких несвязных блоков. Фрагментация памяти может снизить производительность программы, поскольку поиск свободных блоков памяти становится более сложным и занимает больше времени. Чтобы уменьшить фрагментацию памяти, можно использовать различные техники, такие как пулы памяти, которые позволяют повторно использовать блоки памяти, или компактификация памяти, которая перемещает блоки памяти, чтобы создать более крупные непрерывные блоки. Другим важным аспектом является локальность данных, которая относится к тому, как близко друг к другу находятся данные, к которым обращается программа. Обращение к данным, находящимся близко друг к другу, обычно быстрее, чем обращение к данным, находящимся далеко друг от друга, поскольку это позволяет процессору использовать кэш-память. Поэтому важно организовывать данные таким образом, чтобы обеспечить локальность данных и максимально использовать кэш-память.</w:t>
        <w:br/>
        <w:br/>
        <w:t>В заключение, эффективное управление памятью является критически важным для разработки надежных, производительных и безопасных программных приложений. Понимание различных методов управления памятью, а также потенциальных проблем, связанных с утечками памяти, переполнением буфера и фрагментацией памяти, позволяет разработчикам создавать приложения, которые эффективно используют доступные ресурсы и обеспечивают оптимальную производительность. Использование инструментов профилирования памяти и статического анализа кода может помочь обнаружить и устранить проблемы, связанные с управлением памятью, на ранних этапах разработки. В конечном итоге, внимательное отношение к управлению памятью является залогом создания качественного программного обеспечения, которое надежно работает и отвечает требованиям пользователей.</w:t>
        <w:br/>
        <w:br/>
        <w:br/>
        <w:t>Операционная система играет центральную роль в управлении памятью компьютера, выступая в качестве посредника между приложениями и физической памятью.  Вместо того, чтобы позволять приложениям напрямую обращаться к памяти, операционная система выделяет и освобождает блоки памяти по требованию, обеспечивая тем самым стабильность и безопасность системы. Это достигается за счет использования различных алгоритмов управления памятью, таких как сегментация, страничная организация и виртуальная память, которые позволяют эффективно использовать ограниченные ресурсы памяти и предотвращать конфликты между приложениями.  Без эффективного управления памятью, каждое приложение могло бы напрямую запрашивать и использовать любой доступный участок памяти, что привело бы к хаосу, конфликтам, и, вероятно, к постоянным сбоям в работе системы.  Операционная система, следовательно, не просто предоставляет доступ к памяти, но и контролирует и регулирует этот доступ, чтобы обеспечить правильную и безопасную работу всех программ.  Она действует как распорядитель, распределяя ресурсы памяти между приложениями в зависимости от их потребностей и приоритетов, и отнимая их обратно, когда они больше не нужны, для повторного использования другими программами.</w:t>
        <w:br/>
        <w:br/>
        <w:t>Представьте себе операционную систему как опытного менеджера в большом офисе, где каждая программа – это отдельный сотрудник, а физическая память – это офисные кабинеты. Когда новый сотрудник (программа) прибывает, менеджер (операционная система) выделяет ему кабинет (блок памяти), чтобы он мог работать.  Менеджер также следит за тем, чтобы сотрудники не занимали больше места, чем им нужно, и чтобы не было конфликтов из-за общих ресурсов.  Когда сотрудник увольняется (программа завершается), менеджер забирает кабинет обратно, чтобы его можно было использовать для нового сотрудника.  Этот процесс непрерывного выделения и освобождения памяти позволяет эффективно использовать ограниченное пространство офиса (физической памяти).  Если бы каждый сотрудник мог самостоятельно выбирать кабинеты, возник бы хаос, кабинеты были бы загромождены, а работа офиса была бы парализована.  Аналогично, без операционной системы, приложения могли бы запрашивать больше памяти, чем им нужно, или наступать на память, используемую другими приложениями, приводя к непредсказуемым сбоям и повреждению данных.</w:t>
        <w:br/>
        <w:br/>
        <w:t>Ключевым аспектом управления памятью операционной системой является концепция виртуальной памяти.  Виртуальная память позволяет приложениям использовать больше памяти, чем физически доступно в системе.  Это достигается за счет использования жесткого диска или SSD в качестве расширения физической памяти.  Когда приложению требуется больше памяти, чем доступно в физической памяти, операционная система перемещает неактивные блоки памяти на жесткий диск, освобождая место для активных блоков.  Этот процесс называется подкачкой или своппингом.  Хотя использование виртуальной памяти может замедлить работу системы, поскольку доступ к жесткому диску медленнее, чем доступ к физической памяти, она позволяет запускать приложения, которые в противном случае не смогли бы работать из-за нехватки памяти.  Это особенно полезно для современных приложений, которые часто требуют большого количества памяти для обработки графики, видео или больших наборов данных.  Таким образом, операционная система, используя виртуальную память, обеспечивает гибкость и масштабируемость системы, позволяя пользователям запускать больше приложений и работать с большими объемами данных.</w:t>
        <w:br/>
        <w:br/>
        <w:t>Более того, операционная система использует различные стратегии выделения памяти, такие как first-fit, best-fit и worst-fit, чтобы оптимизировать использование памяти. First-fit выделяет первый доступный блок памяти, который достаточно велик для удовлетворения запроса. Best-fit выделяет наименьший доступный блок памяти, который достаточно велик для удовлетворения запроса, минимизируя фрагментацию. Worst-fit выделяет самый большой доступный блок памяти, пытаясь оставить более крупные блоки для будущих запросов.  Каждый из этих алгоритмов имеет свои преимущества и недостатки, и выбор алгоритма зависит от конкретных требований системы и характера работы приложений.  Операционная система также использует методы компактификации памяти, чтобы уменьшить фрагментацию, перемещая блоки памяти, чтобы создать более крупные непрерывные блоки.  Эти методы позволяют эффективно использовать доступную память и повышать производительность системы.  Таким образом, операционная система не просто выделяет и освобождает память, но и постоянно оптимизирует ее использование, чтобы обеспечить максимальную производительность и стабильность системы.</w:t>
        <w:br/>
        <w:br/>
        <w:br/>
        <w:t>Различные методы организации памяти позволяют операционной системе эффективно управлять доступными ресурсами и предоставлять приложениям необходимое пространство для работы. Изначально, одним из самых простых подходов была непрерывная аллокация, где каждый процесс получал непрерывный блок памяти. Представьте себе, что у вас есть длинная полоса бумаги, представляющая память компьютера, и вы отрезаете от нее куски для каждого приложения. Этот метод прост в реализации, но имеет серьезные недостатки. Во-первых, возникает проблема внешней фрагментации: даже если в памяти достаточно свободного места в совокупности, оно может быть разбросано по мелким, несвязным блокам, что делает невозможным выделение непрерывного блока для нового процесса. Во-вторых,  процесс должен заранее указывать размер требуемой памяти, что затрудняет динамическое выделение и освобождение ресурсов. В результате, непрерывная аллокация оказалась неэффективной для современных операционных систем, где процессы часто требуют динамического изменения размера выделенной памяти.</w:t>
        <w:br/>
        <w:br/>
        <w:t>Чтобы преодолеть недостатки непрерывной аллокации, была разработана сегментация.  В этом подходе память делится на логические единицы, называемые сегментами, которые могут иметь различный размер.  Каждый сегмент предназначен для хранения определенной части программы, такой как код, данные или стек.  Представьте себе, что вы организуете книги на полке не по непрерывному количеству, а по темам – отдельная полка для романов, отдельная для учебников, и так далее.  Это позволяет более эффективно использовать память и облегчает защиту памяти, поскольку каждый сегмент может иметь собственные права доступа.  Например, сегмент кода может быть доступен только для чтения, а сегмент данных – для чтения и записи.  Однако сегментация страдает от проблемы внешней фрагментации, хотя и в меньшей степени, чем непрерывная аллокация.  В результате, управление сегментами требует более сложной логики и может приводить к снижению производительности.</w:t>
        <w:br/>
        <w:br/>
        <w:t>Для дальнейшего повышения эффективности управления памятью была разработана страничная организация.  В этом подходе память делится на фиксированные по размеру блоки, называемые страницами, а логическое адресное пространство процесса делится на страницы того же размера.  Страницы процесса могут быть разбросаны по физической памяти, не обязательно располагаясь последовательно.  Представьте себе, что у вас есть большая книга, страницы которой можно переставлять в любом порядке.  Это позволяет максимально эффективно использовать физическую память и устраняет проблему внешней фрагментации.  Каждая страница процесса сопоставляется с фреймом физической памяти, что позволяет операционной системе быстро находить данные, необходимые процессу.  Однако страничная организация может привести к внутренней фрагментации, поскольку последняя страница процесса может быть заполнена не полностью.  Несмотря на это, страничная организация является наиболее распространенным методом управления памятью в современных операционных системах, поскольку она обеспечивает высокую эффективность, гибкость и безопасность.  Комбинация сегментации и страничной организации, известная как сегментированная страничная организация, использует преимущества обоих подходов, обеспечивая еще более эффективное управление памятью.</w:t>
        <w:br/>
        <w:br/>
        <w:br/>
        <w:t xml:space="preserve">Виртуальная память — это мощный механизм, позволяющий операционной системе предоставлять процессам иллюзию наличия большего объема памяти, чем физически установлено в системе. Это достигается за счет использования жесткого диска или твердотельного накопителя в качестве расширения оперативной памяти. Представьте себе студента, у которого есть небольшая записная книжка (оперативная память) для важных заметок, но для более подробной информации он использует большую библиотеку (жесткий диск). Когда ему нужна какая-то информация, он либо сразу находит ее в записной книжке, либо идет в библиотеку, берет нужную книгу и делает выписку в свою книжку. Этот принцип и лежит в основе виртуальной памяти: операционная система хранит только те части процесса, которые непосредственно необходимы в данный момент, в оперативной памяти, а остальное — на диске. </w:t>
        <w:br/>
        <w:br/>
        <w:t>Основная идея виртуальной памяти заключается в разбиении адресного пространства процесса на небольшие блоки, называемые страницами, и соответствующих им блоков физической памяти, называемых фреймами. Когда процессу требуется доступ к определенной странице, операционная система проверяет, находится ли она в оперативной памяти. Если да, то происходит доступ к данным, как обычно. Если же страницы нет в оперативной памяти (это называется промахом страницы), операционная система извлекает ее с диска и загружает в свободный фрейм оперативной памяти. При этом, если все фреймы заняты, операционная система должна выбрать какую-то страницу для выгрузки на диск, чтобы освободить место для новой страницы. Этот процесс называется заменой страниц и требует тщательно продуманной стратегии, чтобы минимизировать количество промахов страниц и обеспечить эффективную работу системы.</w:t>
        <w:br/>
        <w:br/>
        <w:t>Различные алгоритмы замены страниц используются для оптимизации работы виртуальной памяти. Наиболее простым является алгоритм FIFO (First-In, First-Out), который выгружает страницу, которая была загружена первой. Однако этот алгоритм может быть неэффективным, поскольку выгружает страницу, которая, возможно, будет использована в ближайшее время. Более сложный алгоритм LRU (Least Recently Used) выгружает страницу, которая не использовалась в течение самого длительного времени. Этот алгоритм обычно более эффективен, поскольку предполагает, что страницы, которые не использовались в течение длительного времени, с меньшей вероятностью будут использованы в будущем. Однако реализация LRU требует значительных вычислительных ресурсов. Существуют и другие алгоритмы замены страниц, такие как Optimal, который выгружает страницу, которая не будет использована в будущем (это идеальный, но нереализуемый алгоритм) и Second Chance, который является модификацией алгоритма FIFO.</w:t>
        <w:br/>
        <w:br/>
        <w:t>Использование виртуальной памяти предоставляет ряд преимуществ. Во-первых, это позволяет запускать программы, требующие больше памяти, чем физически установлено в системе. Во-вторых, это повышает степень многозадачности, позволяя одновременно запускать несколько программ, даже если в сумме они требуют больше памяти, чем доступно. В-третьих, виртуальная память обеспечивает защиту памяти, предотвращая доступ процесса к памяти другого процесса. Каждому процессу выделяется свое собственное виртуальное адресное пространство, которое изолировано от других процессов. Это повышает стабильность и безопасность системы. Кроме того, виртуальная память упрощает управление памятью, поскольку операционной системе не нужно заботиться о физическом расположении страниц в памяти.</w:t>
        <w:br/>
        <w:br/>
        <w:t>Виртуальная память играет ключевую роль в современных операционных системах, позволяя эффективно использовать доступные ресурсы и обеспечивать высокую производительность и стабильность системы. Без виртуальной памяти мы бы не смогли запускать сложные приложения, одновременно обрабатывать множество задач и защищать систему от сбоев и атак. Она является одним из фундаментальных механизмов, обеспечивающих работу современных компьютеров и мобильных устройств. Понимание принципов работы виртуальной памяти необходимо для разработки эффективных приложений и оптимизации работы операционных систем.</w:t>
        <w:br/>
        <w:br/>
        <w:br/>
        <w:t>Виртуальная память не просто расширяет доступный объем оперативной памяти, но и использует принципиально иной подход к управлению ею, позволяя создавать иллюзию гораздо большего объема, чем физически установлено в системе. Представьте себе огромную библиотеку, в которой хранятся все возможные книги (данные программы). Вместо того, чтобы загружать в читальный зал (оперативную память) сразу все книги, библиотекарь (операционная система) приносит только те книги, которые нужны читателю (процессору) в данный момент. Если читателю понадобится другая книга, библиотекарь забирает старую книгу и приносит новую. Этот процесс называется страничной подкачкой, и он является основой работы виртуальной памяти. Важно понимать, что не все данные программы находятся одновременно в оперативной памяти – лишь те части, которые активно используются.</w:t>
        <w:br/>
        <w:br/>
        <w:t>Страничная подкачка работает, разбивая как виртуальное адресное пространство программы, так и физическую память на небольшие блоки фиксированного размера, называемые страницами и фреймами соответственно. Обычно размер страницы составляет 4 килобайта, хотя это может варьироваться в зависимости от архитектуры системы. Когда процессор обращается к определенному адресу в виртуальном адресном пространстве программы, операционная система преобразует этот виртуальный адрес в физический адрес, соответствующий фрейму в оперативной памяти. Если нужная страница находится в оперативной памяти (это называется попаданием страницы), то доступ к данным происходит быстро и эффективно. Однако, если страницы нет в оперативной памяти (это называется промахом страницы), операционная система должна извлечь ее с жесткого диска или твердотельного накопителя (где страницы хранятся как резервные копии) и загрузить в свободный фрейм. Этот процесс требует гораздо больше времени, поскольку доступ к данным на диске значительно медленнее, чем доступ к данным в оперативной памяти.</w:t>
        <w:br/>
        <w:br/>
        <w:t>Для повышения эффективности страничной подкачки операционная система использует различные алгоритмы управления заменой страниц. Эти алгоритмы определяют, какую страницу выгружать из оперативной памяти, когда необходимо освободить место для новой страницы. Одним из самых простых алгоритмов является FIFO (First-In, First-Out), который выгружает страницу, которая была загружена первой. Однако этот алгоритм может оказаться неэффективным, если страница, выгруженная по принципу FIFO, вскоре снова понадобится процессору. Более сложный алгоритм, LRU (Least Recently Used), выгружает страницу, которая не использовалась в течение самого длительного времени. Этот алгоритм основан на предположении, что страницы, которые не использовались в течение длительного времени, с меньшей вероятностью будут использованы в будущем. Реализация LRU требует значительных вычислительных ресурсов, поскольку операционной системе необходимо отслеживать время последнего обращения к каждой странице. Существуют и другие алгоритмы, такие как Optimal, который выгружает страницу, которая не будет использована в будущем (это идеальный, но нереализуемый алгоритм) и Second Chance, который является модификацией алгоритма FIFO.</w:t>
        <w:br/>
        <w:br/>
        <w:t>Использование виртуальной памяти и страничной подкачки позволяет операционной системе эффективно использовать доступные ресурсы и обеспечивать высокую производительность системы. Виртуальная память позволяет запускать программы, требующие больше памяти, чем физически установлено в системе, а страничная подкачка позволяет одновременно запускать несколько программ, даже если в сумме они требуют больше памяти, чем доступно. Кроме того, виртуальная память обеспечивает защиту памяти, предотвращая доступ процесса к памяти другого процесса. Каждый процесс имеет свое собственное виртуальное адресное пространство, которое изолировано от других процессов. Однако, важно понимать, что страничная подкачка не является бесплатной. При большом количестве промахов страниц производительность системы может значительно снизиться из-за необходимости постоянного доступа к данным на диске. Поэтому, важно иметь достаточное количество оперативной памяти, чтобы минимизировать количество промахов страниц и обеспечить высокую производительность системы.</w:t>
        <w:br/>
        <w:br/>
        <w:t>В заключение, виртуальная память и страничная подкачка являются ключевыми механизмами современных операционных систем. Они позволяют эффективно использовать доступные ресурсы, обеспечивать высокую производительность и защиту памяти. Понимание принципов работы этих механизмов необходимо для разработки эффективных приложений и оптимизации работы операционных систем. Современные операционные системы постоянно совершенствуют алгоритмы управления виртуальной памятью и страничной подкачкой, чтобы обеспечить еще более высокую производительность и эффективность. Использование твердотельных накопителей (SSD) вместо традиционных жестких дисков значительно улучшает производительность виртуальной памяти, поскольку доступ к данным на SSD происходит значительно быстрее. В будущем мы можем ожидать появления новых технологий, которые позволят еще более эффективно использовать виртуальную память и обеспечить еще более высокую производительность систем.</w:t>
        <w:br/>
        <w:br/>
        <w:br/>
        <w:t>Кэш-память играет важнейшую роль в повышении производительности современных компьютерных систем, выступая в качестве своеобразного "ускорителя" для процессора, позволяя ему мгновенно получать доступ к часто используемым данным. Представьте себе шеф-повара, который готовит сложное блюдо: ему постоянно приходится обращаться к различным ингредиентам и инструментам. Если бы все необходимые приправы, ножи и кастрюли были разбросаны по всей кухне, процесс приготовления занял бы гораздо больше времени. Однако, если бы шеф-повар держал самые необходимые ингредиенты и инструменты под рукой, на специальной полке или столе, он мог бы готовить гораздо быстрее и эффективнее. Кэш-память функционирует аналогичным образом, храня копии наиболее часто используемых данных в небольшом, но очень быстром объеме памяти, расположенном непосредственно рядом с процессором, что значительно сокращает время доступа к этим данным.</w:t>
        <w:br/>
        <w:br/>
        <w:t>Основной принцип работы кэш-памяти заключается в использовании локальности принципов, которые говорят о том, что программы обычно обращаются к данным и инструкциям, расположенным близко друг к другу в памяти, и что данные, к которым обращались недавно, скорее всего, будут использованы снова в ближайшем будущем. Кэш-память использует эти принципы для хранения копий наиболее часто используемых данных и инструкций, что позволяет процессору получать доступ к ним значительно быстрее, чем если бы ему приходилось обращаться к оперативной памяти. Когда процессору требуются данные, он сначала проверяет, находятся ли они в кэш-памяти. Если данные найдены в кэш-памяти (это называется "попаданием в кэш"), процессор может мгновенно получить доступ к ним, что значительно ускоряет выполнение программы. Если данных нет в кэш-памяти (это называется "промахом кэша"), процессор вынужден обращаться к оперативной памяти, что занимает гораздо больше времени.</w:t>
        <w:br/>
        <w:br/>
        <w:t>Кэш-память организована в несколько уровней, каждый из которых имеет различный объем, скорость и стоимость. Уровень L1 кэша является самым быстрым и небольшим, обычно объемом всего несколько десятков килобайт, и расположен непосредственно внутри процессора. Уровень L2 кэша имеет больший объем, обычно несколько сотен килобайт, и расположен либо внутри процессора, либо рядом с ним. Уровень L3 кэша имеет наибольший объем, обычно несколько мегабайт, и расположен либо внутри процессора, либо на материнской плате. Каждый уровень кэша служит для хранения копий данных, которые часто используются процессором. Когда процессор запрашивает данные, он сначала проверяет кэш L1, затем кэш L2 и, наконец, кэш L3. Если данные найдены на одном из этих уровней, процессор может получить доступ к ним быстро и эффективно.</w:t>
        <w:br/>
        <w:br/>
        <w:t>Для иллюстрации работы кэш-памяти, представьте себе, что вы читаете книгу. Когда вы читаете страницу, вы держите ее перед собой, чтобы быстро перечитывать отдельные абзацы или предложения. Это можно сравнить с кэш-памятью L1, которая хранит копии наиболее часто используемых данных, обеспечивая быстрый доступ к ним. Если вам нужно обратиться к странице, которая находится дальше в книге, вам придется перелистать несколько страниц. Это можно сравнить с кэш-памятью L2, которая имеет больший объем, но работает немного медленнее. Если вам нужно найти информацию в другой книге, вам придется встать, найти эту книгу на полке и открыть ее. Это можно сравнить с оперативной памятью, которая имеет наибольший объем, но работает значительно медленнее.</w:t>
        <w:br/>
        <w:br/>
        <w:t>Современные процессоры используют сложные алгоритмы для управления кэш-памятью и оптимизации ее работы. Эти алгоритмы определяют, какие данные хранить в кэше, когда выгружать данные из кэша и как распределять данные по различным уровням кэша. Эффективное управление кэш-памятью играет ключевую роль в обеспечении высокой производительности современных компьютерных систем. Разработчики программного обеспечения также могут оптимизировать свой код для более эффективного использования кэш-памяти, например, путем организации данных в памяти таким образом, чтобы часто используемые данные располагались близко друг к другу. В конечном итоге, кэш-память является важнейшим компонентом современной компьютерной архитектуры, который позволяет значительно повысить производительность и эффективность работы компьютерных систем.</w:t>
        <w:br/>
        <w:br/>
        <w:br/>
        <w:t>## Уровни Кэш-Памяти и Принципы Работы</w:t>
        <w:br/>
        <w:br/>
        <w:t>Кэш-память, как мы уже выяснили, играет важнейшую роль в ускорении работы процессора, но ее организация не ограничивается одним уровнем хранения. Современные процессоры используют многоуровневую систему кэш-памяти, включающую несколько уровней (L1, L2, L3, а иногда и L4), каждый из которых отличается по объему, скорости и стоимости, а также по близости к процессору.  Эта иерархическая структура позволяет оптимизировать скорость доступа к данным и балансировать между стоимостью и производительностью. Наиболее быстрый и маленький – кэш L1, расположенный непосредственно внутри ядра процессора, часто разделяемый на кэш данных и кэш инструкций для параллельной обработки. Затем идет кэш L2, который обычно больше по объему, но чуть медленнее, и может быть либо общим для нескольких ядер, либо уникальным для каждого ядра.  Кэш L3 является самым большим и медленным из этих уровней, но часто служит общим хранилищем для всех ядер процессора, что позволяет эффективно использовать ресурсы и обмениваться данными между ними.  Такая иерархия подобна организации библиотеки, где самые востребованные книги находятся на столе у читателя (L1), более обширный выбор – на ближайшей полке (L2), а весь остальной фонд – в хранилище (L3).</w:t>
        <w:br/>
        <w:br/>
        <w:t>Принцип работы многоуровневой кэш-памяти заключается в последовательном поиске данных, начиная с самого быстрого и маленького уровня (L1). Когда процессору требуются данные, он сначала проверяет, находятся ли они в кэше L1. Если данные найдены (попадание в кэш), процессор немедленно получает к ним доступ, что обеспечивает максимальную скорость работы. Если же данных нет в кэше L1 (промах кэша), процессор переходит к следующему уровню – кэшу L2. Если данные найдены в кэше L2, они копируются в кэш L1 для быстрого доступа в будущем, и процессор получает к ним доступ. Этот процесс повторяется для кэша L3 и, в конечном итоге, для оперативной памяти, если данные не найдены ни на одном из уровней кэша. Такой подход позволяет минимизировать задержки при доступе к данным, так как наиболее часто используемые данные хранятся в самых быстрых и близких к процессору уровнях кэша. Представьте себе повара, который часто использует одни и те же специи: он держит их под рукой в маленьких баночках (L1), остальные хранит на полке рядом с плитой (L2), а редкие ингредиенты – в кладовой (L3), чтобы не тратить время на их поиск.</w:t>
        <w:br/>
        <w:br/>
        <w:t>Важным аспектом работы кэш-памяти является принцип локальности, который заключается в том, что программы обычно обращаются к данным и инструкциям, расположенным близко друг к другу в памяти, и что данные, к которым обращались недавно, скорее всего, будут использованы снова в ближайшем будущем. Этот принцип позволяет эффективно использовать кэш-память, так как при доступе к определенному блоку данных в кэш загружаются и соседние блоки, что увеличивает вероятность попадания в кэш при следующем обращении. Кроме того, алгоритмы предсказания ветвлений и кэширования инструкций также помогают повысить эффективность работы кэш-памяти, предсказывая, какие данные и инструкции будут необходимы процессору в ближайшем будущем. Чтобы проиллюстрировать этот принцип, представьте себе, что вы читаете книгу: когда вы читаете страницу, вы не только смотрите на текущий абзац, но и бегло просматриваете соседние абзацы, чтобы получить общее представление о содержании. Это позволяет вам быстрее понять текст и найти нужную информацию.</w:t>
        <w:br/>
        <w:br/>
        <w:t>Размер и организация уровней кэш-памяти могут варьироваться в зависимости от архитектуры процессора и его назначения. Например, высокопроизводительные серверные процессоры обычно имеют более крупные и сложные системы кэш-памяти, чем процессоры для мобильных устройств. Кроме того, некоторые процессоры используют не только уровни L1, L2 и L3, но и уровень L4, который обычно реализован в виде eDRAM (embedded DRAM) и служит в качестве кэша для графической подсистемы. Современные процессоры также используют различные алгоритмы управления кэшем, такие как LRU (Least Recently Used) и FIFO (First In, First Out), чтобы оптимизировать использование кэш-памяти и минимизировать количество промахов кэша. Выбор оптимального алгоритма управления кэшем зависит от конкретных характеристик приложения и его рабочих нагрузок. Эффективное использование кэш-памяти является критическим фактором для достижения высокой производительности современных компьютерных систем, и разработчики процессоров постоянно работают над улучшением архитектуры и алгоритмов управления кэшем.</w:t>
        <w:br/>
        <w:br/>
        <w:br/>
        <w:t>## IV. Управление файловой системой</w:t>
        <w:br/>
        <w:br/>
        <w:t>Файловая система – это сердце любой операционной системы, представляющее собой метод организации и хранения данных на устройствах хранения, таких как жесткие диски, твердотельные накопители и USB-накопители. Она не просто определяет, где хранятся файлы, но и управляет доступом к ним, обеспечивает целостность данных и предоставляет удобный способ их организации и поиска. Без файловой системы данные были бы беспорядочной кучей битов и байтов, недоступных для использования. Представьте себе огромную библиотеку без каталогов, полок и системы классификации – найти нужную книгу было бы практически невозможно. Файловая система выполняет роль библиотекаря, обеспечивая упорядоченность и доступность данных. Она разбивает устройство хранения на логические единицы – файлы и каталоги (или папки) – и отслеживает местоположение каждого файла, его размер, дату создания и другие атрибуты. Без эффективного управления файловой системой даже самый мощный компьютер был бы бесполезен, так как не мог бы найти и использовать необходимые данные.</w:t>
        <w:br/>
        <w:br/>
        <w:t>Основная задача файловой системы – обеспечить надежное и эффективное хранение и извлечение данных, оптимизируя использование доступного пространства и минимизируя время доступа. Для этого она использует различные алгоритмы и структуры данных, такие как таблицы файлов, индексы и битовые карты. Например, когда вы сохраняете файл, файловая система не просто записывает его в любое свободное место на диске. Она ищет подходящий блок свободного пространства, записывает файл туда и обновляет таблицу файлов, в которой указывается местоположение файла и другие важные атрибуты. Когда вы открываете файл, файловая система использует таблицу файлов, чтобы найти файл на диске и загрузить его в память. Чтобы оптимизировать скорость доступа, файловая система может использовать кэширование, сохраняя часто используемые данные в памяти. Кроме того, файловая система должна обеспечивать защиту данных от повреждений и потери, используя различные методы, такие как резервное копирование и журналирование. Представьте себе бухгалтера, который тщательно записывает все транзакции в журнал, чтобы не потерять важные данные и обеспечить точность финансовой отчетности.</w:t>
        <w:br/>
        <w:br/>
        <w:t>Существует множество различных типов файловых систем, каждая из которых имеет свои преимущества и недостатки. Некоторые из наиболее распространенных файловых систем включают FAT32, NTFS, ext4 и APFS. FAT32 – это старая файловая система, которая широко использовалась в операционных системах Windows, но имеет ограничение на размер файлов (максимум 4 ГБ). NTFS – это более современная файловая система, которая используется в операционных системах Windows NT и более поздних версиях, и поддерживает большие размеры файлов и улучшенные функции безопасности. Ext4 – это файловая система, которая широко используется в операционных системах Linux, и отличается высокой производительностью и надежностью. APFS – это файловая система, которая используется в операционных системах macOS, и разработана для работы с твердотельными накопителями и обеспечивает высокую скорость и эффективность. Выбор подходящей файловой системы зависит от конкретных требований и особенностей использования. Например, для переносного накопителя, который будет использоваться на разных операционных системах, лучше выбрать FAT32 или exFAT, которые поддерживаются большинством операционных систем. А для системного диска, на котором установлена операционная система, лучше выбрать NTFS или APFS, которые обеспечивают более высокую производительность и надежность.</w:t>
        <w:br/>
        <w:br/>
        <w:t>Помимо основных функций хранения и извлечения данных, файловая система также предоставляет ряд дополнительных функций, таких как управление разрешениями, шифрование, сжатие и дедупликация. Управление разрешениями позволяет определить, какие пользователи имеют доступ к определенным файлам и каталогам, и какие действия они могут выполнять (например, чтение, запись, выполнение). Шифрование позволяет защитить данные от несанкционированного доступа, зашифровав их таким образом, что их можно прочитать только с помощью специального ключа. Сжатие позволяет уменьшить размер файлов, что экономит место на диске и ускоряет передачу файлов. Дедупликация позволяет идентифицировать и удалить дубликаты файлов, что также экономит место на диске. Эти дополнительные функции позволяют повысить безопасность, эффективность и удобство использования файловой системы. Представьте себе банк, который использует сложные системы безопасности для защиты денег клиентов, включая кодовые замки, сигнализацию и охрану. Файловая система выполняет аналогичную функцию, защищая ваши данные от несанкционированного доступа и потери.</w:t>
        <w:br/>
        <w:br/>
        <w:t>Наконец, стоит отметить, что файловые системы постоянно развиваются, чтобы соответствовать новым требованиям и технологиям. С появлением твердотельных накопителей (SSD) и облачных хранилищ появились новые типы файловых систем, разработанные специально для этих устройств. Например, файловая система F2FS (Flash-Friendly File System) оптимизирована для работы с флеш-памятью и обеспечивает высокую производительность и надежность. Облачные файловые системы, такие как Amazon S3 и Google Cloud Storage, позволяют хранить и управлять данными в облаке, обеспечивая масштабируемость, доступность и экономичность. Кроме того, разрабатываются новые алгоритмы сжатия и дедупликации, которые позволяют еще больше экономить место на диске и ускорять передачу файлов. Развитие файловых систем является важным фактором для повышения производительности, безопасности и удобства использования компьютерных систем, и мы можем ожидать еще больше инноваций в этой области в будущем.</w:t>
        <w:br/>
        <w:br/>
        <w:br/>
        <w:t>Файловая система – это фундаментальная составляющая любой операционной системы, своего рода библиотекарь, который организует и управляет всеми файлами и каталогами (папками) на вашем запоминающем устройстве, будь то жесткий диск, твердотельный накопитель или USB-флешка. Без файловой системы данные были бы беспорядочной кучей информации, недоступной для использования, как если бы все книги в библиотеке были просто свалены в кучу без какой-либо системы классификации. Она не просто указывает, где физически хранятся файлы, но и отслеживает их имена, размеры, даты создания и изменения, а также атрибуты доступа, обеспечивая порядок и возможность быстрого поиска нужной информации. Представьте себе, что вам нужно найти конкретный документ среди миллионов файлов на вашем компьютере – без файловой системы это заняло бы немыслимое количество времени, а с ней вы можете сделать это за секунды, просто введя имя файла в строку поиска.</w:t>
        <w:br/>
        <w:br/>
        <w:t>По сути, файловая система создает иерархическую структуру каталогов, напоминающую дерево, где каждый каталог может содержать другие каталоги и файлы. Это позволяет пользователю логически организовать свои данные, создавая папки для разных типов файлов, проектов или категорий. Например, вы можете создать папку "Документы", внутри которой создать подпапки "Работа", "Учеба" и "Личное", а внутри каждой из них хранить соответствующие файлы. Эта организация упрощает поиск нужных файлов, позволяет поддерживать порядок на компьютере и повышает производительность работы. Представьте, что вы организуете свою кухню, разделяя продукты по категориям и размещая их в соответствующих шкафах и полках – это значительно упрощает процесс приготовления пищи и экономит ваше время.</w:t>
        <w:br/>
        <w:br/>
        <w:t>Файловая система не только организует файлы, но и управляет пространством на запоминающем устройстве, отслеживая свободные и занятые блоки. Она использует различные алгоритмы для эффективного распределения места, предотвращая фрагментацию и обеспечивая оптимальную производительность. Фрагментация возникает, когда файл разбивается на несколько частей, которые хранятся в разных местах на диске, что замедляет процесс чтения и записи. Файловая система стремится хранить связанные файлы вместе, чтобы минимизировать задержки и повысить скорость доступа. Представьте себе, что вы собираете пазл, и все детали разбросаны по комнате – вам потребуется гораздо больше времени, чтобы собрать картину, чем если бы все детали были аккуратно сложены в коробке.</w:t>
        <w:br/>
        <w:br/>
        <w:t>Кроме того, файловая система обеспечивает безопасность данных, контролируя доступ к файлам и каталогам. Она использует различные уровни разрешений, определяя, кто может читать, записывать или выполнять определенные файлы. Это позволяет защитить конфиденциальные данные от несанкционированного доступа и предотвратить случайные изменения или удаление важных файлов. Например, вы можете установить разрешение, разрешающее только определенным пользователям читать конфиденциальный документ, или запретить всем пользователям изменять системные файлы. Представьте себе, что вы храните ценные вещи в банковском сейфе, который защищен кодом и охраной – это обеспечивает безопасность ваших активов от кражи или повреждения.</w:t>
        <w:br/>
        <w:br/>
        <w:t>Таким образом, файловая система – это не просто инструмент для организации файлов, а сложная и многофункциональная система, обеспечивающая эффективное управление данными, безопасность и надежность хранения информации. Она является неотъемлемой частью любой операционной системы и играет ключевую роль в обеспечении комфортной и продуктивной работы пользователя. Без неё современная компьютерная система была бы невозможна, а управление данными превратилось бы в хаотичный и неэффективный процесс. Файловая система – это как невидимый дирижер, который координирует работу всех компонентов компьютерной системы и обеспечивает гармоничное взаимодействие между ними.</w:t>
        <w:br/>
        <w:br/>
        <w:br/>
        <w:t>Существуют различные типы файловых систем, каждая из которых имеет свои преимущества и недостатки, и предназначена для решения определенных задач. Самые распространенные из них – FAT (File Allocation Table), NTFS (New Technology File System) и ext4 (Fourth Extended Filesystem), и понимание их различий поможет вам выбрать оптимальную файловую систему для вашего устройства и потребностей. FAT – это старейшая из них, изначально разработанная для гибких дисков, и до сих пор широко используемая на USB-флешках и картах памяти, благодаря своей простоте и совместимости с различными операционными системами. Однако, FAT имеет ряд ограничений, таких как максимальный размер файла (обычно 4 ГБ) и отсутствие поддержки современных функций безопасности и надежности, что делает ее непригодной для использования в качестве основной файловой системы на современных компьютерах. Представьте себе старый почтовый ящик, который может вместить только небольшие письма – он идеально подходит для простых задач, но не годится для отправки больших посылок.</w:t>
        <w:br/>
        <w:br/>
        <w:t>NTFS, разработанная компанией Microsoft, является основной файловой системой для операционных систем Windows, и предлагает широкий набор функций, таких как поддержка больших файлов и разделов, шифрование данных, контроль доступа, журналирование изменений и восстановление после сбоев. NTFS обеспечивает высокую надежность и безопасность данных, а также оптимизирована для работы с жесткими дисками и твердотельными накопителями. Она поддерживает атрибуты файлов, такие как даты создания и изменения, права доступа и метаданные, что позволяет более эффективно организовывать и управлять данными. Представьте себе современный банковский сейф, который оснащен передовыми системами безопасности, такими как кодовые замки, сигнализация и видеонаблюдение – он обеспечивает максимальную защиту ваших ценностей. NTFS – это сложная и многофункциональная файловая система, предназначенная для профессионального использования и хранения больших объемов данных.</w:t>
        <w:br/>
        <w:br/>
        <w:t>ext4 – это файловая система, широко используемая в операционных системах Linux, и является преемником ext3 и ext2. Она предлагает высокую производительность, надежность и масштабируемость, а также поддерживает современные функции, такие как журналирование изменений, проверка контрольных сумм и динамическое выделение памяти. ext4 оптимизирована для работы с твердотельными накопителями и предлагает улучшенную производительность по сравнению с ext3. Она поддерживает большие файлы и разделы, а также предлагает расширенные атрибуты файлов, такие как timestamps и ACL (Access Control Lists). Представьте себе спортивный автомобиль, который оснащен мощным двигателем, передовой системой управления и аэродинамическим кузовом – он обеспечивает высокую скорость, маневренность и управляемость. ext4 – это современная и эффективная файловая система, предназначенная для опытных пользователей и серверов.</w:t>
        <w:br/>
        <w:br/>
        <w:t>Выбор файловой системы зависит от ваших потребностей и предпочтений. Если вам нужна максимальная совместимость с различными операционными системами и устройствами, FAT – хороший выбор для USB-флешек и карт памяти. Если вам нужна надежность, безопасность и расширенные функции, NTFS – лучший выбор для компьютеров с Windows. Если вы используете Linux и вам нужна высокая производительность и масштабируемость, ext4 – оптимальный выбор. Понимание различий между этими файловыми системами поможет вам выбрать наиболее подходящую для ваших нужд и обеспечить эффективное управление данными. Важно помнить, что переформатирование диска с изменением файловой системы приведет к удалению всех данных, поэтому перед выполнением этой операции необходимо создать резервную копию.</w:t>
        <w:br/>
        <w:br/>
        <w:br/>
        <w:t>Операционная система не просто управляет аппаратным обеспечением и запускает программы, но и предоставляет разработчикам инструменты для взаимодействия с файловой системой – а именно, через программный интерфейс приложений, или API. Этот API представляет собой набор функций и процедур, которые позволяют приложениям создавать, открывать, читать, записывать, удалять и управлять файлами и каталогами, не обращаясь напрямую к низкоуровневым деталям работы диска или файловой системы. Представьте себе API как набор инструкций для управления музыкальным плеером – вместо того, чтобы разбираться в электронике и механике плеера, вы просто используете кнопки "play", "pause", "stop" и "next", чтобы управлять воспроизведением музыки. Точно так же, API предоставляет разработчикам удобный и стандартизированный способ взаимодействия с файлами и каталогами, абстрагируясь от сложности их реализации.</w:t>
        <w:br/>
        <w:br/>
        <w:t>Использование API для работы с файлами имеет ряд преимуществ, в первую очередь, это упрощение разработки и повышение переносимости кода. Разработчику не нужно знать особенности конкретной файловой системы (например, NTFS или ext4) или аппаратного обеспечения – он может использовать одни и те же API-функции для работы с файлами на разных платформах и устройствах. Это значительно сокращает время разработки и снижает вероятность ошибок, связанных с особенностями конкретной файловой системы или оборудования. Например, если вы пишете программу для работы с текстовыми файлами, вам не нужно беспокоиться о том, как конкретно хранятся данные на диске – вы просто используете API-функции для открытия файла, чтения данных, записи данных и закрытия файла. Операционная система сама позаботится о том, чтобы данные были записаны на диск в правильном формате и в нужном месте.</w:t>
        <w:br/>
        <w:br/>
        <w:t>Рассмотрим конкретный пример – функцию `fopen()` в языке C, которая является частью стандартной библиотеки языка и предоставляет простой способ открытия файла. Эта функция принимает в качестве аргументов имя файла и режим открытия (например, "r" для чтения, "w" для записи, "a" для добавления). Если файл успешно открыт, функция возвращает указатель на файловый поток, который используется для дальнейших операций с файлом. Если файл не может быть открыт (например, если файл не существует или нет прав доступа), функция возвращает `NULL`. Используя этот указатель на файловый поток, разработчик может использовать другие функции, такие как `fread()` для чтения данных из файла, `fwrite()` для записи данных в файл и `fclose()` для закрытия файла. Все эти функции предоставляются операционной системой и обеспечивают стандартизированный способ работы с файлами.</w:t>
        <w:br/>
        <w:br/>
        <w:t>Более сложные API предоставляют более широкие возможности, такие как создание и удаление каталогов, изменение атрибутов файлов (например, даты создания и изменения), поиск файлов по имени или расширению, управление правами доступа к файлам и каталогам, а также мониторинг изменений в файловой системе. Например, API для работы с файлами в Windows предоставляет функции для создания символических ссылок, работы с потоками данных и управления квотами дискового пространства. API для работы с файлами в Linux предоставляет функции для работы с дескрипторами файлов, работы с файловыми атрибутами и работы с виртуальными файловыми системами. Эти API позволяют разработчикам создавать мощные и гибкие приложения, которые могут эффективно управлять файлами и каталогами на различных платформах и устройствах.</w:t>
        <w:br/>
        <w:br/>
        <w:t>Важно понимать, что API для работы с файлами – это лишь часть более широкого набора API, которые предоставляются операционной системой. Операционная система предоставляет API для работы с памятью, процессами, потоками, сетью, графикой, звуком и другими ресурсами. Все эти API позволяют разработчикам создавать сложные и многофункциональные приложения, которые могут эффективно использовать все возможности аппаратного обеспечения и программного обеспечения. Использование API – это ключевой принцип современной разработки программного обеспечения, который позволяет создавать переносимые, масштабируемые и надежные приложения. Освоение API для работы с файлами – это важный шаг на пути к становлению профессиональным разработчиком программного обеспечения.</w:t>
        <w:br/>
        <w:br/>
        <w:br/>
        <w:t>Основным кирпичиком любой работы с информацией на компьютере является файл – структурированный набор данных, имеющий имя и хранящийся на носителе информации. Но просто хранить данные недостаточно – необходимо уметь с ними взаимодействовать, то есть создавать новые файлы, открывать существующие, читать из них информацию, записывать новые данные, закрывать файлы после использования и, при необходимости, удалять их. Эти базовые операции с файлами составляют основу любой программы, работающей с данными, и понимание их принципов работы критически важно для любого разработчика программного обеспечения, позволяя ему эффективно управлять информацией и создавать надежные и функциональные приложения. Овладение этими операциями – это как изучение основ грамматики в языке – без них невозможно строить сложные и содержательные предложения.</w:t>
        <w:br/>
        <w:br/>
        <w:t>Операция создания файла – это, по сути, выделение определенного пространства на носителе информации и присвоение этому пространству уникального имени. Обычно эта операция выполняется с помощью специальной функции или команды, которая принимает в качестве аргументов имя нового файла и, возможно, режим доступа к нему (например, только для чтения или для чтения и записи). Важно отметить, что создание файла не обязательно означает, что в нем сразу же будут записаны какие-либо данные – файл может быть создан пустым и заполнен данными позже. Представьте себе создание нового документа в текстовом редакторе – вы создаете пустой документ, который можете заполнить текстом по своему усмотрению. Аналогично, создание файла в программировании – это подготовка пространства для хранения данных. Однако в отличие от текстового редактора, программа может автоматически заполнить файл данными, создав файл сразу с нужным содержимым.</w:t>
        <w:br/>
        <w:br/>
        <w:t>Операция открытия файла – это установление связи между программой и файлом, позволяющее программе получить доступ к данным, хранящимся в файле. Как и операция создания, операция открытия обычно выполняется с помощью специальной функции или команды, которая принимает в качестве аргументов имя файла и режим доступа к нему. Режим доступа определяет, какие операции (чтение, запись, добавление) разрешены с файлом. Открытие файла необходимо для выполнения любых операций с его содержимым. Представьте, что вы открываете книгу для чтения – вы устанавливаете связь с информацией, хранящейся на страницах книги, и можете читать ее по своему усмотрению. Аналогично, открытие файла в программировании – это установление связи с данными, хранящимися в файле, и предоставление программе возможности читать и записывать данные.</w:t>
        <w:br/>
        <w:br/>
        <w:t>Операции чтения и записи являются ключевыми для работы с файлами. Чтение позволяет программе извлекать данные из файла, а запись позволяет программе сохранять новые данные в файле. Эти операции обычно выполняются с помощью специальных функций или команд, которые принимают в качестве аргументов указатель на файл и буфер памяти для хранения данных. Операция чтения считывает данные из файла в буфер памяти, а операция записи записывает данные из буфера памяти в файл. Представьте, что вы читаете книгу и записываете важные цитаты в блокнот – вы извлекаете информацию из книги и сохраняете ее в другом месте. Аналогично, операции чтения и записи в программировании – это извлечение данных из файла и сохранение новых данных в файл.</w:t>
        <w:br/>
        <w:br/>
        <w:t>После завершения работы с файлом необходимо закрыть его, чтобы освободить ресурсы операционной системы и обеспечить целостность данных. Операция закрытия файла обычно выполняется с помощью специальной функции или команды, которая принимает в качестве аргументов указатель на файл. Закрытие файла отключает связь между программой и файлом и освобождает ресурсы, используемые для доступа к файлу. Если файл не закрыть, это может привести к утечкам ресурсов и повреждению данных. Представьте, что вы закрываете книгу после чтения – вы отключаете связь с информацией, хранящейся на страницах книги, и можете положить книгу на полку. Аналогично, закрытие файла в программировании – это отключение связи с данными, хранящимися в файле, и освобождение ресурсов.</w:t>
        <w:br/>
        <w:br/>
        <w:t>Операция удаления файла – это удаление файла с носителя информации. Операция удаления обычно выполняется с помощью специальной функции или команды, которая принимает в качестве аргументов имя файла. После удаления файла данные, хранящиеся в файле, становятся недоступными. Важно отметить, что удаление файла может быть необратимым, поэтому перед удалением файла необходимо убедиться, что файл больше не нужен. Представьте, что вы выбрасываете старую книгу – вы избавляетесь от информации, хранящейся на страницах книги. Аналогично, удаление файла в программировании – это избавление от данных, хранящихся в файле. Поэтому всегда нужно быть осторожным при удалении файлов.</w:t>
        <w:br/>
        <w:br/>
        <w:br/>
        <w:t>RAID (Redundant Array of Independent Disks) — это технология, используемая для повышения надежности и производительности систем хранения данных. Вместо использования одного жесткого диска для хранения информации, RAID объединяет несколько физических дисков в единый логический блок, что позволяет достичь как повышенной отказоустойчивости, так и значительного увеличения скорости доступа к данным. Представьте, что вы строите мост – вместо использования одного толстого столба, вы используете несколько более тонких, связанных между собой. Если один из этих столбов даст трещину, мост все равно останется устойчивым благодаря другим. Аналогично, в RAID, если один из дисков выйдет из строя, данные не будут потеряны, так как они продублированы или распределены по другим дискам массива. Это обеспечивает непрерывность работы и защиту ценной информации от потери.</w:t>
        <w:br/>
        <w:br/>
        <w:t>Существует несколько уровней RAID, каждый из которых обладает своими особенностями и преимуществами. Например, RAID 0 (striping) увеличивает производительность за счет распределения данных по нескольким дискам, но не обеспечивает отказоустойчивость – выход из строя одного диска приведет к потере всех данных. RAID 1 (mirroring) создает зеркальную копию данных на двух или более дисках, обеспечивая высокую отказоустойчивость, но снижает полезный объем хранилища вдвое. RAID 5 и RAID 6 используют более сложные схемы распределения данных и контрольной информации, позволяя достичь баланса между производительностью, отказоустойчивостью и эффективностью использования дискового пространства. RAID 5 допускает выход из строя одного диска, а RAID 6 – двух, что делает его более надежным решением для критически важных приложений. Выбор конкретного уровня RAID зависит от требований к производительности, надежности и стоимости решения.</w:t>
        <w:br/>
        <w:br/>
        <w:t>Преимущества использования RAID особенно заметны в серверных системах и рабочих станциях, где требуется высокая доступность и скорость обработки данных. Представьте себе онлайн-магазин, который обслуживает тысячи клиентов одновременно. Если сервер, на котором хранится каталог товаров и информация о заказах, выйдет из строя, это приведет к значительным финансовым потерям и ухудшению репутации компании. Использование RAID в этой ситуации гарантирует, что в случае отказа одного из дисков система продолжит работать без перебоев, а данные будут восстановлены автоматически. Кроме того, RAID может значительно повысить скорость загрузки веб-страниц, обработки транзакций и выполнения других операций, что улучшит пользовательский опыт и повысит эффективность бизнеса. Это достигается за счет параллельного доступа к данным, хранящимся на нескольких дисках.</w:t>
        <w:br/>
        <w:br/>
        <w:t>На практике RAID реализуется с помощью специализированных RAID-контроллеров, которые управляют дисковым массивом и обеспечивают его бесперебойную работу. Эти контроллеры могут быть аппаратными (отдельными платами расширения) или программными (реализованными с помощью драйверов операционной системы). Аппаратные RAID-контроллеры обычно обеспечивают более высокую производительность и надежность, чем программные, так как они имеют собственный процессор и память для обработки данных. При настройке RAID-контроллера необходимо выбрать желаемый уровень RAID, определить диски, которые будут входить в массив, и настроить параметры резервирования и восстановления данных. Важно также регулярно проверять состояние дисков и RAID-массива, чтобы своевременно выявлять и устранять возможные проблемы.</w:t>
        <w:br/>
        <w:br/>
        <w:t>В заключение, RAID – это мощная технология, которая позволяет значительно повысить надежность, производительность и отказоустойчивость систем хранения данных. Выбор подходящего уровня RAID и правильная настройка RAID-контроллера – это ключевые факторы, определяющие эффективность и долговечность решения. При правильном применении RAID может обеспечить бесперебойную работу критически важных приложений, защиту ценной информации от потери и повышение общей эффективности бизнеса. Это особенно важно в современных условиях, когда данные играют все более важную роль в успехе любой организации.</w:t>
        <w:br/>
        <w:br/>
        <w:br/>
        <w:t>Различные уровни RAID (Redundant Array of Independent Disks) предлагают разные компромиссы между производительностью, избыточностью данных и стоимостью реализации, что позволяет подобрать оптимальное решение для конкретных потребностей и задач. Начинается классификация с RAID 0, который представляет собой стрипинг (striping), где данные разбиваются на блоки и записываются на несколько дисков одновременно, значительно повышая скорость чтения и записи, но при этом не обеспечивая никакой защиты от потери данных – выход из строя даже одного диска ведет к потере всей информации. Представьте себе широкую автомагистраль с несколькими полосами движения – чем больше полос, тем быстрее можно добраться до пункта назначения, но если одна полоса будет повреждена, движение полностью остановится. RAID 0 подходит для систем, где важна скорость работы, а потеря данных не критична, например, для рабочих станций, используемых для редактирования видео или обработки графики.</w:t>
        <w:br/>
        <w:br/>
        <w:t>Следующим уровнем является RAID 1, или зеркалирование (mirroring), который обеспечивает высокую отказоустойчивость, дублируя данные на двух или более дисках. Если один из дисков выходит из строя, система продолжает работать без перебоев, используя данные с другого диска. Этот уровень обеспечивает максимальную защиту данных, но снижает эффективную емкость хранилища вдвое, так как вся информация хранится в двух экземплярах. RAID 1 идеально подходит для критически важных систем, где потеря данных недопустима, таких как серверы баз данных или файловые серверы, хранящие важные документы. Представьте себе два идентичных контейнера с ценным грузом, движущихся параллельно – если один из контейнеров будет поврежден, груз из другого контейнера останется в целости и сохранности.</w:t>
        <w:br/>
        <w:br/>
        <w:t>Более сложные уровни, такие как RAID 5 и RAID 6, предлагают комбинацию производительности, избыточности и эффективного использования дискового пространства. RAID 5 использует технику чередования (parity), распределяя информацию о четности между всеми дисками в массиве. Это позволяет восстановить данные в случае отказа одного диска, не прибегая к резервным копиям. RAID 6, в свою очередь, использует двойное чередование, что позволяет выдерживать отказ двух дисков одновременно, обеспечивая еще более высокую отказоустойчивость. Однако RAID 5 и RAID 6 требуют более сложной конфигурации и могут иметь меньшую производительность записи по сравнению с RAID 0 или RAID 1. Представьте себе библиотеку, где книги разложены на нескольких полках, и для каждой полки существует карта, указывающая, где находится каждый том – если одна полка будет повреждена, книги можно будет найти на других полках, используя карту.</w:t>
        <w:br/>
        <w:br/>
        <w:t>Существуют и другие уровни RAID, такие как RAID 10 (или RAID 1+0), который объединяет зеркалирование и стрипинг для достижения высокой производительности и отказоустойчивости, а также RAID 50 и RAID 60, которые сочетают в себе преимущества нескольких уровней RAID. Выбор оптимального уровня RAID зависит от конкретных требований к системе, бюджета и важности данных. Важно учитывать такие факторы, как скорость чтения и записи, отказоустойчивость, емкость хранилища и стоимость реализации. При правильном выборе и настройке RAID можно значительно повысить надежность и производительность системы хранения данных, обеспечив бесперебойную работу критически важных приложений и защиту ценной информации от потери.</w:t>
        <w:br/>
        <w:br/>
        <w:br/>
        <w:t>**V. Современные тенденции в операционных системах**</w:t>
        <w:br/>
        <w:br/>
        <w:t>Современные операционные системы (ОС) претерпевают значительные изменения, обусловленные развитием аппаратного обеспечения, потребностями пользователей и новыми парадигмами вычислений. Уже давно прошло время, когда операционная система была просто посредником между пользователем и железом; сегодня это сложная платформа, предоставляющая широкий спектр услуг, от управления ресурсами до обеспечения безопасности и поддержки интеллектуальных функций. Одна из ключевых тенденций – это переход к микроядерной архитектуре, где основные функции ОС, такие как управление памятью и планирование процессов, вынесены в небольшое ядро, а остальное реализуется в виде пользовательских служб. Такой подход повышает надежность и безопасность системы, поскольку ошибки в пользовательских службах не могут привести к сбою всего ядра, а также обеспечивает большую гибкость и возможность расширения функциональности без необходимости перезагрузки системы. Примером может служить операционная система QNX, широко используемая в критически важных системах, таких как автомобильные информационно-развлекательные системы и медицинское оборудование, благодаря своей высокой надежности и предсказуемости.</w:t>
        <w:br/>
        <w:br/>
        <w:t>Вторая важная тенденция – это распространение контейнеризации и виртуализации. Традиционные виртуальные машины (ВМ) эмулируют целую аппаратную платформу, что требует значительных ресурсов и накладных расходов. Контейнеры, такие как Docker и Kubernetes, позволяют упаковать приложение со всеми его зависимостями в изолированный блок, который может работать на любом хосте, поддерживающем контейнерную среду. Это значительно упрощает развертывание, масштабирование и управление приложениями, а также повышает эффективность использования ресурсов. В результате контейнеризация стала неотъемлемой частью современной DevOps-практики и широко используется для развертывания веб-приложений, микросервисов и других облачных служб. Представьте себе, что вы перевозите товары в стандартных контейнерах – вам не нужно беспокоиться о том, как они будут помещаться на различные типы транспортных средств, потому что все они имеют одинаковые размеры и интерфейсы.</w:t>
        <w:br/>
        <w:br/>
        <w:t>Еще одна заметная тенденция – это интеграция искусственного интеллекта (ИИ) и машинного обучения (МО) в операционные системы.  ИИ и МО используются для оптимизации работы ОС, автоматизации рутинных задач и предоставления персонализированного пользовательского опыта. Например, ОС могут использовать МО для прогнозирования потребностей пользователя и предварительной загрузки необходимых приложений или данных, для оптимизации энергопотребления в зависимости от текущей нагрузки и для адаптации интерфейса к предпочтениям пользователя.  Кроме того, ИИ и МО играют важную роль в обеспечении безопасности, обнаруживая и предотвращая вредоносные атаки, а также в диагностике и устранении проблем. Операционная система Windows 11 активно использует ИИ для улучшения качества видеоконференций, оптимизации энергопотребления и повышения производительности системы.</w:t>
        <w:br/>
        <w:br/>
        <w:t>Наконец, нельзя не упомянуть о распространении облачных операционных систем и операционных систем для Интернета вещей (IoT).  Облачные ОС, такие как Chrome OS и CloudReady, предоставляют доступ к приложениям и данным через интернет, освобождая пользователей от необходимости устанавливать и обновлять программное обеспечение локально.  Это упрощает управление и обслуживание ОС, а также обеспечивает доступ к данным с любого устройства, подключенного к интернету.  Операционные системы для IoT, такие как FreeRTOS и Zephyr, предназначены для работы на устройствах с ограниченными ресурсами, таких как датчики, микроконтроллеры и встраиваемые системы. Они оптимизированы для энергоэффективности, безопасности и надежности, что делает их идеальными для использования в широком спектре IoT-приложений.  Развитие этих тенденций указывает на то, что операционные системы будут становиться все более интеллектуальными, гибкими и адаптированными к потребностям современного пользователя и меняющегося мира вычислений.</w:t>
        <w:br/>
        <w:br/>
        <w:br/>
        <w:t>Микроядерные операционные системы представляют собой архитектурный подход, который радикально отличается от традиционных монолитных ядер, широко используемых в большинстве современных ОС. Вместо того, чтобы интегрировать все системные сервисы, такие как управление памятью, файловой системой и драйверы устройств, непосредственно в ядро, микроядро оставляет только самые базовые функции, такие как межпроцессное взаимодействие (IPC), управление памятью и планирование задач, в самом ядре. Все остальные сервисы, включая драйверы устройств, файловые системы и сетевые протоколы, работают в пользовательском пространстве в качестве отдельных процессов, взаимодействующих с ядром посредством механизмов IPC. Это кардинальное разделение обязанностей обеспечивает значительные преимущества с точки зрения модульности, безопасности и надежности.</w:t>
        <w:br/>
        <w:br/>
        <w:t>Ключевое преимущество микроядерной архитектуры заключается в ее повышенной модульности. Поскольку большая часть ОС работает в пользовательском пространстве, добавление или удаление сервисов не требует изменения самого ядра. Это значительно упрощает процесс разработки, тестирования и обновления ОС. Кроме того, модульность позволяет использовать различные реализации сервисов без изменения остальной части системы. Например, можно заменить стандартную файловую систему на новую, не затрагивая драйверы устройств или сетевые протоколы. Это обеспечивает большую гибкость и адаптивность ОС к различным требованиям и сценариям использования. Такая гибкость позволяет пользователям адаптировать операционную систему в соответствии с конкретными потребностями, что невозможно в монолитных системах.</w:t>
        <w:br/>
        <w:br/>
        <w:t>Безопасность является еще одним важным преимуществом микроядерной архитектуры. Изолируя большинство сервисов в пользовательском пространстве, микроядро значительно снижает риски, связанные с ошибками или вредоносным кодом. Если сервис в пользовательском пространстве выходит из строя или подвергается атаке, это не повлияет на стабильность и безопасность самого ядра и других сервисов. В монолитных ядрах ошибка в одном компоненте может привести к сбою всей системы, что делает их более уязвимыми для атак. Кроме того, микроядро имеет меньший объем кода, что упрощает аудит и обнаружение уязвимостей. Чем меньше код, тем меньше вероятность наличия ошибок и тем проще их исправить.</w:t>
        <w:br/>
        <w:br/>
        <w:t>Ярким примером микроядерной операционной системы является QNX, широко используемая в критически важных системах, таких как автомобильные информационно-развлекательные системы, системы управления промышленным оборудованием и медицинское оборудование. QNX отличается высокой надежностью, предсказуемостью и безопасностью, что делает ее идеальным выбором для приложений, где отказ системы может привести к серьезным последствиям. В отличие от традиционных ОС, QNX использует архитектуру, основанную на сообщениях, где все компоненты взаимодействуют друг с другом посредством обмена сообщениями. Это обеспечивает высокую степень изоляции и защиты, а также позволяет системе продолжать работу даже в случае сбоя одного из компонентов. Еще одним примером является MINIX 3, разработанная Эндрю Таненбаумом как учебная операционная система для демонстрации принципов микроядерной архитектуры. MINIX 3 отличается высокой надежностью и безопасностью благодаря своей модульной структуре и строгой изоляции компонентов.</w:t>
        <w:br/>
        <w:br/>
        <w:t>В заключение, микроядерная архитектура представляет собой мощный и эффективный подход к разработке операционных систем, обеспечивающий повышенную модульность, безопасность и надежность. Хотя она имеет и некоторые недостатки, такие как потенциальное снижение производительности из-за накладных расходов на межпроцессное взаимодействие, ее преимущества делают ее привлекательным выбором для приложений, где критически важны надежность, безопасность и гибкость. С развитием аппаратного обеспечения и оптимизацией программного обеспечения, микроядерные операционные системы могут стать все более распространенными в будущем, обеспечивая более безопасные, надежные и адаптируемые вычислительные платформы.</w:t>
        <w:br/>
        <w:br/>
        <w:br/>
        <w:t>Несмотря на очевидные преимущества, микроядерные операционные системы не лишены недостатков, которые необходимо учитывать при выборе архитектуры. Одним из основных вызовов является потенциальное снижение производительности, обусловленное накладными расходами на межпроцессное взаимодействие (IPC). Поскольку большинство сервисов работают в пользовательском пространстве, доступ к ресурсам ядра требует постоянной передачи сообщений и переключения контекста, что может существенно замедлить выполнение операций, особенно в задачах, требующих интенсивного взаимодействия с аппаратным обеспечением. В монолитных ядрах, где все компоненты интегрированы в единое пространство, доступ к ресурсам осуществляется напрямую, без накладных расходов на IPC, что обеспечивает более высокую производительность в определенных сценариях. Это не означает, что микроядра всегда медленнее, но это аспект, который необходимо учитывать и тщательно оптимизировать.</w:t>
        <w:br/>
        <w:br/>
        <w:t>Еще одним недостатком микроядерных ОС является сложность разработки и отладки. Разделение системы на множество отдельных процессов усложняет взаимодействие между компонентами и требует более тщательного планирования и тестирования. Необходимо обеспечить правильную синхронизацию между процессами и обработку ошибок, чтобы избежать гонок данных и других проблем, связанных с параллельным выполнением. Кроме того, отладка системы, состоящей из множества отдельных процессов, может быть более сложной, чем отладка монолитного ядра, поскольку необходимо отслеживать взаимодействие между процессами и выявлять причины ошибок. Использование современных инструментов отладки и методов трассировки помогает облегчить эту задачу, но все же требует больше времени и усилий. И, тем не менее, этот аспект может быть компенсирован улучшенной модульностью и возможностью изолировать ошибки.</w:t>
        <w:br/>
        <w:br/>
        <w:t>Однако важно отметить, что многие из этих недостатков могут быть смягчены благодаря развитию аппаратного обеспечения и оптимизации программного обеспечения. Современные процессоры обладают высокой скоростью обработки и поддержкой аппаратных механизмов для эффективной обработки IPC, что позволяет снизить накладные расходы и повысить производительность. Кроме того, разработчики микроядерных ОС используют различные методы оптимизации, такие как асинхронное программирование и пакетная обработка сообщений, чтобы минимизировать задержки и повысить пропускную способность. Например, QNX использует собственную реализацию IPC, оптимизированную для работы на различных аппаратных платформах, что позволяет ей достигать высокой производительности в критически важных приложениях.</w:t>
        <w:br/>
        <w:br/>
        <w:t>В конечном итоге, выбор между микроядерной и монолитной архитектурой зависит от конкретных требований и ограничений проекта. Если приоритетом является высокая производительность и низкая задержка, монолитное ядро может быть более подходящим вариантом. Однако, если важнее модульность, безопасность и надежность, микроядро может предложить значительные преимущества. Важно тщательно проанализировать все факторы и выбрать архитектуру, которая наилучшим образом соответствует потребностям конкретного приложения. И не стоит забывать о гибкости, которую дает возможность разработки собственной реализации ядра или использования готового микроядра, адаптированного к конкретным требованиям.</w:t>
        <w:br/>
        <w:br/>
        <w:br/>
        <w:t>Мобильные операционные системы, такие как Android и iOS, в настоящее время доминируют на рынке мобильных устройств, захватив подавляющую долю мировых продаж смартфонов и планшетов. Этот феномен обусловлен целым рядом факторов, включая удобный пользовательский интерфейс, широкую экосистему приложений, постоянные инновации и эффективный маркетинг. Изначально мобильные устройства были ограничены базовыми функциями, такими как звонки и текстовые сообщения, но с появлением Android и iOS они превратились в многофункциональные компьютеры в кармане, способные решать практически любые задачи. Android, разработанный Google, и iOS, разработанный Apple, предлагают интуитивно понятные интерфейсы, которые позволяют пользователям легко ориентироваться в своих устройствах и выполнять желаемые действия. Это значительно упростило использование мобильных технологий для широкой аудитории, включая тех, кто не знаком с компьютерами.</w:t>
        <w:br/>
        <w:br/>
        <w:t>Одной из ключевых причин успеха Android и iOS является их широкая экосистема приложений. App Store и Google Play предлагают миллионы приложений, охватывающих все возможные категории, от игр и социальных сетей до образования, финансов и здравоохранения. Эта огромная библиотека приложений позволяет пользователям адаптировать свои мобильные устройства к своим конкретным потребностям и интересам. Разработчики приложений активно создают новые и инновационные программы, постоянно расширяя возможности мобильных устройств. Благодаря этому, пользователи всегда имеют доступ к новейшим технологиям и решениям. Более того, экосистемы Android и iOS поддерживают как бесплатные, так и платные приложения, создавая возможности для заработка разработчикам и предоставляя пользователям широкий выбор.</w:t>
        <w:br/>
        <w:br/>
        <w:t>Постоянные инновации также играют важную роль в доминировании Android и iOS. Apple, известная своим вниманием к деталям и дизайну, регулярно представляет новые функции и улучшения в iOS, повышая удобство использования и расширяя функциональность своих устройств. Google, в свою очередь, активно работает над улучшением Android, добавляя новые возможности и оптимизируя производительность. Эти постоянные инновации не только привлекают новых пользователей, но и удерживают существующих, обеспечивая им постоянный доступ к новейшим технологиям. Например, интеграция искусственного интеллекта и машинного обучения в обе операционные системы позволяет пользователям получать персонализированные рекомендации, автоматизировать задачи и улучшать свой опыт использования.</w:t>
        <w:br/>
        <w:br/>
        <w:t>Эффективный маркетинг также сыграл важную роль в успехе Android и iOS. Apple, известная своими стильными рекламными кампаниями, активно продвигает свои устройства, подчеркивая их инновационные функции и превосходный дизайн. Google, в свою очередь, использует различные каналы маркетинга, включая онлайн-рекламу, социальные сети и партнерские программы, чтобы продвигать Android. В результате, Android и iOS стали узнаваемыми брендами, ассоциирующимися с качеством, надежностью и инновациями. Более того, тесное сотрудничество с производителями оборудования, такими как Samsung, Huawei и Xiaomi, позволило Android расширить свое присутствие на рынке и предложить широкий спектр устройств по разным ценам.</w:t>
        <w:br/>
        <w:br/>
        <w:br/>
        <w:t>Мобильные операционные системы, такие как Android и iOS, обладают рядом уникальных особенностей, которые отличают их от традиционных настольных систем и делают их идеальными для использования на портативных устройствах. Одним из ключевых аспектов является оптимизация энергопотребления, поскольку мобильные устройства работают от аккумулятора и нуждаются в максимально эффективном использовании энергии для обеспечения длительного времени автономной работы. Это достигается за счет различных механизмов, таких как динамическое масштабирование частоты процессора, отключение неиспользуемых модулей и оптимизация фоновых процессов, что позволяет существенно продлить время работы устройства между зарядками, что критически важно для пользователей, находящихся вдали от источников питания. Современные смартфоны могут работать целый день при активном использовании благодаря этим технологиям, что делает их незаменимыми помощниками в повседневной жизни.</w:t>
        <w:br/>
        <w:br/>
        <w:t>Другой важной особенностью мобильных ОС является сенсорный интерфейс, который позволяет пользователям взаимодействовать с устройством непосредственно касанием экрана, заменяя традиционные мышь и клавиатуру. Этот интуитивно понятный способ управления упрощает использование устройства, делая его доступным для широкого круга пользователей, включая тех, кто не знаком с компьютерами.  Сенсорный интерфейс также позволяет реализовать различные жесты, такие как смахивания, щипки и повороты, которые расширяют возможности взаимодействия с устройством и делают его более удобным и эффективным.  Примером может служить возможность быстрого доступа к камере со снимком, при проведении пальцем вбок от заблокированного экрана.</w:t>
        <w:br/>
        <w:br/>
        <w:t>Мобильные операционные системы также уделяют особое внимание безопасности, поскольку мобильные устройства часто содержат конфиденциальную информацию, такую как личные данные, финансовые сведения и фотографии.  Для защиты этой информации используются различные механизмы, такие как шифрование данных, биометрическая аутентификация (сканеры отпечатков пальцев, распознавание лиц) и регулярные обновления безопасности.  Современные мобильные ОС предлагают надежную защиту от вредоносных программ, вирусов и других угроз, обеспечивая пользователям спокойствие и уверенность в безопасности своих данных.  Например, iOS славится своей строгой политикой безопасности, которая ограничивает доступ приложений к данным пользователя и требует их тщательной проверки перед публикацией в App Store.</w:t>
        <w:br/>
        <w:br/>
        <w:t xml:space="preserve">Важным аспектом мобильных ОС является поддержка широкого спектра беспроводных технологий, таких как Wi-Fi, Bluetooth, NFC и сотовые сети.  Эти технологии позволяют пользователям подключаться к интернету, обмениваться данными с другими устройствами, совершать бесконтактные платежи и многое другое.  Современные мобильные устройства предлагают высокую скорость передачи данных и надежное соединение, обеспечивая пользователям бесперебойный доступ к информации и развлечениям.  Например, технология NFC (Near Field Communication) позволяет быстро и безопасно совершать платежи, просто поднеся смартфон к терминалу оплаты. </w:t>
        <w:br/>
        <w:br/>
        <w:t>Наконец, мобильные операционные системы активно интегрируются с облачными сервисами, такими как Google Drive, iCloud и Dropbox.  Это позволяет пользователям хранить свои данные в облаке, синхронизировать их между различными устройствами и получать доступ к ним из любой точки мира.  Облачные сервисы также предоставляют дополнительные возможности, такие как резервное копирование данных, автоматическое обновление программного обеспечения и совместная работа над документами.  Интеграция с облаком делает мобильные устройства еще более удобными и функциональными, позволяя пользователям оставаться на связи и быть продуктивными в любое время и в любом месте.</w:t>
        <w:br/>
        <w:br/>
        <w:br/>
        <w:t>**Аргумент:** Контейнеризация (Docker, Kubernetes) обеспечивает изоляцию и переносимость приложений.</w:t>
        <w:br/>
        <w:br/>
        <w:t>В современном мире разработки программного обеспечения, где приложения становятся все более сложными и распределенными, традиционные методы развертывания и управления ими часто оказываются громоздкими и неэффективными. Контейнеризация, с такими инструментами как Docker и Kubernetes, предлагает принципиально новый подход, позволяющий изолировать приложения от базовой операционной системы и упаковать их вместе со всеми необходимыми зависимостями в единый, переносимый пакет. Эта изоляция обеспечивает согласованность работы приложения в различных средах – от локального компьютера разработчика до тестового сервера и производственного окружения, значительно снижая вероятность возникновения ошибок, связанных с различиями в конфигурации или версиях библиотек. Такой подход избавляет разработчиков и системных администраторов от головной боли, связанной с ручной настройкой окружения и решением проблем совместимости, экономя время и ресурсы.</w:t>
        <w:br/>
        <w:br/>
        <w:t xml:space="preserve">Одним из ключевых преимуществ контейнеризации является ее переносимость. Традиционно, развертывание приложения в новой среде требовало установки всех необходимых зависимостей и конфигураций, что могло быть трудоемким и подверженным ошибкам. Контейнеры, напротив, содержат в себе все необходимое для работы, что позволяет запускать их на любом хосте, поддерживающем контейнерную среду, без необходимости в дополнительной настройке. Представьте себе ситуацию, когда разработчик создал приложение на своем компьютере, используя определенную версию языка программирования и библиотеки. Если эта же версия недоступна на тестовом сервере, приложение может работать некорректно. С контейнерами эта проблема решается автоматически, поскольку все необходимые зависимости упакованы вместе с приложением, гарантируя его работоспособность в любой среде. </w:t>
        <w:br/>
        <w:br/>
        <w:t xml:space="preserve">Инструмент Docker является наиболее популярной платформой для создания и управления контейнерами. Он позволяет упаковывать приложения и их зависимости в легковесные, переносимые образы, которые можно развертывать на любом хосте, поддерживающем Docker. Docker образы создаются на основе Dockerfile, текстового файла, содержащего инструкции по сборке образа. Это позволяет автоматизировать процесс сборки и обеспечить воспроизводимость результатов. Например, Dockerfile может содержать инструкции по установке необходимого программного обеспечения, копированию файлов приложения и настройке переменных окружения. </w:t>
        <w:br/>
        <w:br/>
        <w:t xml:space="preserve">Однако, когда речь заходит о развертывании и управлении большим количеством контейнеров в производственной среде, Docker сам по себе оказывается недостаточно мощным. Здесь на помощь приходит Kubernetes, оркестратор контейнеров, который автоматизирует процессы развертывания, масштабирования и управления контейнерными приложениями. Kubernetes позволяет определять желаемое состояние приложения (количество реплик, ресурсы, сетевые настройки и т.д.), а сам оркестратор следит за тем, чтобы фактическое состояние соответствовало заданному. Он также обеспечивает автоматическое масштабирование приложения в зависимости от нагрузки, автоматическое восстановление после сбоев и автоматическое обновление приложений. </w:t>
        <w:br/>
        <w:br/>
        <w:t>Представьте себе интернет-магазин, который получает большой поток заказов во время распродаж. С помощью Kubernetes можно настроить автоматическое масштабирование приложения в зависимости от количества запросов, добавляя новые контейнеры по мере необходимости. Если один из контейнеров выйдет из строя, Kubernetes автоматически запустит новый контейнер, чтобы обеспечить непрерывную работу приложения. Это позволяет обеспечить высокую доступность и надежность приложения, даже при больших нагрузках и непредсказуемых событиях. Таким образом, контейнеризация и оркестрация контейнеров стали неотъемлемой частью современной разработки и развертывания приложений, обеспечивая гибкость, масштабируемость и надежность, необходимые для успешного функционирования в динамичном мире.</w:t>
        <w:br/>
        <w:br/>
        <w:br/>
        <w:t>Контейнеризация принесла с собой революционные изменения в процесс разработки и развертывания программного обеспечения, предложив целый ряд ощутимых преимуществ, которые значительно упрощают и ускоряют жизненный цикл приложения. Одним из наиболее важных достоинств является повышенная портативность, позволяющая приложениям беспрепятственно переноситься между различными средами – от компьютеров разработчиков и тестовых серверов до облачных платформ и производственных окружений.  Это устраняет распространенную проблему, когда приложение, работающее на одном компьютере, внезапно перестает работать на другом из-за различий в конфигурации или версиях установленных библиотек, что экономит ценное время и ресурсы, которые раньше тратились на устранение подобных проблем.  Фактически, контейнеры создают самодостаточную среду, содержащую все необходимые зависимости, гарантируя единообразную работу приложения вне зависимости от базовой инфраструктуры. Это не только упрощает процесс развертывания, но и значительно снижает риск возникновения ошибок, связанных с несовместимостью окружения.</w:t>
        <w:br/>
        <w:br/>
        <w:t>Помимо портативности, контейнеризация обеспечивает значительное повышение эффективности использования ресурсов.  Традиционные виртуальные машины (VM) требуют выделения значительного количества ресурсов (CPU, память, дисковое пространство) даже если приложение использует лишь малую их часть, что приводит к неэффективному использованию инфраструктуры и увеличению затрат. Контейнеры же, в отличие от VM, работают поверх операционной системы хоста, используя ее ядро, и потребляют значительно меньше ресурсов, так как не требуют эмуляции целой операционной системы.  Представьте себе ситуацию, когда вам необходимо запустить несколько веб-приложений на одном сервере.  С использованием VM каждый из этих приложений потребует выделения значительного количества ресурсов, что может привести к перегрузке сервера.  С контейнерами вы можете запустить гораздо больше приложений на том же сервере, так как каждый контейнер потребляет лишь небольшую часть ресурсов. Это позволяет значительно сократить затраты на инфраструктуру и повысить плотность размещения приложений.</w:t>
        <w:br/>
        <w:br/>
        <w:t xml:space="preserve">Важным преимуществом контейнеризации является ускорение процесса разработки и развертывания приложений.  Традиционные методы развертывания часто связаны с длительными и сложными процедурами, требующими ручной настройки окружения и проверки совместимости.  Контейнеры позволяют автоматизировать этот процесс, создавая воспроизводимые и переносимые образы, которые можно быстро и легко развернуть на любой платформе.  Это позволяет разработчикам сосредоточиться на написании кода, а не на настройке инфраструктуры.  Кроме того, контейнеры упрощают процесс тестирования и отладки приложений.  Разработчики могут создавать изолированные контейнеры для каждого компонента приложения и тестировать их независимо друг от друга.  Это позволяет быстро выявлять и устранять ошибки, а также повысить качество кода.  </w:t>
        <w:br/>
        <w:br/>
        <w:t>Наконец, контейнеризация значительно повышает безопасность приложений.  Контейнеры создают изолированные среды, которые ограничивают доступ приложения к базовой операционной системе и другим приложениям.  Это снижает риск заражения вредоносным программным обеспечением и несанкционированного доступа к данным.  Кроме того, контейнеры упрощают процесс управления обновлениями и исправлениями безопасности.  Разработчики могут создавать новые образы контейнеров с исправлениями безопасности и развертывать их на всех серверах, не прерывая работу приложений.  Таким образом, контейнеризация не только упрощает и ускоряет процесс разработки и развертывания приложений, но и повышает их безопасность и надежность, делая ее незаменимым инструментом для современных разработчиков и системных администраторов.</w:t>
        <w:br/>
        <w:br/>
        <w:br/>
        <w:t>**Облачные операционные системы предоставляют гибкую и масштабируемую инфраструктуру.**</w:t>
        <w:br/>
        <w:br/>
        <w:t xml:space="preserve">В эпоху стремительно меняющихся технологий и растущих потребностей бизнеса, традиционные модели управления инфраструктурой все чаще уступают место новым, более гибким и масштабируемым решениям, таким как облачные операционные системы. Эти системы, в отличие от локально развернутых, представляют собой программную платформу, работающую поверх облачной инфраструктуры, предоставляя пользователям доступ к вычислительным ресурсам, хранилищам данных и сетевым возможностям по требованию.  Их ключевое преимущество заключается в способности быстро адаптироваться к меняющимся потребностям бизнеса, позволяя компаниям динамически масштабировать ресурсы вверх или вниз в зависимости от текущей нагрузки и избегать избыточных инвестиций в дорогостоящее оборудование, которое может оказаться невостребованным в будущем. Представьте себе интернет-магазин, испытывающий резкий всплеск заказов во время праздничных распродаж – традиционная инфраструктура может оказаться неспособной справиться с возросшей нагрузкой, что приведет к замедлению работы сайта и потере клиентов, в то время как облачная операционная система автоматически масштабирует ресурсы, обеспечивая бесперебойную работу и сохранение клиентской базы. </w:t>
        <w:br/>
        <w:br/>
        <w:t xml:space="preserve">Гибкость облачных операционных систем проявляется не только в масштабируемости, но и в широком спектре поддерживаемых операционных систем и приложений.  В отличие от жестко заданных конфигураций традиционных серверов, облачные платформы позволяют пользователям выбирать из множества операционных систем (Linux, Windows Server и др.) и устанавливать необходимые приложения, настраивая среду под конкретные задачи. Это особенно важно для компаний, использующих различные технологии и нуждающихся в гибкой инфраструктуре, способной поддерживать разнообразные приложения. Кроме того, облачные операционные системы часто предоставляют встроенные инструменты для автоматизации управления инфраструктурой, такие как автоматическое развертывание приложений, мониторинг производительности и резервное копирование данных, что значительно упрощает работу системных администраторов и позволяет им сосредоточиться на решении более важных задач. Например, команда разработчиков может быстро развернуть тестовую среду для нового приложения, не тратя время на настройку серверов и установку необходимого программного обеспечения. </w:t>
        <w:br/>
        <w:br/>
        <w:t xml:space="preserve">Масштабируемость облачных операционных систем – это не просто возможность добавления вычислительных ресурсов, но и оптимизация затрат.  Большинство облачных провайдеров предлагают модели оплаты по факту использования, что позволяет компаниям платить только за те ресурсы, которые они фактически потребляют. Это особенно выгодно для компаний с переменной нагрузкой, таким как стартапы или компании, работающие в сезонных отраслях.  Вместо того, чтобы инвестировать в дорогостоящее оборудование, которое простаивает большую часть времени, компании могут арендовать вычислительные ресурсы в облаке по мере необходимости, значительно сокращая свои расходы. Кроме того, облачные операционные системы часто предлагают инструменты для анализа использования ресурсов и оптимизации затрат, помогая компаниям выявлять неэффективные области и принимать обоснованные решения. Например, компания может выявить приложение, потребляющее чрезмерное количество ресурсов, и оптимизировать его код или перенести его на более эффективную платформу. </w:t>
        <w:br/>
        <w:br/>
        <w:t>Наконец, облачные операционные системы обеспечивают высокий уровень надежности и отказоустойчивости, что критически важно для компаний, которым требуется непрерывность бизнеса.  Облачные провайдеры инвестируют значительные средства в создание отказоустойчивой инфраструктуры, включая резервные электростанции, резервные каналы связи и географически распределенные центры обработки данных. В случае отказа одного из компонентов инфраструктуры, система автоматически переключается на резервные ресурсы, обеспечивая бесперебойную работу приложений и защиту данных. Это особенно важно для компаний, обрабатывающих конфиденциальную информацию или предоставляющих критически важные услуги. Например, медицинская организация, хранящая данные пациентов в облаке, может быть уверена в их безопасности и доступности даже в случае стихийного бедствия или кибератаки. Таким образом, облачные операционные системы предоставляют гибкую, масштабируемую, надежную и экономичную инфраструктуру, позволяющую компаниям сосредоточиться на своем основном бизнесе и добиться успеха в современной конкурентной среде.</w:t>
        <w:br/>
        <w:br/>
        <w:br/>
        <w:t>Преимущества использования облачных операционных систем выходят далеко за рамки простой экономии средств, хотя и эта составляющая играет значительную роль. В первую очередь, облачные ОС предоставляют беспрецедентную гибкость, позволяя компаниям быстро адаптироваться к меняющимся потребностям рынка и масштабировать ресурсы вверх или вниз практически мгновенно. Представьте себе стартап, запускающий новый продукт и ожидающий значительного увеличения трафика – традиционная инфраструктура потребует длительных и дорогостоящих закупок оборудования, в то время как облачная ОС позволит добавить необходимые вычислительные мощности за считанные минуты, обеспечив бесперебойную работу сервиса и избежав потери потенциальных клиентов. Эта гибкость особенно ценна для компаний, работающих в динамично развивающихся отраслях, где скорость адаптации является ключевым фактором успеха.</w:t>
        <w:br/>
        <w:br/>
        <w:t>Помимо гибкости, облачные ОС значительно снижают операционные расходы и упрощают управление инфраструктурой. В отличие от традиционных серверов, требующих постоянного обслуживания, обновления и контроля со стороны штата ИТ-специалистов, облачные ОС берут на себя большую часть этих задач, освобождая ресурсы компании для более важных задач. Облачные провайдеры обеспечивают постоянное обновление программного обеспечения, защиту от киберугроз и резервное копирование данных, что значительно снижает нагрузку на ИТ-отдел и позволяет ему сосредоточиться на стратегических инициативах. Кроме того, облачные ОС позволяют избежать затрат на приобретение, установку и обслуживание дорогостоящего оборудования, а также на оплату электроэнергии и аренду помещений для серверов, что в долгосрочной перспективе приводит к значительной экономии средств.</w:t>
        <w:br/>
        <w:br/>
        <w:t>Безопасность является еще одним ключевым преимуществом использования облачных ОС. Облачные провайдеры инвестируют значительные средства в защиту своих инфраструктур от киберугроз, используя передовые технологии и методы защиты, такие как многофакторная аутентификация, шифрование данных и системы обнаружения вторжений. Кроме того, облачные провайдеры регулярно проводят аудит безопасности и соответствуют строгим отраслевым стандартам, таким как ISO 27001 и SOC 2, что гарантирует высокий уровень защиты данных. Для многих компаний, особенно малого и среднего бизнеса, самостоятельное обеспечение такого уровня безопасности может быть непосильной задачей, поэтому использование облачных ОС является разумным и экономически эффективным решением.</w:t>
        <w:br/>
        <w:br/>
        <w:t>Наконец, облачные ОС обеспечивают повышенную надежность и отказоустойчивость. Облачные провайдеры используют географически распределенные центры обработки данных, что означает, что данные хранятся на нескольких серверах в разных местах. В случае отказа одного из серверов или целого центра обработки данных, система автоматически переключится на резервные ресурсы, обеспечивая бесперебойную работу приложений и защиту данных. Это особенно важно для компаний, которым требуется непрерывность бизнеса и высокая доступность сервисов, таких как интернет-магазины, финансовые учреждения и медицинские организации. Представьте себе интернет-магазин, который теряет доступ к данным в самый разгар распродажи – это может привести к потере клиентов, репутации и значительным финансовым потерям, в то время как использование облачной ОС обеспечит непрерывность работы даже в случае серьезных сбоев.</w:t>
        <w:br/>
        <w:br/>
        <w:br/>
        <w:t>## Интеграция с Интернет вещей (IoT) и Аналитика Данных в Информационных Системах</w:t>
        <w:br/>
        <w:br/>
        <w:t>Интеграция информационных систем с устройствами Интернета вещей (IoT) становится все более важным фактором конкурентоспособности в современном мире, кардинально меняя подходы к сбору данных, автоматизации процессов и принятию решений. Ранее компании полагались на ручной ввод данных или периодическую передачу информации между различными системами, что было трудоемким, подверженным ошибкам и замедляло реагирование на изменения внешней среды. С появлением IoT, информационные системы получают возможность собирать данные непосредственно от физических объектов – датчиков, сенсоров, машин, транспортных средств – в режиме реального времени, обеспечивая беспрецедентную детализацию и актуальность информации. Это открывает новые возможности для оптимизации бизнес-процессов, повышения эффективности и создания инновационных продуктов и услуг. Представьте себе логистическую компанию, которая отслеживает перемещение грузов с помощью датчиков GPS и сенсоров, контролирующих температуру и влажность, обеспечивая сохранность продукции и оперативное реагирование на любые отклонения от заданных параметров.</w:t>
        <w:br/>
        <w:br/>
        <w:t>Ключевым аспектом успешной интеграции IoT с информационными системами является обработка и анализ огромных объемов данных, генерируемых подключенными устройствами. Традиционные методы анализа данных часто оказываются неэффективными в условиях быстрого потока информации, требуя значительных вычислительных ресурсов и времени. Для решения этой проблемы все больше компаний используют технологии больших данных (Big Data) и машинного обучения (Machine Learning), которые позволяют автоматизировать процесс анализа данных, выявлять скрытые закономерности и делать прогнозы. Например, производитель сельскохозяйственной техники может использовать датчики, установленные на тракторах и комбайнах, для сбора данных о состоянии почвы, урожайности и потреблении ресурсов, а затем использовать алгоритмы машинного обучения для оптимизации графиков полива, внесения удобрений и сбора урожая, максимизируя эффективность и снижая затраты. Это не только повышает прибыльность, но и способствует устойчивому земледелию, снижая негативное воздействие на окружающую среду.</w:t>
        <w:br/>
        <w:br/>
        <w:t>Практическое применение интеграции IoT и аналитики данных можно наблюдать в самых разных отраслях, от здравоохранения до производства и розничной торговли. В сфере здравоохранения, подключенные медицинские устройства, такие как мониторы сердечного ритма, глюкометры и датчики активности, позволяют врачам удаленно отслеживать состояние пациентов, выявлять ранние признаки заболеваний и корректировать лечение в режиме реального времени, улучшая качество медицинской помощи и снижая затраты на госпитализацию. В производственной сфере, датчики, установленные на оборудовании, позволяют отслеживать его состояние, выявлять потенциальные поломки и планировать профилактическое обслуживание, предотвращая дорогостоящие простои и продлевая срок службы оборудования. В розничной торговле, датчики, установленные в магазинах, позволяют отслеживать перемещение покупателей, анализировать их предпочтения и оптимизировать расположение товаров, увеличивая продажи и повышая удовлетворенность клиентов.</w:t>
        <w:br/>
        <w:br/>
        <w:t>Важно понимать, что успешная интеграция IoT и аналитики данных требует не только внедрения современных технологий, но и изменения организационной культуры и процессов. Компаниям необходимо создать межфункциональные команды, объединяющие специалистов в области IoT, анализа данных, информационных технологий и бизнес-анализа, для разработки и реализации комплексных решений. Необходимо также обеспечить безопасность данных и соблюдение требований конфиденциальности, чтобы защитить информацию от несанкционированного доступа и злоупотреблений. Наконец, необходимо постоянно совершенствовать процессы анализа данных и машинного обучения, чтобы адаптироваться к меняющимся условиям и извлекать максимальную пользу из новых технологий. Интеграция IoT и аналитики данных – это не разовый проект, а непрерывный процесс улучшения, который требует постоянных инвестиций и усилий.</w:t>
      </w:r>
    </w:p>
    <w:p>
      <w:r>
        <w:br w:type="page"/>
      </w:r>
    </w:p>
    <w:p>
      <w:pPr>
        <w:pStyle w:val="Heading1"/>
      </w:pPr>
      <w:r>
        <w:t>Глава 6: Системы сбора и передачи данных (SCADA) в нефтепереработке: Архитектура, компоненты и применение SCADA для мониторинга и управления.</w:t>
      </w:r>
    </w:p>
    <w:p>
      <w:pPr>
        <w:pStyle w:val="Heading2"/>
      </w:pPr>
      <w:r>
        <w:t>Идеи для Главы 7: Базы Данных</w:t>
      </w:r>
    </w:p>
    <w:p>
      <w:r>
        <w:t>Базы данных являются краеугольным камнем современных информационных систем, обеспечивая структурированное хранение, организацию и управление огромными объемами информации, необходимой для эффективной работы любого предприятия или организации. В отличие от простых файлов или электронных таблиц, базы данных предлагают гораздо более сложные и гибкие механизмы для обработки данных, позволяя быстро извлекать, обновлять и анализировать информацию в соответствии с заданными критериями.  Представьте себе огромную библиотеку, где книги разбросаны беспорядочно – найти нужную книгу будет чрезвычайно сложно и займет много времени. База данных, напротив, подобна хорошо организованной библиотеке с четкой системой каталогизации и индексации, позволяющей мгновенно найти нужную информацию по любому запросу. Это обеспечивает не только быстроту доступа к данным, но и гарантирует их целостность и достоверность, что особенно важно для принятия обоснованных решений.</w:t>
        <w:br/>
        <w:br/>
        <w:t xml:space="preserve">Существует несколько основных моделей баз данных, каждая из которых имеет свои преимущества и недостатки. Реляционные базы данных, такие как MySQL, PostgreSQL и Oracle, являются наиболее распространенным типом и организуют данные в виде таблиц, связанных между собой посредством ключей.  Таблицы состоят из строк (записей) и столбцов (полей), что позволяет легко структурировать и запрашивать данные. Представьте себе таблицу, содержащую информацию о клиентах: каждый столбец будет представлять собой атрибут клиента, такой как имя, адрес, телефон, а каждая строка – отдельного клиента. Это позволяет легко найти всех клиентов, проживающих в определенном городе, или получить список всех заказов, сделанных конкретным клиентом. Другие типы баз данных, такие как NoSQL, предлагают более гибкие и масштабируемые решения для хранения неструктурированных или полуструктурированных данных, таких как документы, JSON или графы.  Выбор подходящей модели базы данных зависит от конкретных требований приложения и характера данных, которые необходимо хранить и обрабатывать. </w:t>
        <w:br/>
        <w:br/>
        <w:t>Важным аспектом работы с базами данных является язык запросов SQL (Structured Query Language), который позволяет пользователям извлекать, обновлять и управлять данными в реляционных базах данных.  SQL – это мощный и универсальный язык, который позволяет выполнять сложные запросы, объединять данные из нескольких таблиц, фильтровать результаты и выполнять агрегатные функции, такие как суммирование, усреднение и подсчет.  Представьте себе, что вам нужно получить список всех клиентов, совершивших покупки на сумму более 1000 долларов за последний год. С помощью SQL вы можете легко выполнить этот запрос, указав соответствующие критерии фильтрации и агрегации.  Знание SQL является важным навыком для любого специалиста, работающего с базами данных, и позволяет эффективно использовать возможности этих систем для решения различных задач.</w:t>
        <w:br/>
        <w:br/>
        <w:t>Современные системы управления базами данных (СУБД) предлагают широкий спектр функций и инструментов для обеспечения безопасности, целостности и доступности данных.  Эти функции включают в себя управление доступом, резервное копирование и восстановление, репликацию данных, шифрование данных и аудит действий пользователей.  Важность этих функций трудно переоценить, поскольку потеря или повреждение данных может привести к серьезным финансовым и репутационным последствиям для любой организации.  Например, функция резервного копирования позволяет создать копии данных на отдельном носителе, что позволяет восстановить данные в случае сбоя оборудования или программного обеспечения.  Функция шифрования позволяет защитить данные от несанкционированного доступа, преобразуя их в нечитаемый формат.  Правильная настройка и использование этих функций являются важным аспектом управления базами данных и обеспечения безопасности информации.</w:t>
        <w:br/>
        <w:br/>
        <w:br/>
        <w:t>**I. Основы баз данных**</w:t>
        <w:br/>
        <w:br/>
        <w:t>Базы данных, в своей сути, представляют собой организованные коллекции структурированной информации, разработанные для эффективного хранения, управления и извлечения данных. В отличие от простых файлов, где данные хранятся в неструктурированном виде, базы данных используют специальные модели и механизмы, позволяющие не только хранить информацию, но и устанавливать связи между различными элементами, обеспечивая целостность и согласованность данных. Представьте себе огромный склад, на котором товары разбросаны хаотично – найти конкретный товар будет невероятно сложно и займет много времени. База данных же подобна хорошо организованному складу, где каждый товар имеет свое место, четко обозначен и легко доступен, что позволяет быстро найти нужную информацию без лишних усилий. Это обеспечивает не только ускорение доступа к данным, но и снижает вероятность ошибок и неточностей, что особенно важно для принятия обоснованных решений.</w:t>
        <w:br/>
        <w:br/>
        <w:t>Одной из ключевых характеристик баз данных является их структурированность, которая достигается за счет использования определенных моделей данных. Наиболее распространенной моделью является реляционная модель, в которой данные организуются в виде таблиц, состоящих из строк (записей) и столбцов (полей). Каждый столбец представляет собой определенный атрибут данных, а каждая строка – конкретный экземпляр этого атрибута. Например, таблица "Клиенты" может содержать столбцы "Имя", "Адрес", "Телефон" и "Электронная почта", а каждая строка будет представлять информацию об отдельном клиенте. Реляционная модель позволяет устанавливать связи между различными таблицами с помощью ключей, что позволяет объединять данные из разных источников и получать комплексную информацию. Представьте себе таблицу "Заказы", которая содержит информацию о заказах клиентов, и таблицу "Продукты", которая содержит информацию о товарах, которые были заказаны. С помощью ключей можно связать эти таблицы и получить информацию о том, какие товары были заказаны каким клиентом.</w:t>
        <w:br/>
        <w:br/>
        <w:t>Важно понимать, что базы данных не просто хранят информацию, но и предоставляют механизмы для ее управления и защиты. Системы управления базами данных (СУБД) обеспечивают возможность контролировать доступ к данным, предотвращать несанкционированный доступ, обеспечивать целостность данных и восстанавливать данные в случае сбоев. Например, СУБД могут предоставлять механизмы для создания резервных копий данных, которые позволяют восстановить данные в случае потери или повреждения. Они также могут предоставлять механизмы для контроля доступа к данным, которые позволяют ограничить доступ к определенным данным только для определенных пользователей. Это особенно важно для организаций, которые работают с конфиденциальной информацией, такой как финансовые данные или персональные данные клиентов. Правильное использование этих механизмов позволяет обеспечить безопасность и конфиденциальность данных, а также гарантировать их целостность и доступность.</w:t>
        <w:br/>
        <w:br/>
        <w:t>Наконец, стоит отметить, что базы данных являются неотъемлемой частью современных информационных систем и используются в самых разных областях, от электронной коммерции и банковского дела до здравоохранения и образования. Они позволяют организациям эффективно управлять своими данными, принимать обоснованные решения и предоставлять качественные услуги своим клиентам. Например, интернет-магазины используют базы данных для хранения информации о своих товарах, клиентах и заказах. Банки используют базы данных для хранения информации о своих клиентах, счетах и транзакциях. Больницы используют базы данных для хранения информации о своих пациентах, диагнозах и лечении. Без баз данных эти организации не смогли бы эффективно функционировать и предоставлять свои услуги своим клиентам. Поэтому понимание основ баз данных является важным навыком для любого специалиста, работающего с информационными технологиями.</w:t>
        <w:br/>
        <w:br/>
        <w:br/>
        <w:t>В основе любой современной информационной системы лежит база данных – организованный набор структурированных данных, хранящихся в электронном виде. Это не просто хаотичное скопление информации, а тщательно продуманная система, позволяющая эффективно хранить, извлекать, модифицировать и анализировать данные. Представьте себе огромную библиотеку, где каждая книга расставлена на своем месте по определенному критерию, что позволяет быстро найти нужную литературу. База данных функционирует по аналогичному принципу, только вместо книг используются данные, а вместо полок – структурированные таблицы и связи между ними. Такой подход обеспечивает не только быстроту доступа к информации, но и ее целостность и согласованность, что критически важно для принятия обоснованных решений и ведения бизнеса. Отсутствие подобной организации привело бы к путанице, ошибкам и значительным потерям времени при поиске необходимой информации.</w:t>
        <w:br/>
        <w:br/>
        <w:t>Структурированность данных в базе данных достигается за счет использования определенных моделей, которые определяют способ организации и представления информации. Наиболее распространенной является реляционная модель, в которой данные хранятся в виде таблиц, состоящих из строк (записей) и столбцов (полей). Каждый столбец представляет собой определенный атрибут данных, а каждая строка – конкретный экземпляр этого атрибута. Например, можно представить себе таблицу "Сотрудники", где столбцы будут представлять атрибуты, такие как "Имя", "Фамилия", "Должность", "Зарплата", а каждая строка будет содержать информацию об отдельном сотруднике. Такая организация позволяет легко искать сотрудников по определенным критериям, например, по фамилии или должности, а также быстро получать сводную информацию о зарплатах всех сотрудников. Использование таблиц и столбцов значительно упрощает процесс хранения и анализа данных по сравнению с другими способами организации информации, такими как текстовые файлы или электронные таблицы.</w:t>
        <w:br/>
        <w:br/>
        <w:t>В отличие от традиционных файлов, где данные хранятся в несвязанном виде, базы данных позволяют устанавливать связи между различными таблицами, что значительно расширяет возможности анализа и обработки информации. Например, можно создать таблицу "Проекты", содержащую информацию о текущих проектах компании, и связать ее с таблицей "Сотрудники" с помощью таблицы "Назначения", которая будет содержать информацию о том, какие сотрудники участвуют в каких проектах. Такая связь позволяет легко узнать, какие проекты выполняет каждый сотрудник, а также получить информацию о том, какие сотрудники участвуют в каждом проекте. Это особенно важно для управления проектами, так как позволяет эффективно распределять ресурсы и контролировать выполнение задач. Использование связей между таблицами значительно упрощает процесс получения комплексной информации и позволяет избежать дублирования данных.</w:t>
        <w:br/>
        <w:br/>
        <w:t>Важно понимать, что база данных – это не просто хранилище данных, но и система управления данными, которая обеспечивает целостность, безопасность и доступность информации. Системы управления базами данных (СУБД) предоставляют инструменты для контроля доступа к данным, предотвращения несанкционированного изменения информации, создания резервных копий данных и восстановления данных в случае сбоев. Например, СУБД может настроить права доступа таким образом, чтобы только определенные пользователи могли изменять определенные данные. Также СУБД может автоматически создавать резервные копии данных на случай сбоев оборудования или программного обеспечения. Это гарантирует, что данные будут защищены от потери или повреждения, и что они будут доступны для использования в любое время. Использование СУБД является неотъемлемой частью любой серьезной информационной системы.</w:t>
        <w:br/>
        <w:br/>
        <w:br/>
        <w:t>На самом деле, в основе любого успешного использования баз данных лежит четкое понимание цели, которую они призваны решить. Это не просто хранилище информации, а тщательно спроектированная система, предназначенная для эффективного сбора, организации, хранения, извлечения и управления данными, необходимыми для конкретных задач. Представьте себе производственное предприятие, где каждый этап производства, от закупки сырья до отгрузки готовой продукции, генерирует огромный объем данных. Если эта информация не будет систематизирована и организована, то предприятие столкнется с серьезными проблемами в планировании, контроле качества и оптимизации производственных процессов. Именно здесь на помощь приходят базы данных, позволяющие превратить хаотичный поток информации в ценный ресурс, необходимый для принятия обоснованных решений.</w:t>
        <w:br/>
        <w:br/>
        <w:t>Важно понимать, что цель базы данных определяется спецификой конкретной области применения. Например, база данных для интернет-магазина будет отличаться от базы данных для медицинского учреждения или банковской системы. В интернет-магазине основная цель – хранение информации о товарах, клиентах, заказах и платежах, а также обеспечение быстрого поиска товаров и обработки заказов. В медицинском учреждении же, приоритетом является хранение конфиденциальной информации о пациентах, их медицинских записях, результатах анализов и истории болезни, при этом соблюдая строгие требования к безопасности и конфиденциальности данных. А в банковской системе основная цель – хранение информации о счетах клиентов, транзакциях, кредитах и депозитах, при этом обеспечивая высокую надежность и безопасность данных, а также соблюдение нормативных требований. Различные цели подразумевают различную структуру данных, различные алгоритмы обработки информации и различные требования к безопасности и производительности.</w:t>
        <w:br/>
        <w:br/>
        <w:t>Чтобы понять, как четкое определение цели влияет на проектирование базы данных, рассмотрим простой пример – создание базы данных для управления библиотекой. Цель этой базы данных – хранение информации о книгах, авторах, читателях и выданных книгах, а также обеспечение быстрого поиска книг и отслеживания статуса выдачи. Для достижения этой цели, база данных должна содержать таблицы для хранения информации о книгах (название, автор, ISBN, издательство, год издания), авторах (имя, фамилия, дата рождения), читателях (имя, фамилия, адрес, телефон) и выданных книгах (книга, читатель, дата выдачи, дата возврата).  Связывание этих таблиц между собой позволит получить ответы на любые вопросы, касающиеся книжного фонда библиотеки и активности читателей.  Например, можно легко узнать, какие книги были выданы конкретному читателю, какие книги есть в наличии, или какие книги были написаны конкретным автором. Без четко определенной цели и соответствующей структуры данных, эта информация была бы труднодоступна и бесполезна.</w:t>
        <w:br/>
        <w:br/>
        <w:t>Нельзя недооценивать важность предварительного анализа потребностей и определения требований к базе данных. Перед началом проектирования необходимо тщательно изучить, какие данные будут храниться, как они будут использоваться, какие запросы будут выполняться, и какие отчеты нужно будет формировать. Этот анализ поможет определить оптимальную структуру базы данных, выбрать подходящие типы данных, определить связи между таблицами, и разработать эффективные алгоритмы обработки информации.  Например, если база данных будет использоваться для обработки большого объема транзакций, то необходимо использовать типы данных, которые обеспечивают высокую скорость обработки и надежное хранение данных. Если база данных будет использоваться для формирования сложных отчетов, то необходимо разработать эффективные алгоритмы агрегации и фильтрации данных.  Чем более тщательно выполнен предварительный анализ, тем более эффективной и полезной будет база данных.</w:t>
        <w:br/>
        <w:br/>
        <w:br/>
        <w:t>В основе любой базы данных лежит концептуальное различие между данными, информацией и знаниями. Хотя эти термины часто используются взаимозаменяемо в повседневной речи, в контексте баз данных они имеют четко определенные значения и представляют собой иерархическую структуру, отражающую уровень обработки и интерпретации фактов. Данные, в самом простом понимании, представляют собой сырые, необработанные факты, цифры, символы или отдельные элементы, не имеющие самостоятельного значения. Представьте себе список чисел – 25, 30, 22, 28, 35 – без контекста эти числа не несут никакой полезной информации. Они просто набор символов, лишенных смысла. Однако, когда мы придаем этим данным контекст, они превращаются в информацию.</w:t>
        <w:br/>
        <w:br/>
        <w:t xml:space="preserve">Информация возникает тогда, когда данные обрабатываются, организованы и структурированы таким образом, чтобы стать полезными и осмысленными. Например, если мы скажем, что эти числа представляют собой возраст пяти человек, то мы уже имеем дело с информацией. Теперь мы можем использовать эти данные для вычисления среднего возраста, определения самого молодого и самого старого человека, или сравнения возраста этих людей с другими группами. Информация предоставляет нам ответы на вопросы "что?", "кто?", "когда?" и "где?". Она помогает нам понять текущую ситуацию, но не объясняет причинно-следственные связи или не дает предсказаний. Например, мы можем знать, что в определенный день было продано 100 единиц товара, но эта информация сама по себе не объясняет, почему был достигнут такой объем продаж, или что произойдет в будущем. </w:t>
        <w:br/>
        <w:br/>
        <w:t>Знания, в свою очередь, представляют собой более высокий уровень понимания, основанный на анализе и интерпретации информации. Знания отвечают на вопросы "почему?" и "как?". Они представляют собой накопленный опыт, интуицию и понимание взаимосвязей между различными фактами и явлениями. Знания позволяют нам делать прогнозы, принимать обоснованные решения и находить решения сложных проблем. Вернемся к примеру с продажами: если мы проанализируем данные о продажах за предыдущие годы, данные о маркетинговых кампаниях, данные о сезонности и данные о действиях конкурентов, мы можем получить знания о факторах, влияющих на объем продаж, и использовать эти знания для прогнозирования будущих продаж и оптимизации маркетинговой стратегии.</w:t>
        <w:br/>
        <w:br/>
        <w:t>Важно понимать, что данные, информация и знания тесно связаны между собой и образуют непрерывный процесс преобразования. Данные служат основой для получения информации, а информация, в свою очередь, является основой для получения знаний. Базы данных играют ключевую роль в этом процессе, обеспечивая эффективное хранение, организацию и обработку данных, что позволяет получать ценную информацию и знания, необходимые для принятия обоснованных решений. Чем лучше организована база данных и чем более эффективны алгоритмы обработки данных, тем более ценную информацию и знания можно получить, что, в свою очередь, повышает конкурентоспособность и эффективность организации. Представьте себе систему управления больницей: данные о пациентах, их анализах, истории болезни, лекарствах – это сырые данные. Когда эти данные обрабатываются и структурируются в виде медицинских карт, отчетов и статистических данных, они становятся информацией. А когда врачи анализируют эту информацию, чтобы поставить диагноз, назначить лечение и спрогнозировать исход болезни, они используют знания.</w:t>
        <w:br/>
        <w:br/>
        <w:br/>
        <w:t xml:space="preserve">Существуют различные модели данных, и выбор подходящей модели является критически важным шагом в процессе проектирования базы данных, поскольку он напрямую влияет на эффективность хранения, организации и извлечения информации. Модель данных – это по сути схема, описывающая структуру базы данных, взаимосвязи между данными и правила, которые регулируют эти связи.  Не существует универсальной модели, подходящей для всех ситуаций, и выбор модели зависит от специфических требований приложения, типа данных и ожидаемых операций. Неправильный выбор модели может привести к избыточности данных, трудностям с запросами и снижению производительности. Понимание различных моделей данных и их сильных и слабых сторон позволяет разработчикам создавать базы данных, которые эффективно поддерживают потребности приложения и обеспечивают долгосрочную масштабируемость. </w:t>
        <w:br/>
        <w:br/>
        <w:t>Одним из наиболее распространенных типов моделей данных является *иерархическая модель*.  В этой модели данные организованы в виде древовидной структуры, где каждый узел представляет собой сущность, а связи между узлами представляют собой отношения "родитель-потомок".  Например, в базе данных университета факультеты могут быть родителями кафедр, а кафедры - родителями курсов.  Иерархическая модель проста для понимания и эффективна для представления данных, которые естественно имеют иерархическую структуру. Однако она имеет ограничения в представлении сложных отношений, где сущность может иметь несколько родителей.  Представьте себе студента, который посещает несколько курсов, каждый из которых принадлежит разным кафедрам.  В иерархической модели это сложно представить без избыточности данных или создания сложных взаимосвязей.  В связи с этими ограничениями иерархическая модель в настоящее время используется реже, чем другие модели.</w:t>
        <w:br/>
        <w:br/>
        <w:t>*Сетевая модель* была разработана как улучшение иерархической модели для решения проблемы представления сложных отношений.  В сетевой модели сущности могут иметь несколько родителей, что позволяет представлять более сложные взаимосвязи.  Например, в базе данных университета студент может посещать несколько курсов, и каждый курс может быть предложен несколькими кафедрами.  Сетевая модель обеспечивает большую гибкость, чем иерархическая модель, но она также более сложна в реализации и управлении.  Её сложная структура и трудности с навигацией по данным привели к её постепенному вытеснению более простыми и гибкими моделями. Навигация по таким сложным структурам требовала глубокого понимания внутренней структуры базы данных, что делало её менее удобной для использования и разработки приложений.</w:t>
        <w:br/>
        <w:br/>
        <w:t>*Реляционная модель*, разработанная Эдгаром Коддом, стала доминирующей моделью данных в настоящее время.  В реляционной модели данные организованы в виде таблиц (отношений), где каждая таблица состоит из строк (записей) и столбцов (атрибутов).  Отношения между таблицами устанавливаются с помощью ключей.  Реляционная модель проста для понимания, обеспечивает высокую гибкость и позволяет эффективно выполнять запросы с помощью языка SQL.  Например, в базе данных университета можно создать таблицы для студентов, факультетов, курсов и записей о посещениях.  Ключи используются для связывания этих таблиц и получения информации о студентах, посещающих определенные курсы, или о курсах, предлагаемых определенным факультетом.  Простота и эффективность реляционной модели сделали её стандартом де-факто в разработке баз данных.</w:t>
        <w:br/>
        <w:br/>
        <w:t>В последнее время, с развитием веб-технологий и больших данных, получили распространение *NoSQL модели данных*. NoSQL (Not Only SQL) модели представляют собой альтернативу реляционным моделям и предназначены для работы с неструктурированными или полуструктурированными данными.  К NoSQL моделям относятся документные, графовые, столбцовые и key-value модели. *Документные модели* хранят данные в виде документов, например, в формате JSON или XML.  *Графовые модели* используют узлы и ребра для представления данных и взаимосвязей между ними. *Столбцовые модели* организуют данные в виде столбцов, что обеспечивает высокую производительность при анализе больших объемов данных. *Key-value модели* хранят данные в виде пар "ключ-значение". NoSQL модели обеспечивают высокую масштабируемость и гибкость, но они могут иметь ограничения в поддержке транзакций и целостности данных.  Выбор между реляционной и NoSQL моделью зависит от конкретных требований приложения и типа данных.</w:t>
        <w:br/>
        <w:br/>
        <w:br/>
        <w:t>Иерархическая модель данных, одна из первых моделей, предложенных для организации данных в базах данных, представляет собой структуру, в которой данные организованы в виде древовидной иерархии, подобной семейному древу или организационной структуре компании. В основе этой модели лежит понятие "родитель-потомок", где каждый элемент данных (запись) может иметь одного родителя и несколько потомков, но только одного предка. Такая структура обеспечивает простой и интуитивно понятный способ представления данных, имеющих естественную иерархию, где отношения между элементами четко определены и отражают зависимость одного элемента от другого.  Например, в базе данных, представляющей структуру университета, факультет может быть родительским элементом для кафедр, а каждая кафедра, в свою очередь, может быть родительской для курсов, которые она предлагает.  Эта структура легко визуализируется и отражает реальную организацию учебного заведения, делая её привлекательной для начального этапа разработки баз данных.  Интуитивность структуры позволяет достаточно легко понять, как данные связаны друг с другом, особенно для тех, кто знаком с иерархическими структурами в реальной жизни.</w:t>
        <w:br/>
        <w:br/>
        <w:t>Однако, несмотря на свою простоту и понятность, иерархическая модель данных страдает от ряда серьезных ограничений, которые делают ее менее подходящей для сложных и динамичных приложений. Главное ограничение заключается в сложности представления отношений "многие-ко-многим".  В реальных системах данные редко подчиняются строгой иерархии, и часто один элемент данных может быть связан с несколькими другими элементами на разных уровнях иерархии.  Например, студент в базе данных университета может посещать несколько курсов, которые предлагаются разными кафедрами.  Представление этой связи в иерархической модели требует либо дублирования данных (что приводит к избыточности и потенциальным несоответствиям), либо создания сложных и неуклюжих структур, которые затрудняют навигацию и обработку данных.  Дублирование данных, безусловно, приводит к увеличению объема занимаемого дискового пространства, замедлению процессов поиска и обновления данных, а также усложняет задачу обеспечения целостности и консистентности информации.</w:t>
        <w:br/>
        <w:br/>
        <w:t>Другим серьезным недостатком иерархической модели является сложность изменения структуры базы данных.  Поскольку структура жестко определена иерархией, добавление новых отношений или изменение существующих требует значительных усилий и может привести к необходимости перестройки всей базы данных.  Например, если университет решает добавить новую кафедру или изменить структуру существующих факультетов, это может потребовать пересмотра всей структуры базы данных и обновления всех связанных данных.  Такая гибкость ограничена, что делает модель непригодной для систем, которые часто меняются или требуют адаптации к новым требованиям.  На практике, изменение структуры иерархической базы данных может занять значительное время и ресурсы, что приводит к задержкам в разработке и внедрении новых функций.</w:t>
        <w:br/>
        <w:br/>
        <w:t>Наконец, навигация по иерархической базе данных может быть сложной и неэффективной.  Доступ к данным требует прохождения по всей иерархии от корня до нужного элемента, что может занять много времени, особенно если иерархия большая и сложная.  Поиск конкретной информации может быть затруднен, так как требует знания структуры базы данных и точного пути к нужному элементу.  В отличие от современных реляционных баз данных, которые позволяют выполнять сложные запросы и получать данные из разных таблиц, иерархическая база данных требует явного определения пути к данным, что делает её менее удобной и гибкой в использовании.  Поэтому, несмотря на свою простоту и понятность, иерархическая модель данных постепенно уступила место более гибким и мощным моделям, таким как реляционная модель, которая стала стандартом де-факто в разработке баз данных.</w:t>
        <w:br/>
        <w:br/>
        <w:br/>
        <w:t>В отличие от строгой иерархической структуры, сетевая модель данных представляет собой более гибкий и мощный подход к организации информации в базе данных, позволяющий устанавливать сложные связи между различными элементами без ограничений, присущих иерархической модели.  Вместо односторонних отношений "родитель-потомок", сетевая модель допускает отношения "многие-ко-многим" напрямую, позволяя одному элементу данных быть связанным с несколькими другими элементами на разных уровнях иерархии без необходимости дублирования информации или создания сложных обходных путей.  Эта гибкость является ключевым преимуществом сетевой модели, позволяющим более точно отражать реальные связи между данными и упрощать навигацию по базе данных, особенно в сложных системах с множеством взаимосвязанных элементов.  Например, в базе данных библиотеки, книга может быть связана с несколькими авторами, а каждый автор может написать несколько книг; сетевая модель позволяет представить эти связи напрямую, без необходимости создания промежуточных элементов или дублирования информации о книге или авторе.  Такое прямое представление отношений значительно упрощает процесс поиска информации и обеспечивает более быстрое и эффективное извлечение данных, что особенно важно в системах, где требуется обрабатывать большие объемы информации.  Таким образом, сетевая модель предоставляет более естественный и эффективный способ организации данных, чем иерархическая, позволяя более точно отражать сложность реального мира.</w:t>
        <w:br/>
        <w:br/>
        <w:t>Ключевым отличием сетевой модели от иерархической является концепция "связей" (links) или "указателей" (pointers), которые позволяют устанавливать прямые связи между различными элементами данных, независимо от их положения в иерархии.  Эти связи представляют собой ссылки на другие элементы данных, позволяя перемещаться между ними без необходимости проходить через всю иерархию.  Например, в базе данных университета, студент может посещать несколько курсов, и каждый курс может быть связан с несколькими студентами; сетевая модель позволяет установить прямые связи между студентами и курсами, без необходимости создания промежуточных элементов или дублирования информации.  Эти связи могут быть организованы в сложные сети, отражающие реальные взаимосвязи между элементами данных.  Такая организация обеспечивает большую гибкость и позволяет быстро находить нужную информацию, независимо от её положения в базе данных.  Кроме того, сетевая модель позволяет легко добавлять новые связи и изменять существующие, без необходимости перестраивать всю базу данных.  Это делает её более подходящей для систем, которые часто меняются или требуют адаптации к новым требованиям.  В отличие от иерархической модели, где добавление нового отношения требует изменения всей иерархии, сетевая модель позволяет добавлять новые связи без затрагивания других элементов базы данных.</w:t>
        <w:br/>
        <w:br/>
        <w:t>В то время как иерархическая модель требует жесткого определения иерархии при создании базы данных, сетевая модель позволяет создавать более динамичные и гибкие структуры, которые могут адаптироваться к меняющимся требованиям.  В сетевой модели связи между элементами данных могут быть установлены и изменены во время работы системы, без необходимости перезагрузки базы данных или внесения изменений в её структуру.  Например, в базе данных управления проектами, задача может быть связана с несколькими ресурсами, и эта связь может быть изменена в процессе выполнения проекта.  В сетевой модели такая связь может быть добавлена или удалена без необходимости изменения структуры базы данных.  Эта гибкость делает сетевую модель особенно подходящей для систем, где требуется обрабатывать динамические данные и адаптироваться к меняющимся условиям.  Кроме того, сетевая модель позволяет создавать более сложные и реалистичные модели данных, отражающие реальные взаимосвязи между элементами.  В отличие от иерархической модели, которая ограничена жесткой иерархией, сетевая модель позволяет создавать сложные сети взаимосвязей, отражающие реальную сложность данных.  Это позволяет более точно моделировать реальные процессы и получать более точные результаты.</w:t>
        <w:br/>
        <w:br/>
        <w:br/>
        <w:t>В отличие от своих предшественников, реляционная модель данных, предложенная Эдгардом Коддом в 1970 году, совершила революцию в области управления данными, установив новые стандарты гибкости, простоты и эффективности. Вместо сложных иерархий или запутанных сетей, реляционная модель представляет данные в виде набора взаимосвязанных таблиц, каждая из которых состоит из строк (записей) и столбцов (атрибутов). Эта простая, но мощная концепция позволила разработчикам баз данных создавать системы, которые были гораздо легче в понимании, разработке и обслуживании, чем их предшественники.  Ключевым принципом реляционной модели является представление всех данных как логических отношений между таблицами, что позволяет извлекать и манипулировать информацией с помощью мощного и универсального языка запросов - SQL (Structured Query Language). Этот подход освободил разработчиков от необходимости беспокоиться о физическом хранении данных и позволил им сосредоточиться на логической структуре и взаимосвязях между информацией.</w:t>
        <w:br/>
        <w:br/>
        <w:t>Представьте себе базу данных библиотеки, в которой необходимо хранить информацию о книгах, авторах и читателях. В реляционной модели можно создать три таблицы: "Книги", "Авторы" и "Читатели". Таблица "Книги" может содержать столбцы "ID книги", "Название книги", "ID автора" и "Год издания". Таблица "Авторы" может содержать столбцы "ID автора", "Имя автора" и "Фамилия автора". Таблица "Читатели" может содержать столбцы "ID читателя", "Имя читателя" и "Фамилия читателя".  Вместо того чтобы хранить всю информацию о книге и авторе в одной записи, реляционная модель использует "ID автора" в таблице "Книги" для установления связи между книгой и её автором.  Это позволяет избежать дублирования информации и упрощает обновление данных. Например, если автор изменил свою фамилию, необходимо изменить информацию только в таблице "Авторы", и все связанные книги автоматически обновятся.  Такая структура обеспечивает целостность и консистентность данных, что является критически важным для любой системы управления данными.</w:t>
        <w:br/>
        <w:br/>
        <w:t>Одним из ключевых преимуществ реляционной модели является её способность поддерживать сложные запросы и отношения между данными.  Язык SQL предоставляет мощные инструменты для фильтрации, сортировки, объединения и агрегации данных из нескольких таблиц.  Например, можно легко получить список всех книг, написанных конкретным автором, или найти всех читателей, взявших конкретную книгу.  Благодаря этому, реляционные базы данных могут использоваться для решения широкого спектра задач, от управления клиентской базой до анализа финансовых данных.  Кроме того, реляционная модель поддерживает концепцию нормализации, которая позволяет оптимизировать структуру базы данных для минимизации дублирования данных и повышения эффективности запросов.  Нормализация включает в себя разбиение больших таблиц на более мелкие, взаимосвязанные таблицы, что упрощает управление данными и снижает риск возникновения ошибок.</w:t>
        <w:br/>
        <w:br/>
        <w:t>Широкое распространение реляционной модели обусловлено также её зрелостью и развитой экосистемой. Существует множество коммерческих и открытых систем управления реляционными базами данных (СУБД), таких как Oracle, MySQL, PostgreSQL и Microsoft SQL Server, которые предоставляют широкий спектр функций и инструментов для разработки, развертывания и управления базами данных. Кроме того, существует огромное количество книг, учебников, онлайн-курсов и сообществ, посвященных реляционным базам данных, что облегчает обучение и приобретение опыта в этой области.  Сегодня реляционные базы данных являются основой многих корпоративных информационных систем и веб-приложений, и их роль в управлении данными продолжает оставаться ключевой.  Несмотря на появление новых технологий, таких как NoSQL базы данных, реляционная модель остается доминирующей в большинстве сценариев использования, благодаря своей надежности, гибкости и зрелости.</w:t>
        <w:br/>
        <w:br/>
        <w:br/>
        <w:t>**II. Реляционные базы данных и SQL**</w:t>
        <w:br/>
        <w:br/>
        <w:t>В основе большинства современных систем управления данными лежат реляционные базы данных, представляющие собой структурированный подход к организации и хранению информации. В отличие от более ранних моделей, реляционные базы данных организуют данные в виде таблиц, состоящих из строк (записей) и столбцов (атрибутов), что позволяет установить четкие взаимосвязи между различными элементами информации.  Такая структура упрощает процессы поиска, сортировки, фильтрации и объединения данных, делая реляционные базы данных чрезвычайно эффективными для решения широкого спектра задач, начиная от управления клиентскими базами данных и заканчивая анализом сложных финансовых операций.  Особенностью реляционных баз данных является их способность моделировать реальный мир в виде взаимосвязанных сущностей и отношений, что обеспечивает гибкость и масштабируемость системы.  Правильно спроектированная реляционная база данных позволяет хранить данные без избыточности, обеспечивая целостность и консистентность информации, что является критически важным для любого приложения.  Именно эта способность к структурированию и взаимосвязи данных сделала реляционные базы данных стандартом де-факто в большинстве областей информационных технологий.</w:t>
        <w:br/>
        <w:br/>
        <w:t xml:space="preserve">Для эффективной работы с реляционными базами данных необходим мощный и универсальный язык запросов, и таким языком является SQL (Structured Query Language).  SQL - это не просто язык для извлечения данных; это полноценный язык программирования, позволяющий создавать, изменять и удалять таблицы, определять взаимосвязи между ними, управлять правами доступа и выполнять сложные аналитические запросы.  Базовый SQL-запрос состоит из нескольких ключевых слов, определяющих, какие данные необходимо извлечь, из каких таблиц и при каких условиях.  Например, для получения списка всех клиентов из таблицы "Клиенты", чей город проживания – "Москва", можно использовать следующий запрос: `SELECT * FROM Клиенты WHERE Город = 'Москва'`. Этот простой запрос демонстрирует мощь SQL, позволяя извлекать конкретную информацию из большого объема данных.  Помимо простых запросов, SQL поддерживает сложные операции, такие как объединение таблиц (JOIN), группировка данных (GROUP BY), сортировка результатов (ORDER BY) и агрегатные функции (COUNT, SUM, AVG), позволяющие выполнять сложные аналитические вычисления. </w:t>
        <w:br/>
        <w:br/>
        <w:t xml:space="preserve">Для лучшего понимания возможностей SQL рассмотрим пример более сложного запроса, который позволяет получить список всех товаров, проданных клиентам из города "Санкт-Петербург" в прошлом месяце.  Для этого нам потребуется информация из нескольких таблиц: "Клиенты" (содержит информацию о клиентах), "Заказы" (содержит информацию о заказах) и "Товары" (содержит информацию о товарах).  SQL-запрос может выглядеть следующим образом:  `SELECT t.Название_товара FROM Товары t JOIN Заказы z ON t.ID_товара = z.ID_товара JOIN Клиенты k ON z.ID_клиента = k.ID_клиента WHERE k.Город = 'Санкт-Петербург' AND z.Дата_заказа BETWEEN '2023-10-01' AND '2023-10-31'`.  Этот запрос демонстрирует способность SQL объединять данные из нескольких таблиц на основе общих атрибутов, фильтровать результаты по заданным условиям и извлекать конкретную информацию.  Использование JOIN, WHERE и BETWEEN – лишь некоторые из мощных инструментов, предоставляемых SQL для анализа данных. </w:t>
        <w:br/>
        <w:br/>
        <w:t>Освоение SQL является ключевым навыком для любого специалиста, работающего с данными, будь то разработчик, аналитик или администратор баз данных.  Существует множество ресурсов для изучения SQL, включая онлайн-курсы, учебники и документацию.  Важно не только изучить синтаксис SQL, но и понимать принципы проектирования реляционных баз данных, такие как нормализация и оптимизация запросов.  Правильно спроектированная база данных и эффективно написанные SQL-запросы позволяют значительно повысить производительность и масштабируемость системы.  Более того, знание SQL позволяет анализировать данные и выявлять скрытые закономерности, что может быть полезно для принятия обоснованных решений.  В эпоху больших данных, когда информация становится все более ценным ресурсом, навыки работы с SQL становятся незаменимыми.</w:t>
        <w:br/>
        <w:br/>
        <w:br/>
        <w:t>Реляционная база данных, в своей основе, представляет собой структурированный способ организации информации, построенный вокруг концепции таблиц. Этот подход, в отличие от более ранних, хаотичных методов хранения данных, обеспечивает четкость, логичность и, что самое важное, возможность установления взаимосвязей между различными элементами информации. Представьте себе электронную таблицу, знакомую многим пользователям, но значительно более мощную и масштабируемую – это и есть реляционная таблица. Каждая таблица состоит из строк, представляющих отдельные записи, и столбцов, описывающих атрибуты этих записей. Например, если мы хотим хранить информацию о студентах, мы можем создать таблицу "Студенты" с такими столбцами, как "ID студента", "Имя", "Фамилия", "Дата рождения" и "Группа". Каждая строка в этой таблице будет представлять конкретного студента, а значения в столбцах – его характеристики.</w:t>
        <w:br/>
        <w:br/>
        <w:t>Ключевым преимуществом реляционной модели является ее способность моделировать реальный мир в виде взаимосвязанных сущностей.  Вместо того чтобы хранить информацию разрозненно, реляционная база данных позволяет объединять данные из разных таблиц на основе общих атрибутов.  Представьте, что у нас есть еще одна таблица – "Группы" – с такими столбцами, как "ID группы" и "Название группы".  Мы можем связать таблицы "Студенты" и "Группы" через поле "ID группы", которое будет присутствовать в обеих таблицах.  Это позволит нам легко получить информацию о том, в какой группе учится конкретный студент, или получить список всех студентов, обучающихся в определенной группе.  Такая взаимосвязь, или "отношение", является основой реляционной модели и обеспечивает гибкость и масштабируемость системы.  Именно эта возможность моделирования сложных взаимосвязей делает реляционные базы данных такими мощными и универсальными.</w:t>
        <w:br/>
        <w:br/>
        <w:t>Чтобы лучше понять принцип работы реляционных таблиц, рассмотрим простой пример базы данных для интернет-магазина.  Нам потребуется несколько таблиц: "Товары" (с информацией о товарах, такими как "ID товара", "Название", "Цена" и "Описание"), "Заказы" (с информацией о заказах, такими как "ID заказа", "Дата заказа" и "ID клиента") и "Клиенты" (с информацией о клиентах, такими как "ID клиента", "Имя", "Фамилия" и "Адрес").  Каждая таблица содержит информацию об определенной сущности, а связи между таблицами устанавливаются через общие атрибуты.  Например, таблица "Заказы" связана с таблицей "Клиенты" через поле "ID клиента", указывающее на клиента, сделавшего заказ.  Также таблица "Заказы" связана с таблицей "Товары" через промежуточную таблицу "Содержимое заказа", которая содержит информацию о том, какие товары были включены в каждый заказ и в каком количестве.  Эта структура позволяет легко извлекать информацию о заказах, клиентах и товарах, а также анализировать данные о продажах и предпочтениях клиентов.</w:t>
        <w:br/>
        <w:br/>
        <w:t>Кроме того, реляционная модель обеспечивает целостность и консистентность данных.  Использование первичных ключей (уникальных идентификаторов для каждой записи) и внешних ключей (ссылок на другие таблицы) позволяет избежать дублирования данных и обеспечить правильность связей между таблицами.  Например, первичный ключ в таблице "Клиенты" – это "ID клиента", который должен быть уникальным для каждого клиента.  Внешний ключ в таблице "Заказы" – это "ID клиента", который ссылается на "ID клиента" в таблице "Клиенты".  Это гарантирует, что каждый заказ связан с существующим клиентом.  Кроме того, использование ограничений (constraints) позволяет установить правила для данных, например, ограничение на минимальную и максимальную цену товара.  Эти механизмы обеспечивают надежность и достоверность данных, что является критически важным для любого приложения, работающего с информацией.  В конечном итоге, реляционная модель данных представляет собой мощный и гибкий инструмент для организации и управления информацией, обеспечивающий целостность, консистентность и возможность анализа данных.</w:t>
        <w:br/>
        <w:br/>
        <w:br/>
        <w:t>В основе любой реляционной базы данных лежит концепция таблиц, которые представляют собой структурированный способ организации информации. Представьте себе таблицу как электронную версию традиционной таблицы, используемой для хранения данных, только гораздо более мощную и гибкую. Таблица состоит из строк и столбцов, которые образуют сетку, позволяющую хранить и организовывать различные типы информации.  Эта сетка, казалось бы, простая структура, является основой для хранения огромных объемов данных и установления сложных взаимосвязей между ними. Понимание этих базовых элементов – таблицы, строки и столбцов – является ключом к пониманию принципов работы реляционных баз данных и эффективному управлению информацией.  Без этого понимания, навигация и использование баз данных может оказаться сложной задачей, даже для тех, кто знаком с информационными технологиями.</w:t>
        <w:br/>
        <w:br/>
        <w:t>Строки в таблице, также известные как записи, представляют собой отдельные элементы информации, которые мы хотим хранить. Каждая строка представляет собой единый объект или сущность, о которой мы собираем данные. Например, если мы создаем таблицу для хранения информации о сотрудниках компании, каждая строка будет представлять одного сотрудника.  В этой строке будут содержаться все данные, относящиеся к этому сотруднику, такие как его имя, фамилия, должность, дата приема на работу и зарплата.  Аналогично, если мы создаем таблицу для хранения информации о товарах в интернет-магазине, каждая строка будет представлять один товар, содержащий информацию о его названии, цене, описании и количестве на складе.  Строки позволяют нам структурировать данные и легко находить информацию об отдельных объектах или сущностях.  Представьте себе, что в базе данных, не имеющей строк, нужно найти сотрудника, уволенного в определенную дату – это было бы крайне сложной задачей, требующей перебора всей информации, в то время как, с таблицей, можно быстро отфильтровать нужные строки и получить требуемый результат.</w:t>
        <w:br/>
        <w:br/>
        <w:t>Столбцы в таблице, также известные как атрибуты, представляют собой характеристики или свойства, которые мы собираем для каждого элемента информации. Каждый столбец определяет конкретный тип информации, который мы хотим хранить.  Используя пример таблицы сотрудников, мы можем иметь столбцы для имени, фамилии, должности, даты приема на работу, зарплаты и отдела.  В таблице товаров мы можем иметь столбцы для названия, цены, описания, количества на складе и категории.  Столбцы позволяют нам структурировать информацию и облегчают поиск и анализ данных.  Например, если мы хотим узнать среднюю зарплату всех сотрудников в отделе продаж, мы можем просто выбрать столбец зарплаты и применить к нему функцию вычисления среднего значения.  Важно отметить, что все строки в таблице должны иметь одинаковое количество столбцов, что обеспечивает консистентность и целостность данных.  В противном случае, база данных не сможет правильно интерпретировать и обрабатывать информацию.</w:t>
        <w:br/>
        <w:br/>
        <w:t>Понимание взаимосвязи между таблицами, строками и столбцами является ключевым для эффективной работы с реляционными базами данных. Таблица предоставляет структуру для хранения информации, строки представляют отдельные элементы информации, а столбцы определяют характеристики этих элементов.  Все эти элементы работают вместе, чтобы создать организованный и структурированный способ управления данными.  Представьте себе, что вы собираете пазл – таблица является рамкой, строки являются отдельными кусочками пазла, а столбцы – это цвета и формы этих кусочков.  Если все кусочки правильно подогнаны друг к другу, то вы получите полную и понятную картину.  То же самое верно и для реляционных баз данных – если все таблицы, строки и столбцы правильно структурированы, то вы сможете эффективно хранить, извлекать и анализировать данные.  В конечном итоге, понимание этих базовых элементов является основой для успешной работы с реляционными базами данных и позволяет использовать их возможности для решения различных задач.</w:t>
        <w:br/>
        <w:br/>
        <w:br/>
        <w:t>Первичный ключ и внешний ключ – это фундаментальные концепции в реляционных базах данных, обеспечивающие целостность и взаимосвязь данных. По сути, они служат для уникальной идентификации записей в таблице и установления связей между разными таблицами, позволяя эффективно управлять информацией и избегать дублирования.  Представьте себе большую библиотеку: каждый экземпляр книги имеет уникальный инвентарный номер, который позволяет однозначно идентифицировать его среди всех других книг.  Этот инвентарный номер, по сути, и есть первичный ключ – уникальный идентификатор записи в таблице, который гарантирует, что каждая запись может быть найдена и однозначно идентифицирована.  Первичный ключ может состоять из одного или нескольких столбцов, но главное условие – он должен быть уникальным для каждой строки в таблице и не может быть пустым, так как он служит основой для идентификации каждой записи.  Неправильное определение первичного ключа может привести к серьезным проблемам с целостностью данных, поэтому к этому вопросу необходимо подходить с особой внимательностью.</w:t>
        <w:br/>
        <w:br/>
        <w:t>В отличие от первичного ключа, который идентифицирует записи внутри одной таблицы, внешний ключ используется для установления связей между разными таблицами.  Представьте, что в нашей библиотеке есть еще и таблица читателей, в которой хранится информация о каждом читателе.  В этой таблице может быть столбец, содержащий идентификатор книги, которую читатель взял на руках.  Этот идентификатор книги, по сути, и является внешним ключом – он ссылается на первичный ключ в таблице книг и устанавливает связь между читателем и взятой им книгой.  Внешний ключ позволяет нам быстро и легко получить информацию о всех читателях, взявших определенную книгу, или о всех книгах, взятых определенным читателем.  Важно отметить, что значение внешнего ключа должно соответствовать существующему значению первичного ключа в связанной таблице, иначе связь будет нарушена и возникнет ошибка.  Использование внешних ключей позволяет нам создавать сложные и взаимосвязанные базы данных, которые эффективно управляют информацией и обеспечивают ее целостность.</w:t>
        <w:br/>
        <w:br/>
        <w:t>Рассмотрим конкретный пример. Предположим, у нас есть две таблицы: "Заказы" и "Клиенты". Таблица "Клиенты" содержит информацию о клиентах, такую как ID клиента (первичный ключ), имя, адрес и телефон. Таблица "Заказы" содержит информацию о заказах, такую как ID заказа (первичный ключ), дата заказа, сумма заказа и ID клиента (внешний ключ). В этом случае, внешний ключ "ID клиента" в таблице "Заказы" ссылается на первичный ключ "ID клиента" в таблице "Клиенты".  Это позволяет нам узнать, какой клиент сделал какой заказ, и связать информацию о заказах с информацией о клиентах.  Например, мы можем легко найти все заказы, сделанные клиентом с ID 123, или узнать, кто сделал заказ с ID 456.  Более того, это обеспечивает целостность данных: мы не можем добавить заказ для клиента, которого нет в таблице "Клиенты", так как внешний ключ будет ссылаться на несуществующий ID.  Правильное использование первичных и внешних ключей – это критически важный аспект разработки реляционных баз данных, который позволяет эффективно управлять информацией, обеспечивать ее целостность и создавать сложные взаимосвязанные системы.</w:t>
        <w:br/>
        <w:br/>
        <w:br/>
        <w:t>SQL (Structured Query Language) – это стандартный язык, используемый для работы с реляционными базами данных, и, по сути, является посредником между вами и информацией, хранящейся в этих базах данных. Представьте, что реляционная база данных – это огромная электронная таблица, содержащая миллионы строк и столбцов с данными; SQL предоставляет инструменты и команды, чтобы эффективно извлекать, добавлять, изменять и удалять информацию из этой таблицы, позволяя вам получать именно то, что вам нужно, быстро и точно. Без SQL работа с большими объемами данных была бы крайне сложной и трудоемкой, так как потребовалось бы вручную просматривать все строки и столбцы, чтобы найти нужную информацию, что заняло бы огромное количество времени и усилий, а также привело бы к ошибкам. SQL позволяет автоматизировать эти процессы, делая работу с базами данных более эффективной и надежной, что является неотъемлемой частью любого современного приложения или системы, работающей с данными.</w:t>
        <w:br/>
        <w:br/>
        <w:t>Одним из ключевых преимуществ SQL является его декларативность, то есть вы указываете *что* вы хотите получить, а не *как* это сделать; SQL оптимизатор автоматически определяет наиболее эффективный способ выполнения вашего запроса, учитывая структуру базы данных, наличие индексов и другие факторы.  Это позволяет вам сосредоточиться на логике вашего запроса, не беспокоясь о низкоуровневых деталях реализации.  Например, чтобы получить всех клиентов из таблицы "Клиенты", чей город проживания – "Москва", вам достаточно написать простой запрос: `SELECT * FROM Клиенты WHERE Город = 'Москва'`; SQL оптимизатор сам определит, как быстро и эффективно получить эти данные из базы данных.  Это значительно упрощает процесс разработки и отладки запросов, а также позволяет повысить производительность системы.  Сравните это с попыткой написать программу, которая вручную просматривает каждую строку в таблице и проверяет, соответствует ли город проживания "Москва"; это было бы гораздо сложнее, медленнее и подвержено ошибкам.</w:t>
        <w:br/>
        <w:br/>
        <w:t>Существуют различные типы SQL-запросов, каждый из которых предназначен для выполнения определенной задачи, включая `SELECT` (извлечение данных), `INSERT` (добавление данных), `UPDATE` (изменение данных) и `DELETE` (удаление данных);  комбинируя эти запросы и используя различные условия, фильтры и функции, вы можете создавать сложные и мощные запросы, способные выполнять практически любую задачу, связанную с данными.  Например, чтобы получить сумму всех заказов, сделанных клиентом с ID 123, вы можете использовать запрос: `SELECT SUM(СуммаЗаказа) FROM Заказы WHERE IDКлиента = 123`; этот запрос извлекает сумму значений в столбце "СуммаЗаказа" из таблицы "Заказы" для всех строк, где значение в столбце "IDКлиента" равно 123.  Кроме того, SQL поддерживает такие операции, как объединение таблиц (JOIN), сортировка данных (ORDER BY), группировка данных (GROUP BY) и агрегирование данных (COUNT, AVG, MAX, MIN), что позволяет вам выполнять сложные аналитические запросы и извлекать ценную информацию из данных.</w:t>
        <w:br/>
        <w:br/>
        <w:t>Освоение SQL – важный навык для любого, кто работает с данными, включая разработчиков, аналитиков, администраторов баз данных и бизнес-пользователей.  Существует множество ресурсов для изучения SQL, включая онлайн-курсы, учебники, документацию и сообщества разработчиков.  Многие системы управления базами данных (СУБД), такие как MySQL, PostgreSQL, Oracle и Microsoft SQL Server, предоставляют собственные инструменты для работы с SQL, включая графические интерфейсы и консольные клиенты.  Кроме того, существуют инструменты, такие как DBeaver и SQL Developer, которые позволяют подключаться к различным СУБД и выполнять SQL-запросы.  С практикой и опытом вы сможете овладеть SQL и использовать его для решения различных задач, связанных с данными, а также для повышения эффективности своей работы.  Не стоит недооценивать мощь и гибкость SQL, так как он является незаменимым инструментом для любого, кто работает с данными в современном мире.</w:t>
        <w:br/>
        <w:br/>
        <w:br/>
        <w:t>Оператор `SELECT` – это краеугольный камень языка SQL, команда, с которой начинается практически любой запрос к базе данных.  По сути, он служит инструментом для извлечения информации из одной или нескольких таблиц, позволяя вам просматривать и анализировать данные, хранящиеся в базе данных.  Именно благодаря оператору `SELECT` вы можете получить ответы на вопросы, которые лежат в основе любой аналитической задачи: какие клиенты сделали наибольшее количество заказов, какие продукты пользуются наибольшим спросом, какова средняя цена товара в определенной категории и так далее.  Без этого оператора данные, хранящиеся в базе данных, были бы недоступны для анализа и использования, что делало бы всю систему управления базами данных практически бесполезной.  Поэтому понимание синтаксиса и возможностей оператора `SELECT` – это первый и самый важный шаг к освоению SQL.</w:t>
        <w:br/>
        <w:br/>
        <w:t>Синтаксис оператора `SELECT` довольно прост и интуитивно понятен.  В самом базовом варианте он выглядит следующим образом: `SELECT столбец1, столбец2, ... FROM таблица`.  Здесь `столбец1`, `столбец2` и так далее – это названия столбцов, которые вы хотите извлечь из таблицы, а `таблица` – это название таблицы, из которой вы хотите извлечь данные.  Например, если у вас есть таблица "Клиенты" со столбцами "ID", "Имя", "Фамилия" и "Город", вы можете извлечь имена и фамилии всех клиентов, используя запрос: `SELECT Имя, Фамилия FROM Клиенты`.  Этот запрос вернет таблицу, содержащую только столбцы "Имя" и "Фамилия" из таблицы "Клиенты", что позволит вам легко просмотреть имена и фамилии всех ваших клиентов.  Вы также можете использовать символ звездочки (`*`) для извлечения всех столбцов из таблицы.  Например, запрос `SELECT * FROM Клиенты` вернет все столбцы и все строки из таблицы "Клиенты", что позволит вам просмотреть всю информацию о ваших клиентах.</w:t>
        <w:br/>
        <w:br/>
        <w:t>Оператор `SELECT` обладает широкими возможностями фильтрации и сортировки данных.  Вы можете использовать предложение `WHERE` для фильтрации строк на основе определенных условий.  Например, если вы хотите извлечь информацию только о клиентах из города "Москва", вы можете использовать запрос: `SELECT * FROM Клиенты WHERE Город = 'Москва'`.  Этот запрос вернет только те строки из таблицы "Клиенты", где значение в столбце "Город" равно "Москва".  Вы также можете использовать различные операторы сравнения, такие как `=`, `!=`, `&gt;`, `&lt;`, `&gt;=`, `&lt;=` для создания более сложных условий фильтрации.  Кроме того, вы можете использовать предложение `ORDER BY` для сортировки результатов запроса по одному или нескольким столбцам.  Например, если вы хотите отсортировать клиентов по фамилии в алфавитном порядке, вы можете использовать запрос: `SELECT * FROM Клиенты ORDER BY Фамилия`.  Этот запрос вернет клиентов, отсортированных по фамилии в алфавитном порядке.  Вы также можете использовать ключевое слово `DESC` для сортировки в обратном порядке.</w:t>
        <w:br/>
        <w:br/>
        <w:t>Для более сложных задач, оператор `SELECT` позволяет использовать агрегатные функции, такие как `COUNT`, `SUM`, `AVG`, `MAX`, `MIN` для вычисления статистических показателей по данным.  Например, чтобы подсчитать количество клиентов в таблице "Клиенты", вы можете использовать запрос: `SELECT COUNT(*) FROM Клиенты`.  Этот запрос вернет одно число, которое представляет собой количество строк в таблице "Клиенты".  Вы также можете использовать агрегатные функции в сочетании с предложением `GROUP BY` для группировки данных по определенным столбцам и вычисления агрегированных показателей для каждой группы.  Например, чтобы подсчитать количество клиентов в каждом городе, вы можете использовать запрос: `SELECT Город, COUNT(*) FROM Клиенты GROUP BY Город`.  Этот запрос вернет таблицу, содержащую города и количество клиентов в каждом городе.  Использование агрегатных функций и предложения `GROUP BY` позволяет вам проводить более глубокий анализ данных и извлекать ценную информацию из базы данных.  Понимание возможностей агрегатных функций и предложения `GROUP BY` является ключом к эффективному использованию оператора `SELECT` для решения сложных аналитических задач.</w:t>
        <w:br/>
        <w:br/>
        <w:br/>
        <w:t>Операторы INSERT, UPDATE и DELETE являются краеугольным камнем любой системы управления базами данных, обеспечивая возможность не только извлечения информации, но и её динамического изменения. В то время как оператор `SELECT` позволяет нам просматривать и анализировать существующие данные, именно эти три оператора дают возможность вносить в базу данных новые записи, корректировать устаревшие сведения и удалять ненужную информацию, обеспечивая актуальность и достоверность данных. Без возможности изменения данных, база данных превратилась бы в статичный архив, лишенный ценности для динамично развивающегося бизнеса или организации, что подчеркивает их исключительную важность в рамках любой системы управления данными. Эти операторы позволяют поддерживать базу данных в рабочем состоянии и адаптировать ее к меняющимся потребностям пользователей и бизнес-процессов.</w:t>
        <w:br/>
        <w:br/>
        <w:t>Оператор `INSERT` предназначен для добавления новых записей в таблицу. Его синтаксис довольно прост и интуитивно понятен: `INSERT INTO таблица (столбец1, столбец2, ...) VALUES (значение1, значение2, ...)`. Здесь `таблица` – это название таблицы, в которую вы хотите добавить новую запись, а `столбец1`, `столбец2` и так далее – это названия столбцов, в которые вы хотите внести данные.  `значение1`, `значение2` и так далее – это значения, которые вы хотите внести в соответствующие столбцы. Например, если у вас есть таблица "Продукты" со столбцами "ID", "Название", "Цена" и "Количество", вы можете добавить новый продукт, используя запрос: `INSERT INTO Продукты (Название, Цена, Количество) VALUES ('Молоко', 80, 50)`. Этот запрос добавит новую запись в таблицу "Продукты" со значением "Молоко" в столбце "Название", 80 в столбце "Цена" и 50 в столбце "Количество". Важно помнить, что порядок значений должен соответствовать порядку столбцов, указанных в запросе, и типы данных значений должны соответствовать типам данных столбцов, в противном случае запрос может завершиться ошибкой.</w:t>
        <w:br/>
        <w:br/>
        <w:t>Оператор `UPDATE` предназначен для изменения существующих записей в таблице. Его синтаксис выглядит следующим образом: `UPDATE таблица SET столбец1 = значение1, столбец2 = значение2, ... WHERE условие`. Здесь `таблица` – это название таблицы, в которой вы хотите изменить записи, `столбец1`, `столбец2` и так далее – это названия столбцов, которые вы хотите изменить, `значение1`, `значение2` и так далее – это новые значения для этих столбцов, а `условие` – это условие, которое определяет, какие записи будут изменены. Например, если вы хотите увеличить цену продукта с ID 3 в таблице "Продукты" на 10%, вы можете использовать запрос: `UPDATE Продукты SET Цена = Цена * 1.1 WHERE ID = 3`. Этот запрос изменит значение в столбце "Цена" для записи с ID 3, увеличив его на 10%. Важно использовать предложение `WHERE` для указания конкретных записей, которые необходимо изменить, иначе будут изменены все записи в таблице, что может привести к нежелательным последствиям.</w:t>
        <w:br/>
        <w:br/>
        <w:t>Оператор `DELETE` предназначен для удаления записей из таблицы. Его синтаксис прост и понятен: `DELETE FROM таблица WHERE условие`. Здесь `таблица` – это название таблицы, из которой вы хотите удалить записи, а `условие` – это условие, которое определяет, какие записи будут удалены. Например, если вы хотите удалить продукт с ID 5 из таблицы "Продукты", вы можете использовать запрос: `DELETE FROM Продукты WHERE ID = 5`. Этот запрос удалит запись с ID 5 из таблицы "Продукты". Как и в случае с оператором `UPDATE`, важно использовать предложение `WHERE` для указания конкретных записей, которые необходимо удалить, иначе будут удалены все записи в таблице, что может привести к потере данных. Поэтому необходимо тщательно проверять условие перед выполнением запроса `DELETE`, чтобы убедиться, что удаляются только те записи, которые необходимо удалить. Правильное использование этих операторов – залог поддержания целостности и актуальности данных в любой базе данных.</w:t>
        <w:br/>
        <w:br/>
        <w:br/>
        <w:t>Оператор `CREATE TABLE` является фундаментом любой базы данных, инструментом, позволяющим определить структуру, в которой будут храниться все наши данные. Без возможности создавать таблицы, база данных была бы лишена какой-либо организации, представляя собой лишь хаотичный набор информации, непригодный для анализа и использования. Этот оператор позволяет нам не только задать имена таблиц, но и определить столбцы, в которых будут храниться различные атрибуты данных, а также указать типы данных для каждого столбца, что обеспечивает целостность и корректность хранимой информации. Оператор `CREATE TABLE` предоставляет нам мощный контроль над организацией данных, позволяя создавать таблицы, отвечающие конкретным потребностям и задачам. Без правильного определения структуры таблиц, последующие операции, такие как вставка, обновление и извлечение данных, могут оказаться сложными, неэффективными или даже привести к ошибкам.</w:t>
        <w:br/>
        <w:br/>
        <w:t>Синтаксис оператора `CREATE TABLE` довольно прост и понятен, но при этом позволяет задать множество параметров, определяющих структуру таблицы. Общая форма оператора выглядит следующим образом: `CREATE TABLE название_таблицы ( столбец1 тип_данных ограничения, столбец2 тип_данных ограничения, ... );`. Здесь `название_таблицы` – это имя таблицы, которое вы хотите создать, а `столбец1`, `столбец2` и так далее – это имена столбцов, которые будут определять атрибуты данных. Тип данных указывает, какой тип информации будет храниться в столбце (например, целое число, текст, дата), а ограничения позволяют задать дополнительные правила, такие как обязательность заполнения столбца или уникальность значения. Правильное определение типов данных и ограничений играет ключевую роль в обеспечении целостности и достоверности хранимой информации. Например, использование числового типа данных для столбца, содержащего возраст, предотвратит возможность ввода текста вместо числа, а указание ограничения `NOT NULL` для столбца, содержащего имя, обеспечит обязательное заполнение этого поля.</w:t>
        <w:br/>
        <w:br/>
        <w:t>Рассмотрим пример создания таблицы "Клиенты" для хранения информации о клиентах нашего магазина. Мы можем создать таблицу, используя следующий запрос: `CREATE TABLE Клиенты ( ID INT PRIMARY KEY, Имя VARCHAR(255) NOT NULL, Фамилия VARCHAR(255) NOT NULL, Email VARCHAR(255) UNIQUE, Телефон VARCHAR(20));`. В этом запросе мы создаем таблицу с именем "Клиенты" и определяем пять столбцов: "ID" (целое число, первичный ключ), "Имя" (текст, обязательное поле), "Фамилия" (текст, обязательное поле), "Email" (текст, уникальное значение) и "Телефон" (текст). Ключевое слово `PRIMARY KEY` указывает, что столбец "ID" является первичным ключом, то есть уникальным идентификатором каждой записи в таблице. Ключевое слово `NOT NULL` указывает, что столбцы "Имя" и "Фамилия" должны быть обязательно заполнены, а ключевое слово `UNIQUE` указывает, что столбец "Email" должен содержать уникальные значения. Этот пример демонстрирует, как оператор `CREATE TABLE` позволяет нам не только определить имена столбцов и типы данных, но и задать ограничения, обеспечивающие целостность и достоверность хранимой информации.</w:t>
        <w:br/>
        <w:br/>
        <w:t>Стоит отметить, что оператор `CREATE TABLE` позволяет задавать различные типы данных, такие как `INT` (целое число), `VARCHAR` (текст переменной длины), `DATE` (дата), `BOOLEAN` (логическое значение) и многие другие. Выбор правильного типа данных для каждого столбца играет ключевую роль в обеспечении эффективности хранения и обработки данных. Например, использование типа `DATE` для хранения дат позволяет выполнять различные операции с датами, такие как сравнение, сортировка и вычисление разницы между датами. Использование типа `BOOLEAN` для хранения логических значений позволяет эффективно хранить и обрабатывать логические флаги и условия. Кроме того, оператор `CREATE TABLE` позволяет задавать различные ограничения, такие как `NOT NULL` (обязательное поле), `UNIQUE` (уникальное значение), `PRIMARY KEY` (первичный ключ), `FOREIGN KEY` (внешний ключ) и многие другие. Использование ограничений позволяет обеспечить целостность и достоверность хранимой информации, предотвратить ввод некорректных данных и обеспечить правильное взаимодействие между различными таблицами в базе данных.</w:t>
        <w:br/>
        <w:br/>
        <w:br/>
        <w:t>**III. Основные операции SQL**</w:t>
        <w:br/>
        <w:br/>
        <w:t>После того, как мы успешно создали таблицы, определяющие структуру нашей базы данных, необходимо научиться управлять данными, хранящимися в этих таблицах. Именно здесь вступают в силу основные операции SQL – команды, позволяющие добавлять новые данные, извлекать существующие, изменять и удалять информацию по мере необходимости. Эти операции являются краеугольным камнем работы с любой реляционной базой данных, и овладение ими является ключевым навыком для любого специалиста, работающего с данными. Без умения выполнять эти операции, даже самая тщательно спроектированная структура базы данных остается бесполезной, неспособной предоставить ценную информацию и поддержку для принятия решений. Поэтому, важно не просто знать синтаксис этих команд, но и понимать их логику и уметь применять их в различных ситуациях, адаптируя к конкретным задачам и требованиям. Изучение этих операций – это первый шаг к полноценному использованию возможностей реляционных баз данных и раскрытию потенциала хранимых в них данных.</w:t>
        <w:br/>
        <w:br/>
        <w:t>Первой и одной из самых важных операций является `INSERT`, позволяющая добавлять новые записи в таблицы. Она служит основой для наполнения базы данных информацией, без которой невозможно проводить аналитику и принимать решения. Синтаксис `INSERT` достаточно прост и понятен: `INSERT INTO название_таблицы (столбец1, столбец2, ...) VALUES (значение1, значение2, ...);`. Важно отметить, что порядок столбцов, указанных в скобках, должен соответствовать порядку значений, указанных в `VALUES`. Например, если у нас есть таблица "Товары" со столбцами "ID", "Название", "Цена", то для добавления нового товара мы можем использовать запрос: `INSERT INTO Товары (ID, Название, Цена) VALUES (1, 'Ноутбук', 1200);`.  В этом примере мы добавляем новую запись в таблицу "Товары" с ID равным 1, названием "Ноутбук" и ценой 1200.  Важно убедиться, что типы данных значений, указанных в `VALUES`, соответствуют типам данных столбцов, в которые они вставляются.  В противном случае, выполнение запроса может завершиться ошибкой, или привести к неожиданным результатам. Правильное использование `INSERT` позволяет поддерживать базу данных актуальной и полной, обеспечивая надежную основу для аналитики и принятия решений.</w:t>
        <w:br/>
        <w:br/>
        <w:t>Следующей важной операцией является `SELECT`, позволяющая извлекать данные из таблиц.  Она является наиболее часто используемой операцией в SQL, и играет ключевую роль в получении информации из базы данных.  Синтаксис `SELECT` может быть различным, в зависимости от сложности запроса, но базовая форма выглядит так: `SELECT столбец1, столбец2, ... FROM название_таблицы;`.  Эта команда извлекает значения указанных столбцов из указанной таблицы.  Например, если мы хотим извлечь названия и цены всех товаров из таблицы "Товары", мы можем использовать запрос: `SELECT Название, Цена FROM Товары;`.  Кроме того, `SELECT` поддерживает различные условия фильтрации, позволяющие извлекать только те записи, которые соответствуют определенным критериям.  Для этого используется ключевое слово `WHERE`, за которым следует условие фильтрации.  Например, для извлечения только тех товаров, цена которых больше 1000, мы можем использовать запрос: `SELECT Название, Цена FROM Товары WHERE Цена &gt; 1000;`.  Умелое использование `SELECT` позволяет получать из базы данных именно ту информацию, которая необходима для решения конкретной задачи, и представлять ее в удобном формате.</w:t>
        <w:br/>
        <w:br/>
        <w:t>Операции `UPDATE` и `DELETE` позволяют изменять и удалять данные в таблицах соответственно. `UPDATE` используется для изменения существующих записей, в то время как `DELETE` используется для удаления записей. Обе эти операции требуют осторожного использования, так как неправильное применение может привести к потере данных. Синтаксис `UPDATE` выглядит так: `UPDATE название_таблицы SET столбец1 = значение1, столбец2 = значение2, ... WHERE условие;`. Важно указать условие `WHERE`, чтобы обновить только те записи, которые соответствуют определенным критериям. Если не указать условие, будут обновлены все записи в таблице, что может привести к нежелательным последствиям. Например, для обновления цены товара с ID равным 1, мы можем использовать запрос: `UPDATE Товары SET Цена = 1300 WHERE ID = 1;`.  Синтаксис `DELETE` выглядит так: `DELETE FROM название_таблицы WHERE условие;`.  Как и в случае с `UPDATE`, важно указать условие `WHERE`, чтобы удалить только те записи, которые соответствуют определенным критериям.  Например, для удаления товара с ID равным 1, мы можем использовать запрос: `DELETE FROM Товары WHERE ID = 1;`.  Правильное использование `UPDATE` и `DELETE` позволяет поддерживать базу данных актуальной и достоверной, удаляя устаревшие или некорректные данные, и обновляя информацию по мере необходимости.</w:t>
        <w:br/>
        <w:br/>
        <w:br/>
        <w:t>Оператор `WHERE` является краеугольным камнем любого запроса к базе данных, который требует извлечения лишь определенной части информации, а не всей совокупности данных из таблицы. Без его использования, запрос `SELECT` вернул бы все строки таблицы, что часто бывает непрактично, неэффективно и не соответствует целям анализа или обработки данных. Оператор `WHERE` позволяет сузить результаты запроса, отбирая только те строки, которые соответствуют заданным критериям или условиям, тем самым значительно повышая релевантность и полезность извлеченной информации. Он является мощным инструментом для фильтрации данных, позволяющим выполнять сложные запросы и получать именно те результаты, которые необходимы для решения конкретной задачи или ответа на поставленный вопрос. Без него, возможность извлекать полезную информацию из огромных объемов данных была бы значительно ограничена, а обработка и анализ данных стали бы гораздо более трудоемкими и сложными процессами.</w:t>
        <w:br/>
        <w:br/>
        <w:t>Логика работы оператора `WHERE` заключается в оценке заданного условия для каждой строки таблицы. Если условие истинно для данной строки, она включается в результат запроса; в противном случае, строка отбрасывается. Условие может быть простым, например, сравнением значения столбца с конкретным значением, или сложным, включающим логические операторы (`AND`, `OR`, `NOT`) и различные функции. Например, если у нас есть таблица "Клиенты" со столбцами "ID", "Имя" и "Город", мы можем использовать оператор `WHERE` для извлечения только тех клиентов, которые живут в городе "Москва". Запрос будет выглядеть так: `SELECT ID, Имя FROM Клиенты WHERE Город = 'Москва';`. Этот запрос вернет только те строки из таблицы "Клиенты", в которых значение столбца "Город" равно "Москва", игнорируя все остальные строки. Такая возможность точного отбора данных делает оператор `WHERE` незаменимым инструментом для анализа клиентской базы, формирования отчетов и проведения маркетинговых кампаний.</w:t>
        <w:br/>
        <w:br/>
        <w:t>Оператор `WHERE` поддерживает широкий спектр условий и операторов сравнения, позволяющих формировать сложные критерии фильтрации. Помимо простого равенства (`=`), можно использовать операторы неравенства (`!=` или `&lt;&gt;`), больше (`&gt;`), меньше (`&lt;`), больше или равно (`&gt;=`), меньше или равно (`&lt;=`). Кроме того, можно использовать логические операторы `AND` для объединения нескольких условий (все условия должны быть истинными), `OR` для объединения нескольких условий (хотя бы одно условие должно быть истинным) и `NOT` для инвертирования условия. Например, если мы хотим извлечь клиентов из таблицы "Клиенты", которые живут в городе "Москва" *и* имеют возраст больше 30 лет, мы можем использовать запрос: `SELECT ID, Имя FROM Клиенты WHERE Город = 'Москва' AND Возраст &gt; 30;`.  Если мы хотим извлечь клиентов, которые живут в городе "Москва" *или* в городе "Санкт-Петербург", мы можем использовать запрос: `SELECT ID, Имя FROM Клиенты WHERE Город = 'Москва' OR Город = 'Санкт-Петербург';`.  Возможность комбинирования различных условий и операторов позволяет формировать сложные критерии фильтрации, адаптированные к конкретным потребностям и задачам.</w:t>
        <w:br/>
        <w:br/>
        <w:t>Для повышения читаемости и упрощения запросов можно использовать оператор `BETWEEN` для определения диапазона значений и оператор `IN` для проверки принадлежности значения к определенному списку. Оператор `BETWEEN` позволяет извлекать значения, находящиеся в заданном диапазоне, например, извлекать клиентов, возраст которых находится между 20 и 30 годами: `SELECT ID, Имя FROM Клиенты WHERE Возраст BETWEEN 20 AND 30;`. Оператор `IN` позволяет проверить, принадлежит ли значение столбца к определенному списку значений, например, извлекать клиентов, которые живут в городах "Москва", "Санкт-Петербург" или "Казань": `SELECT ID, Имя FROM Клиенты WHERE Город IN ('Москва', 'Санкт-Петербург', 'Казань');`.  Использование этих операторов позволяет упростить сложные условия и сделать запросы более понятными и читаемыми. Кроме того, важно помнить о возможности использования символов подстановки (`%` и `_`) в сочетании с оператором `LIKE` для поиска строк, соответствующих определенному шаблону. Это особенно полезно при поиске строк, содержащих определенную подстроку или соответствующие определенной маске.</w:t>
        <w:br/>
        <w:br/>
        <w:br/>
        <w:t>Операторы сравнения являются фундаментальными строительными блоками любого запроса, требующего отбора данных на основе их значений. Они позволяют нам задавать условия, которые определяют, какие строки из таблицы должны быть включены в результат, а какие – отброшены. Без этих операторов, мы были бы ограничены лишь возможностью извлечь все данные из таблицы, что в большинстве случаев непрактично и неэффективно. Операторы сравнения дают нам возможность уточнять наши запросы, делая их более гибкими и применимыми к широкому спектру задач.  Их понимание и правильное использование являются ключевым навыком для любого, кто работает с базами данных, будь то разработчик, аналитик или администратор.  Эти операторы позволяют нам не просто извлекать данные, а извлекать именно ту информацию, которая нам нужна, в нужном формате и с нужной степенью детализации. Они открывают двери к мощному анализу данных и позволяют извлекать ценные знания из огромных объемов информации. Без них, возможности баз данных были бы значительно ограничены, а работа с данными стала бы гораздо более трудоемкой и сложной.</w:t>
        <w:br/>
        <w:br/>
        <w:t>Самый простой и распространенный оператор сравнения – это оператор равенства (`=`). Он позволяет нам отобрать только те строки, в которых значение определенного столбца равно заданному значению. Например, если у нас есть таблица "Продукты" со столбцами "ID" и "Название", мы можем использовать оператор `=` для извлечения информации о конкретном продукте по его ID: `SELECT * FROM Продукты WHERE ID = 123;`. Этот запрос вернет только ту строку из таблицы "Продукты", в которой значение столбца "ID" равно 123.  Помимо оператора равенства, существует также оператор неравенства (`!=` или `&lt;&gt;`), который позволяет отобрать строки, в которых значение столбца не равно заданному значению.  Например, если мы хотим извлечь все продукты, которые не имеют ID равный 123, мы можем использовать запрос: `SELECT * FROM Продукты WHERE ID != 123;`.  Использование этих операторов позволяет нам точно определить, какие строки должны быть включены в результат, и исключить все остальные.  Они являются неотъемлемой частью любого запроса, требующего отбора данных на основе их значений.</w:t>
        <w:br/>
        <w:br/>
        <w:t>Для более сложных условий, требующих сравнения значений с диапазонами или определенными пределами, существуют операторы больше (`&gt;`), меньше (`&lt;`), больше или равно (`&gt;=`) и меньше или равно (`&lt;=`).  Например, если у нас есть таблица "Заказы" со столбцом "Сумма", мы можем использовать оператор `&gt;` для извлечения всех заказов, сумма которых превышает 1000 рублей: `SELECT * FROM Заказы WHERE Сумма &gt; 1000;`.  Аналогично, мы можем использовать оператор `&lt;` для извлечения всех заказов, сумма которых меньше 500 рублей: `SELECT * FROM Заказы WHERE Сумма &lt; 500;`.  Операторы `&gt;=` и `&lt;=` позволяют нам включать в результат строки, в которых значение столбца равно или находится в пределах заданного диапазона.  Например, если мы хотим извлечь все заказы, сумма которых находится между 500 и 1000 рублей включительно, мы можем использовать запрос: `SELECT * FROM Заказы WHERE Сумма &gt;= 500 AND Сумма &lt;= 1000;`.  Комбинируя эти операторы с логическими операторами (`AND`, `OR`), мы можем формировать сложные условия, позволяющие точно определить, какие строки должны быть включены в результат.</w:t>
        <w:br/>
        <w:br/>
        <w:t>Важно помнить, что операторы сравнения работают с данными определенного типа. Сравнение строк с числами или датами может привести к непредсказуемым результатам или ошибкам. Поэтому, прежде чем использовать операторы сравнения, убедитесь, что данные, с которыми вы работаете, имеют правильный тип.  Кроме того, при сравнении строк учитывается регистр символов.  Если необходимо выполнить сравнение без учета регистра, можно использовать соответствующие функции, предоставляемые системой управления базами данных.  Например, в MySQL можно использовать функцию `LOWER()` для преобразования строки в нижний регистр перед сравнением.  Это позволит избежать ошибок, связанных с различиями в регистре символов.  Наконец, важно помнить о производительности запросов.  Использование сложных условий с множеством операторов сравнения может замедлить выполнение запроса.  Поэтому, старайтесь оптимизировать условия, используя наиболее эффективные операторы и избегая ненужных сравнений.</w:t>
        <w:br/>
        <w:br/>
        <w:br/>
        <w:t>Логические операторы являются краеугольным камнем формирования сложных и точных запросов к базам данных, позволяя нам комбинировать несколько условий и выстраивать логику отбора данных, выходящую за рамки простого сопоставления значений. Они позволяют нам говорить базе данных не просто "найди все строки, где значение равно такому-то", но и "найди все строки, где значение равно такому-то *И* другое значение больше такого-то", или "найди все строки, где значение равно такому-то *ИЛИ* другое значение меньше такого-то".  Без этих операторов мы были бы ограничены простыми условиями, что значительно сужало бы возможности анализа и извлечения нужной информации из больших объемов данных.  Овладение логическими операторами – это не просто технический навык, это умение мыслить логически и формулировать запросы, точно отражающие поставленные задачи.  Они позволяют нам описывать сложные бизнес-правила и преобразовывать их в запросы, которые автоматически извлекают необходимые данные для принятия решений.</w:t>
        <w:br/>
        <w:br/>
        <w:t>Наиболее часто используемым логическим оператором является `AND`, который требует, чтобы *все* указанные условия были истинными для включения строки в результат.  Представьте, что у нас есть таблица "Клиенты" со столбцами "Город" и "Возраст".  Если мы хотим найти всех клиентов, которые проживают в Москве *И* старше 30 лет, мы можем использовать запрос: `SELECT * FROM Клиенты WHERE Город = 'Москва' AND Возраст &gt; 30;`. Этот запрос вернет только те строки, в которых значение столбца "Город" равно "Москва" *И* значение столбца "Возраст" больше 30.  Если хотя бы одно из этих условий не выполняется, строка не будет включена в результат.  Оператор `AND` позволяет нам сужать область поиска и извлекать только те данные, которые соответствуют всем заданным критериям.  Он особенно полезен, когда нам нужно найти клиентов, соответствующих определенному профилю или сегменту.  Использование этого оператора помогает нам сосредоточиться на наиболее релевантных данных и избежать лишних результатов.</w:t>
        <w:br/>
        <w:br/>
        <w:t>Оператор `OR` работает противоположно `AND` – он требует, чтобы хотя бы одно из указанных условий было истинным для включения строки в результат.  Представьте, что мы хотим найти всех клиентов, которые проживают в Москве *ИЛИ* имеют возраст старше 60 лет.  В этом случае мы можем использовать запрос: `SELECT * FROM Клиенты WHERE Город = 'Москва' OR Возраст &gt; 60;`. Этот запрос вернет все строки, в которых значение столбца "Город" равно "Москва", *ИЛИ* значение столбца "Возраст" больше 60.  Если хотя бы одно из этих условий выполняется, строка будет включена в результат.  Оператор `OR` позволяет нам расширять область поиска и извлекать данные, соответствующие хотя бы одному из заданных критериев.  Он особенно полезен, когда нам нужно найти клиентов, соответствующих альтернативным критериям или сегментам.  Использование этого оператора позволяет нам получить более полный охват данных и не упустить важную информацию.</w:t>
        <w:br/>
        <w:br/>
        <w:t>И, наконец, оператор `NOT` позволяет нам инвертировать условие, выбирая строки, которые *не* соответствуют заданному критерию.  Представьте, что мы хотим найти всех клиентов, которые *не* проживают в Москве.  В этом случае мы можем использовать запрос: `SELECT * FROM Клиенты WHERE NOT Город = 'Москва';`. Этот запрос вернет все строки, в которых значение столбца "Город" не равно "Москва".  Оператор `NOT` позволяет нам исключать определенные строки из результата и сосредоточиться на тех, которые нам интересны.  Он особенно полезен, когда нам нужно исключить определенные сегменты клиентов или исключить определенные значения из анализа.  Использование этого оператора позволяет нам более точно определить область поиска и получить более релевантные результаты.  Комбинируя операторы `NOT`, `AND` и `OR`, мы можем создавать сложные условия отбора, которые точно отражают наши потребности.</w:t>
        <w:br/>
        <w:br/>
        <w:t>Важно помнить, что при использовании логических операторов порядок выполнения операций имеет значение.  Оператор `NOT` имеет наивысший приоритет, затем идет `AND`, и, наконец, `OR`.  Если в запросе используются несколько логических операторов, можно использовать круглые скобки, чтобы явно указать порядок выполнения операций.  Например, если мы хотим найти всех клиентов, которые проживают в Москве *ИЛИ* в Санкт-Петербурге *И* старше 30 лет, мы можем использовать запрос: `SELECT * FROM Клиенты WHERE (Город = 'Москва' OR Город = 'Санкт-Петербург') AND Возраст &gt; 30;`.  В этом случае круглые скобки гарантируют, что условие `Город = 'Москва' OR Город = 'Санкт-Петербург'` будет выполнено перед применением оператора `AND`.  Правильное использование скобок позволяет избежать ошибок и получить ожидаемый результат.  Внимательное отношение к порядку выполнения операций и правильное использование скобок являются важными навыками для написания эффективных и точных запросов к базам данных.</w:t>
        <w:br/>
        <w:br/>
        <w:br/>
        <w:t>Оператор `JOIN` является одним из самых мощных и фундаментальных инструментов в арсенале SQL, позволяющим нам объединять данные из нескольких связанных таблиц в единый результирующий набор.  В большинстве случаев информация, необходимая для решения конкретной задачи, распределена по нескольким таблицам, и простой выбор из одной таблицы не позволяет получить полный и релевантный результат. Оператор `JOIN` решает эту проблему, позволяя нам связать информацию из разных таблиц на основе общих столбцов или ключей, формируя единую картину и открывая новые возможности для анализа и принятия решений.  Понимание принципов работы оператора `JOIN` является ключом к эффективной работе с реляционными базами данных и написанию сложных, но понятных запросов, способных извлекать ценную информацию из разрозненных источников данных.  Без него многие задачи анализа данных были бы крайне трудоемкими или даже невозможными.</w:t>
        <w:br/>
        <w:br/>
        <w:t>Представьте себе базу данных, содержащую информацию о клиентах и заказах.  У нас есть таблица "Клиенты" со столбцами "ID_клиента", "Имя", "Город" и таблица "Заказы" со столбцами "ID_заказа", "ID_клиента", "Дата_заказа", "Сумма_заказа".  Чтобы получить список всех заказов вместе с информацией о клиентах, сделавших эти заказы, мы можем использовать оператор `JOIN`.  В частности, мы можем использовать `INNER JOIN`, который возвращает только те строки, для которых есть соответствующие записи в обеих таблицах.  Запрос может выглядеть следующим образом: `SELECT Клиенты.Имя, Заказы.Дата_заказа, Заказы.Сумма_заказа FROM Клиенты INNER JOIN Заказы ON Клиенты.ID_клиента = Заказы.ID_клиента;`.  Этот запрос объединит строки из таблиц "Клиенты" и "Заказы" на основе равенства значений в столбцах "ID_клиента", создавая результирующий набор, содержащий информацию о клиентах, дате заказа и сумме заказа.  Ключевым моментом является условие `ON Клиенты.ID_клиента = Заказы.ID_клиента`, которое определяет, как именно таблицы должны быть связаны.</w:t>
        <w:br/>
        <w:br/>
        <w:t>Существуют различные типы операторов `JOIN`, каждый из которых имеет свои особенности и предназначен для решения конкретных задач.  `LEFT JOIN` возвращает все строки из левой таблицы (в нашем случае "Клиенты") и соответствующие строки из правой таблицы ("Заказы"). Если для какой-то строки из левой таблицы нет соответствующей строки в правой таблице, то в результирующем наборе будут установлены значения NULL для столбцов из правой таблицы.  `RIGHT JOIN` работает аналогично, но возвращает все строки из правой таблицы и соответствующие строки из левой таблицы.  `FULL OUTER JOIN` возвращает все строки из обеих таблиц, заполняя значения NULL для тех строк, которые не имеют соответствующих записей в другой таблице.  Выбор конкретного типа `JOIN` зависит от того, какую информацию мы хотим получить и какие требования предъявляются к результирующему набору.  Например, если нам нужно получить список всех клиентов, включая тех, кто еще не сделал ни одного заказа, мы можем использовать `LEFT JOIN`.</w:t>
        <w:br/>
        <w:br/>
        <w:t>Оператор `JOIN` может быть использован для объединения более чем двух таблиц.  В этом случае мы можем последовательно объединять таблицы, используя несколько условий `JOIN`.  Например, у нас может быть еще одна таблица "Товары" с информацией о товарах, входящих в каждый заказ.  Чтобы получить список всех заказов вместе с информацией о клиентах, товарах и сумме заказа, мы можем использовать следующий запрос: `SELECT Клиенты.Имя, Товары.Название, Заказы.Дата_заказа, Заказы.Сумма_заказа FROM Клиенты INNER JOIN Заказы ON Клиенты.ID_клиента = Заказы.ID_клиента INNER JOIN Товары ON Заказы.ID_товара = Товары.ID_товара;`.  В этом случае мы сначала объединяем таблицы "Клиенты" и "Заказы", а затем объединяем результирующий набор с таблицей "Товары".  Важно следить за порядком объединения таблиц и правильно указывать условия `JOIN`, чтобы получить корректный результат.  Правильное использование `JOIN` для объединения нескольких таблиц требует внимательного планирования и понимания структуры базы данных.</w:t>
        <w:br/>
        <w:br/>
        <w:t>Оператор `JOIN` не только позволяет объединять данные из разных таблиц, но и позволяет фильтровать данные на основе условий, указанных в предложении `WHERE`.  Например, мы можем получить список всех заказов, сделанных клиентами из определенного города, используя следующий запрос: `SELECT Клиенты.Имя, Заказы.Дата_заказа, Заказы.Сумма_заказа FROM Клиенты INNER JOIN Заказы ON Клиенты.ID_клиента = Заказы.ID_клиента WHERE Клиенты.Город = 'Москва';`.  В этом случае мы объединяем таблицы "Клиенты" и "Заказы", а затем фильтруем результирующий набор, выбирая только те строки, в которых значение столбца "Город" равно "Москва".  Сочетание оператора `JOIN` с предложением `WHERE` позволяет нам получать сложные и точные результаты, соответствующие нашим требованиям.  Использование этих инструментов позволяет нам эффективно анализировать данные и извлекать ценную информацию из больших объемов данных.  Сочетание `JOIN` и `WHERE` дает нам гибкость, необходимую для получения именно тех данных, которые нам нужны.</w:t>
        <w:br/>
        <w:br/>
        <w:br/>
        <w:t>Оператор `JOIN` является краеугольным камнем реляционных баз данных, позволяющим объединять данные из нескольких таблиц в единый, логически связанный результирующий набор. В то время как простые запросы могут извлекать информацию из одной таблицы, реальные сценарии часто требуют объединения данных, разбросанных по нескольким таблицам, чтобы получить полную картину и провести глубокий анализ. Различные типы `JOIN` позволяют разработчикам точно контролировать, какие строки включаются в результат, обеспечивая гибкость и мощность при работе с данными. Понимание нюансов каждого типа `JOIN` является критически важным для эффективного извлечения и анализа информации. Правильный выбор типа `JOIN` позволяет избежать избыточных данных, неверных результатов и снижения производительности запросов. Поэтому освоение этих инструментов необходимо для любого, кто работает с реляционными базами данных.</w:t>
        <w:br/>
        <w:br/>
        <w:t>`INNER JOIN` – самый распространенный тип `JOIN`, возвращающий только те строки, для которых есть соответствующие значения в обеих объединяемых таблицах. Это означает, что если строка в одной таблице не имеет соответствующей строки в другой таблице, она не будет включена в результирующий набор. Представьте себе таблицу "Заказы" и таблицу "Клиенты".  `INNER JOIN` вернет только те заказы, которые связаны с существующими клиентами, и тех клиентов, у которых есть связанные заказы.  Пример запроса: `SELECT Заказы.ID_заказа, Клиенты.Имя FROM Заказы INNER JOIN Клиенты ON Заказы.ID_клиента = Клиенты.ID_клиента;`. Этот запрос извлечет идентификатор заказа и имя клиента только для тех заказов, у которых ID клиента соответствует существующему ID клиента в таблице "Клиенты". `INNER JOIN` обеспечивает целостность данных, поскольку исключает строки, не имеющие связей, и гарантирует, что в результирующем наборе будут только логически связанные данные. Этот тип `JOIN` является предпочтительным в большинстве случаев, когда требуется точное соответствие между данными в двух таблицах.</w:t>
        <w:br/>
        <w:br/>
        <w:t>В отличие от `INNER JOIN`, `LEFT JOIN` (или `LEFT OUTER JOIN`) возвращает все строки из левой таблицы (таблицы, указанной перед `LEFT JOIN`) и соответствующие строки из правой таблицы. Если для строки в левой таблице нет соответствующей строки в правой таблице, столбцы из правой таблицы будут содержать значения `NULL`. Это позволяет получить информацию обо всех строках в левой таблице, даже если у них нет соответствующих записей в правой таблице.  Например, если мы хотим получить список всех клиентов, включая тех, у которых нет заказов, мы можем использовать `LEFT JOIN`.  Запрос будет выглядеть следующим образом: `SELECT Клиенты.Имя, Заказы.ID_заказа FROM Клиенты LEFT JOIN Заказы ON Клиенты.ID_клиента = Заказы.ID_клиента;`. Этот запрос вернет всех клиентов, и для тех, у которых есть заказы, будет отображен ID заказа. Для клиентов, у которых нет заказов, столбец `ID_заказа` будет содержать значение `NULL`.  `LEFT JOIN` полезен для анализа данных, когда необходимо включить все строки из одной таблицы, даже если они не имеют соответствующих записей в другой таблице.</w:t>
        <w:br/>
        <w:br/>
        <w:t>`RIGHT JOIN` (или `RIGHT OUTER JOIN`) работает аналогично `LEFT JOIN`, но возвращает все строки из правой таблицы и соответствующие строки из левой таблицы.  Если для строки в правой таблице нет соответствующей строки в левой таблице, столбцы из левой таблицы будут содержать значения `NULL`.  Представьте себе, что мы хотим получить список всех заказов, включая те, которые не связаны с клиентами (что может произойти из-за ошибок данных).  Мы можем использовать `RIGHT JOIN` для достижения этой цели: `SELECT Заказы.ID_заказа, Клиенты.Имя FROM Клиенты RIGHT JOIN Заказы ON Клиенты.ID_клиента = Заказы.ID_клиента;`. Этот запрос вернет все заказы, и для тех, которые связаны с клиентами, будет отображено имя клиента. Для заказов, не связанных с клиентами, столбец `Имя` будет содержать значение `NULL`.  Хотя `RIGHT JOIN` и полезен, `LEFT JOIN` обычно предпочтительнее, поскольку его легче читать и понимать, особенно если не привык к синтаксису `RIGHT JOIN`.</w:t>
        <w:br/>
        <w:br/>
        <w:t>Выбор между этими типами `JOIN` зависит от конкретной задачи и требований к данным.  `INNER JOIN` подходит для получения только соответствующих данных, `LEFT JOIN` – для включения всех строк из левой таблицы, а `RIGHT JOIN` – для включения всех строк из правой таблицы.  Понимание этих различий и умение правильно применять каждый тип `JOIN` является важным навыком для любого, кто работает с реляционными базами данных.  Неправильный выбор типа `JOIN` может привести к неверным результатам, неполной информации и снижению производительности запросов.  Поэтому всегда важно тщательно продумывать задачу и выбирать наиболее подходящий тип `JOIN` для достижения желаемого результата.</w:t>
        <w:br/>
        <w:br/>
        <w:br/>
        <w:t>Оператор `GROUP BY` является мощным инструментом в арсенале SQL, позволяющим трансформировать сырые данные в полезную статистику и агрегированные значения. Вместо того, чтобы просто извлекать отдельные строки из таблицы, `GROUP BY` позволяет нам сгруппировать строки, имеющие общие значения в определенных столбцах, и применить к этим группам агрегирующие функции, такие как `SUM`, `AVG`, `COUNT`, `MIN`, или `MAX`. Это открывает двери для получения информации о тенденциях, общих характеристиках и распределении данных, которые были бы скрыты при простом извлечении отдельных записей.  По сути, `GROUP BY` позволяет нам “суммировать” информацию и выявлять закономерности в больших объемах данных, что делает его незаменимым инструментом для анализа и отчетности. Понимание принципов работы `GROUP BY` и умение применять его в различных сценариях являются ключевыми навыками для любого специалиста, работающего с реляционными базами данных.</w:t>
        <w:br/>
        <w:br/>
        <w:t>Рассмотрим пример. Предположим, у нас есть таблица "Продажи" с информацией о каждой продаже, включая ID продажи, ID продукта и количество проданных единиц. Если мы хотим узнать, какое общее количество единиц каждого продукта было продано, мы можем использовать оператор `GROUP BY` в сочетании с функцией `SUM`. Запрос будет выглядеть следующим образом: `SELECT ID_продукта, SUM(Количество) AS Общее_количество FROM Продажи GROUP BY ID_продукта;`. Этот запрос сгруппирует все строки в таблице "Продажи" по столбцу "ID_продукта", и для каждой группы рассчитает сумму значений в столбце "Количество". Результатом будет таблица, содержащая ID продукта и общее количество проданных единиц этого продукта. Без оператора `GROUP BY` мы получили бы только сумму всех продаж, что было бы гораздо менее полезным. Использование `GROUP BY` позволило нам получить детализированную информацию о продажах каждого продукта.</w:t>
        <w:br/>
        <w:br/>
        <w:t>Более сложный пример может включать в себя использование нескольких столбцов в операторе `GROUP BY`.  Предположим, у нас есть таблица "Заказы" с информацией о заказах, включая ID заказа, дату заказа, ID клиента и общую стоимость заказа.  Если мы хотим узнать общую стоимость заказов для каждого клиента в каждом месяце, мы можем использовать оператор `GROUP BY` с двумя столбцами: "ID_клиента" и "Месяц".  Запрос будет выглядеть следующим образом: `SELECT ID_клиента, Месяц, SUM(Общая_стоимость) AS Общая_стоимость_месяца FROM Заказы GROUP BY ID_клиента, Месяц;`. Этот запрос сгруппирует все строки в таблице "Заказы" по комбинации значений в столбцах "ID_клиента" и "Месяц", и для каждой группы рассчитает сумму значений в столбце "Общая_стоимость".  Это позволит нам получить информацию о динамике заказов каждого клиента по месяцам.</w:t>
        <w:br/>
        <w:br/>
        <w:t>Важно помнить, что все столбцы, не включенные в оператор `GROUP BY`, должны быть либо агрегированы агрегирующими функциями, либо быть функционально зависимыми от столбцов в `GROUP BY`. В противном случае SQL-сервер выдаст ошибку.  Например, в предыдущем примере, если мы попытаемся выбрать столбец "ID_заказа" без его агрегации или включения в оператор `GROUP BY`, мы получим ошибку, поскольку значение "ID_заказа" может быть различным для каждой строки в одной группе.  Это требование необходимо для обеспечения детерминированности и предсказуемости результатов запроса.  Поэтому, при использовании оператора `GROUP BY`, важно тщательно продумывать структуру запроса и правильно выбирать столбцы для группировки и агрегации.</w:t>
        <w:br/>
        <w:br/>
        <w:br/>
        <w:t>Агрегатные функции являются краеугольным камнем анализа данных в SQL, позволяя нам извлекать обобщенную информацию из наборов данных, вместо того чтобы просто получать отдельные строки. Вместо перечисления каждого значения в таблице, агрегатные функции обрабатывают весь набор данных и возвращают одно значение, представляющее собой сводку информации. Это значительно упрощает процесс анализа и выявления закономерностей, позволяя нам фокусироваться на общих тенденциях, а не на деталях каждой отдельной записи.  Функции, такие как `COUNT`, `SUM`, `AVG`, `MIN` и `MAX`, позволяют быстро вычислять общее количество элементов, сумму значений, среднее значение, минимальное и максимальное значения в заданном столбце, существенно сокращая время и усилия, необходимые для ручного анализа данных.  Умелое использование агрегатных функций является ключевым навыком для любого специалиста, работающего с базами данных, поскольку они обеспечивают мощные инструменты для получения ценной информации из больших объемов данных.  Они позволяют нам преобразовывать сырые данные в значимые показатели, которые могут быть использованы для принятия обоснованных решений и выявления новых возможностей.  Без агрегатных функций анализ данных в SQL был бы значительно более трудоемким и менее эффективным.</w:t>
        <w:br/>
        <w:br/>
        <w:t>Рассмотрим, как можно использовать агрегатную функцию `COUNT` для определения общего количества клиентов в таблице "Клиенты".  Допустим, у нас есть таблица с информацией о клиентах, включая их ID, имя, фамилию и адрес электронной почты.  Чтобы узнать, сколько всего клиентов зарегистрировано в системе, мы можем использовать простой запрос, в котором применяется функция `COUNT` к столбцу "ID_клиента": `SELECT COUNT(ID_клиента) AS Общее_количество_клиентов FROM Клиенты;`.  Этот запрос вернет одно значение, представляющее собой общее количество строк в таблице "Клиенты", что и будет общим количеством зарегистрированных клиентов.  Аналогично, мы можем использовать функцию `SUM` для вычисления общей суммы продаж за определенный период времени, функцию `AVG` для вычисления среднего чека, а функцию `MIN` или `MAX` для определения минимальной или максимальной цены продукта.  Гибкость агрегатных функций позволяет нам адаптировать их к различным задачам анализа данных и получать наиболее полезную информацию из наших баз данных.  Они являются незаменимым инструментом для любого, кто работает с данными в SQL.</w:t>
        <w:br/>
        <w:br/>
        <w:t>Функции агрегации тесно работают с оператором `GROUP BY`, о котором мы говорили ранее, и их часто используют вместе для получения более детального анализа.  Например, если мы хотим узнать количество клиентов из каждого города, мы можем использовать функцию `COUNT` вместе с оператором `GROUP BY`, указав город в качестве столбца для группировки: `SELECT Город, COUNT(*) AS Количество_клиентов FROM Клиенты GROUP BY Город;`.  Этот запрос сгруппирует клиентов по городам и вернет количество клиентов в каждом городе.  В этом случае `COUNT(*)` подсчитывает все строки в каждой группе.  Мы можем применять аналогичный подход для вычисления общей суммы продаж по категориям продуктов, среднего чека по регионам или минимальной цены продукта по брендам.  Комбинация агрегатных функций и оператора `GROUP BY` позволяет нам получить детализированную статистику, выявлять тенденции и закономерности, и принимать обоснованные решения на основе данных.  Вместе они формируют мощный инструмент для анализа данных в SQL.</w:t>
        <w:br/>
        <w:br/>
        <w:t>Важно отметить, что агрегатные функции игнорируют значения `NULL`, если только это не функция `COUNT(*)`, которая подсчитывает все строки, включая строки с `NULL`.  Это поведение необходимо учитывать при анализе данных, чтобы избежать искажения результатов.  Например, если мы вычисляем среднее значение столбца, содержащего значения `NULL`, то функция `AVG` не будет учитывать эти значения при вычислении среднего.  Если же мы хотим учесть `NULL` значения, мы можем использовать функцию `COALESCE` или `IFNULL` для замены `NULL` значений на какие-то определенные значения, прежде чем применять агрегатную функцию.  Таким образом, мы можем контролировать, как агрегатные функции обрабатывают `NULL` значения, и получать более точные и значимые результаты.  Внимание к деталям и понимание того, как агрегатные функции обрабатывают `NULL` значения, является ключевым фактором для успешного анализа данных.</w:t>
        <w:br/>
        <w:br/>
        <w:br/>
        <w:t>Нормализация баз данных – это критически важный процесс организации данных в базе данных, направленный на минимизацию избыточности и зависимостей, что, в свою очередь, улучшает целостность данных и упрощает их управление. По сути, это набор правил, которые помогают спроектировать базу данных таким образом, чтобы информация хранилась эффективно, без дублирования, и при этом поддерживала согласованность и точность.  Игнорирование принципов нормализации может привести к проблемам, таким как аномалии при обновлении, вставке и удалении данных, а также увеличению объема хранилища и снижению производительности базы данных, делая ее менее надежной и более сложной в обслуживании.  Представьте себе, что вы ведете список клиентов в Excel, и в каждой строке дублируете информацию об адресе и городе, если у клиента несколько заказов – это пример ненормализованной базы данных.</w:t>
        <w:br/>
        <w:br/>
        <w:t>Основная идея нормализации заключается в разделении больших таблиц на более мелкие и связанные таблицы, устанавливая между ними связи (отношения).  Этот процесс обычно выполняется путем определения функциональных зависимостей – отношений между атрибутами (столбцами) таблицы.  Например, если атрибут "Номер заказа" однозначно определяет атрибут "Дата заказа", то существует функциональная зависимость между этими двумя атрибутами.  Нормализация, как правило, состоит из нескольких уровней нормальных форм (1NF, 2NF, 3NF и т.д.), каждый из которых обеспечивает более высокий уровень строгости и минимизации избыточности.  Первая нормальная форма (1NF) требует, чтобы все атрибуты таблицы были атомарными, то есть не делимыми, и чтобы в каждой строке таблицы был уникальный идентификатор.  Представьте себе таблицу "Заказы", где столбец "Товары" содержит список товаров, разделенных запятыми – это нарушение 1NF, поскольку "Товары" не является атомарным атрибутом.</w:t>
        <w:br/>
        <w:br/>
        <w:t>Вторая нормальная форма (2NF) требует, чтобы таблица была в 1NF и чтобы все неключевые атрибуты полностью зависели от первичного ключа.  Это означает, что если первичный ключ состоит из нескольких атрибутов, то каждый неключевой атрибут должен зависеть от всех атрибутов первичного ключа, а не только от части из них.  Например, рассмотрим таблицу "Заказы", где первичный ключ состоит из "Номер заказа" и "Номер товара", а неключевой атрибут "Цена товара" зависит только от "Номер товара", а не от "Номер заказа".  Это нарушение 2NF, и для исправления необходимо создать отдельную таблицу "Товары" с первичным ключом "Номер товара" и атрибутом "Цена товара".  При этом в таблицу "Заказы" необходимо добавить только внешний ключ, ссылающийся на таблицу "Товары".  Этот процесс устраняет избыточность и аномалии при обновлении данных.</w:t>
        <w:br/>
        <w:br/>
        <w:t>Третья нормальная форма (3NF) требует, чтобы таблица была в 2NF и чтобы неключевые атрибуты не зависели друг от друга.  Это означает, что если один неключевой атрибут можно определить по другому неключевому атрибуту, то это нарушение 3NF.  Например, рассмотрим таблицу "Клиенты", где атрибуты "Город" и "Почтовый индекс" взаимосвязаны, то есть зная "Город", можно определить "Почтовый индекс".  Это нарушение 3NF, и для исправления необходимо создать отдельную таблицу "Города" с первичным ключом "Город" и атрибутом "Почтовый индекс".  При этом в таблицу "Клиенты" необходимо добавить только внешний ключ, ссылающийся на таблицу "Города".  Достижение 3NF обычно считается достаточным для большинства приложений, поскольку оно обеспечивает высокий уровень целостности данных и упрощает их управление.</w:t>
        <w:br/>
        <w:br/>
        <w:t>В заключение, нормализация баз данных – это важный процесс, который помогает создать эффективную, надежную и масштабируемую базу данных.  Следуя принципам нормализации, можно минимизировать избыточность, улучшить целостность данных, упростить управление базой данных и повысить ее производительность.  Хотя процесс нормализации может потребовать дополнительных усилий на этапе проектирования, он значительно упрощает обслуживание и развитие базы данных в долгосрочной перспективе, снижая затраты и риски.  Важно помнить, что нормализация – это не самоцель, а средство достижения поставленных задач, и в некоторых случаях может потребоваться денормализация базы данных для повышения производительности, однако это следует делать осознанно и с пониманием последствий.</w:t>
        <w:br/>
        <w:br/>
        <w:br/>
        <w:t>Нормализация в контексте баз данных – это фундаментальный процесс организации данных, направленный на минимизацию избыточности и повышение целостности информации, что является краеугольным камнем любой надежной и эффективной системы управления данными. Представьте себе огромную библиотеку, где каждая книга дублируется на нескольких полках, и каждый дубликат содержит немного отличающуюся информацию – это хаос, который затрудняет поиск, обновление и поддержание точности данных. Нормализация выполняет роль библиотекаря, систематизируя данные, разделяя их на логические, связанные таблицы, и устанавливая четкие взаимосвязи между ними, чтобы исключить повторения и обеспечить согласованность информации. Этот процесс не является косметическим изменением; он глубоко влияет на производительность, масштабируемость и надежность базы данных, позволяя ей эффективно обрабатывать огромные объемы данных и выдерживать сложные запросы.</w:t>
        <w:br/>
        <w:br/>
        <w:t>Чтобы проиллюстрировать важность нормализации, рассмотрим простой пример базы данных для отслеживания заказов клиентов. Без нормализации мы могли бы иметь одну большую таблицу, содержащую информацию о клиентах, заказах и товарах в каждом заказе.  Эта таблица может содержать повторяющуюся информацию о клиентах для каждого заказа, а также детальное описание каждого товара в каждом заказе.  В результате мы получим огромную таблицу с множеством повторяющихся данных, что приведет к увеличению объема хранилища, замедлению производительности запросов и проблемам с обновлением данных.  Например, если клиент изменит свой адрес, нам придется обновить эту информацию во всех строках таблицы, связанных с его заказами, что чревато ошибками и несогласованностью данных.  Этот подход не только неэффективен, но и создает риски для целостности данных, что может привести к неверным отчетам, ошибкам в выставлении счетов и неудовлетворенности клиентов.</w:t>
        <w:br/>
        <w:br/>
        <w:t>В отличие от ненормализованного подхода, нормализация предполагает разделение данных на несколько взаимосвязанных таблиц, каждая из которых содержит только одну тему или сущность. Например, мы можем создать отдельные таблицы для клиентов, заказов и товаров. Таблица клиентов будет содержать информацию о клиентах, такую как имя, адрес и контактные данные. Таблица заказов будет содержать информацию о заказах, такую как номер заказа, дата заказа и идентификатор клиента. Таблица товаров будет содержать информацию о товарах, такую как номер товара, название товара и цена товара.  Вместо дублирования информации о клиентах в каждой строке таблицы заказов, мы будем хранить только идентификатор клиента в таблице заказов, который будет ссылаться на соответствующую запись в таблице клиентов.  Этот подход позволяет избежать избыточности данных, снижает объем хранилища и упрощает обновление данных.  Если клиент изменит свой адрес, нам нужно будет обновить только одну запись в таблице клиентов, и это изменение автоматически отразится во всех связанных заказах.</w:t>
        <w:br/>
        <w:br/>
        <w:t>Ключевым принципом нормализации является определение функциональных зависимостей – отношений между атрибутами (столбцами) таблицы.  Функциональная зависимость означает, что значение одного атрибута определяет значение другого атрибута.  Например, в таблице заказов номер заказа однозначно определяет дату заказа.  Нормализация подразумевает разделение таблицы на несколько таблиц таким образом, чтобы каждый атрибут зависел только от первичного ключа таблицы.  Первичный ключ – это уникальный идентификатор каждой записи в таблице.  Этот процесс выполняется в несколько этапов, называемых нормальными формами.  Каждая нормальная форма обеспечивает более высокий уровень строгости и минимизации избыточности.  Достижение третьей нормальной формы обычно считается достаточным для большинства приложений.</w:t>
        <w:br/>
        <w:br/>
        <w:t>В заключение, нормализация – это не просто теоретическое упражнение; это практическая необходимость для создания эффективной, надежной и масштабируемой базы данных.  Она позволяет минимизировать избыточность, улучшить целостность данных, упростить управление базой данных и повысить ее производительность.  Вкладывая время и усилия в нормализацию на этапе проектирования, вы закладываете прочный фундамент для успешного хранения и обработки данных в долгосрочной перспективе, снижая риски, затраты и повышая конкурентоспособность вашего бизнеса.  Правильно спроектированная, нормализованная база данных – это ценный актив, который может обеспечить ценную информацию и поддержку принятия решений на протяжении многих лет.</w:t>
        <w:br/>
        <w:br/>
        <w:br/>
        <w:t>Понимание нормальных форм — краеугольный камень проектирования эффективной и надежной базы данных. Нормальные формы представляют собой набор правил, которые помогают организовать данные таким образом, чтобы минимизировать избыточность и обеспечить целостность информации. Эти правила, обозначаемые как 1NF, 2NF, 3NF и далее, представляют собой уровни строгости, каждый из которых требует соблюдения определенных критериев. Соблюдение этих правил гарантирует, что структура данных будет не только логичной и понятной, но и устойчивой к ошибкам и несогласованностям, которые могут возникнуть при изменении или добавлении данных. Процесс нормализации включает в себя постепенное применение этих правил, разбив одну большую таблицу на несколько взаимосвязанных, что приводит к более эффективному хранению и обработке информации.</w:t>
        <w:br/>
        <w:br/>
        <w:t>Первая нормальная форма (1NF) является отправной точкой процесса нормализации. Для того чтобы таблица соответствовала 1NF, она должна удовлетворять одному простому требованию: каждый столбец должен содержать только атомарные значения, то есть значения, которые нельзя разделить на более мелкие компоненты. Представьте себе таблицу, в которой один столбец предназначен для хранения нескольких адресов для одного клиента, разделенных запятыми. Такая структура нарушает 1NF, поскольку столбец содержит множественные значения. Чтобы привести таблицу к 1NF, необходимо разделить столбец на несколько столбцов, каждый из которых будет хранить отдельный адрес. Это позволяет эффективно выполнять запросы и анализировать данные, а также упрощает внесение изменений в информацию о клиентах. Соблюдение 1NF – это фундамент, на котором строятся все остальные нормальные формы.</w:t>
        <w:br/>
        <w:br/>
        <w:t>Вторая нормальная форма (2NF) является следующим шагом в процессе нормализации и требует соблюдения 1NF, а также дополнительного условия: все неключевые атрибуты (то есть атрибуты, не являющиеся частью первичного ключа) должны полностью функционально зависеть от первичного ключа. Это означает, что каждый неключевой атрибут должен зависеть от *всего* первичного ключа, а не только от его части. Рассмотрим таблицу, содержащую информацию о заказах, где первичный ключ состоит из номера заказа и номера товара, а также атрибут "цена товара". Если цена товара зависит только от номера товара, а не от номера заказа, то таблица не соответствует 2NF. Чтобы привести таблицу к 2NF, необходимо разделить ее на две таблицы: одну для заказов, содержащую информацию о заказе и номере товара, и другую для товаров, содержащую информацию о товаре и цене. Это устраняет избыточность данных и обеспечивает целостность информации.</w:t>
        <w:br/>
        <w:br/>
        <w:t>Третья нормальная форма (3NF) является наиболее распространенной и достаточной для большинства приложений. Она требует соблюдения 2NF, а также дополнительного условия: все неключевые атрибуты должны зависеть только от первичного ключа, а не от других неключевых атрибутов. Это означает, что нельзя допустить транзитивную зависимость, когда один неключевой атрибут зависит от другого неключевого атрибута. Представьте себе таблицу, содержащую информацию о клиентах, где первичный ключ – это идентификатор клиента, а также атрибуты "город" и "почтовый индекс". Если почтовый индекс зависит от города, а не от идентификатора клиента, то таблица не соответствует 3NF. Чтобы привести таблицу к 3NF, необходимо разделить ее на две таблицы: одну для клиентов, содержащую информацию о клиенте и городе, и другую для городов, содержащую информацию о городе и почтовом индексе. Это устраняет транзитивную зависимость и обеспечивает целостность информации. Достижение 3NF обычно считается достаточным для большинства приложений, обеспечивая надежную и эффективную структуру базы данных.</w:t>
        <w:br/>
        <w:br/>
        <w:br/>
        <w:t>Нормализация базы данных — это не просто теоретическое упражнение, а мощный инструмент для обеспечения надежности, эффективности и гибкости информационной системы. Преимущества, которые она предоставляет, выходят далеко за рамки простого удаления дубликатов данных. В конечном итоге, хорошо спроектированная, нормализованная база данных, способна существенно сократить затраты на обслуживание, повысить скорость обработки запросов и упростить внесение изменений в структуру данных, когда этого потребует бизнес.  Она позволяет избежать распространенных ошибок, связанных с несогласованностью данных, которые могут привести к неверным аналитическим отчетам, ошибочным решениям и даже финансовым потерям.  Поэтому, инвестирование времени и усилий в нормализацию – это инвестиция в долгосрочную стабильность и успех любого проекта, связанного с данными.</w:t>
        <w:br/>
        <w:br/>
        <w:t>Рассмотрим пример интернет-магазина. Представьте себе таблицу, в которой хранятся данные о заказах и клиентах, включая информацию о доставке: имя клиента, адрес, город, почтовый индекс, список заказанных товаров и сумма заказа. Без нормализации эта таблица будет содержать множество повторяющихся данных: для каждого заказа будет дублироваться информация о клиенте и адресе доставки. Это приведет к избыточности, занимающей много места на диске, и к проблемам при обновлении информации о клиенте: потребуется изменить данные во всех строках, связанных с этим клиентом, что чревато ошибками.  Кроме того, если клиент переехал, потребуется внести изменения во множество записей, что не только трудоемко, но и увеличивает риск внесения несогласованных данных.  К тому же, при анализе данных о клиентах, может возникнуть необходимость агрегировать информацию о покупках, например, подсчитать общую сумму заказов для каждого клиента.  Это будет затруднительно и неэффективно, если информация о клиентах разбросана по разным строкам таблицы.</w:t>
        <w:br/>
        <w:br/>
        <w:t>Нормализация решает эти проблемы, разделяя данные на несколько взаимосвязанных таблиц. Например, можно создать таблицу "Клиенты" с информацией о клиентах (ID клиента, имя, адрес, город, почтовый индекс), таблицу "Заказы" с информацией о заказах (ID заказа, ID клиента, дата заказа, сумма заказа), и таблицу "Товары" с информацией о товарах (ID товара, название товара, цена). Таблицы связываются между собой с помощью внешних ключей: например, в таблице "Заказы" столбец "ID клиента" является внешним ключом, ссылающимся на таблицу "Клиенты".  Такая структура позволяет хранить информацию о клиентах только один раз, что устраняет избыточность и гарантирует целостность данных.  Обновление информации о клиенте требуется только в одном месте, в таблице "Клиенты", что значительно упрощает процесс обслуживания данных и снижает риск ошибок.  Кроме того, нормализованная структура упрощает выполнение аналитических запросов: можно легко получить информацию о покупках каждого клиента, объединив таблицы "Заказы" и "Клиенты" по ID клиента.</w:t>
        <w:br/>
        <w:br/>
        <w:t>Таким образом, нормализация – это не просто соблюдение правил проектирования баз данных, а стратегический подход к управлению данными, который позволяет создать гибкую, надежную и эффективную информационную систему. Преимущества нормализации – это не только экономия места на диске и упрощение обслуживания данных, но и повышение качества данных, снижение риска ошибок и ускорение обработки запросов.  Инвестиции в нормализацию окупаются за счет снижения затрат на обслуживание, повышения производительности и улучшения качества принимаемых решений. В конечном итоге, хорошо спроектированная и нормализованная база данных – это основа для успешного бизнеса в современной информационной среде.</w:t>
        <w:br/>
        <w:br/>
        <w:br/>
        <w:t>**V. Типы баз данных**</w:t>
        <w:br/>
        <w:br/>
        <w:t>Современный мир данных огромен и разнообразен, и, как следствие, существует множество типов баз данных, каждый из которых оптимизирован для решения конкретных задач и хранения определенного типа информации. Выбор подходящего типа базы данных критически важен для обеспечения высокой производительности, надежности и масштабируемости информационной системы. Простого универсального решения не существует, и понимание сильных и слабых сторон каждого типа позволяет сделать осознанный выбор, соответствующий конкретным потребностям проекта.  Разнообразие типов баз данных отражает эволюцию технологий и растущую сложность задач, стоящих перед современными разработчиками и аналитиками данных.  Поэтому, прежде чем приступать к проектированию базы данных, необходимо тщательно изучить доступные варианты и выбрать наиболее подходящий для решения поставленных задач.</w:t>
        <w:br/>
        <w:br/>
        <w:t>Реляционные базы данных, такие как MySQL, PostgreSQL и Oracle, исторически были самым распространенным типом баз данных и по-прежнему широко используются для хранения структурированных данных, организованных в таблицы со строками и столбцами.  Их сила заключается в строгой схеме, которая обеспечивает целостность данных и возможность выполнения сложных запросов с помощью языка SQL.  Представьте себе таблицу с информацией о сотрудниках компании: каждая строка представляет одного сотрудника, а столбцы содержат информацию о его имени, должности, зарплате и других атрибутах.  Реляционные базы данных идеально подходят для приложений, требующих высокой степени целостности данных и возможности выполнения сложных аналитических запросов, например, для бухгалтерского учета, управления запасами или CRM-систем. Однако, при работе с огромными объемами неструктурированных или полуструктурированных данных, реляционные базы данных могут испытывать трудности с масштабируемостью и производительностью.  К тому же, жесткая схема может ограничивать гибкость и затруднять адаптацию к изменяющимся требованиям.</w:t>
        <w:br/>
        <w:br/>
        <w:t>NoSQL (Not Only SQL) базы данных представляют собой альтернативу реляционным базам данных, предназначенную для решения задач, связанных с обработкой больших объемов неструктурированных или полуструктурированных данных.  В отличие от реляционных баз данных, NoSQL базы данных не используют фиксированную схему и могут хранить данные в различных форматах, таких как документы, графы, столбцы или пары "ключ-значение".  Например, MongoDB – это NoSQL база данных, которая хранит данные в формате документов JSON, что позволяет хранить сложные объекты с вложенными структурами данных.  NoSQL базы данных идеально подходят для веб-приложений, социальных сетей, систем аналитики и других приложений, требующих высокой масштабируемости, гибкости и скорости обработки данных.  Однако, при работе с NoSQL базами данных важно учитывать, что они могут не обеспечивать такой же уровень целостности данных и поддержки транзакций, как реляционные базы данных.</w:t>
        <w:br/>
        <w:br/>
        <w:t>Графовые базы данных, такие как Neo4j, предназначены для хранения и обработки данных, представленных в виде графов, состоящих из узлов и ребер.  Узлы представляют объекты, а ребра – отношения между ними.  Графовые базы данных идеально подходят для приложений, связанных с анализом социальных сетей, рекомендательными системами, обнаружением мошенничества и другими задачами, требующими анализа сложных взаимосвязей между объектами.  Представьте себе социальную сеть, где пользователи являются узлами, а дружба – ребрами.  Графовая база данных позволяет быстро находить друзей друзей, выявлять сообщества и анализировать структуру социальных связей.  В отличие от реляционных баз данных, где анализ сложных взаимосвязей может быть затруднителен и требовать выполнения сложных запросов, графовые базы данных позволяют выполнять такие запросы быстро и эффективно.</w:t>
        <w:br/>
        <w:br/>
        <w:t>В заключение, выбор типа базы данных зависит от конкретных требований проекта.  Реляционные базы данных хорошо подходят для хранения структурированных данных и обеспечения высокой степени целостности данных. NoSQL базы данных обеспечивают высокую масштабируемость и гибкость при работе с неструктурированными или полуструктурированными данными. Графовые базы данных идеально подходят для анализа сложных взаимосвязей между объектами.  Правильный выбор типа базы данных может существенно повлиять на производительность, надежность и масштабируемость информационной системы.  Поэтому, важно тщательно изучить доступные варианты и выбрать наиболее подходящий для решения поставленных задач.</w:t>
        <w:br/>
        <w:br/>
        <w:br/>
        <w:t>Помимо привычных реляционных баз данных, мир хранения и управления данными предлагает множество альтернативных подходов, каждый из которых разработан для решения конкретных задач и оптимизирован для работы с определенным типом информации.  В то время как реляционные базы данных успешно справляются с задачами, требующими структурированности и надежности, существуют сценарии, где традиционный подход может оказаться неэффективным или даже неподходящим.  Для таких случаев разработаны специализированные типы баз данных, предлагающие уникальные возможности и оптимизированные характеристики.  Понимание этих альтернатив позволяет разработчикам и аналитикам данных выбирать наиболее подходящий инструмент для решения конкретной задачи, обеспечивая оптимальную производительность, масштабируемость и гибкость информационной системы.  В современном мире, где объемы данных растут экспоненциально и требования к скорости обработки информации становятся все более жесткими, разнообразие типов баз данных играет ключевую роль в обеспечении эффективности и конкурентоспособности бизнеса.</w:t>
        <w:br/>
        <w:br/>
        <w:t>Одним из таких альтернативных типов являются документные базы данных, такие как Couchbase или Amazon DocumentDB, которые хранят данные в виде документов, обычно в формате JSON или BSON.  В отличие от реляционных баз данных, где данные структурируются в таблицы со строками и столбцами, документные базы данных позволяют хранить сложные объекты с вложенными структурами данных в виде отдельных документов.  Это обеспечивает большую гибкость и упрощает работу с неструктурированными или полуструктурированными данными, такими как веб-страницы, сообщения электронной почты или записи в блогах.  Представьте себе систему управления контентом, где каждый документ представляет собой статью, включающую текст, изображения, видео и другие мультимедийные элементы.  Документная база данных позволяет хранить все эти элементы в одном документе, упрощая доступ и управление контентом.  Такая структура особенно удобна для приложений, требующих быстрого доступа к сложным объектам, без необходимости выполнения сложных операций объединения таблиц.</w:t>
        <w:br/>
        <w:br/>
        <w:t>В мире больших данных и потоковой обработки особое место занимают колоночные базы данных, такие как Apache Cassandra или Apache HBase.  В отличие от реляционных баз данных, где данные хранятся по строкам, колоночные базы данных хранят данные по столбцам.  Это позволяет существенно повысить эффективность аналитических запросов, поскольку база данных может считывать только те столбцы, которые необходимы для выполнения запроса, вместо того чтобы считывать всю строку.  Представьте себе систему аналитики веб-трафика, где необходимо подсчитать количество уникальных пользователей, посетивших определенную страницу за определенный период времени.  Колоночная база данных позволяет быстро считывать только столбец с идентификаторами пользователей, существенно ускоряя выполнение запроса.  Такой подход особенно эффективен при работе с огромными объемами данных, где время отклика является критическим параметром.</w:t>
        <w:br/>
        <w:br/>
        <w:t>Еще одним важным типом являются графовые базы данных, такие как Neo4j, которые предназначены для хранения и обработки данных, представленных в виде графов, состоящих из узлов и ребер.  Узлы представляют объекты, а ребра – отношения между ними.  Графовые базы данных идеально подходят для приложений, связанных с анализом социальных сетей, рекомендательными системами, обнаружением мошенничества и другими задачами, требующими анализа сложных взаимосвязей между объектами.  Представьте себе систему рекомендаций для интернет-магазина, где необходимо предложить пользователю товары, которые могут его заинтересовать, на основе его предыдущих покупок и предпочтений.  Графовая база данных позволяет быстро находить товары, которые связаны с предыдущими покупками пользователя, и предлагать их в качестве рекомендаций.  Такой подход позволяет существенно повысить эффективность рекомендаций и увеличить продажи.</w:t>
        <w:br/>
        <w:br/>
        <w:t>В заключение, мир баз данных предлагает множество альтернатив традиционным реляционным базам данных, каждая из которых разработана для решения конкретных задач и оптимизирована для работы с определенным типом информации.  Выбор подходящего типа базы данных зависит от конкретных требований проекта, типа данных, объема данных и требований к производительности.  Понимание этих альтернатив позволяет разработчикам и аналитикам данных выбирать наиболее подходящий инструмент для решения конкретной задачи, обеспечивая оптимальную производительность, масштабируемость и гибкость информационной системы.  В современном мире, где объемы данных растут экспоненциально и требования к скорости обработки информации становятся все более жесткими, разнообразие типов баз данных играет ключевую роль в обеспечении эффективности и конкурентоспособности бизнеса.</w:t>
        <w:br/>
        <w:br/>
        <w:br/>
        <w:t>В традиционном мире баз данных, реляционные системы долгое время доминировали, предлагая структурированный и надежный способ хранения и управления информацией. Однако, с ростом объемов данных и усложнением требований к производительности, все большее внимание привлекают NoSQL базы данных – альтернативный подход, который предлагает гибкость, масштабируемость и высокую скорость обработки данных. Аббревиатура NoSQL, часто расшифровываемая как "Not Only SQL", подчеркивает, что эти системы не отвергают SQL полностью, а предлагают альтернативные модели данных и способы доступа к информации, которые лучше подходят для определенных задач. Эти системы представляют собой значительный отход от строгой схемы, характерной для реляционных баз данных, предлагая более динамичные и гибкие решения, которые могут адаптироваться к меняющимся потребностям приложений и бизнеса.</w:t>
        <w:br/>
        <w:br/>
        <w:t>Ключевым преимуществом NoSQL баз данных является их способность к горизонтальному масштабированию. В отличие от реляционных систем, которые часто требуют дорогостоящих вертикальных масштабирований (увеличение мощности одного сервера), NoSQL базы данных могут легко распределяться по нескольким серверам, добавляя вычислительные ресурсы по мере необходимости. Это достигается за счет архитектуры, которая изначально разработана для распределенных вычислений, позволяя системе обрабатывать огромные объемы данных с высокой скоростью и отказоустойчивостью. Представьте себе популярную социальную сеть, которая ежедневно обрабатывает миллионы сообщений, фотографий и видео. Реляционная база данных могла бы столкнуться с серьезными трудностями при масштабировании для обработки такого объема данных. NoSQL база данных, напротив, может легко распределить нагрузку по нескольким серверам, обеспечивая бесперебойную работу сервиса даже в периоды пиковой нагрузки. Такая гибкость и масштабируемость делают NoSQL идеальным решением для веб-приложений, мобильных приложений, интернет-вещей и других областей, где требуется обработка больших объемов данных в реальном времени.</w:t>
        <w:br/>
        <w:br/>
        <w:t>Гибкость NoSQL баз данных проявляется и в их способности поддерживать различные модели данных. В то время как реляционные базы данных ограничиваются таблицами со строками и столбцами, NoSQL базы данных предлагают широкий выбор моделей данных, включая документные, ключево-значимые, графовые и колоночные. Документные базы данных, например, хранят данные в виде документов, обычно в формате JSON или BSON, позволяя хранить сложные объекты с вложенными структурами данных. Это особенно полезно для приложений, работающих с неструктурированными или полуструктурированными данными, такими как веб-страницы, сообщения электронной почты или записи в блогах. Ключево-значимые базы данных, напротив, хранят данные в виде простых пар "ключ-значение", идеально подходя для кэширования данных или хранения сессий пользователей. Графовые базы данных, как уже упоминалось ранее, используются для хранения и обработки данных, представленных в виде графов, отлично подходят для анализа социальных сетей или рекомендательных систем. Выбор подходящей модели данных зависит от конкретных требований приложения и типа данных, с которыми оно работает.</w:t>
        <w:br/>
        <w:br/>
        <w:t>Преимущества NoSQL баз данных проявляются в реальных сценариях бизнеса.  Рассмотрим пример интернет-магазина, который стремится персонализировать опыт своих клиентов.  Реляционная база данных могла бы столкнуться с трудностями при хранении и обработке огромного количества данных о клиентах, включая историю покупок, предпочтения, демографические данные и поведение на сайте.  NoSQL база данных, напротив, может хранить все эти данные в виде документов, позволяя быстро и эффективно извлекать информацию для персонализации рекомендаций, предложений и контента.  Кроме того, NoSQL база данных может легко масштабироваться для обработки растущего объема данных и трафика, обеспечивая бесперебойную работу магазина даже в периоды пиковой нагрузки.  Другим примером является компания, занимающаяся анализом социальных сетей.  Для анализа взаимосвязей между пользователями, отслеживания трендов и выявления влиятельных лиц компания может использовать графовую базу данных.  Графовая база данных позволяет быстро и эффективно извлекать информацию о связях между пользователями, выявлять сообщества и определять влиятельных лиц.  Такой подход позволяет компании получить ценные сведения о поведении пользователей и улучшить свои маркетинговые кампании.</w:t>
        <w:br/>
        <w:br/>
        <w:br/>
        <w:t>Объектно-ориентированные базы данных (ООБД) представляют собой уникальный подход к управлению данными, объединяющий концепции объектно-ориентированного программирования с возможностями традиционных систем управления базами данных. В отличие от реляционных баз данных, которые хранят данные в таблицах со строками и столбцами, ООБД хранят данные в виде объектов, как и в объектно-ориентированных языках программирования, таких как Java, C++ или Python. Каждый объект представляет собой экземпляр класса, который определяет его атрибуты (данные) и методы (действия, которые объект может выполнять). Этот подход позволяет более естественно моделировать сложные данные, отражающие структуру реального мира, и упрощает разработку приложений, работающих с этими данными, особенно в контексте объектно-ориентированного программирования. Это позволяет избежать несоответствий между моделью данных в базе данных и моделью данных в приложении, что часто встречается при использовании реляционных баз данных с объектно-ориентированными приложениями.</w:t>
        <w:br/>
        <w:br/>
        <w:t>Преимущество объектно-ориентированного подхода становится особенно очевидным при работе со сложными типами данных, такими как мультимедийные объекты, географические данные или научные измерения. В реляционной базе данных представление таких данных требует разбиения на отдельные таблицы и установления связей между ними, что усложняет запросы и снижает производительность. В ООБД, напротив, можно определить класс, который инкапсулирует все необходимые атрибуты и методы для работы с объектом, что упрощает доступ к данным и повышает производительность. Например, рассмотрим систему управления географическими данными. В реляционной базе данных можно хранить координаты точек, информацию о линиях и полигонах в отдельных таблицах, а также использовать различные таблицы для хранения информации об атрибутах этих объектов, таких как название, тип и площадь. В ООБД можно определить класс "ГеометрическийОбъект", который содержит атрибуты, такие как координаты, тип и атрибуты, а также методы для выполнения операций, таких как вычисление площади, расстояния и пересечения. Такой подход позволяет более естественно моделировать географические данные и упрощает разработку приложений, работающих с этими данными.</w:t>
        <w:br/>
        <w:br/>
        <w:t>Ключевым аспектом ООБД является поддержка наследования, полиморфизма и инкапсуляции - основных принципов объектно-ориентированного программирования. Наследование позволяет создавать новые классы на основе существующих, наследуя их атрибуты и методы, что позволяет избежать дублирования кода и упрощает поддержку. Полиморфизм позволяет обращаться к объектам разных классов одинаковым способом, используя общий интерфейс, что повышает гибкость и расширяемость системы. Инкапсуляция позволяет скрыть внутреннюю реализацию объекта от внешнего мира, предоставляя только необходимый интерфейс, что повышает безопасность и надежность системы. Например, рассмотрим систему управления автомобилями. Можно определить базовый класс "Автомобиль" с атрибутами, такими как модель, цвет, год выпуска и двигатель. Затем можно создать производные классы, такие как "ЛегковойАвтомобиль", "ГрузовойАвтомобиль" и "СпортивныйАвтомобиль", которые наследуют атрибуты базового класса и добавляют свои собственные атрибуты и методы. Такой подход позволяет создать гибкую и расширяемую систему управления автомобилями, которая может легко адаптироваться к новым требованиям.</w:t>
        <w:br/>
        <w:br/>
        <w:t>Несмотря на свои преимущества, объектно-ориентированные базы данных не получили широкого распространения, уступив место реляционным базам данных и, в последнее время, NoSQL базам данных. Основной причиной является сложность реализации и поддержки ООБД, а также отсутствие стандартов и широкой поддержки со стороны поставщиков программного обеспечения. Кроме того, реляционные базы данных получили широкое распространение и имеют зрелую экосистему инструментов и библиотек. Однако, объектно-ориентированные базы данных остаются важным направлением исследований и разработок, особенно в областях, где требуется работа со сложными типами данных и объектно-ориентированным программированием. В некоторых нишевых областях, таких как CAD/CAM системы, научные вычисления и мультимедийные приложения, ООБД остаются предпочтительным решением. Возможно, в будущем, с развитием технологий и стандартов, объектно-ориентированные базы данных смогут занять более значимое место на рынке систем управления базами данных.</w:t>
        <w:br/>
        <w:br/>
        <w:br/>
        <w:t>Графовые базы данных представляют собой качественно иной подход к хранению и обработке информации, отличающийся от традиционных реляционных и NoSQL-решений. В отличие от таблиц и документов, графовые базы данных структурируют информацию в виде узлов и связей, где узлы представляют собой сущности (например, людей, места, события), а связи – отношения между этими сущностями. Этот подход позволяет эффективно моделировать сложные взаимосвязи и зависимости, которые часто встречаются в реальном мире и которые сложно или неэффективно представить в табличной форме. Представьте себе, что вы пытаетесь отследить связи между друзьями в социальной сети, используя реляционную базу данных – вам потребуется множество таблиц и сложных запросов для получения даже базовой информации. В графовой базе данных, напротив, вы просто просматриваете связи между узлами, представляющими пользователей, что значительно упрощает и ускоряет процесс.</w:t>
        <w:br/>
        <w:br/>
        <w:t>Ключевым преимуществом графовых баз данных является их способность находить скрытые закономерности и взаимосвязи в данных, которые трудно обнаружить другими способами. Это особенно важно в таких областях, как социальные сети, где понимание связей между пользователями может быть использовано для улучшения рекомендательных систем, выявления лидеров мнений и прогнозирования распространения информации. Например, компания может использовать графовую базу данных для анализа связей между клиентами, чтобы выявить потенциальных покупателей, которые могут быть заинтересованы в определенном продукте или услуге. Или, в области борьбы с мошенничеством, графовые базы данных могут быть использованы для выявления сложных схем и связей между мошенниками, которые трудно обнаружить с помощью традиционных методов анализа данных. Способность быстро и эффективно перемещаться по сложным графам делает их незаменимыми для решения задач, где взаимосвязи играют ключевую роль.</w:t>
        <w:br/>
        <w:br/>
        <w:t>Применение графовых баз данных выходит далеко за рамки социальных сетей и систем рекомендаций. Они активно используются в самых разных областях, включая управление знаниями, кибербезопасность, логистику и здравоохранение. Например, в сфере кибербезопасности, графовые базы данных могут быть использованы для визуализации и анализа сетевых угроз, выявления аномалий и прогнозирования возможных атак. В здравоохранении, они могут быть использованы для построения сетей пациентов и врачей, анализа генетических данных и разработки персонализированных методов лечения. В логистике, они могут быть использованы для оптимизации маршрутов доставки, управления запасами и прогнозирования спроса. Возможности графовых баз данных практически безграничны, и их популярность продолжает расти по мере того, как все больше организаций осознают их потенциал.</w:t>
        <w:br/>
        <w:br/>
        <w:t>Одним из ярких примеров успешного применения графовых баз данных является рекомендательная система Netflix. Компания использует графовые базы данных для анализа предпочтений пользователей, истории просмотров и взаимосвязей между фильмами и сериалами, чтобы предлагать персонализированные рекомендации. Благодаря этому, пользователи могут легко находить контент, который им нравится, а Netflix может увеличивать вовлеченность и удержание пользователей. Другой пример – система обнаружения мошенничества, используемая PayPal. Компания использует графовые базы данных для анализа транзакций и связей между пользователями, чтобы выявлять подозрительные операции и предотвращать мошенничество. Эти примеры демонстрируют, что графовые базы данных – это не просто технология, а мощный инструмент, который может принести реальную пользу бизнесу и улучшить жизнь людей.</w:t>
      </w:r>
    </w:p>
    <w:p>
      <w:r>
        <w:br w:type="page"/>
      </w:r>
    </w:p>
    <w:p>
      <w:pPr>
        <w:pStyle w:val="Heading1"/>
      </w:pPr>
      <w:r>
        <w:t>Глава 7: Информационные технологии в нефтепереработке: Базы данных и аналитика: Роль баз данных, типы, инструменты анализа и применение для оптимизации процессов.</w:t>
      </w:r>
    </w:p>
    <w:p>
      <w:pPr>
        <w:pStyle w:val="Heading2"/>
      </w:pPr>
      <w:r>
        <w:t>II. Машинное обучение (МО)</w:t>
      </w:r>
    </w:p>
    <w:p>
      <w:r>
        <w:t>Идеи для Главы 8: Искусственный Интеллект (ИИ)</w:t>
      </w:r>
    </w:p>
    <w:p>
      <w:r>
        <w:t>Искусственный интеллект (ИИ) всё глубже проникает в нашу повседневную жизнь, трансформируя способы взаимодействия с технологиями и открывая новые возможности в самых разнообразных областях, и понимание базовых принципов его работы становится ключевым навыком в современном мире. ИИ - это не просто автоматизация рутинных задач, это создание систем, способных к обучению, рассуждению и принятию решений, приближающихся к человеческим, что требует сложного сочетания алгоритмов, данных и вычислительных мощностей.  Он включает в себя множество подходов, от простых правил и статистических моделей до сложных нейронных сетей, имитирующих структуру и функционирование человеческого мозга, что позволяет решать задачи, которые ранее казались невозможными для машин, такие как распознавание речи, обработка изображений и даже креативное письмо.  По сути, ИИ стремится воспроизвести когнитивные функции человека, что позволяет автоматизировать сложные процессы, улучшать качество принимаемых решений и создавать инновационные продукты и услуги, расширяющие горизонты человеческих возможностей и предлагающие решения для самых насущных проблем.</w:t>
        <w:br/>
        <w:br/>
        <w:t>Одним из наиболее ярких примеров применения ИИ является сфера здравоохранения, где он революционизирует методы диагностики, лечения и профилактики заболеваний, значительно улучшая качество медицинской помощи и повышая шансы на выживание пациентов.  ИИ-алгоритмы, обученные на огромных массивах медицинских данных, способны выявлять признаки заболеваний на ранних стадиях, зачастую опережая врачей, и предлагать персонализированные планы лечения, учитывающие индивидуальные особенности каждого пациента. Например, ИИ-системы активно используются для анализа медицинских изображений, таких как рентгеновские снимки и МРТ, для выявления раковых опухолей, что позволяет начать лечение на более ранней стадии и значительно повысить шансы на выздоровление. Кроме того, ИИ помогает в разработке новых лекарств, анализируя данные о химических соединениях и предсказывая их эффективность и безопасность, что значительно сокращает время и затраты на разработку новых препаратов, а также позволяет создавать лекарства, адаптированные к индивидуальным генетическим особенностям пациентов.  Использование ИИ в здравоохранении не только улучшает качество медицинской помощи, но и снижает затраты на лечение, освобождая ресурсы для других важных направлений.</w:t>
        <w:br/>
        <w:br/>
        <w:t>Однако, вместе с огромным потенциалом, ИИ несёт и определённые риски, особенно в области этики и безопасности, которые требуют внимательного рассмотрения и разработки соответствующих мер предосторожности, чтобы предотвратить нежелательные последствия.  Проблемы предвзятости в алгоритмах ИИ, возникающие из-за нерепрезентативных данных, могут приводить к дискриминации и несправедливым решениям, особенно в таких областях, как кредитование, найм и уголовное правосудие.  Кроме того, вопросы конфиденциальности данных и безопасности становятся всё более актуальными, поскольку ИИ-системы собирают и анализируют огромные объёмы персональной информации, что требует надёжных механизмов защиты от несанкционированного доступа и злоупотреблений.  Наконец, автоматизация рабочих мест, вызванная внедрением ИИ, может привести к потере работы для многих людей, что требует разработки новых образовательных программ и переквалификации, чтобы помочь людям адаптироваться к меняющимся требованиям рынка труда, и в целом создавать новые рабочие места в сфере разработки, внедрения и обслуживания этих систем.  Обеспечение ответственного и этичного развития ИИ требует совместных усилий со стороны правительств, бизнеса и общества, чтобы гарантировать, что эта технология приносит пользу всем, а не только избранным.</w:t>
        <w:br/>
        <w:br/>
        <w:br/>
        <w:t xml:space="preserve">Искусственный интеллект (ИИ) перестал быть уделом научной фантастики и прочно вошел в нашу повседневную жизнь, трансформируя способы, которыми мы взаимодействуем с технологиями и открывая новые горизонты возможностей в самых разнообразных областях человеческой деятельности.  Если раньше понятие ИИ ассоциировалось с роботами, способными выполнять сложные задачи, то сегодня это гораздо более широкое понятие, охватывающее алгоритмы и системы, способные выполнять задачи, которые традиционно требовали человеческого интеллекта, такие как обучение, распознавание образов, принятие решений и даже творчество.  ИИ не является единой технологией, а представляет собой совокупность различных подходов и методов, от простых правил и статистических моделей до сложных нейронных сетей, имитирующих структуру и функционирование человеческого мозга, позволяющих решать задачи, которые ранее казались непосильными для машин, например, распознавание речи, обработка изображений и даже написание текстов.  По сути, ИИ стремится воспроизвести когнитивные функции человека, что позволяет автоматизировать сложные процессы, улучшать качество принимаемых решений и создавать инновационные продукты и услуги, расширяющие горизонты человеческих возможностей и предлагающие решения для самых насущных проблем, стоящих перед человечеством. </w:t>
        <w:br/>
        <w:br/>
        <w:t>В основе ИИ лежит способность алгоритмов обучаться на данных, извлекать закономерности и принимать решения на основе этих закономерностей, не будучи явно запрограммированными для выполнения конкретных задач.  Это принципиальное отличие от традиционного программирования, где разработчик должен явно определить все шаги, которые машина должна выполнить для решения задачи.  В машинном обучении, которое является одним из ключевых подходов в ИИ, алгоритм получает доступ к большому объему данных, анализирует эти данные и самостоятельно выявляет закономерности, которые позволяют ему решать поставленную задачу.  Например, алгоритм машинного обучения, обученный на большом количестве изображений кошек и собак, сможет с высокой точностью определять, изображена ли на новом изображении кошка или собака, даже если изображение будет отличаться от тех, на которых он обучался.  Этот принцип обучения на данных позволяет ИИ-системам адаптироваться к новым ситуациям и улучшать свою производительность со временем, что делает их особенно полезными в задачах, где условия постоянно меняются, или где невозможно заранее предусмотреть все возможные сценарии.  Более того, с развитием технологий, ИИ-алгоритмы способны не только учиться на размеченных данных, где для каждого примера указан правильный ответ, но и на неразмеченных данных, самостоятельно выявляя скрытые закономерности и структуру, что значительно расширяет возможности применения ИИ в различных областях.</w:t>
        <w:br/>
        <w:br/>
        <w:t>Различные типы ИИ подходят для решения разных задач, и выбор оптимального подхода зависит от конкретной проблемы, стоящей перед разработчиком.  Слабый ИИ, или узкий ИИ, предназначен для выполнения конкретных задач, таких как распознавание речи, игра в шахматы или фильтрация спама, и не обладает общим интеллектом, способным к решению широкого спектра задач.  Большинство ИИ-систем, которые мы используем сегодня, относятся к категории слабого ИИ и демонстрируют высокую эффективность в узкоспециализированных областях.  Сильный ИИ, или общий ИИ, представляет собой гипотетический уровень развития ИИ, при котором машина обладает интеллектом, сравнимым с человеческим, и способна к решению любых задач, которые может решить человек.  Создание сильного ИИ остается одной из главных целей исследований в области искусственного интеллекта, но до сих пор не достигнуто из-за сложности воссоздания когнитивных функций человека и необходимости разработки принципиально новых подходов к обучению и представлению знаний.  Помимо сильного и слабого ИИ, существует также понятие суперинтеллекта, которое описывает гипотетический уровень интеллекта, превосходящий человеческий, и потенциально способный к решению задач, недоступных человеческому разуму.  Концепция суперинтеллекта вызывает серьезные этические вопросы и требует внимательного рассмотрения потенциальных рисков и преимуществ, связанных с его созданием.</w:t>
        <w:br/>
        <w:br/>
        <w:br/>
        <w:t>Искусственный интеллект, в своей основе, представляет собой амбициозную попытку воссоздать и даже превзойти когнитивные способности человека, наделяя машины способностью учиться, рассуждать, решать проблемы и адаптироваться к новым условиям, подобно тому, как это делает наш разум. Это не просто автоматизация рутинных задач, а создание систем, способных к интеллектуальной деятельности, требующей анализа, интерпретации и принятия решений в сложных и неопределенных ситуациях.  В отличие от традиционных программ, которые следуют жестко заданным инструкциям, ИИ-системы стремятся к автономности, используя алгоритмы и модели, позволяющие им извлекать знания из данных, формировать собственные стратегии и действовать в соответствии с ними,  что делает их незаменимыми в областях, требующих гибкости и креативности. Эта имитация человеческого интеллекта проявляется в различных формах, от распознавания изображений и речи до понимания естественного языка и игры в сложные стратегические игры.</w:t>
        <w:br/>
        <w:br/>
        <w:t>В качестве наглядного примера можно рассмотреть работу современных систем распознавания лиц, которые способны с высокой точностью идентифицировать человека на фотографии или видео, даже в условиях плохой освещенности или частичной видимости.  Эти системы обучаются на огромных массивах данных, содержащих изображения лиц различных людей, и постепенно учатся выделять ключевые признаки, которые позволяют им отличать одного человека от другого.  Процесс обучения происходит не путем явного программирования правил распознавания, а путем анализа данных и выявления закономерностей, что позволяет системе адаптироваться к новым условиям и улучшать свою производительность со временем.  Подобные алгоритмы находят широкое применение в системах безопасности, контроля доступа, а также в социальных сетях и приложениях для обмена фотографиями, значительно упрощая и автоматизируя процессы идентификации и аутентификации пользователей.  Более того, эта способность к обучению на данных позволяет ИИ-системам адаптироваться к новым условиям и улучшать свою производительность со временем, что делает их особенно полезными в задачах, где условия постоянно меняются, или где невозможно заранее предусмотреть все возможные сценарии.</w:t>
        <w:br/>
        <w:br/>
        <w:t>Однако, подражание человеческому интеллекту – это не только возможность автоматизировать рутинные задачи, но и решение сложных проблем, требующих творческого подхода и нестандартного мышления. Современные системы ИИ успешно применяются в области медицины, помогая врачам диагностировать заболевания, разрабатывать новые лекарства и персонализировать лечение для каждого пациента. Алгоритмы машинного обучения анализируют огромные объемы медицинских данных, выявляют закономерности и предсказывают риски, что позволяет врачам принимать более обоснованные решения и улучшать качество медицинской помощи.  Например, ИИ-системы успешно используются для анализа медицинских изображений, таких как рентгеновские снимки и томограммы, выявляя признаки заболеваний, которые могут быть незаметны для человеческого глаза.  Это не только повышает точность диагностики, но и позволяет выявлять заболевания на ранних стадиях, когда лечение наиболее эффективно.  Более того, ИИ-системы могут помочь врачам разрабатывать персонализированные планы лечения, учитывающие индивидуальные особенности каждого пациента, такие как генетические предрасположенности и образ жизни.</w:t>
        <w:br/>
        <w:br/>
        <w:t>Не стоит забывать и о сфере развлечений, где ИИ уже оказывает значительное влияние на творческие процессы. Алгоритмы машинного обучения способны генерировать музыку, писать стихи и создавать картины, подражая стилю известных художников и композиторов.  Эти системы обучаются на огромных массивах данных, содержащих произведения искусства, и постепенно учатся выделять ключевые признаки, которые определяют стиль и жанр.  Результаты, конечно, не всегда безупречны, но они демонстрируют потенциал ИИ в качестве творческого инструмента, способного расширить границы человеческого воображения.  Например, существуют системы, которые могут генерировать музыкальные композиции в заданном стиле, основываясь на предпочтениях пользователя или на характеристиках определенной эпохи.  Другие системы способны создавать картины в стиле известных художников, таких как Ван Гог или Моне, имитируя их технику и манеру письма.  Это не только позволяет создавать уникальные произведения искусства, но и открывает новые возможности для творчества и самовыражения.  В конечном итоге, стремление к имитации человеческого интеллекта в ИИ – это не просто технологический вызов, но и поиск новых путей для решения сложных проблем и расширения границ человеческих возможностей.</w:t>
        <w:br/>
        <w:br/>
        <w:br/>
        <w:t>В самом сердце искусственного интеллекта лежит концепция *интеллектуального агента* – сущности, способной воспринимать окружающую среду, анализировать полученную информацию и принимать решения для достижения поставленных целей. Это определение, кажущееся простым на первый взгляд, охватывает широкий спектр систем, от простых термостатов, поддерживающих комфортную температуру в помещении, до сложных автономных роботов, способных ориентироваться в незнакомой местности и выполнять сложные задачи. В отличие от традиционных программ, которые действуют строго по заранее заданному алгоритму, интеллектуальные агенты обладают способностью к адаптации и обучению, позволяя им улучшать свою производительность с опытом и эффективно функционировать в динамично меняющейся среде.</w:t>
        <w:br/>
        <w:br/>
        <w:t>Рассмотрим, к примеру, современных виртуальных помощников, таких как Siri, Alexa или Google Assistant. Эти системы, кажущиеся чудом современной техники, на самом деле являются сложными интеллектуальными агентами, способными распознавать голосовые команды, понимать естественный язык и выполнять широкий спектр задач, от установки будильников и отправки сообщений до поиска информации в интернете и управления устройствами "умного дома". Их способность к взаимодействию с человеком происходит не за счет жестко запрограммированных ответов, а благодаря сложным алгоритмам машинного обучения, позволяющим им анализировать огромные массивы текстовых и речевых данных, выделять ключевые понятия и формировать осмысленные ответы.  Чем больше пользователь взаимодействует с виртуальным помощником, тем лучше тот учится понимать его предпочтения и потребности, что позволяет ему предоставлять все более релевантную и персонализированную информацию.</w:t>
        <w:br/>
        <w:br/>
        <w:t>Однако, концепция интеллектуального агента выходит далеко за рамки виртуальных помощников и "умных" устройств.  Автономные транспортные средства, такие как беспилотные автомобили и дроны, также представляют собой сложные интеллектуальные агенты, способные воспринимать окружающую среду с помощью датчиков и камер, анализировать полученную информацию и принимать решения о направлении движения, скорости и траектории.  Они должны не только избегать столкновений с другими транспортными средствами и препятствиями, но и соблюдать правила дорожного движения, адаптироваться к погодным условиям и реагировать на изменения в дорожной обстановке.  Разработка таких систем требует решения сложнейших задач в области компьютерного зрения, машинного обучения и робототехники, и является одним из самых перспективных направлений в области искусственного интеллекта.</w:t>
        <w:br/>
        <w:br/>
        <w:t>Более того, интеллектуальные агенты играют все более важную роль в таких областях, как финансы, здравоохранение и образование.  В финансовой сфере они используются для автоматизации торговли акциями, обнаружения мошеннических операций и управления рисками.  В здравоохранении они помогают врачам диагностировать заболевания, разрабатывать планы лечения и контролировать состояние пациентов.  В образовании они персонализируют процесс обучения, адаптируя учебные материалы к индивидуальным потребностям и способностям каждого ученика.  В конечном итоге, концепция интеллектуального агента представляет собой мощный инструмент для автоматизации сложных задач, повышения эффективности и улучшения качества жизни, и является ключевым элементом в развитии искусственного интеллекта как такового.</w:t>
        <w:br/>
        <w:br/>
        <w:br/>
        <w:t>Различение между сильным и слабым искусственным интеллектом является фундаментальным для понимания текущего состояния и будущих перспектив этой быстро развивающейся области. Часто в научно-фантастических фильмах и книгах мы видим ИИ, обладающие сознанием, самосознанием и способностью решать любые интеллектуальные задачи, которые может решить человек – это представление о *сильном ИИ*, также известном как искусственный общий интеллект (AGI). Такой ИИ обладал бы способностью к обучению, пониманию и применению знаний в широком спектре ситуаций, не ограничиваясь узкоспециализированной областью, и мог бы проявлять творчество, эмоции и даже моральные суждения, аналогичные человеческим.  Достижение сильного ИИ остается амбициозной целью, требующей преодоления огромных технических и философских препятствий, включая понимание сознания и разработку алгоритмов, способных к истинному рассуждению и абстрактному мышлению.</w:t>
        <w:br/>
        <w:br/>
        <w:t>В отличие от сильного ИИ, *слабый ИИ*, также известный как искусственный узкий интеллект (ANI), предназначен для выполнения конкретных задач и ограничен этой областью.  Этот тип ИИ превосходит человека в узкоспециализированных областях, но не обладает общим интеллектом или сознанием.  Практически все существующие сегодня системы ИИ относятся к категории слабого ИИ, и их успех основан на использовании огромных объемов данных и мощных вычислительных ресурсов для обучения алгоритмов, способных распознавать закономерности и делать прогнозы.  Например, алгоритмы распознавания изображений, используемые в камерах смартфонов и системах безопасности, могут с высокой точностью идентифицировать объекты на фотографиях, но не обладают пониманием того, что это за объекты или их значения.  Аналогично, системы машинного перевода могут переводить текст с одного языка на другой, но не понимают смысл переводимого текста и могут делать ошибки, особенно в случае сложных или неоднозначных выражений.</w:t>
        <w:br/>
        <w:br/>
        <w:t>Примером слабого ИИ, который глубоко интегрирован в нашу повседневную жизнь, являются рекомендательные системы, используемые такими платформами, как Netflix, Amazon и YouTube.  Эти системы анализируют историю просмотров и покупок пользователей, чтобы предлагать им контент или товары, которые, по их мнению, могут быть интересны.  Хотя они могут быть весьма эффективными в предсказании предпочтений пользователей, они не обладают пониманием того, почему им это может понравиться, и не способны к творческому мышлению или генерации новых идей.  Другой пример – чат-боты, используемые для обслуживания клиентов.  Эти системы могут отвечать на простые вопросы и решать распространенные проблемы, но не способны к ведению сложных диалогов или пониманию контекста.  Они функционируют на основе предопределенных правил и шаблонов ответов и не могут адаптироваться к новым или необычным ситуациям.</w:t>
        <w:br/>
        <w:br/>
        <w:t>Важно понимать, что различие между сильным и слабым ИИ не является абсолютным, и существует спектр возможностей между этими двумя крайностями.  Разработка более продвинутых алгоритмов и архитектур может привести к созданию систем ИИ, обладающих большей гибкостью и способностью к обобщению, что приблизит нас к созданию сильного ИИ.  Однако, даже в этом случае, достижение истинного искусственного интеллекта, сопоставимого с человеческим, остается сложной задачей, требующей фундаментальных прорывов в области компьютерных наук, нейробиологии и философии.  В настоящее время, фокус исследований в области ИИ сосредоточен на развитии слабого ИИ и решении конкретных задач, и это направление приносит значительные выгоды в различных областях, от медицины и образования до транспорта и производства.  Понимание ограничений и возможностей текущих систем ИИ является ключевым для разработки этичных и ответственных приложений этой мощной технологии.</w:t>
        <w:br/>
        <w:br/>
        <w:br/>
        <w:t>## II. Машинное обучение (МО)</w:t>
        <w:br/>
        <w:br/>
        <w:t>Машинное обучение – это область искусственного интеллекта, которая позволяет компьютерным системам учиться на данных, не будучи явно запрограммированными для решения конкретной задачи. Вместо того чтобы программировать компьютер с жестким набором правил, разработчики создают алгоритмы, которые позволяют системе самостоятельно извлекать закономерности, делать прогнозы и улучшать свою производительность с опытом. Эта способность к обучению, а не просто к выполнению заранее заданных инструкций, является ключевым отличием машинного обучения от традиционного программирования и открывает возможности для решения задач, которые ранее считались невозможными для автоматизации. Представьте себе ситуацию, когда вам нужно определить, является ли письмо спамом – написание четкого набора правил для этого было бы чрезвычайно сложной задачей, учитывая постоянное изменение тактик спамеров, в то время как алгоритм машинного обучения, обученный на большом количестве примеров спама и не-спама, мог бы эффективно и точно фильтровать нежелательные письма.</w:t>
        <w:br/>
        <w:br/>
        <w:t>Основной процесс машинного обучения состоит из нескольких ключевых этапов, начинающихся со сбора и подготовки данных. Данные – это топливо для любого алгоритма машинного обучения, и их качество и количество напрямую влияют на производительность системы. После сбора данные необходимо очистить от ошибок, заполнить пропущенные значения и преобразовать в формат, пригодный для алгоритма. Далее следует выбор подходящего алгоритма машинного обучения, который зависит от типа задачи и характеристик данных. Существуют различные типы алгоритмов, каждый из которых имеет свои сильные и слабые стороны. Например, для задач классификации, где необходимо отнести данные к определенной категории, часто используются алгоритмы, такие как логистическая регрессия, деревья решений или метод опорных векторов, в то время как для задач регрессии, где необходимо предсказать числовое значение, могут использоваться линейная регрессия, полиномиальная регрессия или случайный лес. После выбора алгоритма необходимо обучить его на подготовленных данных, чтобы он мог извлечь закономерности и научиться делать прогнозы.</w:t>
        <w:br/>
        <w:br/>
        <w:t>Существуют различные подходы к обучению в машинном обучении, включая обучение с учителем, обучение без учителя и обучение с подкреплением. Обучение с учителем предполагает использование размеченных данных, то есть данных, для которых известны правильные ответы. Алгоритм учится на этих данных, чтобы сопоставлять входные данные с выходными данными и делать прогнозы для новых, неразмеченных данных.  Представьте себе систему распознавания изображений, обученную на тысячах фотографий кошек и собак, каждая из которых помечена как "кошка" или "собака". После обучения система сможет с высокой точностью определять, что изображено на новых фотографиях. Обучение без учителя, напротив, предполагает использование неразмеченных данных. Алгоритм пытается самостоятельно найти закономерности и структуру в данных, без какого-либо внешнего руководства.  Например, алгоритм кластеризации может использоваться для сегментации клиентов на основе их покупательского поведения, без какой-либо предварительной информации о том, какие сегменты существуют.  Наконец, обучение с подкреплением предполагает, что агент учится, взаимодействуя с окружающей средой и получая награды или штрафы за свои действия.  Этот подход часто используется в робототехнике и играх, где агент должен научиться выполнять определенную задачу, принимая последовательность решений.</w:t>
        <w:br/>
        <w:br/>
        <w:br/>
        <w:t>Машинное обучение – это парадигма, которая коренным образом меняет способ взаимодействия с компьютерами. В отличие от традиционного программирования, где разработчики пишут четкие инструкции для каждой задачи, машинное обучение позволяет компьютерам учиться на данных, выявлять закономерности и принимать решения без явного программирования для каждой конкретной ситуации. Это достигается за счет использования алгоритмов, которые анализируют огромные объемы информации, находят скрытые взаимосвязи и используют их для прогнозирования или классификации новых данных.  Представьте себе, как вы учите ребенка различать яблоки и апельсины – вы не даете ему точный список всех возможных характеристик каждого фрукта, а показываете ему множество примеров, позволяя ему самому выявить отличительные черты и научиться правильно их классифицировать. Машинное обучение работает по аналогичному принципу, но в гораздо большем масштабе и с гораздо большей скоростью.</w:t>
        <w:br/>
        <w:br/>
        <w:t>Ключевым преимуществом машинного обучения является его способность адаптироваться к меняющимся условиям и решать сложные задачи, которые не поддаются решению с помощью традиционных методов программирования.  Вместо того чтобы тратить время и ресурсы на написание сложного кода, который должен учитывать все возможные сценарии, разработчики могут обучить алгоритм на основе реальных данных и позволить ему самому найти оптимальное решение.  Рассмотрим, к примеру, задачу фильтрации спама в электронной почте.  Спамеры постоянно меняют свои тактики, используя новые слова, фразы и приемы, чтобы обойти фильтры.  Написание жесткого набора правил, который мог бы эффективно блокировать весь спам, было бы невозможной задачей.  Однако алгоритм машинного обучения, обученный на большом количестве примеров спама и не-спама, может адаптироваться к новым тактикам и эффективно фильтровать нежелательные письма, автоматически выявляя шаблоны и закономерности, которые отличают спам от легитимной корреспонденции.</w:t>
        <w:br/>
        <w:br/>
        <w:t>Несмотря на кажущуюся сложность, концепция машинного обучения довольно проста для понимания.  Основной принцип заключается в том, что алгоритм получает доступ к данным, анализирует их и выстраивает модель, которая описывает взаимосвязи между различными переменными.  Эта модель затем используется для прогнозирования или классификации новых данных.  Например, компания, занимающаяся продажей автомобилей, может использовать машинное обучение для прогнозирования вероятности того, что клиент приобретет новый автомобиль.  Алгоритм анализирует данные о клиентах, такие как возраст, доход, история покупок и предпочтения, и выстраивает модель, которая предсказывает вероятность покупки.  Затем эта модель может быть использована для таргетированной рекламы и персонализированных предложений, чтобы увеличить шансы на продажу.  В этом примере, машинное обучение не только помогает компании увеличить прибыль, но и улучшает опыт клиентов, предлагая им релевантные и полезные предложения.</w:t>
        <w:br/>
        <w:br/>
        <w:t>Более того, машинное обучение позволяет решать задачи, которые ранее считались невозможными для автоматизации.  Рассмотрим, к примеру, задачу распознавания речи.  Несмотря на десятилетия исследований, создание системы, которая могла бы точно распознавать человеческую речь в реальном времени, оставалось сложной задачей.  Однако с развитием машинного обучения, особенно глубокого обучения, стало возможно создать системы распознавания речи, которые превосходят человеческие возможности в определенных сценариях.  Эти системы используют огромные объемы аудиоданных для обучения нейронных сетей, которые способны распознавать сложные звуковые паттерны и преобразовывать их в текст.  В результате, мы получили голосовых помощников, таких как Siri, Alexa и Google Assistant, которые могут понимать наши команды и выполнять различные задачи, делая нашу жизнь более удобной и эффективной.</w:t>
        <w:br/>
        <w:br/>
        <w:br/>
        <w:t>В самом сердце машинного обучения лежит простая, но мощная концепция: способность алгоритмов улучшать свою производительность с опытом. Это принципиально отличается от традиционного программирования, где результат работы программы полностью определяется заранее написанным кодом. В машинном обучении, алгоритм получает доступ к данным, анализирует их, выявляет закономерности и, основываясь на этих закономерностях, совершенствует свои решения. Представьте себе обучение ребенка кататься на велосипеде – сначала он неуклюж и падает, но с каждой попыткой, анализируя свои ошибки и корректируя движения, он улучшает свои навыки, пока не научится уверенно держать равновесие. Алгоритм машинного обучения действует аналогичным образом, но в гораздо большем масштабе и с гораздо большей скоростью, используя математические модели и статистические методы для анализа данных и улучшения своей точности.</w:t>
        <w:br/>
        <w:br/>
        <w:t>Этот процесс обучения, основанный на опыте, происходит благодаря использованию алгоритмов, которые могут адаптироваться к новым данным и извлекать из них полезную информацию. Алгоритм машинного обучения не просто выполняет заданные инструкции, а активно ищет закономерности, которые позволяют ему делать более точные прогнозы или принимать более эффективные решения.  Возьмем, к примеру, систему рекомендации фильмов. Традиционная система могла бы предлагать фильмы на основе жанра или актеров, которые понравились пользователю ранее.  Однако, система машинного обучения идет дальше, анализируя историю просмотров, оценки, отзывы и другие данные о миллионах пользователей, чтобы выявить скрытые связи и предсказать, какие фильмы, скорее всего, понравятся конкретному человеку.  С каждым новым просмотром и оценкой, система совершенствует свои рекомендации, делая их все более точными и релевантными.</w:t>
        <w:br/>
        <w:br/>
        <w:t>Чтобы лучше понять, как это работает, представим себе задачу распознавания изображений.  Для решения этой задачи можно использовать алгоритм машинного обучения, который обучается на большом наборе размеченных изображений – то есть, на изображениях, для которых известно, что на них изображено (например, кошка, собака, автомобиль).  Алгоритм анализирует эти изображения, выявляет характерные признаки (форму, цвет, текстуру) и создает математическую модель, которая позволяет ему отличать кошек от собак и автомобилей.  С каждым новым изображением, алгоритм совершенствует свою модель, повышая свою точность и способность распознавать объекты в новых, ранее не виденных изображениях.  Этот процесс обучения, основанный на опыте, позволяет системе машинного обучения адаптироваться к изменяющимся условиям и решать сложные задачи, которые невозможно решить с помощью традиционных методов программирования.</w:t>
        <w:br/>
        <w:br/>
        <w:t>Важно отметить, что "опыт" в контексте машинного обучения не означает сознательное понимание или осознание.  Алгоритм не "думает" и не "понимает" то, что он делает, а просто применяет математические методы для анализа данных и улучшения своей производительности.  Тем не менее, результат этого процесса может быть впечатляющим – алгоритм может научиться решать сложные задачи, которые ранее считались прерогативой человеческого интеллекта.  В конечном счете, способность алгоритмов улучшать свою производительность с опытом является ключевым фактором, определяющим потенциал машинного обучения и его влияние на различные сферы нашей жизни.  Благодаря этой способности, мы можем автоматизировать сложные процессы, решать проблемы, которые ранее казались неразрешимыми, и открывать новые возможности для инноваций и развития.</w:t>
        <w:br/>
        <w:br/>
        <w:br/>
        <w:t>Обучение с учителем – один из наиболее распространенных и интуитивно понятных подходов в машинном обучении, в основе которого лежит идея предоставления алгоритму размеченных данных – то есть, данных, для которых заранее известны правильные ответы. Представьте себе ситуацию, когда вы учите ребенка различать фрукты: вы показываете ему яблоко и говорите: «Это яблоко», затем показываете банан и говорите: «Это банан», и так далее. Алгоритм обучения с учителем действует аналогичным образом, получая набор данных, где каждому входу соответствует правильный выход, и используя эту информацию для построения модели, которая может предсказывать выход для новых, ранее не виденных данных.  Этот подход особенно эффективен в задачах, где существует четкая связь между входными данными и ожидаемым результатом, и где доступно достаточное количество размеченных данных для обучения модели.  Благодаря своей простоте и эффективности, обучение с учителем широко применяется в различных областях, от распознавания изображений и обработки естественного языка до прогнозирования финансовых рынков и диагностики заболеваний.</w:t>
        <w:br/>
        <w:br/>
        <w:t>В рамках обучения с учителем можно выделить две основные задачи: классификация и регрессия. Классификация предполагает отнесение входных данных к одному из заранее определенных классов или категорий. Представьте себе систему распознавания спама: ей на вход поступает электронное письмо, а на выходе она выдает один из двух классов: «спам» или «не спам». Аналогично, система распознавания изображений может классифицировать изображение как «кошка», «собака» или «птица». Регрессия, с другой стороны, направлена на предсказание числового значения. Например, можно использовать регрессионную модель для прогнозирования цены дома на основе его площади, местоположения и других характеристик, или для предсказания объема продаж на основе исторических данных и маркетинговых затрат. Разница между классификацией и регрессией заключается в типе выходных данных: в классификации выходные данные дискретны (категории), а в регрессии – непрерывны (числа).  Выбор между классификацией и регрессией зависит от конкретной задачи и типа данных, с которыми мы работаем.</w:t>
        <w:br/>
        <w:br/>
        <w:t>Для решения задач классификации и регрессии используются различные алгоритмы машинного обучения, каждый из которых имеет свои сильные и слабые стороны. Одним из наиболее распространенных алгоритмов классификации является логистическая регрессия, которая использует математическую функцию для оценки вероятности отнесения входных данных к определенному классу. Другие популярные алгоритмы классификации включают деревья решений, метод опорных векторов и нейронные сети.  Для решения задач регрессии часто используются линейная регрессия, полиномиальная регрессия, деревья решений и нейронные сети. Выбор конкретного алгоритма зависит от характеристик данных, сложности задачи и желаемой точности.  Важно понимать, что ни один алгоритм не является универсальным решением, и часто требуется экспериментировать с различными алгоритмами и параметрами, чтобы добиться наилучших результатов.</w:t>
        <w:br/>
        <w:br/>
        <w:t>Чтобы добиться успеха в обучении с учителем, необходимо тщательно подготовить данные и правильно оценить качество модели.  Подготовка данных включает очистку данных от шума и ошибок, обработку пропущенных значений и преобразование данных в формат, пригодный для обучения модели.  Оценка качества модели предполагает использование различных метрик, таких как точность, полнота, F1-мера для задач классификации, и среднеквадратичная ошибка, R-квадрат для задач регрессии.  Важно разделить данные на обучающую и тестовую выборки, чтобы оценить, насколько хорошо модель обобщается на новые, ранее не виденные данные.  Переобучение – это ситуация, когда модель слишком хорошо запоминает обучающую выборку, но плохо работает на тестовой выборке.  Недообучение, наоборот, происходит, когда модель слишком проста и не может уловить закономерности в данных.  Важно найти баланс между переобучением и недообучением, чтобы получить модель, которая хорошо обобщается на новые данные.</w:t>
        <w:br/>
        <w:br/>
        <w:br/>
        <w:t>В отличие от обучения с учителем, где алгоритму предоставляются размеченные данные с заранее известными правильными ответами, обучение без учителя работает с неразмеченными данными, предоставляя алгоритму свободу самостоятельно находить закономерности и структуру в данных, не получая никаких подсказок или инструкций. Это похоже на ситуацию, когда ребенок получает набор конструктора без инструкции и должен самостоятельно выяснить, как соединить детали, чтобы создать что-то новое и интересное, используя свою интуицию и воображение. В этой парадигме алгоритм стремится выявить скрытые взаимосвязи, кластеризировать данные или уменьшить их размерность, чтобы упростить анализ и визуализацию, и все это без предварительного знания о том, что он должен найти.  Обучение без учителя оказывается особенно полезным в ситуациях, когда размеченные данные недоступны, дороги в получении или просто непрактичны для создания, что делает его ценным инструментом для исследования данных и выявления скрытых инсайтов.</w:t>
        <w:br/>
        <w:br/>
        <w:t>Одним из наиболее распространенных методов обучения без учителя является кластеризация, которая заключается в группировке схожих объектов в кластеры, основываясь на их характеристиках и признаках.  Представьте себе, что вы работаете в розничном магазине и хотите сегментировать своих клиентов, чтобы предлагать им более персонализированные предложения и акции.  Используя алгоритм кластеризации, вы можете проанализировать данные о покупках клиентов, их демографические характеристики и другие факторы, чтобы автоматически разделить их на группы со схожими интересами и предпочтениями.  Например, вы можете выявить кластер клиентов, которые часто покупают товары для спорта и активного отдыха, и предложить им скидки на новые спортивные товары, или кластер клиентов, которые предпочитают экологически чистые продукты, и предложить им органические продукты питания.  Кластеризация не только помогает понять структуру данных, но и позволяет принимать более обоснованные решения и улучшать бизнес-процессы.</w:t>
        <w:br/>
        <w:br/>
        <w:t>Другим важным методом обучения без учителя является уменьшение размерности, который заключается в сокращении количества признаков, описывающих данные, без существенной потери информации.  Представьте себе, что вы работаете с набором данных, который содержит сотни или даже тысячи признаков, описывающих различные характеристики объектов.  Анализ такого большого количества данных может быть сложным и ресурсоемким, и может привести к переобучению модели.  Используя алгоритм уменьшения размерности, вы можете выбрать наиболее важные признаки, которые оказывают наибольшее влияние на результаты анализа, и отбросить менее важные признаки, тем самым упростив анализ и улучшив производительность модели.  Например, в обработке изображений можно использовать алгоритм уменьшения размерности для сокращения количества пикселей в изображении, сохраняя при этом его основные характеристики и детали.</w:t>
        <w:br/>
        <w:br/>
        <w:t>Выбор между различными методами обучения без учителя зависит от конкретной задачи и характеристик данных.  Кластеризация полезна, когда необходимо разделить данные на группы со схожими характеристиками, а уменьшение размерности полезно, когда необходимо упростить анализ и улучшить производительность модели.  В некоторых случаях можно использовать комбинацию этих методов для достижения наилучших результатов.  Например, можно сначала использовать уменьшение размерности для сокращения количества признаков, а затем использовать кластеризацию для разделения данных на группы.  Важно помнить, что обучение без учителя является итеративным процессом, и может потребоваться экспериментировать с различными параметрами и алгоритмами, чтобы достичь наилучших результатов.</w:t>
        <w:br/>
        <w:br/>
        <w:br/>
        <w:t>**III. Глубокое обучение (ГО)**</w:t>
        <w:br/>
        <w:br/>
        <w:t>Глубокое обучение, как следует из названия, является расширенным подходом в рамках машинного обучения, использующим искусственные нейронные сети с множеством слоев (отсюда и термин "глубокий"), чтобы анализировать данные и извлекать из них сложные закономерности.  В отличие от традиционных алгоритмов машинного обучения, которые требуют ручного извлечения признаков из данных, глубокое обучение способно автоматически выявлять и изучать иерархические представления данных, что делает его особенно эффективным при работе с неструктурированными данными, такими как изображения, текст и звук.  Представьте себе, как вы учитесь распознавать лица; вы не просто запоминаете набор отдельных черт, а выстраиваете иерархию признаков - сначала распознаете базовые элементы, такие как края и углы, затем собираете их в более сложные формы, такие как глаза, нос и рот, и, наконец, объединяете эти формы, чтобы сформировать полное представление лица.  Глубокое обучение имитирует этот процесс, позволяя нейронным сетям изучать данные на разных уровнях абстракции, от простых признаков до сложных концепций, что позволяет им достигать впечатляющих результатов в широком спектре задач.  Этот процесс автоматического извлечения признаков, в сочетании с возможностью обработки огромных объемов данных, делает глубокое обучение мощным инструментом для решения сложных проблем, которые раньше казались непосильными для компьютеров.  Этот подход позволяет алгоритмам самостоятельно учиться, основываясь на данных, без необходимости вмешательства человека в процесс извлечения и выбора наиболее релевантных признаков.</w:t>
        <w:br/>
        <w:br/>
        <w:t>Архитектура глубоких нейронных сетей вдохновлена структурой человеческого мозга, состоящего из миллиардов взаимосвязанных нейронов.  Каждый нейрон в сети принимает входные сигналы от других нейронов, обрабатывает их и передает выходной сигнал другим нейронам.  Эти связи между нейронами имеют различный вес, который определяет силу влияния одного нейрона на другой.  В процессе обучения сети веса связей корректируются таким образом, чтобы сеть могла правильно классифицировать или предсказывать выходные данные на основе входных данных.  Глубокие нейронные сети отличаются от традиционных нейронных сетей тем, что они имеют множество скрытых слоев между входным и выходным слоями.  Каждый скрытый слой преобразует входные данные, передавая их следующему слою.  Этот многослойный подход позволяет сети изучать сложные закономерности в данных, которые было бы трудно выявить с помощью более простых моделей.  Представьте себе, что вы пытаетесь распознать рукописные цифры; вы начинаете с выявления базовых элементов, таких как линии и кривые, затем собираете их в более сложные формы, такие как круги и квадраты, и, наконец, объединяете эти формы, чтобы сформировать полную цифру.  Глубокая нейронная сеть имитирует этот процесс, изучая иерархию признаков на разных уровнях абстракции.  Эта сложная архитектура позволяет сети достигать высокой точности в задачах распознавания образов и классификации данных.</w:t>
        <w:br/>
        <w:br/>
        <w:t>Существует несколько типов глубоких нейронных сетей, каждый из которых предназначен для решения конкретных задач.  Сверточные нейронные сети (СНС) широко используются в задачах компьютерного зрения, таких как распознавание изображений и обнаружение объектов.  СНС используют специальные слои, называемые сверточными слоями, для извлечения признаков из изображений.  Эти слои применяют фильтры к изображению, чтобы выделить определенные признаки, такие как края и углы.  Рекуррентные нейронные сети (РНС) хорошо подходят для обработки последовательных данных, таких как текст и речь.  РНС имеют обратные связи, которые позволяют им запоминать предыдущие входные данные и использовать их для обработки текущих входных данных.  Трансформеры - это относительно новый тип нейронной сети, который добился значительных успехов в обработке естественного языка.  Трансформеры используют механизм внимания, который позволяет им сосредотачиваться на наиболее важных частях входных данных.  Представьте себе, что вы читаете предложение; вы не уделяете одинаковое внимание каждому слову; вы сосредотачиваетесь на наиболее важных словах, чтобы понять смысл предложения.  Трансформеры имитируют этот процесс, позволяя сети сосредотачиваться на наиболее важных частях входных данных.  Выбор подходящей архитектуры глубокой нейронной сети зависит от конкретной задачи и характеристик данных.</w:t>
        <w:br/>
        <w:br/>
        <w:t>Глубокое обучение добилось впечатляющих результатов в широком спектре областей.  В компьютерном зрении глубокие нейронные сети превзошли людей в задачах распознавания изображений и обнаружения объектов.  В обработке естественного языка глубокие нейронные сети используются для машинного перевода, анализа текста и генерации текста.  В области здравоохранения глубокое обучение используется для диагностики заболеваний, разработки новых лекарств и персонализированной медицины.  В области финансов глубокое обучение используется для обнаружения мошенничества, оценки рисков и автоматизированной торговли.  В области автономного вождения глубокое обучение используется для распознавания дорожных знаков, обнаружения препятствий и управления транспортным средством.  Представьте себе, что вы видите автомобиль, который может самостоятельно ездить; этот автомобиль использует глубокое обучение для распознавания дорожных знаков, обнаружения препятствий и управления транспортным средством.  Этот автомобиль анализирует данные, поступающие с камер и датчиков, и принимает решения в реальном времени, чтобы безопасно и эффективно передвигаться по дороге.  Этот пример демонстрирует потенциал глубокого обучения для решения сложных проблем и улучшения качества жизни людей.  По мере развития технологий глубокого обучения мы можем ожидать еще более впечатляющих результатов в будущем.</w:t>
        <w:br/>
        <w:br/>
        <w:br/>
        <w:t>Глубокое обучение, как следует из названия, является расширенным подходом в рамках машинного обучения, использующим искусственные нейронные сети с множеством слоев (отсюда и термин "глубокий"), чтобы анализировать данные и извлекать из них сложные закономерности. В отличие от традиционных алгоритмов машинного обучения, которые требуют ручного извлечения признаков из данных, глубокое обучение способно автоматически выявлять и изучать иерархические представления данных, что делает его особенно эффективным при работе с неструктурированными данными, такими как изображения, текст и звук.  Представьте себе, как вы учитесь распознавать лица; вы не просто запоминаете набор отдельных черт, а выстраиваете иерархию признаков - сначала распознаете базовые элементы, такие как края и углы, затем собираете их в более сложные формы, такие как глаза, нос и рот, и, наконец, объединяете эти формы, чтобы сформировать полное представление лица. Глубокое обучение имитирует этот процесс, позволяя нейронным сетям изучать данные на разных уровнях абстракции, от простых признаков до сложных концепций, что позволяет им достигать впечатляющих результатов в широком спектре задач. Этот процесс автоматического извлечения признаков, в сочетании с возможностью обработки огромных объемов данных, делает глубокое обучение мощным инструментом для решения сложных проблем, которые раньше казались непосильными для компьютеров.  Этот подход позволяет алгоритмам самостоятельно учиться, основываясь на данных, без необходимости вмешательства человека в процесс извлечения и выбора наиболее релевантных признаков.</w:t>
        <w:br/>
        <w:br/>
        <w:t>Архитектура глубоких нейронных сетей вдохновлена структурой человеческого мозга, состоящего из миллиардов взаимосвязанных нейронов.  Каждый нейрон в сети принимает входные сигналы от других нейронов, обрабатывает их и передает выходной сигнал другим нейронам.  Эти связи между нейронами имеют различный вес, который определяет силу влияния одного нейрона на другой.  В процессе обучения сети веса связей корректируются таким образом, чтобы сеть могла правильно классифицировать или предсказывать выходные данные на основе входных данных. Глубокие нейронные сети отличаются от традиционных нейронных сетей тем, что они имеют множество скрытых слоев между входным и выходным слоями.  Каждый скрытый слой преобразует входные данные, передавая их следующему слою.  Этот многослойный подход позволяет сети изучать сложные закономерности в данных, которые было бы трудно выявить с помощью более простых моделей.  Представьте себе, что вы пытаетесь распознать рукописные цифры; вы начинаете с выявления базовых элементов, таких как линии и кривые, затем собираете их в более сложные формы, такие как круги и квадраты, и, наконец, объединяете эти формы, чтобы сформировать полную цифру.  Глубокая нейронная сеть имитирует этот процесс, изучая иерархию признаков на разных уровнях абстракции. Эта сложная архитектура позволяет сети достигать высокой точности в задачах распознавания образов и классификации данных.</w:t>
        <w:br/>
        <w:br/>
        <w:t>Существует несколько типов глубоких нейронных сетей, каждый из которых предназначен для решения конкретных задач. Сверточные нейронные сети (СНС) широко используются в задачах компьютерного зрения, таких как распознавание изображений и обнаружение объектов. СНС используют специальные слои, называемые сверточными слоями, для извлечения признаков из изображений. Эти слои применяют фильтры к изображению, чтобы выделить определенные признаки, такие как края и углы. Рекуррентные нейронные сети (РНС) хорошо подходят для обработки последовательных данных, таких как текст и речь. РНС имеют обратные связи, которые позволяют им запоминать предыдущие входные данные и использовать их для обработки текущих входных данных. Трансформеры - это относительно новый тип нейронной сети, который добился значительных успехов в обработке естественного языка. Трансформеры используют механизм внимания, который позволяет им сосредотачиваться на наиболее важных частях входных данных. Представьте себе, что вы читаете предложение; вы не уделяете одинаковое внимание каждому слову; вы сосредотачиваетесь на наиболее важных словах, чтобы понять смысл предложения. Трансформеры имитируют этот процесс, позволяя сети сосредотачиваться на наиболее важных частях входных данных. Выбор подходящей архитектуры глубокой нейронной сети зависит от конкретной задачи и характеристик данных.</w:t>
        <w:br/>
        <w:br/>
        <w:br/>
        <w:t>Чтобы понять, как работает глубокое обучение, необходимо представить себе базовую строительную единицу – искусственную нейронную сеть. Эта сеть состоит из слоев взаимосвязанных узлов, называемых нейронами, имитирующих биологические нейроны в мозге. Самый простой путь представить это – как последовательность, начинающуюся с *входного слоя*, который получает необработанные данные. Представьте себе, что вы пытаетесь определить, изображена ли на фотографии кошка или собака. В этом случае каждый пиксель изображения может представлять собой входной нейрон, передающий информацию о цвете и яркости этого конкретного пикселя. Количество входных нейронов будет зависеть от разрешения изображения – чем выше разрешение, тем больше нейронов. Этот слой, по сути, "видит" изображение в виде огромного массива чисел, которые являются начальной точкой для всего процесса.</w:t>
        <w:br/>
        <w:br/>
        <w:t>Следующий слой – это один или несколько *скрытых слоев*. Именно в этих слоях происходит большая часть "магии" глубокого обучения. Каждый нейрон в скрытом слое получает сигналы от всех нейронов предыдущего слоя, взвешивает эти сигналы и передает результат в следующий слой. Вес каждого соединения определяет, насколько важен этот конкретный сигнал для принятия решения. Представьте, что один из нейронов скрытого слоя отвечает за распознавание краев, другой – за углы, а третий – за текстуру. Нейрон, распознающий края, будет получать сильные сигналы от нейронов входного слоя, которые воспринимают резкие изменения в яркости, а нейрон, распознающий текстуру, - от нейронов, воспринимающих мелкие детали. Со временем, в процессе обучения, эти веса настраиваются таким образом, чтобы сеть могла правильно выделять признаки, которые важны для решения задачи.  Чем больше скрытых слоев, тем более сложные закономерности сеть может извлекать из данных, и, следовательно, тем более мощной становится модель.</w:t>
        <w:br/>
        <w:br/>
        <w:t>Наконец, *выходной слой* представляет собой окончательный результат работы сети. В случае нашей задачи с кошками и собаками, выходной слой может состоять всего из двух нейронов: один представляет вероятность того, что на фотографии изображена кошка, а другой – вероятность того, что на фотографии изображена собака. Нейрон с самым высоким значением активации определяет окончательное предсказание сети.  Например, если нейрон, представляющий кошку, активируется сильнее, чем нейрон, представляющий собаку, сеть предскажет, что на фотографии изображена кошка.  Важно понимать, что выход сети – это не просто однозначный ответ, а скорее вероятность принадлежности изображения к каждой из категорий.  Эта вероятность может быть использована для принятия решений или для дальнейшего анализа. Кроме того, количество нейронов в выходном слое зависит от типа задачи. Если нужно классифицировать изображение на десять различных категорий, то выходной слой должен содержать десять нейронов.</w:t>
        <w:br/>
        <w:br/>
        <w:t>Чтобы понять, как сеть учится, представьте, что ей показывают много изображений кошек и собак, и она делает предсказания. Если предсказание неверное, сеть корректирует веса соединений между нейронами, чтобы сделать более точное предсказание в следующий раз. Этот процесс повторяется много раз, пока сеть не достигнет высокой точности. Этот процесс обучения, называемый *обратным распространением ошибки*, требует большого количества данных и вычислительной мощности.  Чем больше данных и чем мощнее компьютер, тем быстрее и точнее будет обучена сеть.  Важно отметить, что обучение сети – это не просто подгонка параметров к данным, а скорее поиск оптимальной конфигурации, которая позволяет сети обобщать полученные знания на новые, ранее невиданные данные.  Именно эта способность к обобщению является ключевым признаком "интеллекта" и позволяет сети решать сложные задачи.</w:t>
        <w:br/>
        <w:br/>
        <w:br/>
        <w:t xml:space="preserve">В то время как базовая искусственная нейронная сеть, описанная ранее, является отличной отправной точкой для понимания принципов глубокого обучения, мир нейронных сетей значительно разнообразнее и сложнее. Различные типы архитектур нейронных сетей разработаны для решения конкретных типов задач и извлечения различных видов закономерностей из данных. Рассмотрим три наиболее распространенных типа нейронных сетей: многослойные перцептроны (MLP), сверточные нейронные сети (CNN) и рекуррентные нейронные сети (RNN). Каждая из этих архитектур имеет свои уникальные характеристики и области применения, демонстрируя гибкость и мощь глубокого обучения. Понимание этих различий критически важно для выбора правильного инструмента для решения конкретной задачи.  Не стоит думать об этих сетях как о взаимозаменяемых, важно знать их особенности для достижения оптимальных результатов. </w:t>
        <w:br/>
        <w:br/>
        <w:t>Многослойный перцептрон, или MLP, можно считать наиболее фундаментальным типом нейронной сети. Его отличает простая, но эффективная структура, состоящая из нескольких слоев полностью соединенных нейронов. Это означает, что каждый нейрон в одном слое связан со всеми нейронами в следующем слое. MLP отлично подходят для решения задач классификации и регрессии, где входные данные представляют собой вектор признаков. Представьте себе задачу прогнозирования цены дома на основе его характеристик, таких как площадь, количество комнат и местоположение.  В этом случае MLP может эффективно обрабатывать эти признаки и предсказывать цену.  Особенностью MLP является его способность изучать нелинейные взаимосвязи между признаками, что позволяет ему решать сложные задачи, непосильные для линейных моделей.  Однако, MLP могут быть менее эффективны при работе с данными, имеющими пространственную или временную структуру, такими как изображения или видео, что приводит к необходимости поиска более специализированных архитектур.</w:t>
        <w:br/>
        <w:br/>
        <w:t>В отличие от MLP, сверточные нейронные сети (CNN) разработаны специально для обработки данных, имеющих пространственную структуру, таких как изображения. CNN используют специальные слои, называемые сверточными слоями, которые применяют небольшие фильтры к локальным областям изображения, извлекая признаки, такие как края, углы и текстуры.  Представьте себе, что вы хотите определить, есть ли на фотографии кошка. CNN проанализирует изображение, выделит ключевые признаки, такие как уши, глаза и нос, и определит, соответствуют ли они характеристикам кошки.  CNN также используют слои пулинга, которые уменьшают размерность данных, сохраняя при этом важную информацию. Это позволяет CNN обрабатывать большие изображения с высокой эффективностью. CNN широко используются в задачах компьютерного зрения, таких как распознавание объектов, классификация изображений и обнаружение лиц, и являются краеугольным камнем многих современных систем искусственного интеллекта.  Их способность извлекать иерархические признаки из изображений делает их особенно мощными для решения сложных задач визуального анализа.</w:t>
        <w:br/>
        <w:br/>
        <w:t>Рекуррентные нейронные сети (RNN) предназначены для обработки данных, имеющих временную структуру, таких как текст, речь и временные ряды.  В отличие от MLP и CNN, RNN имеют "память", которая позволяет им учитывать предыдущие состояния при обработке текущего входа.  Представьте себе, что вы хотите предсказать следующее слово в предложении.  RNN проанализирует предыдущие слова и использует эту информацию для предсказания наиболее вероятного следующего слова.  RNN используют рекуррентные связи, которые позволяют им передавать информацию от одного временного шага к другому.  Это делает их особенно эффективными для обработки последовательностей, где порядок данных имеет решающее значение.  RNN широко используются в задачах обработки естественного языка, таких как машинный перевод, анализ настроений и генерация текста.  Однако, стандартные RNN могут испытывать трудности при обработке длинных последовательностей из-за проблемы затухания градиента, поэтому часто используются более продвинутые варианты, такие как LSTM и GRU.</w:t>
        <w:br/>
        <w:br/>
        <w:br/>
        <w:t>Обработка естественного языка (ОЕЯ) представляет собой захватывающую область искусственного интеллекта, которая стремится научить компьютеры понимать, интерпретировать и генерировать человеческий язык таким же образом, как это делают люди. В отличие от простого распознавания слов или ключевых фраз, ОЕЯ фокусируется на понимании смысла, контекста и нюансов языка, что открывает возможности для создания по-настоящему интеллектуальных систем, способных взаимодействовать с нами на нашем языке.  Представьте себе, что вы можете просто поговорить со своим компьютером или смартфоном, чтобы выполнить задачу, получить информацию или даже просто поболтать – это уже становится реальностью благодаря достижениям в области ОЕЯ, которые проникают в нашу повседневную жизнь, часто незаметно для нас.  Этот процесс включает в себя не только грамматический разбор предложений, но и понимание намерений, скрытых за словами, и учет культурных особенностей, влияющих на интерпретацию языка, что делает ОЕЯ одной из самых сложных и увлекательных задач в области ИИ.  Успехи в ОЕЯ требуют объединения знаний из лингвистики, компьютерных наук, статистики и когнитивных наук, что способствует междисциплинарному подходу к решению этой сложной задачи.</w:t>
        <w:br/>
        <w:br/>
        <w:t>Одним из ключевых аспектов ОЕЯ является задача анализа настроений, которая заключается в определении эмоциональной окраски текста, будь то позитивная, негативная или нейтральная.  Эта технология находит широкое применение в различных областях, от мониторинга социальных сетей и анализа отзывов клиентов до оценки общественного мнения и выявления потенциальных кризисных ситуаций.  Представьте себе, что крупная компания хочет узнать, что думают потребители о ее новом продукте, или политик хочет оценить реакцию общественности на свою речь – анализ настроений может предоставить ценную информацию, позволяющую быстро реагировать на изменения и принимать обоснованные решения.  Например, компания может отслеживать упоминания своего бренда в социальных сетях и автоматически выявлять негативные отзывы, чтобы оперативно решить проблемы клиентов и улучшить качество обслуживания.  Точность анализа настроений постоянно улучшается благодаря развитию алгоритмов машинного обучения и доступности больших объемов текстовых данных, что позволяет системам более точно определять эмоциональную окраску текста, учитывая контекст и нюансы языка.  Впрочем, следует помнить, что анализ настроений – это не всегда простая задача, так как сарказм, ирония и другие сложные языковые конструкции могут вводить системы в заблуждение.</w:t>
        <w:br/>
        <w:br/>
        <w:t>Еще одной важной задачей ОЕЯ является машинный перевод, который стремится автоматически переводить текст с одного языка на другой, сохраняя при этом его смысл и значение.  Современные системы машинного перевода достигли значительных успехов благодаря использованию нейронных сетей и больших объемов параллельных текстов, что позволяет им создавать более точные и плавные переводы.  Представьте себе, что вы путешествуете по миру и можете легко общаться с людьми, говорящими на разных языках, или читаете научные статьи, написанные на других языках, без необходимости изучать эти языки – это уже становится реальностью благодаря развитию машинного перевода.  Современные системы машинного перевода способны обрабатывать сложные грамматические конструкции и учитывать контекст, что позволяет им создавать более качественные переводы, чем традиционные методы.  Однако, машинный перевод все еще не идеален, и часто требует редактирования человеком, особенно для технических текстов или художественной литературы.  Тем не менее, машинный перевод уже сегодня является ценным инструментом для международного общения и обмена информацией.</w:t>
        <w:br/>
        <w:br/>
        <w:t>Наконец, генерация текста – это задача ОЕЯ, которая заключается в автоматическом создании текста, будь то статьи, отчеты, сценарии или стихи.  Современные системы генерации текста способны создавать тексты, которые трудно отличить от написанных человеком, благодаря использованию больших языковых моделей, обученных на огромных объемах текстовых данных.  Представьте себе, что вы можете автоматически генерировать новости, статьи или маркетинговые тексты, экономя время и ресурсы, или создавать персонализированные сообщения для каждого клиента, повышая эффективность маркетинговых кампаний – это уже становится реальностью благодаря развитию генерации текста.  Генерация текста находит широкое применение в различных областях, от создания контента для веб-сайтов и социальных сетей до автоматического написания отчетов и электронных писем.  Тем не менее, генерация текста все еще имеет свои ограничения, и часто требует редактирования человеком, чтобы обеспечить точность, ясность и соответствие заданным требованиям.</w:t>
        <w:br/>
        <w:br/>
        <w:br/>
        <w:t>Обработка естественного языка (ОЕЯ) представляет собой невероятно амбициозную область искусственного интеллекта, стремящуюся преодолеть барьер между человеческим общением и машинным пониманием. В своей основе, ОЕЯ занимается разработкой систем, способных не просто распознавать слова и фразы, но и извлекать из них смысл, учитывать контекст, понимать намерения говорящего и даже распознавать эмоции, стоящие за словами. Это значительно больше, чем просто перевод текста или распознавание голосовых команд; это стремление научить компьютеры "думать" на человеческом языке, что открывает двери к бесчисленным возможностям для взаимодействия человека и машины. Представьте себе возможность вести естественный диалог с компьютером, задавать сложные вопросы и получать развернутые, осмысленные ответы, или же автоматическое обобщение длинных документов, чтобы быстро получить самую важную информацию – все это становится реальностью благодаря прогрессу в области ОЕЯ. Этот процесс требует интеграции знаний из лингвистики, компьютерных наук, статистики и когнитивной психологии, что делает ОЕЯ одной из самых междисциплинарных и сложных областей исследования в современной науке.</w:t>
        <w:br/>
        <w:br/>
        <w:t>Ключевым аспектом, отличающим ОЕЯ от простого анализа текста, является способность учитывать контекст и неоднозначность языка. Человеческий язык по своей природе полон нюансов, и одно и то же слово или фраза может иметь совершенно разные значения в зависимости от ситуации. Например, слово "банк" может означать финансовое учреждение или берег реки, и только понимая контекст, можно определить, какое значение подразумевается. Системы ОЕЯ должны уметь разрешать эти неоднозначности, анализируя окружающие слова, фразы и предложения, чтобы определить наиболее вероятное значение. Это требует сложных алгоритмов и больших объемов данных для обучения, но позволяет системам понимать язык на гораздо более глубоком уровне. Вспомните о популярных голосовых помощниках, таких как Siri или Alexa, которые способны понимать сложные запросы и отвечать на них в реальном времени – их способность понимать контекст является ключевым фактором их успеха. Без этого они бы просто не могли адекватно реагировать на запросы пользователей и обеспечивать полезный опыт взаимодействия.</w:t>
        <w:br/>
        <w:br/>
        <w:t>Еще одной важной задачей ОЕЯ является понимание намерений пользователя. Часто мы не выражаем свои намерения прямо, а подразумеваем их, полагаясь на общие знания и контекст. Системы ОЕЯ должны уметь "читать между строк" и определять, что на самом деле хочет пользователь, даже если он не выражает это прямо. Например, если пользователь спрашивает "Какая погода?", он подразумевает, что хочет узнать погоду в своем текущем местоположении. Система ОЕЯ должна уметь распознать это подразумеваемое намерение и предоставить соответствующую информацию. Эта способность понимания намерений играет ключевую роль в разработке чат-ботов и виртуальных помощников, которые должны быть способны эффективно взаимодействовать с пользователями и удовлетворять их потребности. Подумайте о системах поддержки клиентов, использующих чат-ботов – они должны уметь понимать вопросы пользователей и предоставлять релевантные ответы, даже если вопросы сформулированы нечетко или неоднозначно.</w:t>
        <w:br/>
        <w:br/>
        <w:t>Наконец, ОЕЯ играет важную роль в распознавании эмоций, выраженных в тексте. Эмоции могут быть выражены различными способами, как напрямую, с помощью эмоционально окрашенных слов, так и косвенно, с помощью тона, стиля и других языковых признаков. Системы ОЕЯ должны уметь распознавать эти эмоции, чтобы лучше понимать намерения пользователя и предоставлять более персонализированный опыт взаимодействия. Например, если пользователь пишет сообщение, выражающее гнев или разочарование, система ОЕЯ может автоматически предложить помощь или перенаправить его к специалисту поддержки. Эта способность распознавания эмоций имеет важное значение для разработки более человечных и отзывчивых систем, которые способны эффективно взаимодействовать с людьми и удовлетворять их потребности. Вспомните о системах мониторинга социальных сетей, которые используют ОЕЯ для анализа настроений и выявления негативных комментариев – это помогает компаниям оперативно реагировать на проблемы клиентов и улучшать качество обслуживания.</w:t>
        <w:br/>
        <w:br/>
        <w:br/>
        <w:t>Обработка естественного языка (ОЕЯ), пожалуй, одно из самых амбициозных направлений в сфере искусственного интеллекта, стремящееся преодолеть разрыв между человеческим общением и машинным пониманием. В своей сути, ОЕЯ представляет собой область исследований, сосредоточенную на разработке систем, способных не просто распознавать слова и фразы, но и извлекать из них смысл, понимать нюансы контекста, учитывать намерения говорящего и даже распознавать эмоциональный окрас речи. Это не просто лингвистический анализ текста или простая транскрипция голосовых команд; это фундаментальное стремление научить компьютеры "думать" на человеческом языке, открывающее двери к бесчисленным возможностям для взаимодействия человека и машины, способствующее более естественному и интуитивно понятному интерфейсу. В конечном итоге, ОЕЯ стремится создать системы, способные понимать, интерпретировать и генерировать человеческий язык так, как это делаем мы, люди, преодолевая барьеры, которые долгое время разделяли нас и машины.</w:t>
        <w:br/>
        <w:br/>
        <w:t>В отличие от традиционных методов компьютерной лингвистики, которые часто основываются на жестких правилах и заранее определенных шаблонах, ОЕЯ использует статистические модели и алгоритмы машинного обучения, чтобы анализировать огромные объемы текстовых и голосовых данных. Эти модели обучаются на миллионах примеров человеческой речи, чтобы выявлять закономерности и связи между словами, фразами и их значениями. Чем больше данных используется для обучения, тем более точной и надежной становится система ОЕЯ, позволяя ей справляться со сложными и неоднозначными выражениями. Представьте себе систему, способную автоматически переводить документы с одного языка на другой, не просто заменяя слова эквивалентами, но и сохраняя смысл и стиль исходного текста, или же программу, способную генерировать творческие тексты, такие как стихи или рассказы, сохраняя при этом согласованность и логичность повествования – все это становится возможным благодаря прогрессу в области ОЕЯ.</w:t>
        <w:br/>
        <w:br/>
        <w:t>Ключевым аспектом, отличающим ОЕЯ от более простых форм анализа текста, является способность учитывать контекст и неоднозначность языка. Человеческий язык по своей природе полон нюансов, и одно и то же слово или фраза может иметь совершенно разные значения в зависимости от ситуации и окружения. Например, слово "банк" может означать финансовое учреждение, берег реки или даже наклон в повороте дороги, и только понимая контекст, можно определить, какое значение подразумевается. Системы ОЕЯ должны уметь разрешать эти неоднозначности, анализируя окружающие слова, фразы и предложения, учитывая общие знания и здравый смысл, чтобы определить наиболее вероятное значение. Подумайте о популярных голосовых помощниках, таких как Siri или Alexa, которые способны понимать сложные запросы и отвечать на них в реальном времени – их способность учитывать контекст является ключевым фактором их успеха. Без этого они бы просто не могли адекватно реагировать на запросы пользователей и обеспечивать полезный опыт взаимодействия.</w:t>
        <w:br/>
        <w:br/>
        <w:t>В практическом плане, ОЕЯ находит применение в самых разнообразных областях. Системы автоматического перевода позволяют преодолевать языковые барьеры, делая информацию доступной для людей во всем мире. Чат-боты и виртуальные помощники обеспечивают круглосуточную поддержку клиентов, отвечая на вопросы и решая проблемы. Системы анализа настроений помогают компаниям отслеживать общественное мнение и реагировать на негативные отзывы. Системы извлечения информации позволяют автоматически находить и обобщать важные данные из больших объемов текста. И это лишь некоторые примеры того, как ОЕЯ меняет нашу жизнь и открывает новые возможности для развития. Представьте себе систему, способную автоматически анализировать медицинские записи, выявлять признаки заболеваний и предлагать оптимальные методы лечения, или же программу, способную генерировать персонализированные учебные материалы, адаптированные к потребностям каждого ученика – все это становится возможным благодаря прогрессу в области ОЕЯ.</w:t>
        <w:br/>
        <w:br/>
        <w:br/>
        <w:t>В основе большинства современных приложений, использующих искусственный интеллект, лежат разнообразные задачи обработки естественного языка, или ОЕЯ, каждая из которых играет ключевую роль в преобразовании необработанного текста в полезную информацию и обеспечивая взаимодействие человека и машины. Анализ текста, пожалуй, является фундаментом этой области, позволяя компьютерам не просто читать слова, но и извлекать из них смысл, идентифицировать ключевые темы, определять настроение автора и выявлять скрытые связи между различными частями текста. Этот процесс находит широкое применение в самых разных сферах, от анализа отзывов клиентов и выявления тенденций в социальных сетях до автоматического извлечения информации из научных статей и юридических документов, помогая организациям принимать более обоснованные решения и оперативно реагировать на изменения в окружающей среде.  Точность и эффективность анализа текста напрямую влияют на качество и надежность многих других приложений ОЕЯ, обеспечивая основу для дальнейшей обработки и интерпретации данных.</w:t>
        <w:br/>
        <w:br/>
        <w:t>Однако, понимание смысла текста – это лишь один аспект возможностей ОЕЯ, и машинный перевод представляет собой еще один мощный инструмент, позволяющий преодолевать языковые барьеры и обеспечивать глобальную коммуникацию.  Современные системы машинного перевода, основанные на глубоком обучении и нейронных сетях, способны не только переводить отдельные слова и фразы, но и учитывать контекст, нюансы языка и культурные особенности, обеспечивая более точный и естественный перевод, чем когда-либо прежде.  Представьте себе возможность мгновенно читать новости из любой страны мира, общаться с людьми из разных культур и получать доступ к информации, которая ранее была недоступна из-за языковых ограничений – все это становится возможным благодаря развитию машинного перевода.  Этот инструмент особенно важен для международных компаний, туристической индустрии и сферы образования, позволяя расширять горизонты и строить мосты между различными культурами и народами.</w:t>
        <w:br/>
        <w:br/>
        <w:t>Генерация текста, в свою очередь, открывает совершенно новые возможности для автоматизации контента и создания креативных текстов.  Современные системы генерации текста способны создавать тексты различной длины и стиля, от коротких рекламных слоганов и описаний продуктов до длинных статей и даже целых книг.  Они могут генерировать тексты на основе заданных ключевых слов, тем и стилей, а также имитировать стиль письма конкретного автора.  Этот инструмент может быть использован для автоматизации написания новостей, создания контента для социальных сетей, генерации ответов на вопросы клиентов и даже написания сценариев для фильмов и игр.  Представьте себе возможность создавать уникальный и привлекательный контент в огромных масштабах, экономя время и ресурсы – все это становится возможным благодаря развитию генерации текста.</w:t>
        <w:br/>
        <w:br/>
        <w:t>Наконец, чат-боты – это один из самых популярных и практичных примеров применения ОЕЯ, позволяющий автоматизировать общение с клиентами и предоставлять круглосуточную поддержку.  Современные чат-боты способны понимать естественный язык, отвечать на вопросы, решать проблемы и даже предлагать персонализированные рекомендации.  Они могут быть интегрированы в веб-сайты, мобильные приложения и социальные сети, обеспечивая удобный и эффективный способ общения с клиентами.  Представьте себе возможность оказывать поддержку клиентам 24/7, экономя время и ресурсы, и повышая уровень удовлетворенности клиентов – все это становится возможным благодаря развитию чат-ботов.  По мере развития технологий ОЕЯ, чат-боты становятся все более интеллектуальными и способными решать все более сложные задачи, становясь незаменимым инструментом для бизнеса и потребителей.</w:t>
        <w:br/>
        <w:br/>
        <w:br/>
        <w:t>В сердце многих современных прорывов в области обработки естественного языка лежит революционная архитектура, известная как "Трансформер". Эта модель, представленная в 2017 году, не просто усовершенствовала существующие подходы, она полностью переосмыслила способ, которым машины понимают и генерируют человеческий язык, открыв новую эру возможностей для ИИ. В отличие от последовательных моделей, таких как рекуррентные нейронные сети, которые обрабатывают текст слово за словом, Трансформер способен обрабатывать все слова в предложении одновременно, что позволяет ему улавливать более сложные связи и зависимости между ними.  Такой подход значительно ускоряет процесс обучения и повышает точность, что делает Трансформер идеальной основой для самых требовательных задач обработки языка, начиная от машинного перевода и заканчивая генерацией текста. Его революционный подход к языковому моделированию представляет собой сдвиг парадигмы в области искусственного интеллекта, расширяя границы того, что машины могут понимать и выражать.</w:t>
        <w:br/>
        <w:br/>
        <w:t>Ключевым элементом, делающим Трансформер столь мощным, является механизм "внимания" (Attention). Вместо того чтобы просто полагаться на последнее слово в предложении для понимания контекста, внимание позволяет модели сосредотачиваться на всех словах в предложении, присваивая каждому слову вес, отражающий его важность для текущей задачи.  Представьте себе, что вы читаете предложение: "Хотя был холодный день, она надела легкое платье". Чтобы понять, что означает "она", вы автоматически обращаете внимание на слово "она" и связываете его с тем, что она сделала – надела платье.  Механизм внимания в Трансформере работает аналогичным образом, позволяя модели установить связи между различными частями предложения, даже если они находятся далеко друг от друга.  Этот механизм помогает модели улавливать нюансы и контекст, что особенно важно для понимания сложных предложений и выявления скрытых смыслов. По сути, внимание позволяет модели не просто читать слова, но и "понимать" их значение в контексте всего предложения, что значительно повышает точность и эффективность.</w:t>
        <w:br/>
        <w:br/>
        <w:t>Механизм внимания в Трансформере – это не просто единая концепция, а сложная система, состоящая из нескольких "голов внимания" (Multi-Head Attention). Каждая голова внимания фокусируется на различных аспектах предложения, позволяя модели улавливать более широкий спектр взаимосвязей.  Представьте себе, что вы рассматриваете картину: один человек может сосредоточиться на цветовой гамме, другой – на композиции, а третий – на сюжете.  Аналогичным образом, каждая голова внимания в Трансформере фокусируется на различных аспектах предложения, например, на грамматических связях, семантических отношениях или контекстуальной информации.  Объединяя информацию, полученную от всех голов внимания, модель может создать более полное и точное представление о предложении. Это позволяет Трансформеру улавливать сложные нюансы языка и понимать предложения, которые были бы непонятны для более простых моделей. Использование нескольких голов внимания значительно повышает способность модели к анализу и пониманию сложных текстов.</w:t>
        <w:br/>
        <w:br/>
        <w:t>Чтобы закрепить понимание, рассмотрим пример из машинного перевода.  Представьте себе, что модель должна перевести предложение с английского на русский: "The cat sat on the mat".  Простая модель, возможно, просто переведет каждое слово по отдельности, получив что-то вроде "Кошка сидела на коврике".  Однако Трансформер, благодаря механизму внимания, может понять, что "cat" – это подлежащее, "sat" – это сказуемое, а "mat" – это дополнение, и перевести предложение более точно и естественно, например, "Кот сидел на коврике".  Более того, Трансформер может учитывать контекст предложения и выбирать наиболее подходящие слова для перевода, даже если в английском и русском языках нет прямых эквивалентов.  Этот механизм внимания обеспечивает точность и естественность перевода, делая его более понятным и читабельным для человека. Благодаря механизму внимания, модели на основе Трансформера смогли совершить революцию в области машинного перевода.</w:t>
        <w:br/>
        <w:br/>
        <w:br/>
        <w:t>Компьютерное зрение, или КЗ, представляет собой захватывающую область искусственного интеллекта, наделяющую машины способностью "видеть" и интерпретировать визуальный мир так, как это делают люди. В отличие от простого обнаружения света и цвета, КЗ стремится не просто зафиксировать изображение, но и понять, что на нем изображено, распознать объекты, определить их взаимосвязь и даже сделать выводы на основе увиденного. Эта область выходит далеко за рамки простого распознавания лиц или обнаружения краев, охватывая сложные задачи, такие как анализ сцен, понимание действий и прогнозирование будущих событий на основе визуальной информации. Развитие КЗ открывает огромный потенциал для автоматизации и улучшения множества аспектов нашей жизни, от беспилотных автомобилей до медицинских диагностических систем.  Настоящий прорыв в этой области требует не просто мощных вычислительных ресурсов, но и сложных алгоритмов, способных эффективно обрабатывать и интерпретировать огромные объемы визуальных данных.</w:t>
        <w:br/>
        <w:br/>
        <w:t xml:space="preserve">В основе многих современных систем компьютерного зрения лежат сверточные нейронные сети (СНС), архитектура, вдохновленная устройством зрительной коры головного мозга. Эти сети состоят из множества слоев, каждый из которых выполняет определенную задачу по обработке изображения. Первые слои обычно обнаруживают простые элементы, такие как края и углы, а последующие слои объединяют эти элементы в более сложные формы и объекты. Представьте себе, что вы рассматриваете фотографию кошки: первые слои СНС могут обнаружить линии, образующие контуры ушей и глаз, а последующие слои могут объединить эти контуры в узнаваемый образ кошки.  Этот иерархический подход позволяет СНС эффективно извлекать признаки из изображений и распознавать объекты даже при различных условиях освещения, ракурсах и масштабах.  Использование СНС позволяет машинам не просто "видеть" пиксели, но и "понимать" их значение в контексте всего изображения.  </w:t>
        <w:br/>
        <w:br/>
        <w:t>Практическое применение компьютерного зрения охватывает широкий спектр областей, от промышленности до медицины. На производственных линиях КЗ используется для автоматического контроля качества продукции, обнаруживая дефекты и отклонения от заданных стандартов. В медицине КЗ помогает врачам диагностировать заболевания по медицинским изображениям, таким как рентгеновские снимки и МРТ, обнаруживая опухоли и другие патологии на ранних стадиях. Например, алгоритмы КЗ могут анализировать маммограммы для обнаружения признаков рака молочной железы с высокой точностью, помогая врачам принимать более обоснованные решения о лечении.  Беспилотные автомобили, использующие КЗ, могут "видеть" окружающую среду, распознавать дорожные знаки, пешеходов и другие транспортные средства, обеспечивая безопасное и эффективное вождение.  Более того, КЗ помогает создавать системы безопасности, которые могут распознавать лица и отслеживать перемещения людей, предотвращая преступления и обеспечивая общественную безопасность.</w:t>
        <w:br/>
        <w:br/>
        <w:t>Однако, несмотря на значительные успехи, компьютерное зрение все еще сталкивается с рядом проблем.  Одна из основных проблем – это сложность работы с нечеткими или зашумленными изображениями, которые могут искажать информацию и затруднять распознавание объектов.  Кроме того, КЗ часто испытывает трудности при распознавании объектов в сложных сценах, где объекты перекрывают друг друга или находятся в тени.  Другая проблема – это необходимость в больших объемах данных для обучения моделей КЗ, что может быть дорогостоящим и трудоемким.  Наконец, существует проблема этической ответственности, связанная с использованием КЗ в системах безопасности и наблюдения, поскольку эти системы могут нарушать конфиденциальность и свободу граждан.  По мере развития этой области необходимо уделять внимание не только техническим аспектам, но и этическим и социальным последствиям внедрения КЗ в нашу жизнь.</w:t>
        <w:br/>
        <w:br/>
        <w:br/>
        <w:t>Компьютерное зрение, или КЗ, представляет собой захватывающую область искусственного интеллекта, наделяющую машины способностью "видеть" и интерпретировать визуальный мир так, как это делают люди. Это не просто пассивное получение изображения, как делает камера, но активный процесс понимания содержимого этой картинки, распознавания объектов, определения их взаимосвязей и даже предсказания их поведения. В отличие от человека, который мгновенно понимает увиденное благодаря опыту и знаниям, компьютер требует сложных алгоритмов и огромных объемов данных для обучения "зрению".  Представьте, что вы смотрите на фотографию леса: вы сразу же понимаете, что видите деревья, кусты, траву и, возможно, животных, даже если они частично скрыты за листвой. Компьютеру для этого потребуется проанализировать каждый пиксель, выделить признаки, такие как края, углы, текстуры, и сопоставить их с известными шаблонами, чтобы идентифицировать объекты.  В конечном итоге, задача КЗ состоит в том, чтобы преобразовать визуальную информацию в понятные компьютеру данные, которые можно использовать для решения различных задач.</w:t>
        <w:br/>
        <w:br/>
        <w:t>Сердцем компьютерного зрения являются алгоритмы обработки изображений, которые имитируют процессы, происходящие в зрительной коре головного мозга человека. Эти алгоритмы выполняют ряд операций, начиная с предварительной обработки изображения, направленной на улучшение его качества и устранение шумов, и заканчивая выделением признаков, которые характеризуют объекты на изображении.  Представьте, что вы пытаетесь найти лицо на фотографии в темноте: вы бы увеличили яркость изображения, чтобы лучше видеть контуры лица, и использовали бы специальные фильтры, чтобы выделить глаза, нос и рот.  Алгоритмы обработки изображений выполняют аналогичные операции, используя математические функции и статистические методы. Например, фильтры Гаусса используются для сглаживания изображения и уменьшения шума, а операторы Собеля и Превитта используются для обнаружения краев и углов.  Выделенные признаки затем используются для обучения моделей машинного обучения, которые способны распознавать объекты на изображениях с высокой точностью.</w:t>
        <w:br/>
        <w:br/>
        <w:t>Возможности компьютерного зрения простираются далеко за пределы простого распознавания объектов.  Например, алгоритмы КЗ могут использоваться для обнаружения и отслеживания движущихся объектов на видео, что критически важно для систем безопасности и автономного вождения.  Представьте, что вы смотрите видеонаблюдение и хотите автоматически обнаруживать подозрительные действия, такие как проникновение на территорию или оставление пакета.  Алгоритмы отслеживания объектов могут анализировать последовательность кадров видео, выделять движущиеся объекты и предсказывать их траектории, что позволяет обнаруживать аномальные события в режиме реального времени.  Кроме того, КЗ может использоваться для анализа медицинских изображений, таких как рентгеновские снимки и МРТ, для обнаружения опухолей и других патологий, что помогает врачам ставить более точные диагнозы и назначать более эффективное лечение.  Например, алгоритмы КЗ могут анализировать маммограммы для обнаружения признаков рака молочной железы с высокой точностью, помогая врачам обнаруживать заболевания на ранних стадиях, когда они более поддаются лечению.</w:t>
        <w:br/>
        <w:br/>
        <w:t>Однако, несмотря на значительные успехи, компьютерное зрение все еще сталкивается с рядом проблем и ограничений.  Например, алгоритмы КЗ часто испытывают трудности при распознавании объектов в сложных условиях освещения, при плохой видимости или при частичной видимости объектов.  Представьте, что вы пытаетесь распознать лицо в темноте или под дождем: это может быть очень сложно, даже для человека.  Кроме того, алгоритмы КЗ часто требуют больших объемов данных для обучения, что может быть дорогостоящим и трудоемким.  Наконец, существует проблема этической ответственности, связанная с использованием КЗ в системах безопасности и наблюдения, поскольку эти системы могут нарушать конфиденциальность и свободу граждан.  По мере развития этой области необходимо уделять внимание не только техническим аспектам, но и этическим и социальным последствиям внедрения КЗ в нашу жизнь.</w:t>
        <w:br/>
        <w:br/>
        <w:br/>
        <w:t>Компьютерное зрение, являясь одной из самых динамично развивающихся областей искусственного интеллекта, выходит далеко за рамки простого «видения» машин. Это не просто способность регистрировать свет и создавать изображения, но и сложный процесс интерпретации визуальной информации, извлечения из нее значимых данных и принятия на ее основе обоснованных решений. В отличие от человеческого глаза, который моментально и интуитивно понимает окружающий мир, компьютер требует четких алгоритмов и огромного количества информации для «обучения» видеть и понимать. Компьютерное зрение позволяет машинам не просто фиксировать изображение, но и анализировать его составные части, распознавать объекты, оценивать их характеристики и устанавливать взаимосвязи между ними, открывая огромные возможности для автоматизации и инноваций в самых разных сферах жизни.</w:t>
        <w:br/>
        <w:br/>
        <w:t>В основе компьютерного зрения лежит сложный комплекс методов и алгоритмов, имитирующих процессы, происходящие в зрительной коре головного мозга человека. Эти алгоритмы, словно искусственные нейроны, обрабатывают визуальную информацию, выделяя из нее ключевые признаки, такие как края, углы, текстуры, цвета и формы.  Представьте себе художника, который тщательно изучает объект, чтобы воссоздать его на холсте: он выделяет основные контуры, определяет освещение и тени, анализирует текстуру поверхности и использует все эти данные для создания реалистичного изображения. Алгоритмы компьютерного зрения выполняют аналогичные операции, преобразуя визуальную информацию в математические представления, которые можно использовать для анализа и интерпретации.  Эти представления, словно строительные блоки, позволяют машинам «видеть» мир и понимать его структуру.</w:t>
        <w:br/>
        <w:br/>
        <w:t>Возможности компьютерного зрения простираются далеко за пределы простого распознавания объектов. Например, алгоритмы КЗ могут использоваться для обнаружения и отслеживания движущихся объектов на видео, что критически важно для систем безопасности и автономного вождения. Представьте себе современный автомобиль, который самостоятельно ориентируется на дороге, избегает препятствий и соблюдает правила дорожного движения.  В основе этой способности лежит сложная система датчиков и камер, которые собирают информацию об окружающей среде, и алгоритмы КЗ, которые анализируют эту информацию и принимают решения о дальнейших действиях.  Эти алгоритмы могут распознавать дорожные знаки, пешеходов, другие автомобили и различные препятствия, позволяя автомобилю безопасно двигаться по дороге.  Кроме того, КЗ может использоваться для анализа медицинских изображений, таких как рентгеновские снимки и МРТ, для обнаружения опухолей и других патологий, помогая врачам ставить более точные диагнозы и назначать более эффективное лечение.</w:t>
        <w:br/>
        <w:br/>
        <w:t>Однако, несмотря на значительные успехи, компьютерное зрение все еще сталкивается с рядом проблем и ограничений. Например, алгоритмы КЗ часто испытывают трудности при распознавании объектов в сложных условиях освещения, при плохой видимости или при частичной видимости объектов.  Представьте себе ситуацию, когда вы пытаетесь разглядеть что-то в темноте или под дождем: это может быть очень сложно, даже для человека.  Кроме того, алгоритмы КЗ часто требуют больших объемов данных для обучения, что может быть дорогостоящим и трудоемким.  И, наконец, существует проблема этической ответственности, связанная с использованием КЗ в системах безопасности и наблюдения, поскольку эти системы могут нарушать конфиденциальность и свободу граждан.  Поэтому, по мере развития этой области, необходимо уделять внимание не только техническим аспектам, но и этическим и социальным последствиям внедрения КЗ в нашу жизнь, чтобы обеспечить ее безопасное и ответственное использование.</w:t>
        <w:br/>
        <w:br/>
        <w:br/>
        <w:t>В основе компьютерного зрения лежит способность машин понимать и интерпретировать визуальную информацию, и эта способность проявляется в нескольких ключевых задачах, каждая из которых решает определенный аспект "видения". Среди них выделяются распознавание объектов, обнаружение объектов, сегментация изображений и классификация изображений, и все они в совокупности позволяют машинам "видеть" мир так, как это делают люди, но часто с большей скоростью и точностью.  Каждая из этих задач имеет свои особенности и требует различных подходов и алгоритмов, но все они направлены на одну цель – извлечение полезной информации из визуальных данных.  Понимание этих задач критически важно для оценки возможностей и ограничений компьютерного зрения, а также для разработки новых приложений и систем.  Без четкого понимания этих базовых принципов невозможно эффективно использовать компьютерное зрение в различных областях, от автоматизации производства до медицинской диагностики.</w:t>
        <w:br/>
        <w:br/>
        <w:t>Распознавание объектов – это, пожалуй, самая интуитивно понятная задача компьютерного зрения. Она заключается в идентификации конкретных объектов на изображении, то есть в ответе на вопрос: "Что это?".  Например, распознавание лиц, автомобилей, животных или предметов быта.  Представьте себе систему безопасности, которая автоматически распознает лица сотрудников и разрешает им доступ в здание, или автомобиль, который распознает дорожные знаки и реагирует на них соответствующим образом.  Для решения этой задачи используются различные алгоритмы машинного обучения, такие как сверточные нейронные сети, которые позволяют извлекать из изображений характерные признаки и сопоставлять их с известными объектами.  Однако распознавание объектов может быть сложным, особенно в условиях плохой освещенности, частичной видимости или при наличии большого количества объектов на изображении.  В таких случаях требуется более сложные алгоритмы и большие объемы данных для обучения.</w:t>
        <w:br/>
        <w:br/>
        <w:t>Обнаружение объектов идет еще дальше, чем распознавание.  Если распознавание просто определяет, что объект находится на изображении, то обнаружение локализует этот объект, то есть указывает его местоположение на изображении, обычно с помощью ограничивающей рамки.  Представьте себе систему видеонаблюдения, которая не только распознает людей на видео, но и отслеживает их перемещение по территории, или автомобиль, который не только распознает пешеходов, но и определяет расстояние до них и прогнозирует их траекторию.  Обнаружение объектов требует более сложных алгоритмов, чем распознавание, так как необходимо не только определить, что объект находится на изображении, но и найти его границы и отделить его от фона.  Это особенно сложно в условиях зашумленных изображений или при наличии объектов, которые частично перекрывают друг друга.</w:t>
        <w:br/>
        <w:br/>
        <w:t>Сегментация изображений – это задача, которая заключается в разделении изображения на различные области, каждая из которых соответствует определенному объекту или части объекта.  В отличие от обнаружения объектов, которое просто выделяет объекты ограничивающими рамками, сегментация изображений выделяет их точную форму и границы.  Представьте себе медицинское изображение, на котором необходимо выделить опухоль, или спутниковое изображение, на котором необходимо выделить различные типы растительности.  Сегментация изображений требует очень сложных алгоритмов, которые способны учитывать различные факторы, такие как цвет, текстура, форма и контекст.  В последние годы в этой области произошел значительный прогресс благодаря развитию глубокого обучения и появлению новых алгоритмов, таких как U-Net и Mask R-CNN.</w:t>
        <w:br/>
        <w:br/>
        <w:t>Наконец, классификация изображений – это задача, которая заключается в отнесении изображения к определенной категории.  Например, классификация изображений на "кошки" и "собаки", или на "городской пейзаж" и "природный пейзаж".  Классификация изображений – это относительно простая задача, которая может быть решена с помощью различных алгоритмов машинного обучения, таких как сверточные нейронные сети.  Однако классификация изображений может быть сложной, если изображения содержат несколько объектов или если объекты имеют схожие характеристики.  В таких случаях требуется более сложные алгоритмы и большие объемы данных для обучения.  В конечном счете, все эти задачи, работая вместе, позволяют машинам "видеть" и понимать мир вокруг нас, открывая огромные возможности для автоматизации и инноваций.</w:t>
        <w:br/>
        <w:br/>
        <w:br/>
        <w:t>Сверточные нейронные сети (СНС), ставшие краеугольным камнем современного компьютерного зрения, достигли впечатляющих результатов благодаря своей уникальной архитектуре, вдохновленной организацией зрительной коры головного мозга. В отличие от традиционных нейронных сетей, которые обрабатывают входные данные в виде одномерного вектора, СНС предназначены для обработки данных, имеющих пространственную структуру, таких как изображения. Ключевым элементом этой архитектуры являются сверточные слои, которые используют небольшие фильтры (также известные как ядра) для сканирования входного изображения и выявления локальных признаков, таких как края, углы и текстуры. Представьте себе, что вы используете лупу, чтобы внимательно изучить детали картины – сверточный слой выполняет аналогичную функцию, выделяя ключевые элементы изображения.</w:t>
        <w:br/>
        <w:br/>
        <w:t>Процесс свертки заключается в перемещении фильтра по всему изображению, поэлементно умножая значения фильтра на соответствующие значения входного изображения и суммируя результаты. Эта операция генерирует карту признаков, которая представляет собой изображение, содержащее информацию о том, где и как часто встречаются определенные признаки. Например, фильтр, настроенный на обнаружение вертикальных краев, будет генерировать высокую активацию на участках изображения, где есть вертикальные линии, и низкую активацию в других областях. Используя различные фильтры, СНС может извлекать разнообразные признаки из одного и того же изображения, создавая многослойное представление данных. Эта способность к многоуровневому анализу позволяет сети обнаруживать сложные закономерности и абстракции, которые были бы невозможны при использовании традиционных методов.</w:t>
        <w:br/>
        <w:br/>
        <w:t>Однако карты признаков, генерируемые сверточными слоями, часто содержат избыточную информацию и могут быть слишком чувствительны к незначительным изменениям во входном изображении. Для решения этой проблемы используются пулинговые слои, которые уменьшают размер карт признаков, сохраняя при этом наиболее важную информацию. Наиболее распространенные типы пулинга – это максимальный пулинг (max pooling) и средний пулинг (average pooling). Максимальный пулинг выбирает максимальное значение в каждом регионе карты признаков, в то время как средний пулинг вычисляет среднее значение. Оба метода позволяют уменьшить вычислительную сложность сети и повысить ее устойчивость к шуму и вариациям во входных данных. Представьте себе, что вы рассматриваете фотографию издалека – пулинговый слой выполняет аналогичную функцию, упрощая изображение и выделяя основные детали.</w:t>
        <w:br/>
        <w:br/>
        <w:t>Сочетание сверточных слоев, пулинговых слоев и других типов слоев (таких как полносвязные слои) позволяет создавать глубокие сверточные нейронные сети, способные решать сложные задачи компьютерного зрения. Глубина сети – то есть количество слоев – играет важную роль в ее производительности. Более глубокие сети могут извлекать более сложные признаки и лучше обобщать данные, но они также требуют больше вычислительных ресурсов и могут быть подвержены проблеме переобучения. Поэтому важно тщательно выбирать архитектуру сети и использовать методы регуляризации для предотвращения переобучения. Разработка эффективных архитектур СНС – это активная область исследований, и постоянно появляются новые подходы, такие как ResNet, Inception и DenseNet, которые позволяют достигать еще более высоких результатов.</w:t>
        <w:br/>
        <w:br/>
        <w:br/>
        <w:t>**VI. Этика и будущее ИИ**</w:t>
        <w:br/>
        <w:br/>
        <w:t>Развитие искусственного интеллекта, столь впечатляющее в своих технологических достижениях, неизбежно поднимает острые этические вопросы, требующие немедленного и тщательного рассмотрения. Недостаточно просто создавать интеллектуальные системы; необходимо гарантировать, что они разрабатываются и используются ответственно, с учетом потенциального воздействия на общество и отдельных людей.  В центре многих опасений лежит проблема предвзятости в алгоритмах ИИ, которая возникает, когда обучающие данные отражают существующие социальные неравенства или стереотипы. Если система обучена на данных, содержащих дискриминационные практики, она может увековечивать и даже усиливать эти практики, приводя к несправедливым или предвзятым результатам.  Например, системы распознавания лиц демонстрировали предвзятость по отношению к людям с темным цветом кожи, что привело к ошибочным арестам и дискриминации в различных контекстах, включая правоохранительную деятельность и систему безопасности.  Это подчеркивает критическую необходимость в тщательном анализе и очистке обучающих данных, а также в разработке алгоритмов, способных обнаруживать и устранять предвзятость.</w:t>
        <w:br/>
        <w:br/>
        <w:t>Помимо предвзятости, вопросы конфиденциальности данных становятся все более актуальными в эпоху повсеместного распространения ИИ.  Интеллектуальные системы часто требуют огромных объемов личной информации для обучения и функционирования, что создает риск нарушения конфиденциальности и неправомерного использования данных.  Системы видеонаблюдения, использующие технологии распознавания лиц, могут собирать и хранить информацию о местонахождении и деятельности людей, создавая потенциал для слежки и ограничения свободы.  Автоматизированные системы принятия решений, используемые в сфере кредитования, найма и правосудия, могут собирать и анализировать личную информацию, чтобы оценить риски и предсказать поведение людей, что может привести к дискриминации и несправедливому обращению.  В этой связи необходимо разрабатывать строгие правила и стандарты, регулирующие сбор, хранение и использование личных данных, а также предоставлять людям возможность контролировать свою информацию и принимать осознанные решения о том, как она используется.   Недостаточно просто говорить о важности конфиденциальности; необходимо предпринимать конкретные шаги для защиты личной информации и обеспечения прозрачности и подотчетности в использовании интеллектуальных систем.</w:t>
        <w:br/>
        <w:br/>
        <w:t>Однако, несмотря на этические проблемы, будущее искусственного интеллекта выглядит весьма многообещающим.  ИИ имеет потенциал преобразовать многие аспекты нашей жизни, от медицины и образования до транспорта и энергетики.  В медицине ИИ может помочь в ранней диагностике заболеваний, разработке новых лекарств и персонализированном лечении.  В образовании ИИ может предоставить индивидуализированные учебные программы и автоматизировать рутинные задачи, освобождая время для учителей, чтобы они могли сосредоточиться на развитии творческих способностей и критического мышления у своих учеников.  В сфере транспорта ИИ может привести к созданию автономных транспортных средств, которые повысят безопасность дорожного движения, сократят пробки и снизят выбросы вредных веществ.   В сфере энергетики ИИ может помочь в оптимизации энергопотребления, повышении эффективности возобновляемых источников энергии и создании интеллектуальных сетей, которые обеспечат надежное и устойчивое энергоснабжение.   Реализация этого потенциала требует совместных усилий со стороны ученых, инженеров, политиков и общественности, чтобы гарантировать, что ИИ разрабатывается и используется в интересах всего человечества.  Нам нужно инвестировать в исследования и разработки, разрабатывать этические стандарты и правила, и способствовать широкому обсуждению и пониманию возможностей и рисков ИИ.</w:t>
        <w:br/>
        <w:br/>
        <w:br/>
        <w:t>Развитие искусственного интеллекта, несмотря на его огромный потенциал, неизбежно поднимает целый ряд сложных этических вопросов, требующих пристального внимания и обдуманного решения.  Мы стоим на пороге эпохи, когда алгоритмы способны принимать решения, влияющие на жизнь людей, и в этой ситуации критически важно гарантировать, что эти решения будут справедливыми, прозрачными и основанными на четких моральных принципах.  Недостаточно просто стремиться к технологическому прогрессу; необходимо учитывать возможные социальные последствия и предвидеть риски, которые могут возникнуть в процессе внедрения ИИ.  Проблема заключается не в самой технологии, а в том, как мы её используем и какие ценности мы в нее вкладываем.  Неконтролируемое развитие ИИ, лишенное этических ориентиров, может привести к серьезным проблемам, таким как усиление неравенства, дискриминация и нарушение прав человека.  Необходимо заранее разработать четкие правила и стандарты, регулирующие разработку и применение ИИ, чтобы предотвратить возможные негативные последствия.  Важно помнить, что ИИ – это всего лишь инструмент, и его влияние на общество зависит от нас, от нашей способности использовать его во благо и избегать злоупотреблений.</w:t>
        <w:br/>
        <w:br/>
        <w:t>Одним из наиболее острых этических вопросов, связанных с развитием ИИ, является проблема предвзятости в алгоритмах.  Алгоритмы машинного обучения обучаются на данных, и если эти данные содержат предвзятости, алгоритм неизбежно воспроизведет и усилит эти предвзятости.  Например, системы распознавания лиц показали более низкую точность при распознавании лиц людей с темным цветом кожи, что привело к ошибочным арестам и дискриминации.  Подобные проблемы возникают и в других областях, таких как подбор персонала, кредитование и правосудие, где алгоритмы могут дискриминировать определенные группы людей на основе их пола, расы, этнической принадлежности или других признаков.  Эти проблемы усугубляются тем, что алгоритмы часто работают как "черный ящик", и трудно понять, почему они принимают те или иные решения.  Это затрудняет выявление и исправление предвзятостей, а также оценку справедливости и прозрачности принимаемых решений.  Необходимо разрабатывать методы обнаружения и устранения предвзятостей в данных и алгоритмах, а также создавать системы, способные объяснять свои решения и обеспечивать прозрачность процесса принятия решений.</w:t>
        <w:br/>
        <w:br/>
        <w:t>Однако, предвзятость - это не единственная этическая проблема, связанная с развитием ИИ.  С развитием автономных систем, способных принимать решения без участия человека, возникает вопрос об ответственности за их действия.  Кто несет ответственность за аварию, произошедшую с участием беспилотного автомобиля?  Производитель автомобиля, разработчик программного обеспечения или владелец автомобиля?  Ответ на этот вопрос не так прост, как может показаться.  По мере того, как ИИ становится все более сложным и автономным, определение ответственности становится все более трудным.  Необходимо разрабатывать новые правовые рамки, регулирующие ответственность за действия автономных систем, а также механизмы компенсации ущерба, причиненного их действиями.  Важно помнить, что ИИ – это не самоцель, а инструмент, который должен служить интересам людей.  Необходимо обеспечивать, чтобы развитие ИИ соответствовало нашим ценностям и принципам, и чтобы его использование не приводило к негативным последствиям для общества.  Необходимо уделять внимание не только техническим аспектам разработки ИИ, но и этическим, социальным и правовым аспектам, чтобы обеспечить его безопасное и ответственное использование.</w:t>
        <w:br/>
        <w:br/>
        <w:br/>
        <w:t>Одной из наиболее серьезных и часто упускаемых из виду проблем, связанных с развитием искусственного интеллекта, является проблема предвзятости, заложенной в алгоритмах, которые, казалось бы, должны быть объективными и беспристрастными.  Эта предвзятость не возникает из злого умысла разработчиков, а является следствием того, как эти алгоритмы обучаются и на каких данных они обучаются, что, к сожалению, часто отражает существующие социальные неравенства и дискриминационные практики.  Алгоритмы машинного обучения, по своей сути, являются системами, которые учатся на исторических данных, и если эти данные содержат систематические ошибки, предрассудки или отражают несправедливые практики, алгоритм неизбежно воспроизведет и даже усилит эти недостатки, создавая цикл предвзятости, который может иметь серьезные последствия для людей и общества в целом. Важно понимать, что алгоритм не обладает собственной моралью или этическими принципами, он лишь статистически моделирует взаимосвязи, найденные в предоставленных данных, и поэтому, если эти данные не являются репрезентативными и справедливыми, результат будет предвзятым и несправедливым.</w:t>
        <w:br/>
        <w:br/>
        <w:t>Яркий пример этой проблемы можно увидеть в системах распознавания лиц, которые изначально демонстрировали значительно более низкую точность при распознавании лиц людей с темным цветом кожи, особенно женщин.  Это связано с тем, что большая часть данных, используемых для обучения этих систем, состояла из фотографий людей со светлой кожей, что приводило к тому, что алгоритмы были плохо приспособлены к распознаванию лиц людей с другим цветом кожи.  В результате, такие системы часто совершали ошибки, идентифицируя людей неправильно или вообще не распознавая их, что приводило к ошибочным арестам и дискриминации.  Другой пример можно увидеть в системах, используемых для оценки кредитоспособности, которые могут дискриминировать определенные группы людей на основе их расы, пола или места жительства.  Если исторические данные о кредитах содержат информацию о том, что определенные группы людей чаще не выплачивают кредиты, алгоритм может научиться считать, что эти группы являются более рискованными заемщиками, даже если это не соответствует действительности.  Это может привести к тому, что этим группам будет сложнее получить кредиты, что усилит экономическое неравенство.</w:t>
        <w:br/>
        <w:br/>
        <w:t>Проблема предвзятости в алгоритмах усугубляется тем, что эти алгоритмы часто работают как "черный ящик", и трудно понять, почему они принимают те или иные решения.  Это затрудняет выявление и исправление предвзятостей, а также оценку справедливости и прозрачности принимаемых решений.  Представьте себе ситуацию, когда человеку отказывают в кредите, и ему не объясняют причину отказа.  Он может подозревать, что причиной отказа является дискриминация, но он не может доказать это, так как алгоритм, принимавший решение, является непрозрачным.  Это подрывает доверие к системе и может привести к чувству несправедливости и обиды.  Поэтому важно разрабатывать методы, позволяющие сделать алгоритмы более прозрачными и объяснимыми, чтобы люди могли понимать, как они работают и почему они принимают те или иные решения.  Необходимо также разрабатывать методы обнаружения и устранения предвзятостей в данных и алгоритмах, чтобы обеспечить справедливость и равенство для всех. Важно помнить, что искусственный интеллект должен служить интересам людей, а не усиливать существующие неравенства и дискриминационные практики.</w:t>
        <w:br/>
        <w:br/>
        <w:br/>
        <w:t>Одним из наиболее острых и часто недооцениваемых аспектов развития искусственного интеллекта является все более актуальная проблема защиты конфиденциальности данных, особенно в эпоху, когда огромные массивы личной информации собираются, хранятся и анализируются для обучения алгоритмов и предоставления персонализированных услуг. Сбор данных стал основой многих инновационных технологий, но за ним скрываются серьезные риски, связанные с несанкционированным доступом, злоупотреблением и утечкой конфиденциальной информации, что подрывает доверие к системам искусственного интеллекта и создает серьезные этические и правовые проблемы. Важно понимать, что конфиденциальность — это не просто отсутствие информации, а право человека контролировать, как его личные данные собираются, используются и распространяются, и это право должно быть защищено, даже в эпоху цифровых технологий. Игнорирование этого принципа может привести к серьезным последствиям, включая потерю личной свободы, финансовые убытки и дискриминацию.</w:t>
        <w:br/>
        <w:br/>
        <w:t>Широкое распространение систем распознавания лиц, например, ставит под угрозу право на конфиденциальность в общественных местах, поскольку алгоритмы способны идентифицировать людей без их согласия и отслеживать их перемещения. Эта технология, хотя и потенциально полезна для повышения безопасности и расследования преступлений, может быть использована для слежки, контроля и подавления свободы выражения мнений, если не будут установлены строгие правила и ограничения. Представьте себе ситуацию, когда каждый ваш шаг отслеживается и записывается, а ваша личная информация используется для формирования вашего социального рейтинга или определения вашего доступа к определенным услугам. Это создает атмосферу страха и недоверия, которая подрывает основы демократического общества. Важно, чтобы внедрение таких технологий осуществлялось прозрачно и ответственно, с учетом всех возможных рисков и последствий.</w:t>
        <w:br/>
        <w:br/>
        <w:t>Более того, сбор и анализ данных о здоровье, финансовом положении и личных предпочтениях создает серьезные риски для конфиденциальности и безопасности. Утечка таких данных может привести к краже личных данных, мошенничеству, дискриминации и другим серьезным последствиям. Представьте себе ситуацию, когда ваша медицинская карта становится доступна работодателю или страховой компании, что может повлиять на вашу карьеру или доступ к медицинским услугам. Или когда ваши финансовые данные становятся доступны злоумышленникам, что может привести к краже ваших денег и кредитной истории. Поэтому важно, чтобы данные о здоровье и финансах были защищены строгими мерами безопасности и использовались только с вашего согласия и для законных целей.</w:t>
        <w:br/>
        <w:br/>
        <w:t>К счастью, существует ряд технических и правовых мер, которые могут помочь защитить конфиденциальность данных. К ним относятся шифрование данных, анонимизация данных, дифференциальная конфиденциальность и федеративное обучение. Шифрование данных позволяет защитить данные от несанкционированного доступа, преобразуя их в нечитаемый формат. Анонимизация данных позволяет удалить или замаскировать личную информацию, чтобы предотвратить идентификацию отдельных лиц. Дифференциальная конфиденциальность позволяет добавлять шум к данным, чтобы защитить конфиденциальность отдельных лиц, не снижая при этом полезность данных для анализа. Федеративное обучение позволяет обучать модели машинного обучения на децентрализованных данных, не передавая сами данные на центральный сервер. Кроме того, приняты различные законы и нормативные акты, такие как Общий регламент по защите данных (GDPR) и Закон о конфиденциальности потребителей Калифорнии (CCPA), которые устанавливают правила сбора, использования и распространения личных данных. Однако эти меры не являются панацеей, и важно, чтобы разработчики, политики и пользователи работали вместе, чтобы создать более безопасную и конфиденциальную цифровую среду.</w:t>
        <w:br/>
        <w:br/>
        <w:br/>
        <w:t>Искусственный интеллект уже перестал быть уделом научной фантастики, и его влияние проникает во все больше сфер нашей жизни, обещая радикальные перемены и открывая новые горизонты возможностей, которые еще совсем недавно казались недостижимыми. Это не просто технологическая революция, это фундаментальный сдвиг в том, как мы работаем, учимся, общаемся и решаем проблемы, и его потенциал для улучшения качества жизни огромен, охватывая от повседневных удобств до решения глобальных вызовов, стоящих перед человечеством. Представьте себе мир, где диагностика заболеваний осуществляется мгновенно и с высокой точностью, где персонализированное обучение адаптируется к потребностям каждого ученика, где транспортные средства двигаются автономно, снижая количество аварий и пробок, и где энергетические системы оптимизируются для минимизации отходов и повышения эффективности – все это уже не просто мечты, а вполне реальные перспективы, благодаря стремительному развитию ИИ.</w:t>
        <w:br/>
        <w:br/>
        <w:t>В области здравоохранения искусственный интеллект уже сегодня демонстрирует впечатляющие результаты, помогая врачам диагностировать рак на ранних стадиях с большей точностью, чем традиционные методы, анализируя медицинские изображения и выявляя мельчайшие отклонения, которые могут быть упущены человеком. Алгоритмы машинного обучения позволяют разрабатывать персонализированные планы лечения, учитывая генетические особенности пациента, его историю болезни и образ жизни, что значительно повышает эффективность терапии и снижает риск побочных эффектов. Использование ИИ в разработке новых лекарств и вакцин ускоряет процесс исследований и сокращает затраты, позволяя быстрее находить решения для борьбы с опасными заболеваниями, а роботизированные хирургические системы обеспечивают высокую точность и минимальную инвазивность операций, сокращая время восстановления пациентов. Потенциал ИИ в медицине безграничен, и мы можем ожидать значительных прорывов в этой области в ближайшие годы, что приведет к увеличению продолжительности жизни и улучшению ее качества.</w:t>
        <w:br/>
        <w:br/>
        <w:t>Транспортная отрасль также переживает революционные изменения благодаря внедрению искусственного интеллекта, с развитием автономных транспортных средств, которые обещают сделать дороги более безопасными, снизить количество аварий и пробок, и повысить эффективность перевозок. Беспилотные автомобили, оснащенные датчиками, камерами и сложными алгоритмами, способны самостоятельно ориентироваться в пространстве, распознавать дорожные знаки и препятствия, и принимать решения в сложных ситуациях. Автоматизация грузоперевозок позволяет сократить затраты на топливо и рабочую силу, а также повысить скорость доставки товаров. Кроме того, ИИ используется для оптимизации транспортных потоков, управления дорожным движением и прогнозирования пробок, что позволяет снизить загрязнение окружающей среды и повысить эффективность использования дорожной инфраструктуры. Развитие автономного транспорта обещает изменить наш образ жизни, сделав перемещение более комфортным, безопасным и эффективным.</w:t>
        <w:br/>
        <w:br/>
        <w:t>Искусственный интеллект также играет все более важную роль в образовании, позволяя создавать персонализированные учебные программы, адаптированные к потребностям каждого ученика, и обеспечивать индивидуальную поддержку в процессе обучения. Алгоритмы машинного обучения анализируют успеваемость ученика, выявляют его сильные и слабые стороны, и предлагают оптимальные учебные материалы и задания, соответствующие его уровню знаний и способностям. Интеллектуальные тьюторы предоставляют индивидуальную помощь и поддержку, отвечая на вопросы, объясняя сложные темы и давая обратную связь. Использование ИИ в образовании позволяет сделать процесс обучения более эффективным, интересным и доступным, а также повысить мотивацию и успеваемость учащихся. Развитие технологий искусственного интеллекта обещает революционизировать систему образования, сделав ее более персонализированной, адаптивной и эффективной.</w:t>
        <w:br/>
        <w:br/>
        <w:br/>
        <w:t>Автономные транспортные средства, уже не научная фантастика, а вполне реальная перспектива, способны кардинально изменить нашу жизнь, преобразовав не только транспортную отрасль, но и городскую инфраструктуру, экономику и даже социальную жизнь. Представьте себе мир, где пробки – это лишь неприятное воспоминание из прошлого, где аварии, вызванные человеческим фактором, стали редким исключением, а время, которое мы тратим на дорогу, можно использовать для работы, отдыха или общения с близкими. Это не утопическая мечта, а вполне достижимая реальность, благодаря стремительному развитию технологий искусственного интеллекта и автономного вождения.</w:t>
        <w:br/>
        <w:br/>
        <w:t>Одним из ключевых преимуществ автономных транспортных средств является повышение безопасности на дорогах. Подавляющее большинство дорожно-транспортных происшествий происходит по вине водителя – невнимательность, усталость, нарушение правил дорожного движения, вождение в состоянии алкогольного или наркотического опьянения. Автономные транспортные средства, оснащенные сложными датчиками, камерами и алгоритмами, способны постоянно контролировать окружающую обстановку, предвидеть опасные ситуации и реагировать на них мгновенно, обеспечивая высокий уровень безопасности для пассажиров и других участников дорожного движения.  Более того, алгоритмы автономного вождения не подвержены человеческим эмоциям, усталости или отвлечению, что позволяет им сохранять концентрацию и принимать взвешенные решения даже в сложных дорожных условиях, таких как плохая погода или интенсивное движение.</w:t>
        <w:br/>
        <w:br/>
        <w:t>Помимо повышения безопасности, автономные транспортные средства способны значительно повысить эффективность транспортной системы.  Алгоритмы оптимизации маршрутов позволяют выбирать наиболее быстрые и экономичные пути, учитывая пробки, дорожные работы и другие факторы, влияющие на скорость движения.  Более того, автономные транспортные средства способны взаимодействовать друг с другом, образуя так называемые "автопоезда", что позволяет сократить расход топлива, снизить выбросы вредных веществ в атмосферу и повысить пропускную способность дорог.  В перспективе это может привести к значительному снижению транспортных издержек и повышению эффективности логистических цепочек, что положительно скажется на экономике в целом.</w:t>
        <w:br/>
        <w:br/>
        <w:t>Влияние автономных транспортных средств не ограничится только дорожным транспортом.  Развитие беспилотных грузовиков и морских судов позволит автоматизировать грузоперевозки, снизить затраты на логистику и повысить скорость доставки товаров.  Автономные летательные аппараты, такие как дроны, смогут использоваться для доставки посылок, мониторинга инфраструктуры и даже для оказания экстренной помощи в труднодоступных районах.  Автоматизация транспортных процессов откроет новые возможности для развития бизнеса и создания новых рабочих мест в сфере разработки, обслуживания и эксплуатации автономных систем.</w:t>
        <w:br/>
        <w:br/>
        <w:t>Однако внедрение автономных транспортных средств сопряжено с определенными вызовами и требует решения ряда этических, юридических и технических вопросов.  Необходимо разработать четкие правила и стандарты безопасности для автономных систем, определить ответственность за дорожно-транспортные происшествия с участием беспилотных транспортных средств и обеспечить защиту от кибератак и несанкционированного доступа.  Кроме того, необходимо учитывать социальные последствия автоматизации транспортной отрасли и предусмотреть меры для переобучения и трудоустройства работников, чьи рабочие места могут быть автоматизированы.  Несмотря на эти вызовы, перспективы, которые открываются благодаря развитию автономных транспортных средств, огромны, и их внедрение станет важным шагом на пути к созданию более безопасной, эффективной и устойчивой транспортной системы.</w:t>
        <w:br/>
        <w:br/>
        <w:br/>
        <w:t>Персонализированная медицина – это не просто модный тренд, а революционный подход к здравоохранению, который обещает кардинально изменить способы диагностики, лечения и профилактики заболеваний, адаптируя их к индивидуальным особенностям каждого пациента. Вместо стандартных протоколов, применяемых ко всем без исключения, персонализированная медицина учитывает генетический профиль, образ жизни, состояние окружающей среды и другие факторы, чтобы разработать наиболее эффективную и безопасную терапию для конкретного человека. Это сдвиг от реактивной медицины, которая борется с симптомами уже возникших заболеваний, к проактивной, которая стремится предотвратить их развитие или выявить на ранней стадии, когда лечение наиболее эффективно.  В центре этого подхода находится глубокое понимание уникальных биологических процессов, происходящих в организме каждого человека, что позволяет выявлять предрасположенность к определенным заболеваниям и разрабатывать индивидуальные стратегии профилактики и лечения, максимально учитывающие его особенности.</w:t>
        <w:br/>
        <w:br/>
        <w:t>Одним из ключевых инструментов персонализированной медицины является геномика – наука о геноме, которая позволяет анализировать генетический код человека и выявлять мутации, связанные с различными заболеваниями.  Например, анализ генов может помочь определить риск развития рака молочной железы, болезни Альцгеймера или сердечно-сосудистых заболеваний, что позволит врачам рекомендовать превентивные меры, такие как изменение образа жизни, регулярные обследования или прием лекарственных препаратов, снижающих риск развития заболевания.  В онкологии геномное секвенирование опухоли позволяет выявить специфические мутации, которые обуславливают рост и распространение раковых клеток, что позволяет подобрать наиболее эффективную таргетную терапию, направленную на уничтожение раковых клеток без вреда для здоровых тканей.  Это особенно важно, учитывая, что разные типы рака могут иметь разные генетические профили, и что пациенты с одинаковым типом рака могут по-разному реагировать на одно и то же лечение.</w:t>
        <w:br/>
        <w:br/>
        <w:t>Однако геномика – это лишь одна из составляющих персонализированной медицины.  Важную роль играют и другие факторы, такие как протеомика – наука о белках, метаболомика – наука о метаболитах, и микробиомика – наука о микробиоме – сообществе микроорганизмов, обитающих в нашем организме.  Анализ белков, метаболитов и микробиома позволяет получить более полное представление о состоянии здоровья пациента и выявить отклонения от нормы, которые могут быть связаны с различными заболеваниями.  Например, анализ микробиома кишечника может помочь определить риск развития ожирения, диабета, аутоиммунных заболеваний и даже психических расстройств, что позволит разработать индивидуальные стратегии лечения, направленные на восстановление здорового баланса микроорганизмов.  Подобный холистический подход к здравоохранению позволяет учитывать все факторы, влияющие на здоровье пациента, и разрабатывать наиболее эффективные и безопасные стратегии лечения.</w:t>
        <w:br/>
        <w:br/>
        <w:t>Примером успеха персонализированной медицины является разработка таргетных препаратов для лечения рака. Эти препараты, в отличие от традиционной химиотерапии, которая уничтожает как раковые, так и здоровые клетки, избирательно атакуют раковые клетки, обладающие специфическими мутациями. Например, препарат вемурафениб используется для лечения меланомы, рака кожи, у пациентов, у которых обнаружена мутация в гене BRAF. Этот препарат блокирует активность мутантного белка BRAF, который способствует росту и распространению раковых клеток, что приводит к уменьшению размера опухоли и улучшению прогноза.  Другой пример - препарат трастузумаб, используемый для лечения рака молочной железы, у пациентов, у которых опухоль экспрессирует белок HER2. Этот препарат блокирует активность белка HER2, который способствует росту и распространению раковых клеток, что приводит к улучшению прогноза и увеличению продолжительности жизни.</w:t>
        <w:br/>
        <w:br/>
        <w:t>Перспективы персонализированной медицины огромны. В будущем можно ожидать разработки новых таргетных препаратов, генетической терапии и иммунотерапии, направленных на лечение широкого спектра заболеваний.  Искусственный интеллект и машинное обучение будут играть все более важную роль в анализе больших данных и выявлении закономерностей, которые помогут предсказывать риск развития заболеваний и подбирать наиболее эффективное лечение.  Мониторинг здоровья с помощью носимых устройств и мобильных приложений позволит собирать данные о состоянии здоровья в режиме реального времени и предоставлять индивидуальные рекомендации по изменению образа жизни.  Все это позволит перейти от реактивной медицины к проактивной, от лечения заболеваний к их предотвращению, и создать более здоровую и благополучную жизнь для каждого человека.</w:t>
      </w:r>
    </w:p>
    <w:p>
      <w:r>
        <w:br w:type="page"/>
      </w:r>
    </w:p>
    <w:p>
      <w:pPr>
        <w:pStyle w:val="Heading1"/>
      </w:pPr>
      <w:r>
        <w:t>Заключение: Обзор ключевых концепций, перспективы развития и рекомендации для дальнейшего изучения цифровых технологий в нефтепереработке.</w:t>
      </w:r>
    </w:p>
    <w:p>
      <w:pPr>
        <w:pStyle w:val="Heading2"/>
      </w:pPr>
      <w:r>
        <w:t>I. Основы программирования</w:t>
      </w:r>
    </w:p>
    <w:p>
      <w:r>
        <w:t>Персонализированная медицина: от генетики к проактивному здоровью</w:t>
      </w:r>
    </w:p>
    <w:p>
      <w:r>
        <w:t>Персонализированная медицина – это не просто модное словосочетание, а принципиально новый подход к здравоохранению, обещающий кардинально изменить способы диагностики, лечения и профилактики заболеваний, ориентируясь на уникальные биологические особенности каждого человека. Вместо универсальных протоколов, применяемых ко всем без исключения, этот подход учитывает генетический профиль, образ жизни, факторы окружающей среды и другие индивидуальные характеристики, чтобы разработать наиболее эффективную и безопасную терапию для конкретного пациента.  Этот переход от массового подхода к индивидуальному лечению требует глубокого понимания не только генетических предрасположенностей, но и сложных взаимодействий между генами, образом жизни и окружающей средой, формирующих здоровье и подверженность заболеваниям.  Персонализированная медицина стремится перейти от лечения уже возникших болезней к их предотвращению или раннему выявлению, когда вмешательство может быть наиболее эффективным, открывая новую эру проактивного подхода к здоровью.  В конечном счете, речь идет о переходе от реактивной медицины, которая борется с симптомами, к проактивной, которая стремится предотвратить их развитие.</w:t>
        <w:br/>
        <w:br/>
        <w:t>Ключевым инструментом персонализированной медицины является геномика – наука о геноме, позволяющая анализировать генетический код человека и выявлять мутации, связанные с различными заболеваниями.  Например, анализ генов может помочь определить риск развития рака молочной железы, болезни Альцгеймера или сердечно-сосудистых заболеваний, что позволяет врачам рекомендовать превентивные меры, такие как изменение образа жизни, регулярные обследования или прием лекарственных препаратов, снижающих риск развития заболевания.  Представьте себе ситуацию, когда женщина, узнав о генетической предрасположенности к раку молочной железы, начинает регулярно проходить маммографию и МРТ молочных желез, что позволяет выявить рак на ранней стадии, когда он наиболее поддается лечению.  Это радикально меняет прогноз заболевания и значительно повышает шансы на полное выздоровление.  В онкологии геномное секвенирование опухоли помогает выявить специфические мутации, обуславливающие рост и распространение раковых клеток, что позволяет подобрать наиболее эффективную таргетную терапию, направленную на уничтожение раковых клеток без вреда для здоровых тканей, существенно снижая побочные эффекты от лечения.  Подобный подход позволяет максимизировать эффективность лечения и минимизировать риски для пациента.</w:t>
        <w:br/>
        <w:br/>
        <w:t>Однако геномика – это лишь один из компонентов сложной мозаики персонализированной медицины.  Важную роль играют и другие факторы, такие как протеомика – наука о белках, метаболомика – наука о метаболитах, и микробиомика – наука о микробиоме, формирующем уникальное сообщество микроорганизмов, обитающих в нашем организме.  Анализ белков, метаболитов и микробиома позволяет получить более полное представление о состоянии здоровья пациента и выявить отклонения от нормы, которые могут быть связаны с различными заболеваниями.  Представьте себе спортсмена, проходящего анализ микробиома кишечника, который позволяет выявить дефицит определенных бактерий, необходимых для оптимального усвоения питательных веществ.  На основе этих данных врач может рекомендовать специальную диету или пробиотики, которые помогут восстановить здоровый баланс микроорганизмов и улучшить спортивные результаты.  В онкологии анализ микробиома может помочь предсказать ответ пациента на иммунотерапию, что позволит подобрать наиболее эффективную стратегию лечения.  Такой комплексный подход к оценке здоровья позволяет учитывать все факторы, влияющие на организм, и разрабатывать индивидуальные стратегии профилактики и лечения.</w:t>
        <w:br/>
        <w:br/>
        <w:t>Примером успеха персонализированной медицины является разработка таргетных препаратов для лечения рака.  В отличие от традиционной химиотерапии, которая уничтожает как раковые, так и здоровые клетки, таргетные препараты избирательно атакуют раковые клетки, обладающие специфическими мутациями.  Например, препарат вемурафениб используется для лечения меланомы, рака кожи, у пациентов с мутацией в гене BRAF. Этот препарат блокирует активность мутантного белка BRAF, который способствует росту и распространению раковых клеток, что приводит к уменьшению размера опухоли и улучшению прогноза. Другой пример – препарат трастузумаб, используемый для лечения рака молочной железы у пациентов, у которых опухоль экспрессирует белок HER2.  Этот препарат блокирует активность белка HER2, который способствует росту и распространению раковых клеток, что приводит к улучшению прогноза и увеличению продолжительности жизни.  Подобные препараты демонстрируют более высокую эффективность и меньшее количество побочных эффектов по сравнению с традиционными методами лечения.  Разработка новых таргетных препаратов и методов лечения является приоритетным направлением исследований в области персонализированной медицины.</w:t>
        <w:br/>
        <w:br/>
        <w:t>Перспективы персонализированной медицины огромны, и в будущем можно ожидать разработки новых таргетных препаратов, генетической терапии и иммунотерапии, направленных на лечение широкого спектра заболеваний. Искусственный интеллект и машинное обучение будут играть все более важную роль в анализе больших данных и выявлении закономерностей, которые помогут предсказывать риск развития заболеваний и подбирать наиболее эффективное лечение. Мониторинг здоровья с помощью носимых устройств и мобильных приложений позволит собирать данные о состоянии здоровья в режиме реального времени и предоставлять индивидуальные рекомендации по изменению образа жизни.  Представьте себе умные часы, которые отслеживают ваш сердечный ритм, уровень активности, качество сна и другие параметры, а затем предоставляют вам персонализированные рекомендации по улучшению здоровья.  В конечном счете, персонализированная медицина стремится к созданию проактивной системы здравоохранения, которая будет не только лечить заболевания, но и предотвращать их развитие, обеспечивая каждому человеку возможность жить долгой и здоровой жизнью.</w:t>
        <w:br/>
        <w:br/>
        <w:br/>
        <w:t>## I. Основы программирования</w:t>
        <w:br/>
        <w:br/>
        <w:t>Программирование, на первый взгляд кажущееся сложной и недоступной областью, на самом деле представляет собой логичный и творческий процесс, заключающийся в создании инструкций для компьютера, чтобы тот выполнял определенные задачи. Это не просто набор технических навыков, а скорее способ мышления, позволяющий разлагать сложные проблемы на более мелкие, управляемые шаги, а затем выражать эти шаги в форме, понятной машине. В своей основе программирование – это искусство давать компьютеру четкие, однозначные команды, чтобы он мог решать задачи, автоматизировать процессы и приносить пользу в самых разных областях нашей жизни, от простых бытовых задач до сложных научных исследований. Представьте себе, что вы даете подробную инструкцию другу, как добраться до определенного места; программирование, по сути, делает то же самое, только для компьютера, требуя предельной точности и ясности в формулировках.</w:t>
        <w:br/>
        <w:br/>
        <w:t>Одним из фундаментальных понятий в программировании является алгоритм – четкая последовательность шагов, необходимых для решения определенной проблемы. Алгоритм можно представить как рецепт приготовления блюда: он описывает, какие ингредиенты необходимы и в какой последовательности их нужно смешивать, чтобы получить желаемый результат.  Например, алгоритм для поиска наибольшего числа в списке может выглядеть следующим образом: 1) инициализировать переменную "максимум" первым элементом списка; 2) перебрать все элементы списка, начиная со второго; 3) для каждого элемента сравнить его с текущим значением "максимум"; 4) если элемент больше "максимум", то присвоить "максимум" значение этого элемента; 5) после перебора всех элементов, "максимум" будет содержать наибольшее число в списке.  Важно понимать, что алгоритм должен быть конечным, однозначным и эффективным, чтобы компьютер мог выполнить его быстро и без ошибок.  Разработка эффективных алгоритмов – это ключевая задача программиста, требующая логического мышления и креативности.</w:t>
        <w:br/>
        <w:br/>
        <w:t>Процесс написания программы обычно начинается с выбора языка программирования. Существует огромное количество языков программирования, каждый из которых имеет свои особенности и предназначен для решения определенных задач. Некоторые языки, такие как Python, известны своей простотой и читаемостью, что делает их идеальными для начинающих программистов. Другие, такие как Java и C++, отличаются высокой производительностью и используются для разработки сложных приложений и систем.  Выбор языка программирования зависит от конкретной задачи и требований проекта.  Например, если вы хотите создать веб-сайт, то вам может подойти язык JavaScript, который используется для создания интерактивных элементов и анимации. Если вы хотите разработать мобильное приложение для Android, то вам потребуется язык Java или Kotlin.  Важно понимать, что изучение одного языка программирования не означает, что вы не сможете освоить другие. Многие концепции и принципы программирования применимы ко всем языкам.</w:t>
        <w:br/>
        <w:br/>
        <w:t>После выбора языка программирования необходимо написать код программы – последовательность инструкций, написанных на этом языке. Код обычно пишется в текстовом редакторе или интегрированной среде разработки (IDE), которая предоставляет дополнительные инструменты для написания, отладки и запуска программ.  Написанный код необходимо скомпилировать или интерпретировать, чтобы компьютер мог его понять и выполнить. Компиляция преобразует исходный код в машинный код, который может быть непосредственно выполнен процессором. Интерпретация выполняет код построчно, без предварительного преобразования.  После компиляции или интерпретации программу можно запустить и протестировать, чтобы убедиться, что она работает правильно.  Процесс отладки включает в себя поиск и исправление ошибок в коде, чтобы программа выполняла свои задачи точно и надежно.  Отладка может быть сложной и трудоемкой, но она является неотъемлемой частью процесса разработки программного обеспечения.</w:t>
        <w:br/>
        <w:br/>
        <w:br/>
        <w:t>Программирование, в своей сущности, представляет собой искусство и науку создания четких, последовательных инструкций, которые компьютер может понимать и выполнять. Это не просто работа с кодом, а скорее способ мышления, который позволяет разлагать сложные задачи на более мелкие, управляемые шаги, а затем выражать эти шаги в форме, понятной машине. Подобно тому, как архитектор создает подробный план здания, программист создает "план" для компьютера, определяя каждый шаг, который должен быть предпринят для достижения желаемого результата. Этот процесс требует логического мышления, внимания к деталям и способности абстрагироваться от конкретной реализации задачи, чтобы сосредоточиться на ее логической структуре и необходимых шагах. Без четких и последовательных инструкций компьютер просто не может выполнить поставленную задачу, подобно тому, как человек не сможет собрать мебель без инструкции.</w:t>
        <w:br/>
        <w:br/>
        <w:t>Представьте себе, что вы объясняете другу, как приготовить чашку чая. Вы не просто говорите: "Сделай чай", а даете подробную последовательность действий: "Вскипятите воду", "Положите чайный пакетик в чашку", "Залейте пакетик кипятком", "Подождите несколько минут", "Добавьте молоко и сахар по вкусу". Эта последовательность действий является алгоритмом, который описывает, как выполнить определенную задачу. Программирование делает то же самое, но для компьютера.  Программист пишет код, который состоит из инструкций, которые компьютер должен выполнить. Эти инструкции могут быть простыми, такими как "сложить два числа", или сложными, такими как "распознать изображение" или "управлять роботом". Важно отметить, что компьютер не обладает интуицией или здравым смыслом, поэтому программист должен дать ему абсолютно четкие и однозначные инструкции. Любая неясность или двусмысленность может привести к ошибкам или неожиданным результатам, как если бы вы дали другу неполную или неточную инструкцию о том, как приготовить чай.</w:t>
        <w:br/>
        <w:br/>
        <w:t>Суть программирования заключается в переводе человеческих намерений в машинный язык. Мы, люди, мыслим абстрактно и используем естественный язык для общения. Компьютеры же работают с двоичным кодом, состоящим из нулей и единиц. Программирование является мостом между этими двумя мирами, позволяющим нам выражать сложные идеи и задачи в форме, понятной компьютеру. Это достигается с помощью языков программирования, которые предоставляют нам набор инструментов и правил для написания кода. Каждый язык программирования имеет свои особенности и преимущества, но все они преследуют одну цель: предоставить нам способ общаться с компьютером и управлять его работой.  Важно понимать, что язык программирования - это не просто набор ключевых слов и синтаксических конструкций, а скорее мощный инструмент, позволяющий нам создавать сложные приложения и решать сложные задачи.</w:t>
        <w:br/>
        <w:br/>
        <w:t>Подобно художнику, который использует кисти и краски, чтобы создать произведение искусства, программист использует языки программирования и инструменты разработки, чтобы создать программное обеспечение. Этот процесс требует творческого мышления, внимания к деталям и способности видеть общую картину. Программирование – это не просто техническая работа, но и искусство, которое требует вдохновения и умения воплощать свои идеи в жизнь.  Более того,  программирование требует постоянного обучения и совершенствования навыков, поскольку технологии постоянно развиваются и появляются новые языки и инструменты разработки.  Успешный программист – это человек, который не только обладает техническими знаниями, но и умеет быстро адаптироваться к изменяющимся условиям и находить творческие решения сложных проблем.</w:t>
        <w:br/>
        <w:br/>
        <w:br/>
        <w:t>В самом сердце программирования лежит понятие алгоритма – фундаментальная концепция, определяющая, как компьютер решает задачу. Алгоритм, по своей сути, представляет собой четкую и конечную последовательность инструкций, которые, будучи выполненными в определенном порядке, приводят к желаемому результату. Это не просто случайный набор действий, а тщательно продуманный план, который описывает каждый шаг, необходимый для достижения цели. Подобно рецепту приготовления блюда, алгоритм указывает, какие ингредиенты (данные) необходимо использовать и как их комбинировать (манипулировать), чтобы получить готовое блюдо (решение). Без алгоритма компьютер не может справиться с задачей, подобно тому, как повар не сможет приготовить блюдо без рецепта, или строитель не сможет возвести здание без чертежа.</w:t>
        <w:br/>
        <w:br/>
        <w:t>Представьте себе, что вы объясняете компьютеру, как найти наибольшее число в списке. Вы не можете просто сказать: "Найди наибольшее число", потому что компьютер не понимает, что это значит. Вместо этого вам нужно дать ему четкий алгоритм: "Возьми первое число в списке и сохрани его как наибольшее". Затем "Проверь каждое следующее число в списке". Если "Текущее число больше, чем сохраненное наибольшее число, замени сохраненное число на текущее".  В конце, "Сохраненное число является наибольшим числом в списке".  Этот простой алгоритм иллюстрирует, как мы разлагаем сложные задачи на более мелкие, управляемые шаги, которые компьютер может выполнить. Важно понимать, что алгоритм должен быть точным, полным и недвусмысленным, чтобы избежать ошибок и обеспечить правильное решение задачи. Любая неясность или двусмысленность в алгоритме может привести к неожиданным результатам, подобно тому, как нечеткие инструкции могут привести к неправильному выполнению задачи человеком.</w:t>
        <w:br/>
        <w:br/>
        <w:t>Более того, один и тот же результат может быть достигнут с помощью различных алгоритмов. Представьте, что вам нужно отсортировать колоду карт. Вы можете сделать это, перебирая карты одну за другой и вставляя каждую карту в правильное место в отсортированной колоде (алгоритм вставки). Или вы можете выбрать наибольшую карту из колоды, поместить ее в начало отсортированной колоды, а затем повторять процесс, пока все карты не будут отсортированы (алгоритм выбора). Оба алгоритма решают одну и ту же задачу, но работают по-разному и имеют разную эффективность.  Выбор оптимального алгоритма зависит от различных факторов, таких как размер входных данных, доступные ресурсы и требуемая точность. Эффективный алгоритм может значительно сократить время выполнения программы и снизить потребление ресурсов.  Неэффективный алгоритм может привести к зависанию программы или потреблению слишком большого количества памяти.</w:t>
        <w:br/>
        <w:br/>
        <w:t>Подобно тому, как художник выбирает определенные техники и инструменты для создания своего произведения, программист выбирает определенные алгоритмы и структуры данных для решения конкретной задачи.  Алгоритмы – это строительные блоки программного обеспечения, которые позволяют нам автоматизировать задачи, анализировать данные и создавать интеллектуальные системы.  Разработка эффективных алгоритмов – это важная задача в области информатики, которая требует творческого мышления, аналитических способностей и глубокого понимания принципов работы компьютеров.  Помимо простоты и эффективности, хороший алгоритм должен быть надежным и легко поддерживаемым. Это означает, что он должен правильно работать во всех возможных ситуациях и быть легко адаптируемым к изменяющимся требованиям.  В конечном итоге, сила алгоритма заключается в его способности упростить сложные задачи, автоматизировать процессы и принести пользу обществу.</w:t>
        <w:br/>
        <w:br/>
        <w:br/>
        <w:t>В основе любого программного обеспечения лежит структурированный подход к решению задач, который достигается посредством основных конструкций программирования: последовательности, ветвления и цикла. Эти базовые строительные блоки позволяют разработчикам разбивать сложные задачи на более мелкие, управляемые шаги, которые компьютер может выполнить с высокой точностью и скоростью. Понимание этих концепций является краеугольным камнем освоения программирования, поскольку они определяют логическую структуру любой программы, независимо от используемого языка или платформы. Без них, любая попытка создать программное обеспечение обречена на хаос и непредсказуемость, подобно попытке построить дом без плана или чертежа. Это не просто абстрактные понятия, а реальные инструменты, которые позволяют нам воплощать идеи в работающие программы.</w:t>
        <w:br/>
        <w:br/>
        <w:t>Последовательность, как следует из названия, представляет собой простой и интуитивно понятный способ организации кода. Она подразумевает выполнение инструкций одна за другой, в том же порядке, в котором они записаны в программе. Представьте себе, что вы даете компьютеру рецепт приготовления блюда: сначала нужно взять ингредиенты, затем смешать их, потом приготовить, и, наконец, подать на стол. Каждое действие выполняется строго последовательно, и любое изменение порядка может привести к нежелательному результату. В программировании, последовательность используется для выполнения простых операций, таких как вычисление суммы двух чисел или вывод текста на экран. Она является фундаментом любой программы и обеспечивает предсказуемое и детерминированное поведение. Например, в коде `x = 5; y = 10; z = x + y;`, инструкции выполняются последовательно, присваивая переменным `x` и `y` значения 5 и 10 соответственно, а затем вычисляя их сумму и присваивая ее переменной `z`.</w:t>
        <w:br/>
        <w:br/>
        <w:t>Однако не все задачи могут быть решены простым последовательным выполнением инструкций. Зачастую необходимо принимать решения в зависимости от определенных условий. Именно здесь на помощь приходит конструкция ветвления, также известная как условный оператор. Ветвление позволяет программе выбирать между различными путями выполнения в зависимости от истинности или ложности определенного условия. Представьте себе, что вы хотите определить, является ли число положительным или отрицательным. Вы можете использовать конструкцию ветвления, чтобы проверить, больше ли число нуля. Если да, то программа выполняет одну последовательность инструкций (например, выводит сообщение "Число положительное"), а если нет, то другую (например, выводит сообщение "Число отрицательное или равно нулю"). В программировании, ветвление реализуется с помощью операторов `if`, `else if` и `else`. Например, в коде `if (x &gt; 0) { System.out.println("Число положительное"); } else { System.out.println("Число отрицательное или равно нулю"); }`, программа проверяет, больше ли переменная `x` нуля, и выводит соответствующее сообщение.</w:t>
        <w:br/>
        <w:br/>
        <w:t>И, наконец, когда необходимо повторить определенную последовательность инструкций несколько раз, вступает в действие конструкция цикла. Циклы позволяют автоматизировать повторяющиеся задачи, экономя время и усилия разработчика. Представьте себе, что вам нужно вычислить сумму всех чисел от 1 до 100. Вы можете написать 100 отдельных инструкций для сложения каждого числа, но это было бы очень трудоемко и неэффективно. Вместо этого вы можете использовать цикл, чтобы повторить одну и ту же инструкцию сложения 100 раз, с каждым разом увеличивая счетчик. В программировании, существует несколько типов циклов, таких как `for`, `while` и `do-while`. Например, в коде `for (int i = 1; i &lt;= 10; i++) { System.out.println(i); }`, цикл `for` повторяет инструкцию вывода числа на экран 10 раз, начиная с 1 и заканчивая 10.  Использование циклов позволяет значительно упростить код и сделать его более читаемым и поддерживаемым.</w:t>
        <w:br/>
        <w:br/>
        <w:t>Таким образом, последовательность, ветвление и цикл представляют собой три фундаментальные конструкции программирования, которые позволяют нам создавать сложные и эффективные программы.  Они являются строительными блоками любой программной системы, и понимание их принципов работы необходимо для любого, кто хочет стать программистом.  Несмотря на свою простоту, эти конструкции обладают огромной выразительной силой и позволяют решать широкий спектр задач, от простых вычислений до сложных алгоритмов машинного обучения.  Освоение этих концепций - первый шаг на пути к овладению искусством программирования и реализации своих творческих идей.</w:t>
        <w:br/>
        <w:br/>
        <w:br/>
        <w:t>Несмотря на то, что базовые конструкции программирования – последовательность, ветвление и цикл – являются универсальными, способ организации и структурирования кода может существенно различаться в зависимости от выбранной парадигмы программирования. Парадигма – это фундаментальный стиль или подход к написанию программ, который определяет, как разработчик мыслит о проблеме и как он ее решает с помощью кода. Существует множество парадигм, каждая из которых имеет свои сильные и слабые стороны, и выбор подходящей парадигмы зависит от конкретной задачи, предпочтений разработчика и особенностей используемого языка программирования. Понимание различных парадигм позволяет не просто писать работающий код, но и создавать более элегантные, эффективные и поддерживаемые программные системы.</w:t>
        <w:br/>
        <w:br/>
        <w:t>Одной из наиболее распространенных парадигм является императивное программирование, которое фокусируется на описании *как* программа должна решать задачу, предоставляя компьютеру последовательность команд, которые необходимо выполнить. Императивный подход напоминает рецепт приготовления блюда: вы четко указываете, какие ингредиенты нужно взять и какие действия нужно выполнить, чтобы получить желаемый результат. Ярким примером императивного языка является C, в котором разработчик имеет полный контроль над памятью и процессом выполнения программы. Простой пример императивного кода: `int sum = 0; for (int i = 1; i &lt;= 10; i++) { sum += i; }`.  В этом коде мы явно указываем компьютеру, как вычислить сумму чисел от 1 до 10, шаг за шагом выполняя операции присваивания и сложения.  Императивное программирование является мощным и гибким, но оно может быть подвержено ошибкам, связанным с управлением памятью и побочными эффектами.</w:t>
        <w:br/>
        <w:br/>
        <w:t>В противоположность императивному программированию, декларативное программирование фокусируется на описании *что* программа должна сделать, не вдаваясь в детали реализации. Вместо того, чтобы указывать компьютеру, как решить задачу, мы предоставляем ему описание желаемого результата, а компьютер сам выбирает оптимальный способ его достижения. Примером декларативного языка является SQL, который используется для работы с базами данных.  Вместо того, чтобы указывать компьютеру, как извлечь данные из таблицы, мы просто указываем, какие данные нам нужны, используя оператор `SELECT`.  Пример: `SELECT name, age FROM users WHERE city = 'New York'`.  В этом коде мы просто описываем, какие столбцы и строки нам нужны из таблицы `users`, а компьютер сам выполняет необходимые операции для извлечения данных.  Декларативное программирование делает код более читаемым и понятным, но оно может быть менее гибким, чем императивное программирование.</w:t>
        <w:br/>
        <w:br/>
        <w:t>Функциональное программирование – это еще одна важная парадигма, которая основана на использовании функций в качестве основных строительных блоков программы. В функциональном программировании данные являются неизменяемыми, и функции не имеют побочных эффектов, то есть они не изменяют состояние программы.  Вместо этого функции принимают входные данные и возвращают выходные данные, не оказывая влияния на внешнюю среду. Примером функционального языка является Haskell.  Функциональный код часто выглядит более компактным и элегантным, чем императивный код, и он легче поддается тестированию и отладке.  Например, вычисление факториала числа в функциональном стиле может выглядеть так: `factorial n = if n == 0 then 1 else n * factorial (n - 1)`. Этот код использует рекурсию для вычисления факториала, и он не содержит никаких побочных эффектов.</w:t>
        <w:br/>
        <w:br/>
        <w:t>Объектно-ориентированное программирование (ООП) – это парадигма, которая основана на концепции объектов, которые объединяют данные и методы, работающие с этими данными. Объекты являются экземплярами классов, которые определяют структуру и поведение объектов. ООП позволяет создавать модульные и переиспользуемые программные компоненты, которые легко интегрировать в большие системы. Примерами объектно-ориентированных языков являются Java, C++ и Python.  Например, мы можем создать класс `Car` с атрибутами `color`, `model` и `speed`, а также методами `accelerate` и `brake`.  ООП делает код более организованным и понятным, и он облегчает разработку и поддержку больших программных систем. В совокупности, различные парадигмы программирования предлагают широкий спектр инструментов и подходов к решению проблем, позволяя разработчикам выбирать наиболее подходящий стиль для каждой конкретной задачи.</w:t>
        <w:br/>
        <w:br/>
        <w:br/>
        <w:t>Императивное программирование является одним из самых фундаментальных и распространенных подходов к разработке программного обеспечения, и его суть заключается в предоставлении компьютеру четкой и последовательной серии инструкций, которые необходимо выполнить для достижения желаемого результата. В отличие от декларативных парадигм, где разработчик описывает *что* нужно сделать, в императивном программировании акцент делается на *как* это сделать, то есть на детальном описании шагов, которые должен предпринять компьютер для решения поставленной задачи. Этот подход тесно связан с архитектурой большинства современных компьютеров, которые работают на основе принципа последовательного выполнения инструкций, поэтому понимание императивного программирования является ключевым для эффективной разработки программного обеспечения. По сути, императивное программирование напоминает рецепт приготовления блюда: вы точно указываете, какие ингредиенты необходимо взять и какие действия нужно выполнить в определенной последовательности, чтобы получить желаемый результат, и компьютер, подобно повару, следует этим инструкциям шаг за шагом.</w:t>
        <w:br/>
        <w:br/>
        <w:t>Основная характеристика императивного программирования заключается в использовании переменных для хранения данных и операторов присваивания для изменения значений этих переменных. Программа начинается с инициализации переменных и затем последовательно выполняет операторы, которые могут включать арифметические операции, логические сравнения, условные переходы и циклы. Каждый оператор изменяет состояние программы, то есть значения переменных, и эти изменения определяют дальнейший ход выполнения программы. Важно отметить, что порядок выполнения операторов имеет решающее значение, поскольку изменение порядка может привести к непредсказуемым результатам или ошибкам. Например, рассмотрим простой пример вычисления суммы двух чисел: `a = 5; b = 10; sum = a + b;`. В этом коде мы сначала присваиваем переменной `a` значение 5, затем переменной `b` значение 10, и, наконец, вычисляем сумму `a` и `b` и присваиваем ее переменной `sum`. Порядок этих операций имеет решающее значение: если бы мы попытались вычислить `sum` до присвоения значений `a` и `b`, то мы получили бы непредсказуемый результат.</w:t>
        <w:br/>
        <w:br/>
        <w:t>Для управления потоком выполнения программы императивные языки предоставляют различные управляющие структуры, такие как условные операторы `if-else` и циклы `for` и `while`. Условные операторы позволяют выполнять различные блоки кода в зависимости от выполнения определенного условия, а циклы позволяют повторять определенный блок кода несколько раз. Эти структуры позволяют создавать сложные программы, которые могут обрабатывать различные сценарии и выполнять сложные задачи. Например, рассмотрим пример вычисления факториала числа с использованием цикла `for`: `factorial = 1; for (int i = 1; i &lt;= n; i++) { factorial *= i; }`. В этом коде мы инициализируем переменную `factorial` значением 1, а затем используем цикл `for` для перебора чисел от 1 до `n` и умножения `factorial` на каждое число. В результате `factorial` будет содержать факториал числа `n`. Этот пример демонстрирует, как управляющие структуры позволяют нам создавать сложные программы, которые могут выполнять сложные вычисления.</w:t>
        <w:br/>
        <w:br/>
        <w:t>Несмотря на свою мощь и гибкость, императивное программирование может быть подвержено ошибкам, связанным с управлением состоянием программы. Поскольку программа постоянно изменяет значения переменных, легко допустить ошибку, которая приведет к неправильным результатам или неожиданному поведению. Например, если мы забудем инициализировать переменную, то она будет содержать случайное значение, что может привести к ошибкам в дальнейшем коде. Кроме того, изменение порядка выполнения операторов или неправильное использование управляющих структур может привести к ошибкам в логике программы. Поэтому важно тщательно планировать и тестировать императивный код, чтобы убедиться в его правильности и надежности. Использование отладочных инструментов и техник, таких как трассировка кода и проверка значений переменных, может помочь выявить и исправить ошибки в императивном коде. Однако, несмотря на эти недостатки, императивное программирование остается одним из самых распространенных и эффективных подходов к разработке программного обеспечения, и понимание его принципов и техник является ключевым для любого программиста.</w:t>
        <w:br/>
        <w:br/>
        <w:br/>
        <w:t>Объектно-ориентированное программирование (ООП) представляет собой парадигму, существенно отличающуюся от императивного подхода, и позволяет структурировать программный код вокруг «объектов», которые сочетают в себе данные (атрибуты) и действия (методы), выполняемые над этими данными. В отличие от императивного программирования, где акцент делается на последовательности инструкций, ООП фокусируется на создании самодостаточных модулей – объектов, которые взаимодействуют друг с другом, что значительно упрощает разработку, поддержку и расширение сложных программных систем.  Этот подход позволяет моделировать реальные объекты и их взаимосвязи в коде, что делает его более интуитивным и понятным, а также способствует повторному использованию кода и повышает его надежность.  Представьте себе, что вы проектируете систему управления автомобилем: в ООП вы могли бы создать объекты, представляющие различные компоненты автомобиля, такие как двигатель, колеса, рулевое управление и кузов, каждый из которых имеет свои атрибуты (например, мощность двигателя, размер колес, цвет кузова) и методы (например, завести двигатель, повернуть колеса, покрасить кузов).</w:t>
        <w:br/>
        <w:br/>
        <w:t>Ключевым понятием ООП является «класс», который служит шаблоном для создания объектов. Класс определяет атрибуты и методы, которыми будут обладать все объекты, созданные на его основе. Объект, в свою очередь, является экземпляром класса и представляет собой конкретную реализацию этого шаблона.  Например, можно создать класс «Автомобиль», который определяет общие атрибуты и методы для всех автомобилей, а затем создать несколько объектов этого класса, каждый из которых представляет конкретный автомобиль с определенными характеристиками, такими как марка, модель, цвет и год выпуска.  Такой подход позволяет избежать дублирования кода и упрощает внесение изменений: если нужно изменить поведение всех автомобилей, достаточно изменить код в классе «Автомобиль», и все объекты этого класса автоматически приобретут новое поведение.  Представьте себе, что вы работаете над созданием игры, и вам нужно создать множество персонажей: с использованием классов вы можете определить общие атрибуты и методы для всех персонажей (например, здоровье, сила, скорость, атака, защита), а затем создать несколько объектов этого класса, каждый из которых представляет конкретного персонажа с определенными характеристиками.</w:t>
        <w:br/>
        <w:br/>
        <w:t>Важным принципом ООП является «наследование», которое позволяет создавать новые классы на основе существующих, переиспользуя их атрибуты и методы и добавляя новые. Это позволяет создавать иерархию классов, в которой классы-наследники наследуют характеристики своих предков и расширяют их. Например, можно создать класс «Транспортное средство», а затем создать классы «Автомобиль» и «Велосипед», которые наследуют атрибуты и методы класса «Транспортное средство» и добавляют свои собственные.  Наследование способствует повторному использованию кода и упрощает разработку сложных систем, поскольку позволяет избежать дублирования кода и создавать более гибкие и масштабируемые программы.  Представьте себе, что вы разрабатываете систему управления библиотекой: можно создать класс «Книга», который определяет общие атрибуты и методы для всех книг (например, название, автор, ISBN, год издания), а затем создать классы «ХудожественнаяКнига» и «НаучнаяКнига», которые наследуют атрибуты и методы класса «Книга» и добавляют свои собственные, такие как жанр и тема.</w:t>
        <w:br/>
        <w:br/>
        <w:t>«Полиморфизм» – еще один важный принцип ООП, который позволяет объектам разных классов обрабатываться единообразно. Это достигается за счет использования интерфейсов и абстрактных классов, которые определяют общие методы, которые должны быть реализованы в каждом классе. Благодаря полиморфизму можно писать код, который работает с объектами разных классов, не зная их конкретных типов. Это упрощает разработку и поддержку программного обеспечения, поскольку позволяет создавать более гибкие и масштабируемые системы. Например, можно создать интерфейс «Фигура», который определяет метод «Площадь», а затем создать классы «Круг», «Квадрат» и «Треугольник», которые реализуют этот метод по-разному.  Благодаря полиморфизму можно написать функцию, которая вычисляет площадь любой фигуры, не зная ее конкретного типа. Это позволяет создавать более универсальные и расширяемые программы.  Представьте себе, что вы создаете графический редактор: можно создать интерфейс «ЭлементГрафики», который определяет общие методы для всех графических элементов (например, отрисовать, переместить, изменить размер), а затем создать классы «Линия», «Круг», «Квадрат» и «Треугольник», которые реализуют эти методы по-разному.</w:t>
        <w:br/>
        <w:br/>
        <w:br/>
        <w:t>Функциональное программирование представляет собой парадигму, в корне отличающуюся от императивного и даже объектно-ориентированного подходов, фокусируясь на вычислении результатов как на применении функций к данным, избегая изменения состояния и побочных эффектов. Вместо последовательности инструкций, меняющих состояние программы, функциональное программирование строит программу из выражений, которые вычисляют значения, передавая эти значения другим функциям, создавая тем самым цепочку вычислений. Эта парадигма акцентирует внимание на том, *что* нужно вычислить, а не на том, *как* это сделать, что делает код более декларативным, читаемым и легче поддающимся тестированию и отладке, поскольку отсутствие побочных эффектов упрощает отслеживание потока данных и логики программы. Такой подход позволяет программисту сосредоточиться на логике программы, а не на управлении состоянием и памятью, что может значительно повысить продуктивность и снизить вероятность ошибок.</w:t>
        <w:br/>
        <w:br/>
        <w:t>Ключевым принципом функционального программирования является понятие "чистой функции", которая обладает двумя важными характеристиками: она не имеет побочных эффектов и всегда возвращает один и тот же результат для одних и тех же входных данных. Отсутствие побочных эффектов означает, что функция не изменяет состояние программы вне своей области видимости, что делает ее предсказуемой и изолированной от других частей программы. Предсказуемость, в свою очередь, упрощает отладку и тестирование, поскольку можно быть уверенным, что функция всегда ведет себя одинаково при одинаковых входных данных. Например, функция, которая вычисляет квадрат числа, является чистой функцией, поскольку она не изменяет состояние программы и всегда возвращает один и тот же результат для одного и того же входного числа. В отличие от нее, функция, которая изменяет глобальную переменную, не является чистой функцией, поскольку она имеет побочный эффект и может привести к непредсказуемым результатам. Чистые функции являются строительными блоками функциональных программ и позволяют создавать надежный и масштабируемый код.</w:t>
        <w:br/>
        <w:br/>
        <w:t>Ещё одним важным аспектом функционального программирования является использование неизменяемых данных. В отличие от императивного программирования, где данные могут изменяться в процессе выполнения программы, в функциональном программировании данные остаются неизменными после создания. Это означает, что функция не может изменить существующие данные, а должна создавать новые данные, если необходимо внести изменения. Неизменяемость данных упрощает рассуждение о коде и предотвращает ошибки, связанные с изменением данных в неожиданных местах. Например, вместо изменения элемента массива, функциональная программа создаст новый массив с измененным элементом. Такой подход может показаться неэффективным, но он позволяет избежать многих проблем, связанных с изменением данных, и упрощает отладку и тестирование кода. Кроме того, неизменяемые данные позволяют использовать методы оптимизации, такие как мемоизация, которые могут значительно повысить производительность программы.</w:t>
        <w:br/>
        <w:br/>
        <w:t>Функциональное программирование часто использует такие понятия, как функции высшего порядка и замыкания. Функции высшего порядка — это функции, которые принимают другие функции в качестве аргументов или возвращают функции в качестве результатов. Это позволяет создавать гибкий и переиспользуемый код, который может адаптироваться к различным ситуациям. Например, можно создать функцию, которая принимает другую функцию в качестве аргумента и применяет ее к каждому элементу списка. Замыкание — это функция, которая имеет доступ к переменным из внешней области видимости, даже после того, как эта область видимости завершила свою работу. Это позволяет создавать функции, которые "запоминают" состояние и используют его в будущем. Например, можно создать функцию, которая возвращает замыкание, которое инкрементирует счетчик каждый раз, когда оно вызывается. Использование функций высшего порядка и замыканий позволяет создавать элегантный и лаконичный код, который легко читать и понимать.</w:t>
        <w:br/>
        <w:br/>
        <w:br/>
        <w:t>**II. Языки программирования**</w:t>
        <w:br/>
        <w:br/>
        <w:t>Мир программирования поражает разнообразием языков, каждый из которых обладает своими сильными и слабыми сторонами, собственной философией и предназначен для решения определённого круга задач. Выбор подходящего языка программирования — это критически важный шаг в любом проекте, определяющий не только скорость разработки, но и удобство поддержки, масштабируемость и производительность конечного продукта. Не существует универсального языка, идеально подходящего для всех случаев; правильный выбор зависит от конкретных требований проекта, доступных ресурсов и предпочтений команды разработчиков. Например, Python, благодаря своему простому и читаемому синтаксису, отлично подходит для быстрой разработки прототипов, анализа данных и машинного обучения, в то время как C++, обеспечивающий максимальный контроль над аппаратными ресурсами, является предпочтительным выбором для разработки высокопроизводительных игр, операционных систем и встраиваемых систем.</w:t>
        <w:br/>
        <w:br/>
        <w:t>Одним из ключевых критериев при выборе языка программирования является его парадигма — подход к организации и структурированию кода. Некоторые языки, такие как Java и C#, являются объектно-ориентированными, что означает, что они строятся вокруг понятий объектов, классов и наследования, позволяя создавать модульный и переиспользуемый код. Другие языки, такие как Haskell и Lisp, используют функциональную парадигму, акцентируя внимание на вычислении значений с помощью функций и избегая изменения состояния программы. Третьи, такие как C и Go, предлагают процедурный подход, основанный на последовательности инструкций, выполняемых в определённом порядке. Выбор подходящей парадигмы зависит от типа решаемой задачи и предпочтений разработчиков; объектно-ориентированное программирование хорошо подходит для разработки сложных приложений с большим количеством взаимодействующих компонентов, в то время как функциональное программирование может быть более эффективным для решения математических задач и обработки данных.  Важно понимать, что многие современные языки поддерживают несколько парадигм, позволяя разработчикам выбирать наиболее подходящий подход для каждой конкретной задачи.</w:t>
        <w:br/>
        <w:br/>
        <w:t>Различные языки программирования также отличаются по уровню абстракции – степени, в которой язык скрывает детали реализации аппаратного обеспечения. Языки низкого уровня, такие как Assembly и C, предоставляют программисту прямой доступ к памяти и аппаратным ресурсам, позволяя оптимизировать производительность, но требуя больше усилий и знаний. Языки высокого уровня, такие как Python и Java, скрывают многие детали реализации, предоставляя более простой и удобный интерфейс для программирования, но жертвуя некоторой производительностью.  Выбор уровня абстракции зависит от требований проекта; если необходимо максимально оптимизировать производительность, то языки низкого уровня могут быть предпочтительным выбором, в то время как для быстрой разработки прототипов и приложений, не требующих максимальной производительности, языки высокого уровня могут быть более эффективными.  Кроме того, многие современные языки предлагают возможности для взаимодействия с низкоуровневым кодом, позволяя разработчикам оптимизировать отдельные участки кода, не жертвуя удобством и простотой языка.</w:t>
        <w:br/>
        <w:br/>
        <w:t>Наконец, экосистема языка программирования – набор инструментов, библиотек и фреймворков, доступных для разработчиков – играет важную роль в выборе языка. Богатая и активная экосистема позволяет разработчикам быстро решать сложные задачи, используя готовые компоненты и инструменты, а также получать поддержку от сообщества. Например, Python обладает огромной экосистемой библиотек для анализа данных, машинного обучения и веб-разработки, что делает его одним из самых популярных языков для этих задач. JavaScript, благодаря своей популярности в веб-разработке, обладает огромной экосистемой фреймворков и библиотек для создания интерактивных веб-приложений.  При выборе языка программирования важно учитывать не только его технические характеристики, но и наличие активного сообщества, достаточного количества документации и доступных инструментов, которые могут упростить и ускорить процесс разработки.</w:t>
        <w:br/>
        <w:br/>
        <w:br/>
        <w:t>В мире программирования не существует универсального языка, идеально подходящего для решения всех задач. Выбор языка программирования – это стратегическое решение, тесно связанное с конкретными требованиями проекта, доступными ресурсами и желаемым результатом. Каждый язык обладает уникальными сильными и слабыми сторонами, делая его более или менее подходящим для определенного круга задач, и понимание этих нюансов – ключ к успешной разработке. Игнорирование специфики языка и попытка использовать его для задач, для которых он не предназначен, может привести к усложнению разработки, снижению производительности и увеличению затрат. Необходимо тщательно анализировать требования проекта и выбирать язык, который наилучшим образом соответствует этим требованиям, чтобы обеспечить оптимальный результат.</w:t>
        <w:br/>
        <w:br/>
        <w:t>Рассмотрим, как разные языки проявляют себя в различных областях. Например, Python, благодаря своему простому и читаемому синтаксису, является фаворитом в области анализа данных, машинного обучения и автоматизации. Огромное количество библиотек, таких как NumPy, Pandas и Scikit-learn, делает Python мощным инструментом для работы с данными и построения сложных моделей. В то же время, для разработки высокопроизводительных игр и графических приложений, C++ является предпочтительным выбором. Он обеспечивает прямой доступ к аппаратным ресурсам и позволяет оптимизировать производительность на низком уровне, что критически важно для требовательных приложений. Java, с другой стороны, благодаря своей кроссплатформенности и надежности, широко используется для разработки корпоративных приложений, Android-приложений и веб-сервисов. Он обеспечивает высокую степень безопасности и масштабируемости, что важно для крупных проектов.</w:t>
        <w:br/>
        <w:br/>
        <w:t>Еще одним примером является веб-разработка. JavaScript, как основной язык для создания интерактивных веб-страниц, незаменим в разработке фронтенда. Однако, для разработки бэкенда, выбор гораздо шире. Python с фреймворком Django или Flask, Ruby с Ruby on Rails, PHP с Laravel, Node.js – все эти языки и фреймворки предлагают свои преимущества и недостатки, и выбор зависит от конкретных требований проекта и предпочтений команды разработчиков. Например, Node.js, основанный на JavaScript, позволяет использовать один язык для разработки как фронтенда, так и бэкенда, что может упростить процесс разработки и повысить производительность команды.  Ruby on Rails известен своей скоростью разработки и акцентом на соглашениях, что позволяет быстро создавать прототипы и запускать проекты.</w:t>
        <w:br/>
        <w:br/>
        <w:t>В заключение, выбор языка программирования – это не просто техническое решение, но и стратегический выбор, который влияет на все этапы разработки. Необходимо тщательно анализировать требования проекта, учитывать сильные и слабые стороны разных языков, и выбирать язык, который наилучшим образом соответствует этим требованиям. Не стоит слепо следовать моде или популярности языка, а необходимо руководствоваться здравым смыслом и опытом. Правильный выбор языка программирования может значительно упростить процесс разработки, повысить производительность, снизить затраты и, в конечном итоге, обеспечить успех проекта. И помните, что владение несколькими языками программирования значительно расширяет возможности и позволяет решать более широкий спектр задач.</w:t>
        <w:br/>
        <w:br/>
        <w:br/>
        <w:t>Высокоуровневые языки программирования стали краеугольным камнем современной разработки программного обеспечения, предоставляя абстракцию от низкоуровневых деталей аппаратного обеспечения и позволяя разработчикам сосредоточиться на логике и функциональности своих приложений. В отличие от ассемблера или машинного кода, которые требуют детального знания архитектуры процессора, высокоуровневые языки используют более понятный, близкий к естественному языку синтаксис, что значительно упрощает процесс разработки и снижает вероятность ошибок. Эта абстракция достигается за счет использования компиляторов или интерпретаторов, которые преобразуют код, написанный на высокоуровневом языке, в машинный код, понятный компьютеру, скрывая сложность этого процесса от разработчика. Это позволяет значительно повысить продуктивность и сократить время разработки, особенно для крупных и сложных проектов.</w:t>
        <w:br/>
        <w:br/>
        <w:t>Среди наиболее популярных и широко используемых высокоуровневых языков выделяются Python, Java и C++, каждый из которых обладает своими уникальными преимуществами и особенностями, делающими его подходящим для различных задач. Python, благодаря своему простому и читаемому синтаксису, стал фаворитом среди начинающих программистов и экспертов в области анализа данных, машинного обучения и автоматизации. Его богатая экосистема библиотек, таких как NumPy, Pandas и Scikit-learn, предоставляет мощные инструменты для работы с данными и построения сложных моделей, что делает Python незаменимым в области Data Science.  Например, написание скрипта для анализа лог-файлов или автоматизации рутинных задач в Python может занять всего несколько строк кода, в то время как на низкоуровневом языке потребовало бы гораздо больше усилий и времени.</w:t>
        <w:br/>
        <w:br/>
        <w:t>Java, в свою очередь, известен своей кроссплатформенностью, надежностью и безопасностью, что делает его идеальным выбором для разработки корпоративных приложений, Android-приложений и веб-сервисов. Принцип "Write Once, Run Anywhere" (WORA), реализованный в Java, позволяет запускать код на любой платформе, где установлена Java Virtual Machine (JVM), без необходимости его перекомпиляции. Это значительно упрощает процесс развертывания приложений и снижает затраты на разработку. Кроме того, Java обладает мощными механизмами управления памятью и обработки исключений, которые повышают надежность и стабильность приложений. Например, большое количество банков и финансовых учреждений используют Java для разработки критически важных систем, требующих высокой надежности и безопасности.</w:t>
        <w:br/>
        <w:br/>
        <w:t>C++ представляет собой компромисс между производительностью и абстракцией, предоставляя разработчикам прямой доступ к аппаратным ресурсам и возможность оптимизировать производительность на низком уровне. Это делает C++ идеальным выбором для разработки высокопроизводительных игр, графических приложений, операционных систем и других критически важных к производительности приложений.  C++ позволяет разработчикам управлять памятью вручную, что дает им больше контроля над ресурсами, но требует более тщательного подхода к разработке.  Например, большинство современных игровых движков, таких как Unreal Engine и Unity, написаны на C++, что позволяет им обеспечивать высокую производительность и реалистичную графику.  В заключение, выбор между Python, Java и C++ зависит от конкретных требований проекта, и каждый язык обладает своими уникальными преимуществами, которые следует учитывать при принятии решения.</w:t>
        <w:br/>
        <w:br/>
        <w:br/>
        <w:t>В противоположность высокоуровневым языкам, ориентированным на удобство разработчика и абстракцию от аппаратной части, языки низкого уровня, такие как Ассемблер, предоставляют прямой доступ к архитектуре компьютера и его ресурсам. Это достигается путем использования мнемонических кодов, представляющих машинные инструкции, что требует от программиста глубокого понимания работы процессора, регистров памяти, систем прерываний и других низкоуровневых аспектов аппаратного обеспечения. Программирование на Ассемблере требует гораздо больше времени и усилий, чем использование высокоуровневых языков, но позволяет добиться максимальной производительности и оптимального использования ресурсов, что делает его незаменимым инструментом в определенных областях применения. Изучение Ассемблера не только дает глубокое понимание работы компьютера, но и помогает разработчикам писать более эффективный код на высокоуровневых языках, оптимизируя критические участки программы для достижения максимальной производительности.</w:t>
        <w:br/>
        <w:br/>
        <w:t>Несмотря на кажущуюся сложность, языки низкого уровня остаются востребованными в тех областях, где критичны производительность, размер кода и прямой контроль над аппаратным обеспечением. Например, разработка операционных систем, драйверов устройств и встроенных систем часто требует использования Ассемблера для реализации критически важных участков кода, таких как обработчики прерываний, функции управления памятью и низкоуровневые функции ввода-вывода. В этих случаях каждый такт процессора имеет значение, и оптимизация кода на низком уровне может значительно повысить производительность системы. Кроме того, языки низкого уровня широко используются в разработке компиляторов и других инструментов разработки программного обеспечения, позволяя реализовать сложные алгоритмы оптимизации и преобразования кода. Использование Ассемблера позволяет разработчикам создавать компактные и эффективные программы, которые могут работать на устройствах с ограниченными ресурсами, таких как микроконтроллеры и сенсоры.</w:t>
        <w:br/>
        <w:br/>
        <w:t>Одним из ярких примеров использования Ассемблера является разработка загрузчиков операционных систем. Загрузчик – это небольшая программа, которая запускается при включении компьютера и загружает операционную систему в память. Эта программа должна быть максимально компактной и эффективной, чтобы быстро загрузить операционную систему и передать управление ей. Использование Ассемблера позволяет разработчикам создавать загрузчики, которые занимают минимальное количество памяти и быстро выполняются. Другим примером является разработка драйверов устройств. Драйвер устройства – это программа, которая позволяет операционной системе взаимодействовать с аппаратным устройством. Драйвер должен быть максимально надежным и эффективным, чтобы обеспечить стабильную работу устройства. Использование Ассемблера позволяет разработчикам создавать драйверы, которые точно соответствуют требованиям аппаратного устройства и обеспечивают максимальную производительность. Современные компиляторы часто включают в себя возможность генерации Ассемблера, что позволяет разработчикам анализировать сгенерированный код и оптимизировать его для достижения максимальной производительности.</w:t>
        <w:br/>
        <w:br/>
        <w:br/>
        <w:t>Существует принципиальное различие в способе, которым программы, написанные на разных языках программирования, преобразуются в инструкции, понятные компьютеру. Это различие связано с тем, являются ли языки программирования компилируемыми или интерпретируемыми, и определяет процесс выполнения программ. Компилируемые языки, такие как C++, Java (в некоторой степени, посредством байт-кода) и Go, требуют предварительного преобразования всего исходного кода в машинный код, который непосредственно понимает процессор. Этот процесс называется компиляцией и выполняется специальной программой – компилятором.  В результате компиляции создается исполняемый файл, который может быть запущен непосредственно операционной системой без необходимости в дополнительном программном обеспечении.  Преимущество компилируемых языков заключается в высокой производительности, так как машинный код выполняется процессором напрямую, и в возможности оптимизации кода для конкретной аппаратной платформы.</w:t>
        <w:br/>
        <w:br/>
        <w:t xml:space="preserve">В отличие от компилируемых языков, интерпретируемые языки, такие как Python, JavaScript и Ruby, не преобразуют весь исходный код в машинный код заранее. Вместо этого, интерпретатор – специальная программа – построчно читает исходный код и выполняет соответствующие инструкции.  Это означает, что исходный код интерпретируется и выполняется одновременно, без предварительного создания исполняемого файла.  Преимущество интерпретируемых языков заключается в гибкости и портативности, так как один и тот же исходный код может быть выполнен на любой платформе, на которой установлен интерпретатор.  Однако, интерпретируемые языки обычно работают медленнее, чем компилируемые, так как интерпретатор должен тратить время на чтение и интерпретацию каждой строки кода во время выполнения программы. </w:t>
        <w:br/>
        <w:br/>
        <w:t>Рассмотрим для примера два простых фрагмента кода, написанных на C++ (компилируемый язык) и Python (интерпретируемый язык), которые выводят на экран строку "Hello, world!". В C++, код должен быть сначала скомпилирован с помощью компилятора (например, g++) в исполняемый файл, который затем может быть запущен. В Python, достаточно просто запустить файл с исходным кодом, и интерпретатор Python построчно выполнит его, выводя на экран "Hello, world!". Это кажущаяся простота Python достигается ценой некоторой потери производительности по сравнению с C++. Компилируемые языки позволяют обнаруживать синтаксические ошибки на этапе компиляции, до запуска программы, в то время как интерпретируемые языки обнаруживают ошибки только во время выполнения программы, когда интерпретатор доходит до строки с ошибкой.</w:t>
        <w:br/>
        <w:br/>
        <w:t>Стоит отметить, что границы между компилируемыми и интерпретируемыми языками не всегда четкие.  Некоторые языки, такие как Java и C#, используют гибридный подход, который включает в себя компиляцию исходного кода в промежуточный байт-код, который затем интерпретируется виртуальной машиной (JVM или .NET CLR).  Этот подход позволяет сочетать преимущества компиляции (производительность) и интерпретации (портативность).  Например, байт-код Java может быть выполнен на любой платформе, на которой установлена JVM, без необходимости перекомпиляции исходного кода.  Виртуальная машина выполняет роль интерпретатора, преобразуя байт-код в машинный код, понятный процессору.  Такой подход позволяет создавать кроссплатформенные приложения, которые могут быть выполнены на различных операционных системах без изменений.</w:t>
        <w:br/>
        <w:br/>
        <w:br/>
        <w:t>Python завоевал репутацию одного из самых дружелюбных и универсальных языков программирования, став прекрасным выбором как для начинающих, делающих первые шаги в мире разработки, так и для опытных профессионалов, решающих сложные задачи. Его популярность объясняется несколькими ключевыми факторами, среди которых простота синтаксиса, обширная стандартная библиотека и огромное сообщество разработчиков, готовых прийти на помощь. В отличие от многих других языков, Python стремится к читаемости кода, используя отступы для обозначения блоков кода вместо фигурных скобок или ключевых слов, что делает код более понятным и легким для восприятия, особенно для новичков. Это упрощенное представление позволяет сосредоточиться на логике программы, а не на сложных синтаксических правилах, ускоряя процесс обучения и разработки.</w:t>
        <w:br/>
        <w:br/>
        <w:t>Одним из наиболее заметных преимуществ Python является его обширная стандартная библиотека, предоставляющая готовые инструменты для решения широкого круга задач, от работы с файлами и сетевого программирования до обработки данных и создания графических интерфейсов. Эта библиотека позволяет разработчикам избежать необходимости написания кода с нуля для общих задач, значительно ускоряя процесс разработки и повышая производительность. Например, модуль `os` предоставляет функции для взаимодействия с операционной системой, позволяя создавать, удалять и перемещать файлы и каталоги, а модуль `datetime` упрощает работу с датой и временем, предоставляя инструменты для форматирования и манипулирования временными значениями. Благодаря этой богатой функциональности, Python позволяет решать разнообразные задачи без необходимости установки дополнительных библиотек или пакетов.</w:t>
        <w:br/>
        <w:br/>
        <w:t>Ключевым фактором, способствующим широкому распространению Python, является его огромное и активное сообщество разработчиков. Это сообщество предоставляет бесценную поддержку, делясь знаниями, опытом и ресурсами. Существуют многочисленные онлайн-форумы, группы в социальных сетях и конференции, где разработчики могут задавать вопросы, получать помощь и обмениваться идеями. Кроме того, существует огромное количество бесплатных учебных материалов, онлайн-курсов и документации, доступных для изучения Python. Этот активный обмен знаниями и опытом способствует быстрому развитию языка и появлению новых инструментов и библиотек. Открытый исходный код Python позволяет любому разработчику вносить свой вклад в развитие языка, предлагая исправления ошибок, добавляя новые функции и создавая полезные инструменты.</w:t>
        <w:br/>
        <w:br/>
        <w:t>Универсальность Python проявляется в его применении в самых разных областях, включая веб-разработку, анализ данных, машинное обучение, автоматизацию, научные вычисления и многое другое. Фреймворки, такие как Django и Flask, упрощают разработку веб-приложений, предоставляя инструменты для работы с базами данных, обработки запросов и создания шаблонов. Библиотеки, такие как NumPy, Pandas и Scikit-learn, позволяют эффективно анализировать данные, выполнять статистические вычисления и создавать модели машинного обучения. Кроме того, Python широко используется для автоматизации задач, таких как управление серверами, обработка файлов и отправка электронных писем. Благодаря своей универсальности и обширному набору инструментов, Python стал незаменимым инструментом для разработчиков, ученых и аналитиков данных. Например, с помощью библиотеки Matplotlib можно создавать разнообразные графики и диаграммы для визуализации данных, а с помощью библиотеки TensorFlow можно разрабатывать сложные модели глубокого обучения.</w:t>
        <w:br/>
        <w:br/>
        <w:br/>
        <w:t>Python выделяется среди других языков программирования своим чистым и интуитивно понятным синтаксисом, который разработан с акцентом на читаемость кода. В отличие от многих языков, использующих фигурные скобки или ключевые слова для определения блоков кода, Python использует отступы, что делает структуру программы визуально более понятной и упрощает отслеживание логики выполнения. Этот подход не только делает код более легким для восприятия, но и способствует поддержанию единообразного стиля программирования в команде, что особенно важно при работе над крупными проектами. Важно отметить, что отступы в Python не являются произвольными; они должны быть последовательными и соответствовать определенному уровню вложенности, иначе интерпретатор выдаст ошибку. Правильное использование отступов делает код Python более элегантным и удобным для сопровождения, что значительно повышает производительность разработчиков.</w:t>
        <w:br/>
        <w:br/>
        <w:t>Динамическая типизация – еще одна отличительная особенность синтаксиса Python, которая упрощает процесс разработки и позволяет писать код более гибко. В отличие от языков со статической типизацией, где необходимо явно указывать тип каждой переменной, в Python тип переменной определяется автоматически во время выполнения программы. Это означает, что вы можете присвоить переменной значение одного типа, а затем изменить его на другой без необходимости явного преобразования. Такая гибкость позволяет быстро прототипировать и экспериментировать с различными подходами к решению задач, не тратя время на формальные определения типов. Однако важно помнить, что динамическая типизация требует более тщательного тестирования кода, чтобы выявить возможные ошибки, связанные с неверным использованием типов данных. Например, присвоение строкового значения переменной, предназначенной для хранения числа, может привести к неожиданным результатам или ошибкам во время выполнения.</w:t>
        <w:br/>
        <w:br/>
        <w:t>Рассмотрим простой пример, демонстрирующий как отступы, так и динамическую типизацию в Python:</w:t>
      </w:r>
    </w:p>
    <w:p>
      <w:pPr>
        <w:pStyle w:val="MacroText"/>
      </w:pPr>
      <w:r>
        <w:t>python</w:t>
        <w:br/>
        <w:t>def calculate_sum(numbers):</w:t>
        <w:br/>
        <w:t xml:space="preserve">  total = 0</w:t>
        <w:br/>
        <w:t xml:space="preserve">  for number in numbers:</w:t>
        <w:br/>
        <w:t xml:space="preserve">    total += number</w:t>
        <w:br/>
        <w:t xml:space="preserve">  return total</w:t>
        <w:br/>
        <w:br/>
        <w:t>my_numbers = [1, 2, 3, "4", 5]  #Список, содержащий числа и строку</w:t>
        <w:br/>
        <w:t>result = calculate_sum(my_numbers)</w:t>
        <w:br/>
        <w:t>print(result) #Вывод: 11</w:t>
      </w:r>
    </w:p>
    <w:p>
      <w:pPr>
        <w:pStyle w:val="Heading1"/>
      </w:pPr>
      <w:r>
        <w:t>Запись в лог-файл</w:t>
      </w:r>
    </w:p>
    <w:p>
      <w:r>
        <w:t>Проверка, существует ли уже лог-файл</w:t>
      </w:r>
    </w:p>
    <w:p>
      <w:r>
        <w:t>В данном примере функция `calculate_sum` принимает список чисел и возвращает их сумму. Отступы определяют тело функции и тела цикла `for`. Обратите внимание, что в списке `my_numbers` присутствует строка "4". Благодаря динамической типизации, Python автоматически преобразует строку в число при сложении, что позволяет избежать ошибок. Однако, если бы строка содержала нечисловые символы, возникла бы ошибка во время выполнения. Это показывает, что динамическая типизация, при всей своей гибкости, требует аккуратного обращения и внимательного тестирования.</w:t>
        <w:br/>
        <w:br/>
        <w:br/>
        <w:t>Стандартная библиотека Python – это мощный набор модулей и функций, которые поставляются вместе с интерпретатором Python, предоставляя разработчикам готовые инструменты для решения широкого спектра задач без необходимости написания кода с нуля.  Это как огромная мастерская, где всегда можно найти нужный инструмент, будь то работа с файлами, сетевое программирование, обработка текста или даже сложные математические вычисления.  Обилие модулей, входящих в стандартную библиотеку, значительно ускоряет процесс разработки, позволяя сосредоточиться на решении конкретной проблемы, а не на реализации базовых функций.  Использование стандартной библиотеки также гарантирует совместимость кода на разных платформах, так как эти модули доступны на любой системе, где установлен Python.  По сути, это фундамент, на котором строятся многие приложения, делая Python таким универсальным и эффективным языком программирования.  Нельзя недооценивать значимость этого богатства, ведь оно позволяет решать сложные задачи быстро и элегантно, используя проверенный и надежный код.</w:t>
        <w:br/>
        <w:br/>
        <w:t>Один из наиболее часто используемых модулей стандартной библиотеки – `os`, который обеспечивает интерфейс для взаимодействия с операционной системой.  С помощью этого модуля можно выполнять различные операции, такие как создание, удаление и переименование файлов и директорий, получение информации о файловой системе и управление процессами.  Например, для проверки, существует ли файл, можно использовать функцию `os.path.exists()`.  Представьте, что вам нужно проверить наличие файла конфигурации перед запуском приложения; модуль `os` позволяет сделать это в одну строку кода.  Другой полезный модуль – `datetime`, который предоставляет классы для работы с датами и временем.  С его помощью можно форматировать даты, вычислять разницу между датами и выполнять другие операции, связанные с временными значениями.  Это особенно полезно при работе с логами, планировании задач или отображении временной информации в пользовательском интерфейсе.  Возможности этих модулей практически безграничны, и чем глубже вы их изучаете, тем более эффективно вы можете использовать Python для решения своих задач.</w:t>
        <w:br/>
        <w:br/>
        <w:t>Рассмотрим пример, демонстрирующий использование модулей `os` и `datetime` для создания и записи в лог-файл:</w:t>
        <w:br/>
        <w:br/>
        <w:t>```python</w:t>
        <w:br/>
        <w:t>import os</w:t>
        <w:br/>
        <w:t>import datetime</w:t>
        <w:br/>
        <w:br/>
        <w:t>log_file_name = "app.log"</w:t>
        <w:br/>
        <w:br/>
        <w:t>if not os.path.exists(log_file_name):</w:t>
        <w:br/>
        <w:t xml:space="preserve">    with open(log_file_name, "w") as f:</w:t>
        <w:br/>
        <w:t xml:space="preserve">        f.write("Лог-файл создан.\n")</w:t>
        <w:br/>
        <w:br/>
        <w:t># Запись в лог-файл</w:t>
        <w:br/>
        <w:t>now = datetime.datetime.now()</w:t>
        <w:br/>
        <w:t>message = f"{now.strftime('%Y-%m-%d %H:%M:%S')} - Приложение запущено.\n"</w:t>
        <w:br/>
        <w:br/>
        <w:t>with open(log_file_name, "a") as f:</w:t>
        <w:br/>
        <w:t xml:space="preserve">    f.write(message)</w:t>
        <w:br/>
        <w:t>```</w:t>
        <w:br/>
        <w:br/>
        <w:t>В этом примере мы сначала проверяем, существует ли файл `app.log`.  Если нет, мы создаем его и записываем сообщение о создании.  Затем мы получаем текущую дату и время, форматируем их и записываем в лог-файл сообщение о запуске приложения.  Благодаря модулям `os` и `datetime` это делается в несколько строк кода.  Такие простые примеры демонстрируют мощь стандартной библиотеки и ее способность упрощать сложные задачи.</w:t>
        <w:br/>
        <w:br/>
        <w:t>Помимо модулей `os` и `datetime`, стандартная библиотека Python содержит множество других полезных модулей, таких как `math` для математических вычислений, `random` для генерации случайных чисел, `json` для работы с JSON-данными, `requests` для выполнения HTTP-запросов и многие другие.  Каждый из этих модулей предоставляет широкий набор функций и классов, которые можно использовать для решения различных задач.  Изучение стандартной библиотеки Python – это инвестиция в свою продуктивность как разработчика.  Чем больше вы знаете о возможностях стандартной библиотеки, тем быстрее и эффективнее вы можете решать задачи, не тратя время на написание кода с нуля.  Не бойтесь экспериментировать и изучать новые модули – это поможет вам стать более опытным и уверенным программистом.</w:t>
        <w:br/>
        <w:br/>
        <w:br/>
        <w:t>**III. Основные типы данных и структуры данных**</w:t>
        <w:br/>
        <w:br/>
        <w:t xml:space="preserve">В основе любой программы, независимо от её сложности, лежат данные, и то, как эти данные организованы и структурированы, оказывает огромное влияние на эффективность и читаемость кода. Python предоставляет богатый набор встроенных типов данных, служащих строительными блоками для более сложных структур, позволяя разработчикам гибко представлять и манипулировать информацией. Понимание этих типов данных и структур – фундаментальный шаг для любого начинающего программиста, поскольку они определяют, как мы можем хранить, обрабатывать и передавать информацию внутри наших программ. Выбор подходящего типа данных или структуры может значительно упростить решение задачи, сделав код более лаконичным, понятным и быстрым в исполнении, поэтому важно подходить к этому вопросу осознанно и продуманно. </w:t>
        <w:br/>
        <w:br/>
        <w:t>Наиболее распространенными и базовыми типами данных в Python являются целые числа (`int`), числа с плавающей точкой (`float`), логические значения (`bool`) и строки (`str`). Целые числа, как следует из названия, представляют собой целые значения, такие как -3, 0, 5 или 100, и используются для подсчета дискретных объектов или выполнения арифметических операций, требующих целочисленных результатов. Числа с плавающей точкой, напротив, позволяют представлять дробные значения, такие как 3.14, -2.5 или 0.001, и используются для представления количеств, которые могут быть не целыми, например, измерения, температуры или вероятности. Логические значения, в свою очередь, могут принимать только два значения: `True` (истина) или `False` (ложь), и используются для представления условий или результатов логических операций. Наконец, строки представляют собой последовательности символов, заключенные в одинарные или двойные кавычки, например, "Hello, world!", 'Python is awesome!', и используются для хранения и обработки текстовой информации.  Важно понимать, что каждый тип данных имеет свои особенности и ограничения, которые необходимо учитывать при написании кода, чтобы избежать ошибок и обеспечить правильную работу программы.</w:t>
        <w:br/>
        <w:br/>
        <w:t>В то время как базовые типы данных подходят для хранения отдельных значений, часто возникает необходимость организовать несколько значений в единую структуру, чтобы упростить управление данными и обеспечить более эффективную обработку. Для этого Python предоставляет различные структуры данных, такие как списки (`list`), кортежи (`tuple`), словари (`dict`) и множества (`set`). Списки представляют собой упорядоченные коллекции элементов, которые могут быть различных типов, и позволяют изменять содержимое после создания.  Представьте, что вы хотите хранить список покупок; вы можете использовать список для хранения элементов, добавлять новые элементы, удалять старые и изменять порядок элементов. Кортежи, напротив, также являются упорядоченными коллекциями элементов, но они неизменяемы, то есть их содержимое нельзя изменить после создания. Это делает их идеальными для представления данных, которые не должны меняться, например, координат точки или информации о пользователе.  Словари представляют собой неупорядоченные коллекции пар ключ-значение, где каждый ключ уникален и связан с определенным значением. Это позволяет быстро находить значение по ключу, что делает словари очень эффективными для хранения и поиска данных.  Например, вы можете использовать словарь для хранения информации о студентах, где ключом является идентификатор студента, а значением – информация о студенте.</w:t>
        <w:br/>
        <w:br/>
        <w:t>Множества, в отличие от списков и кортежей, представляют собой неупорядоченные коллекции уникальных элементов.  Это означает, что каждое значение может встречаться в множестве только один раз.  Множества особенно полезны для выполнения операций над коллекциями данных, таких как объединение, пересечение и разность, поскольку они автоматически удаляют дубликаты.  Представьте, что у вас есть два списка с именами студентов, и вы хотите найти имена студентов, которые есть в обоих списках; вы можете преобразовать эти списки в множества, а затем выполнить операцию пересечения, чтобы получить имена студентов, которые есть в обоих списках.  Выбор подходящей структуры данных зависит от конкретной задачи и требований к производительности, поэтому важно понимать сильные и слабые стороны каждой структуры данных, чтобы сделать оптимальный выбор.  Правильное использование структур данных может значительно упростить код, улучшить его читаемость и повысить производительность программы.</w:t>
        <w:br/>
        <w:br/>
        <w:br/>
        <w:t>В основе любой компьютерной программы лежит информация, и то, как эта информация представлена и организована, оказывает фундаментальное влияние на возможности и эффективность этой программы. Эта фундаментальная концепция реализуется через *типы данных*, которые служат строительными блоками для всех данных, с которыми взаимодействует программа, определяя не только вид информации, но и допустимые операции над ней, а также объем памяти, необходимой для ее хранения.  Понимание типов данных – это первый и важнейший шаг на пути к освоению программирования, поскольку они формируют основу для решения любых задач, независимо от их сложности.  Без четкого понимания того, как различные типы данных работают и как их использовать, написание эффективного и надежного кода становится практически невозможным.  Типы данных не просто абстрактная концепция, а практический инструмент, который позволяет программисту точно и эффективно представлять реальные объекты и явления в цифровом виде. Без них все данные были бы просто последовательностью битов, лишенной какого-либо смысла или структуры, что сделало бы любые вычисления невозможными.</w:t>
        <w:br/>
        <w:br/>
        <w:t>Представьте себе необходимость хранения информации о возрасте человека. Использовать для этого десятичное число, такое как 30.5, было бы бессмысленно, так как возраст всегда представляется целым числом. В этом случае *целый тип данных* (`int`) является наиболее подходящим.  В отличие от целых чисел, когда нужно хранить данные о температуре, например, 25.7 градуса, необходимо использовать *числа с плавающей точкой* (`float`), так как они позволяют представлять дробные значения с высокой точностью. Если же необходимо хранить информацию о том, включен ли свет в комнате, то наиболее подходящим типом данных будет *логический тип* (`bool`), который может принимать только два значения: `True` (истина) или `False` (ложь). Наконец, когда нужно хранить текстовую информацию, такую как имя человека или адрес, необходимо использовать *строковый тип данных* (`str`), который представляет собой последовательность символов. Каждый из этих типов данных имеет свои особенности и ограничения, и выбор подходящего типа зависит от конкретной задачи и типа информации, которую необходимо хранить. Использование неподходящего типа данных может привести к ошибкам, искажению информации или неэффективному использованию памяти.</w:t>
        <w:br/>
        <w:br/>
        <w:t>Более того, выбор типа данных влияет не только на то, какую информацию можно хранить, но и на то, какие операции над этой информацией можно выполнять.  Например, над строками можно выполнять операции конкатенации (объединения), поиска подстрок и замены символов, в то время как над числами можно выполнять арифметические операции, такие как сложение, вычитание, умножение и деление.  Попытка выполнить арифметическую операцию над строкой или строковую операцию над числом приведет к ошибке времени выполнения.  Это подчеркивает важность осознанного выбора типа данных в соответствии с характером данных и планируемыми операциями. Правильное использование типов данных обеспечивает целостность данных, предотвращает ошибки и оптимизирует производительность программы.  Например, использование целого типа данных вместо числа с плавающей точкой при работе с дискретными величинами, такими как количество товаров на складе, может значительно повысить скорость вычислений и сэкономить память.</w:t>
        <w:br/>
        <w:br/>
        <w:t>Таким образом, типы данных являются краеугольным камнем любого программирования, определяя не только *что* можно хранить в программе, но и *как* это можно обрабатывать.  Они обеспечивают основу для представления информации в цифровом виде, обеспечивают целостность данных и позволяют программисту писать эффективный и надежный код. Понимание типов данных – это не просто техническое требование, а фундаментальный навык, необходимый для любого, кто хочет стать успешным программистом.  Овладение этой концепцией позволяет разработчику решать сложные задачи, оптимизировать производительность и создавать инновационные приложения, которые меняют мир вокруг нас.  Пренебрежение типами данных может привести к ошибкам, утечкам памяти и непредсказуемому поведению программы, в то время как осознанное использование типов данных позволяет создавать надежные, эффективные и масштабируемые приложения.</w:t>
        <w:br/>
        <w:br/>
        <w:br/>
        <w:t>В основе любого цифрового мира лежат основные строительные блоки информации, известные как типы данных, которые служат основой для представления любого вида информации, которую может обрабатывать компьютерная программа. Эти типы данных не просто абстракции; они фундаментально определяют, как информация хранится, интерпретируется и манипулируется, обеспечивая основу для всех вычислений и операций, выполняемых программой. Выбор правильного типа данных для конкретной информации – это критически важный шаг в разработке любой программы, влияющий на точность, эффективность и надежность кода. Без четкого понимания доступных типов данных и их особенностей, программист рискует столкнуться с ошибками, утечками памяти и непредсказуемым поведением программы, что подчеркивает важность этой концепции как краеугольного камня программирования. Каждый тип данных имеет свои уникальные характеристики и ограничения, определяющие, какие операции можно выполнять над ним и как информация будет представлена в памяти компьютера.</w:t>
        <w:br/>
        <w:br/>
        <w:t>Среди наиболее распространенных и фундаментальных типов данных выделяются целые числа, предназначенные для представления дискретных количественных значений, не имеющих дробной части. Эти числа могут быть знаковыми (положительными или отрицательными) или беззнаковыми (только положительными), и их размер (количество бит, используемых для хранения) может варьироваться в зависимости от ожидаемого диапазона значений. Например, если нам необходимо хранить количество студентов в классе, целое число является идеальным выбором, поскольку количество студентов всегда будет целым числом.  Беззнаковое целое число можно было бы использовать, если нам нужно было бы отслеживать количество просмотров видео, где количество просмотров никогда не будет отрицательным. Важно выбрать размер целого числа, достаточный для хранения ожидаемого диапазона значений, чтобы избежать переполнения, когда значение становится слишком большим для хранения в выделенной памяти. В языках программирования, как правило, предлагается несколько размеров целых чисел (например, 8-битные, 16-битные, 32-битные и 64-битные), позволяя программисту оптимизировать использование памяти и производительность.</w:t>
        <w:br/>
        <w:br/>
        <w:t>В отличие от целых чисел, числа с плавающей точкой предназначены для представления действительных чисел, которые могут иметь дробную часть.  Эти числа хранятся в виде мантиссы (значимые цифры) и экспоненты (степень), что позволяет представлять широкий диапазон значений с различной точностью. Например, если нам необходимо хранить цену товара, которая может иметь копейки, число с плавающей точкой является идеальным выбором. Важно отметить, что числа с плавающей точкой не всегда могут представлять действительные числа абсолютно точно из-за ограничений их представления, что может привести к небольшим ошибкам округления.  Это особенно важно учитывать при выполнении операций, требующих высокой точности, таких как финансовые вычисления.  Различные языки программирования предлагают различные форматы чисел с плавающей точкой (например, float, double), которые различаются по точности и диапазону представляемых значений.</w:t>
        <w:br/>
        <w:br/>
        <w:t>Строки, в свою очередь, служат для представления текстовой информации, состоящей из последовательности символов. Каждый символ в строке кодируется с использованием определенной схемы кодирования, такой как ASCII или Unicode. Например, если нам необходимо хранить имя пользователя или адрес электронной почты, строка является идеальным выбором. Строки поддерживают различные операции, такие как конкатенация (объединение), поиск подстрок и замена символов. Важно отметить, что строки обычно неизменяемы, то есть после создания строки ее содержимое не может быть изменено напрямую. Вместо этого, необходимо создать новую строку с желаемыми изменениями.  В различных языках программирования строки могут быть представлены различными способами, но в целом они предоставляют набор инструментов для работы с текстовой информацией.</w:t>
        <w:br/>
        <w:br/>
        <w:t>Наконец, булевы значения служат для представления логических значений, которые могут быть либо истинными (True), либо ложными (False). Эти значения широко используются в условных операторах и циклах для управления потоком выполнения программы. Например, если нам необходимо проверить, является ли число положительным, булево значение является идеальным выбором. Булевы значения занимают очень мало памяти и позволяют эффективно представлять логические состояния. Они являются основой логических операций, таких как AND, OR и NOT, которые позволяют создавать сложные условия и управлять поведением программы. В различных языках программирования булевы значения могут быть представлены различными способами, но в целом они предоставляют простой и эффективный способ представления логических состояний.</w:t>
        <w:br/>
        <w:br/>
        <w:br/>
        <w:t>В основе любой эффективной программы лежит не просто умение хранить данные, а способность организовывать их таким образом, чтобы к ним можно было быстро и легко получить доступ, а также эффективно их обрабатывать. Именно здесь на помощь приходят структуры данных – фундаментальные концепции в программировании, которые представляют собой специализированные форматы для организации, хранения и управления данными.  Представьте себе библиотеку, где книги разбросаны случайным образом – найти нужную книгу в такой библиотеке будет крайне затруднительно.  Структуры данных служат своеобразной системой каталогизации, обеспечивая организованный подход к хранению данных, подобно тому, как библиотекари классифицируют книги по темам и авторам. Выбор правильной структуры данных может значительно повлиять на производительность и масштабируемость программы, позволяя решать задачи более эффективно и с меньшими затратами ресурсов. Без правильно организованных структур данных, даже самые мощные компьютеры могут оказаться неспособными справиться с большими объемами информации или выполнять сложные вычисления в приемлемые сроки.</w:t>
        <w:br/>
        <w:br/>
        <w:t>Одним из самых распространенных примеров структур данных является массив – упорядоченная коллекция элементов одного типа, доступ к которым осуществляется по индексу. Представьте себе ряд шкафчиков, каждый из которых имеет свой номер, и в каждом шкафчике хранится определенный предмет. Массив позволяет хранить данные последовательно в памяти, обеспечивая быстрый доступ к любому элементу по его индексу.  Например, если нам нужно хранить список оценок студентов, массив – это простой и эффективный способ организации этих данных.  Однако, массив имеет свои ограничения: размер массива фиксирован, и добавление или удаление элементов может потребовать создания нового массива и копирования всех элементов, что может быть неэффективно.  Кроме того, массив подходит для хранения данных, порядок которых важен, но не подходит для задач, требующих частого добавления или удаления элементов в середине коллекции. Выбор размера массива также является важной задачей, поскольку слишком маленький размер может привести к переполнению, а слишком большой – к неэффективному использованию памяти.</w:t>
        <w:br/>
        <w:br/>
        <w:t>Связанный список, в отличие от массива, представляет собой динамическую структуру данных, состоящую из узлов, каждый из которых содержит данные и ссылку на следующий узел в последовательности.  Представьте себе цепочку вагонов, каждый из которых содержит груз и сцеплен со следующим вагоном. Связанный список позволяет добавлять и удалять элементы в любом месте списка без необходимости перемещения других элементов, что делает его более гибким, чем массив. Например, если нам нужно хранить список задач, которые могут часто добавляться или удаляться, связанный список – это хороший выбор. Однако, доступ к элементу в связанном списке требует последовательного перебора элементов от начала списка, что может быть медленнее, чем доступ к элементу в массиве по индексу. Выбор между массивом и связанным списком зависит от конкретных требований задачи и частоты операций добавления, удаления и доступа к элементам.</w:t>
        <w:br/>
        <w:br/>
        <w:t>Хэш-таблица – это структура данных, которая использует хэш-функцию для преобразования ключа в индекс, по которому хранится значение. Представьте себе почтовый ящик, где каждое письмо адресуется определенному индексу, который определяется адресом отправителя. Хэш-таблица обеспечивает очень быстрый доступ к данным по ключу, что делает ее идеальной для задач, требующих частого поиска данных, таких как словари или кэши. Например, если нам нужно хранить информацию о пользователях по их имени, хэш-таблица – это отличный выбор. Однако, хэш-таблица требует достаточного объема памяти для хранения всех элементов, и столкновения (когда разные ключи приводят к одному и тому же индексу) могут снизить производительность.  Эффективная хэш-функция должна равномерно распределять ключи по индексу, чтобы минимизировать столкновения.</w:t>
        <w:br/>
        <w:br/>
        <w:t>Деревья – это иерархические структуры данных, состоящие из узлов, связанных между собой. Представьте себе генеалогическое дерево, где каждый узел представляет предка, а связи представляют родственные связи. Деревья используются для представления иерархических данных, таких как файловые системы или организационные структуры.  Бинарное дерево поиска – это специальный вид дерева, в котором каждый узел имеет не более двух дочерних узлов, и элементы упорядочены таким образом, что все элементы в левом поддереве меньше, чем текущий элемент, а все элементы в правом поддереве больше.  Это позволяет быстро искать элементы в дереве.  Выбор структуры дерева зависит от конкретных требований задачи и частоты операций поиска, вставки и удаления элементов.  Понимание принципов работы различных структур данных является ключевым навыком для любого программиста, позволяющим создавать эффективные и масштабируемые приложения.</w:t>
        <w:br/>
        <w:br/>
        <w:br/>
        <w:t>Массивы и списки – это фундаментальные структуры данных, служащие строительными блоками для организации и хранения коллекций элементов. Представьте себе аккуратно расставленные баночки на полке, каждая из которых содержит определенный предмет, или список покупок, где каждый пункт – это отдельный товар. Обе эти аналогии прекрасно иллюстрируют суть массивов и списков – упорядоченных коллекций, позволяющих эффективно хранить и обрабатывать данные. Понимание принципов работы этих структур данных является критически важным для любого программиста, поскольку они лежат в основе большинства алгоритмов и приложений. Выбор между массивом и списком зависит от конкретных требований задачи и частоты операций добавления, удаления и доступа к элементам, но оба они предлагают мощные инструменты для организации информации. Без массивов и списков разработка сложных программных продуктов была бы значительно затруднена, и даже самые мощные компьютеры оказались бы неспособны эффективно обрабатывать большие объемы данных.</w:t>
        <w:br/>
        <w:br/>
        <w:t>Массив, как следует из названия, представляет собой упорядоченную коллекцию элементов одного типа, хранящихся в смежных ячейках памяти. Представьте себе ряд шкафчиков, каждый из которых имеет свой номер – индекс – и может содержать определенный предмет. Доступ к любому элементу массива осуществляется по его индексу, что обеспечивает быстрый и прямой доступ к данным. Например, если нам нужно хранить список оценок студентов, массив – это простой и эффективный способ организации этих данных. Мы можем создать массив из 30 элементов, каждый из которых будет соответствовать оценке одного студента. Главное преимущество массива заключается в скорости доступа к элементам, но у него есть и ограничения. Размер массива фиксирован при создании, и добавление или удаление элементов может потребовать создания нового массива и копирования всех элементов, что может быть неэффективно. Поэтому, если мы заранее знаем размер коллекции, массив – отличный выбор, но если размер коллекции может меняться, лучше использовать списки.</w:t>
        <w:br/>
        <w:br/>
        <w:t>В отличие от массива, список представляет собой более гибкую структуру данных, позволяющую динамически изменять свой размер. Представьте себе цепочку вагонов, каждый из которых содержит данные и может быть соединен со следующим вагоном. Список состоит из узлов, каждый из которых содержит данные и ссылку на следующий узел в последовательности. Это позволяет добавлять и удалять элементы в любом месте списка без необходимости перемещения других элементов, что делает его более гибким, чем массив. Например, если нам нужно хранить список задач, которые могут часто добавляться или удаляться, список – это хороший выбор. Мы можем легко добавлять новые задачи в начало или конец списка, или удалять существующие задачи, не беспокоясь о переполнении или необходимости копирования данных. Однако, доступ к элементу в списке требует последовательного перебора элементов от начала списка, что может быть медленнее, чем доступ к элементу в массиве по индексу.</w:t>
        <w:br/>
        <w:br/>
        <w:t>При выборе между массивом и списком важно учитывать специфические требования задачи. Если мы заранее знаем размер коллекции, и нам нужен быстрый доступ к элементам, массив – лучший выбор. Он обеспечивает прямой доступ к элементам по индексу, что делает его более эффективным для задач, требующих частого доступа к данным. Если же размер коллекции может меняться, и нам нужна гибкость, список – более предпочтительный вариант. Он позволяет динамически добавлять и удалять элементы, не беспокоясь о переполнении или необходимости копирования данных. Кроме того, списки могут хранить элементы разных типов, в то время как массивы обычно ограничены элементами одного типа. В конечном итоге, правильный выбор структуры данных зависит от конкретных потребностей приложения и компромисса между скоростью доступа и гибкостью.</w:t>
        <w:br/>
        <w:br/>
        <w:br/>
        <w:t>Словари и множества представляют собой еще два мощных инструмента в арсенале программиста, позволяющие организовывать и структурировать данные совершенно новыми способами, выходящими за рамки линейного порядка массивов и списков. Представьте себе огромную библиотеку, где каждая книга имеет уникальный идентификационный номер, или телефонную книгу, где имя человека связано с его номером телефона. В обоих случаях мы имеем дело с парами «ключ-значение», где ключ – это уникальный идентификатор, позволяющий быстро найти соответствующее значение. Именно эта концепция лежит в основе словарей – структур данных, хранящих данные в виде пар «ключ-значение», позволяющих мгновенно извлекать информацию по ключу, а не перебирать весь список, как в массивах или списках. Эта особенность делает словари чрезвычайно эффективными для хранения и поиска данных, где важна скорость доступа по уникальному идентификатору.</w:t>
        <w:br/>
        <w:br/>
        <w:t>В отличие от упорядоченных списков и массивов, где доступ к элементам осуществляется по их позиции, словари игнорируют порядок и фокусируются на связях между ключами и значениями. Ключи в словаре должны быть уникальными и неизменяемыми, например, строки, числа или кортежи, а значения могут быть любыми данными, включая списки, словари или даже другие словари. Представьте себе, что вы создаете словарь для хранения информации о студентах. Ключом может быть идентификационный номер студента (уникальный для каждого студента), а значением – список с его именем, фамилией, курсом и оценками. Тогда, чтобы получить информацию о конкретном студенте, вам достаточно знать его идентификационный номер, и словарь мгновенно вернет соответствующий список. Такая структура данных позволяет избежать длительного перебора списков или массивов, что значительно повышает производительность программы.</w:t>
        <w:br/>
        <w:br/>
        <w:t>Множества, в свою очередь, представляют собой неупорядоченные коллекции уникальных элементов, то есть в множестве не может быть двух одинаковых элементов. Представьте себе группу людей, где каждый человек уникален, или список покупок, где вы не хотите повторно добавлять один и тот же товар. Множества полезны для выполнения различных операций, таких как объединение, пересечение и разность. Например, если у вас есть два списка, содержащие имена студентов, вы можете использовать множества, чтобы легко найти студентов, которые присутствуют в обоих списках, или студентов, которые присутствуют только в одном из списков. Операции с множествами выполняются быстро и эффективно, что делает их ценным инструментом для работы с данными.</w:t>
        <w:br/>
        <w:br/>
        <w:t>Разница между множествами и списками заключается в том, что списки могут содержать повторяющиеся элементы, а множества – нет. Это означает, что множества полезны для удаления дубликатов из списка. Например, если у вас есть список, содержащий имена студентов с повторяющимися записями, вы можете преобразовать его в множество, чтобы удалить дубликаты, а затем преобразовать обратно в список, если это необходимо. Операции с множествами позволяют быстро и эффективно обрабатывать данные, что делает их важным инструментом для программирования. Выбор между использованием списка, словаря или множества зависит от конкретных требований задачи и типа данных, с которыми вы работаете. Понимание сильных и слабых сторон каждой структуры данных поможет вам выбрать наиболее эффективное решение для вашей программы.</w:t>
        <w:br/>
        <w:br/>
        <w:br/>
        <w:t>Стеки и очереди – это еще два фундаментальных типа структур данных, которые, хотя и могут показаться менее интуитивными, чем списки, словари или множества, играют критически важную роль во многих алгоритмах и приложениях. Представьте себе стопку тарелок на кухне: вы можете добавлять новые тарелки только сверху, и снимать тарелки тоже только с верхней части стопки. Этот принцип "последний пришел – первый ушел" (LIFO – Last-In, First-Out) и является основой стека.  Стек, по сути, — это линейная структура данных, где доступ к элементам осуществляется только с одного конца, называемого вершиной, а добавление и удаление элементов происходит в вершине стека. Эта структура данных идеально подходит для решения задач, требующих отслеживания истории действий или временных значений, например, отмена/возврат операций, вычисление выражений или обход деревьев.</w:t>
        <w:br/>
        <w:br/>
        <w:t>Рассмотрим пример реализации стека в программе, решающей математическое выражение с использованием обратной польской нотации (RPN). В RPN операторы следуют за операндами, и вычисление происходит путем прохождения выражения слева направо. Если встречается операнд, он помещается в стек. Если встречается оператор, то два верхних операнда извлекаются из стека, над ними выполняется операция, и результат помещается обратно в стек. Этот процесс повторяется до тех пор, пока в стеке не останется только один элемент – результат вычисления.  В данном случае стек служит временным хранилищем для операндов, позволяя выполнять операции в правильном порядке и эффективно вычислять результат.  Помимо математических вычислений, стеки широко используются в веб-разработке для управления историей посещенных страниц, в текстовых редакторах для реализации функций отмены/возврата и в компиляторах для анализа синтаксиса программного кода.</w:t>
        <w:br/>
        <w:br/>
        <w:t>В отличие от стека, очередь работает по принципу "первый пришел – первый ушел" (FIFO – First-In, First-Out), подобно очереди в магазине или в кассе. Представьте себе, что люди выстраиваются в очередь, и обслуживаются в порядке их прибытия. Первый человек в очереди обслуживается первым, а последний человек обслуживается последним.  Очередь, как и стек, является линейной структурой данных, но доступ к элементам осуществляется с двух концов: с начала (где элементы удаляются) и с конца (где элементы добавляются).  Очереди идеально подходят для моделирования реальных очередей, планирования задач, обработки сетевых пакетов и выполнения алгоритмов обхода в ширину.</w:t>
        <w:br/>
        <w:br/>
        <w:t>Рассмотрим пример использования очереди в системе печати. Когда вы отправляете несколько документов на печать, они добавляются в очередь печати. Принтер обрабатывает документы в порядке их поступления, то есть первый документ, отправленный на печать, будет напечатан первым. Очередь печати обеспечивает справедливое распределение ресурсов и предотвращает ситуацию, когда один пользователь может монополизировать принтер.  Подобные принципы применяются в системах управления задачами, где задачи добавляются в очередь и выполняются в порядке их приоритета, и в сетевых протоколах, где пакеты данных передаются по сети в порядке их поступления.  Правильное использование стеков и очередей может значительно повысить эффективность и надежность ваших программ, особенно в тех случаях, когда требуется управлять потоком данных или выполнять операции в определенном порядке.</w:t>
        <w:br/>
        <w:br/>
        <w:br/>
        <w:t>**IV. Управление потоком выполнения**</w:t>
        <w:br/>
        <w:br/>
        <w:t>В основе любой программы, даже самой простой, лежит последовательность инструкций, которые компьютер выполняет одна за другой. Однако, реальные программы редко выполняются строго последовательно, от начала и до конца. Чтобы сделать программы более гибкими, эффективными и способными реагировать на изменяющиеся условия, необходимы инструменты, позволяющие управлять потоком выполнения инструкций – то есть определять, в каком порядке и при каких условиях должны выполняться различные части кода. Эти инструменты, такие как условные операторы и циклы, являются фундаментальными строительными блоками любого алгоритма и позволяют создавать сложные и динамичные программы. Без них программы были бы статичными и неспособными адаптироваться к различным входным данным или внешним событиям, значительно ограничивая их функциональность и возможности.</w:t>
        <w:br/>
        <w:br/>
        <w:t>Условные операторы, как следует из названия, позволяют программе принимать решения на основе определенных условий. Самый распространенный пример – оператор `if`, который позволяет выполнить блок кода только в том случае, если заданное условие истинно.  Представьте себе программу, которая должна определить, является ли число положительным или отрицательным.  Используя оператор `if`, мы можем проверить, больше ли число нуля, и в зависимости от результата вывести соответствующее сообщение.  Более сложные условные операторы, такие как `if-else` и `if-elif-else`, позволяют обрабатывать несколько различных условий и выбирать соответствующий блок кода для выполнения. Это позволяет программе реагировать на различные ситуации и принимать разные решения в зависимости от входных данных или состояния программы. Например, программа может проверять возраст пользователя и выводить разные сообщения в зависимости от того, является ли пользователь ребенком, подростком или взрослым.  Использование условных операторов значительно расширяет возможности программы и делает ее более интерактивной и адаптивной.</w:t>
        <w:br/>
        <w:br/>
        <w:t>Циклы – это еще один мощный инструмент управления потоком выполнения, позволяющий повторно выполнять блок кода до тех пор, пока выполняется определенное условие.  Существует два основных типа циклов: `for` и `while`.  Цикл `for` обычно используется для повторения блока кода определенное количество раз, например, для обработки каждого элемента в списке или массиве.  Представьте себе задачу, заключающуюся в вычислении суммы всех чисел в списке.  Используя цикл `for`, мы можем перебрать каждый элемент списка и добавить его к общей сумме.  Цикл `while`, напротив, выполняется до тех пор, пока заданное условие остается истинным.  Это делает его полезным для задач, где количество повторений заранее неизвестно, например, для чтения данных из файла до тех пор, пока не будет достигнут конец файла.  Важно правильно задавать условие завершения цикла, чтобы избежать бесконечного повторения, которое может привести к зависанию программы.  Использование циклов позволяет значительно упростить код и избежать повторения одних и тех же инструкций несколько раз.</w:t>
        <w:br/>
        <w:br/>
        <w:t>Правильное сочетание условных операторов и циклов позволяет создавать сложные алгоритмы, способные решать широкий спектр задач.  Рассмотрим пример программы, которая определяет, является ли заданное число простым.  Сначала мы можем использовать условный оператор `if`, чтобы проверить, является ли число меньше 2. Если это так, то число не является простым, и программа может вывести соответствующее сообщение.  В противном случае, мы можем использовать цикл `for`, чтобы перебрать все числа от 2 до квадратного корня из заданного числа.  Внутри цикла мы можем использовать условный оператор `if`, чтобы проверить, делится ли заданное число на текущее число.  Если это так, то заданное число не является простым, и программа может вывести соответствующее сообщение.  Если цикл завершится без нахождения делителей, то заданное число является простым, и программа может вывести соответствующее сообщение.  Этот простой пример демонстрирует, как условные операторы и циклы могут быть объединены для создания эффективного алгоритма, решающего сложную задачу.</w:t>
        <w:br/>
        <w:br/>
        <w:br/>
        <w:t>Условные операторы – краеугольный камень любого языка программирования, позволяющий программе "думать" и принимать решения на основе определенных условий. В отличие от строго последовательного выполнения инструкций, условные операторы открывают возможность ветвления кода, когда определенный блок инструкций выполняется только в том случае, если выполняется заданное условие, делая программы динамичными и адаптивными. Эта возможность позволяет программе реагировать на различные входные данные, внешние события или изменяющиеся состояния, что невозможно при строгом последовательном исполнении. Представьте себе программу, управляющую автоматическим термостатом – если температура в помещении опускается ниже заданного значения, термостат включает обогреватель, а если температура превышает заданное значение, он отключает обогреватель.  Такое поведение реализуется именно с помощью условных операторов, которые постоянно проверяют текущую температуру и, в зависимости от результата, принимают решение о включении или выключении обогревателя.  Без условных операторов, термостат мог бы только выполнять фиксированный набор действий, не реагируя на изменения температуры.</w:t>
        <w:br/>
        <w:br/>
        <w:t>Самым распространенным условным оператором является `if`, который позволяет выполнить блок кода только в том случае, если заданное условие истинно. Условие обычно представляет собой логическое выражение, которое возвращает значение `true` (истина) или `false` (ложь). Например, мы можем написать программу, которая проверяет, является ли число положительным.  Используя оператор `if`, мы можем проверить, больше ли число нуля.  Если это так, то программа выводит сообщение "Число положительное", в противном случае она может вывести сообщение "Число не является положительным".  Этот простой пример демонстрирует базовый принцип работы условных операторов: проверка условия и выполнение определенного блока кода в зависимости от результата.  Однако, возможности условных операторов не ограничиваются простыми проверками.  Мы можем использовать логические операторы (`and`, `or`, `not`) для создания более сложных условий, объединяющих несколько проверок.  Например, мы можем проверить, является ли число одновременно и положительным, и четным, используя логический оператор `and`.</w:t>
        <w:br/>
        <w:br/>
        <w:t>Для обработки случаев, когда условие не выполняется, часто используется оператор `else`.  Оператор `else` позволяет определить блок кода, который будет выполнен, если условие в операторе `if` ложно.  Например, в программе, проверяющей, является ли число положительным, мы можем использовать оператор `else`, чтобы вывести сообщение "Число не является положительным", если число меньше или равно нулю.  Это позволяет программе обрабатывать все возможные сценарии и обеспечивать предсказуемое поведение.  Более сложные сценарии могут потребовать использования оператора `elif` (сокращение от "else if"), который позволяет проверить несколько условий последовательно.  Например, мы можем написать программу, которая определяет, является ли число положительным, отрицательным или нулем.  Используя операторы `if`, `elif` и `else`, мы можем проверить, больше ли число нуля, меньше ли оно нуля или равно ли оно нулю, и вывести соответствующее сообщение.  Такая структура позволяет программе обрабатывать множество различных ситуаций и принимать соответствующие решения.</w:t>
        <w:br/>
        <w:br/>
        <w:t>Условные операторы не только позволяют программе принимать решения, но и значительно повышают читаемость и понятность кода.  Используя условные операторы, мы можем логически структурировать код, разделяя различные сценарии и делая его более организованным и легким для понимания.  Это особенно важно при разработке сложных программ, где логическая структура кода может быть запутанной и сложной.  Правильно используемые условные операторы помогают сделать код более прозрачным и понятным, облегчая его отладку и поддержку.  Представьте себе программу, которая обрабатывает данные, поступающие от различных датчиков.  Используя условные операторы, мы можем проверить, являются ли данные валидными, находятся ли они в допустимом диапазоне, и выполнить соответствующие действия, такие как запись данных в файл или отображение сообщения об ошибке.  Такая структура позволяет обеспечить корректную обработку данных и предотвратить возникновение ошибок.  Использование условных операторов – это важный навык для любого программиста, который позволяет создавать надежные, эффективные и понятные программы.</w:t>
        <w:br/>
        <w:br/>
        <w:br/>
        <w:t>Условные операторы – это фундаментальные строительные блоки любого языка программирования, позволяющие программе выполнять различные действия в зависимости от соблюдения определенных условий. Они позволяют создавать динамичный и адаптивный код, который может реагировать на изменяющиеся данные и внешние события, что делает программы гораздо более мощными и полезными, чем просто последовательность команд, выполняющихся в определенном порядке. Представьте себе программу, управляющую роботом-пылесосом – только при обнаружении препятствия робот должен изменить направление движения, или при низком заряде батареи – вернуться на зарядную станцию. Эти действия не могут быть жестко запрограммированы заранее, они должны зависеть от текущей ситуации, определяемой датчиками робота, и выполняться только при соблюдении определенных условий, что и обеспечивают условные операторы. Без возможности условного выполнения кода, программа робота-пылесоса могла бы только двигаться по прямой, не реагируя на препятствия или уровень заряда батареи, что сделало бы ее практически бесполезной.  Именно поэтому понимание и умелое использование условных операторов является ключевым навыком для любого программиста, независимо от уровня его опыта.</w:t>
        <w:br/>
        <w:br/>
        <w:t>Самым базовым и распространенным условным оператором является `if`.  Оператор `if` позволяет выполнить определенный блок кода только в том случае, если заданное условие истинно.  Условие обычно представляется в виде логического выражения, которое возвращает значение `true` (истина) или `false` (ложь).  Например, мы можем написать программу, которая проверяет, является ли число четным.  Используя оператор `if`, мы можем проверить, делится ли число на два без остатка. Если это так, программа выводит сообщение "Число четное", в противном случае она может вывести сообщение "Число нечетное".  Этот простой пример демонстрирует базовый принцип работы оператора `if`: проверка условия и выполнение определенного блока кода в зависимости от результата.  Однако, возможности оператора `if` не ограничиваются простыми проверками. Мы можем использовать логические операторы (`and`, `or`, `not`) для создания более сложных условий, объединяющих несколько проверок.  Например, мы можем проверить, является ли число одновременно и положительным, и четным, используя логический оператор `and`. Это делает оператор `if` невероятно гибким и мощным инструментом для управления потоком выполнения программы.</w:t>
        <w:br/>
        <w:br/>
        <w:t>Для обработки случаев, когда условие в операторе `if` не выполняется, часто используется оператор `else`.  Оператор `else` позволяет определить блок кода, который будет выполнен, если условие в операторе `if` ложно. Например, в программе, проверяющей, является ли число четным, мы можем использовать оператор `else`, чтобы вывести сообщение "Число нечетное", если число не делится на два без остатка.  Это позволяет программе обрабатывать все возможные сценарии и обеспечивать предсказуемое поведение. Операторы `if` и `else` часто используются вместе, образуя полную структуру условного выполнения кода, которая позволяет программе реагировать на различные ситуации и принимать соответствующие решения. Такая структура делает код более читаемым и понятным, поскольку логика программы четко определена и структурирована. Представьте себе программу, которая проверяет, является ли пользователь авторизован в системе. Если пользователь авторизован, программа отображает его личный кабинет, если нет – запрашивает логин и пароль. Такая логика легко реализуется с помощью операторов `if` и `else`.</w:t>
        <w:br/>
        <w:br/>
        <w:t>Иногда возникает необходимость проверить несколько условий последовательно.  Для этого используется оператор `elif` (сокращение от "else if"). Оператор `elif` позволяет проверить новое условие, если предыдущее условие в операторе `if` или предыдущем операторе `elif` ложно.  Например, мы можем написать программу, которая определяет, является ли число положительным, отрицательным или нулем.  Используя операторы `if`, `elif` и `else`, мы можем проверить, больше ли число нуля, меньше ли оно нуля или равно ли оно нулю, и вывести соответствующее сообщение. Такая структура позволяет программе обрабатывать множество различных ситуаций и принимать соответствующие решения.  Операторы `if`, `elif` и `else` могут быть вложены друг в друга, создавая сложные структуры условного выполнения кода.  Это позволяет реализовать сложные логические алгоритмы и создавать программы, способные решать сложные задачи. Важно помнить, что оператор `else` может быть использован только один раз в структуре условного выполнения кода, в то время как операторов `elif` может быть сколько угодно.</w:t>
        <w:br/>
        <w:br/>
        <w:br/>
        <w:t>Циклы представляют собой фундаментальную концепцию в программировании, позволяющую автоматизировать повторяющиеся задачи и значительно упростить код, который в противном случае потребовал бы написания множества идентичных строк. Представьте себе необходимость вывести на экран числа от одного до ста – без циклов это потребовало бы написания ста отдельных команд `print`, что было бы чрезвычайно утомительно и неэффективно. Циклы же позволяют выполнить этот же код всего в нескольких строках, задав начальное значение, условие продолжения и способ изменения значения переменной, управляющей циклом. Эта возможность автоматизации делает циклы незаменимым инструментом для обработки данных, выполнения математических вычислений, итерации по элементам списков и массивов, и выполнения других задач, требующих повторения определенных действий. Без циклов программирование сложных приложений было бы практически невозможным, так как даже самые простые задачи часто требуют выполнения одной и той же операции многократно. Это не только увеличивает объем кода, но и повышает вероятность ошибок, так как каждая написанная строка кода является потенциальным источником проблем.</w:t>
        <w:br/>
        <w:br/>
        <w:t>Существует несколько основных типов циклов, каждый из которых подходит для решения определенных задач. Самый простой тип – цикл `for`, который позволяет перебирать элементы последовательности, такой как список, строка или диапазон чисел. Например, мы можем использовать цикл `for`, чтобы пройти по каждому элементу списка фруктов и вывести его на экран.  Цикл `for` автоматически управляет итерациями, извлекая каждый элемент из последовательности и выполняя код внутри цикла для этого элемента. Другой тип – цикл `while`, который продолжает выполняться до тех пор, пока заданное условие истинно. Например, мы можем использовать цикл `while`, чтобы запрашивать у пользователя ввод данных до тех пор, пока он не введет правильное значение.  В этом случае условие цикла будет проверять, соответствует ли введенное значение ожидаемому.  Важно помнить, что при использовании цикла `while` необходимо убедиться, что условие в конечном итоге станет ложным, чтобы избежать бесконечного цикла, который будет выполняться бесконечно, потребляя ресурсы компьютера. Правильное использование циклов требует внимательного планирования и понимания логики программы, чтобы обеспечить эффективное и надежное выполнение кода.</w:t>
        <w:br/>
        <w:br/>
        <w:t>Внутри циклов часто используются переменные-счетчики, которые позволяют отслеживать текущую итерацию и контролировать выполнение цикла. Например, мы можем использовать переменную-счетчик, чтобы вывести числа от одного до десяти, увеличивая значение переменной на единицу на каждой итерации.  Переменные-счетчики также могут использоваться для доступа к элементам списков или массивов по индексу.  Например, мы можем использовать переменную-счетчик, чтобы пройти по каждому элементу списка и вывести его значение.  Важно помнить, что переменные-счетчики должны быть правильно инициализированы и обновлены, чтобы избежать ошибок и обеспечить корректное выполнение цикла. Кроме того, внутри циклов часто используются операторы `break` и `continue`. Оператор `break` позволяет немедленно выйти из цикла, даже если условие цикла еще не выполнено. Например, мы можем использовать оператор `break`, чтобы выйти из цикла, если обнаружена ошибка или если достигнута определенная цель.  Оператор `continue` позволяет пропустить текущую итерацию цикла и перейти к следующей. Например, мы можем использовать оператор `continue`, чтобы пропустить обработку определенных элементов списка, если они не соответствуют определенным критериям.</w:t>
        <w:br/>
        <w:br/>
        <w:t>При написании циклов важно учитывать производительность и эффективность кода. Бесконечные циклы могут привести к зависанию программы и потреблению ресурсов компьютера. Неоптимальные циклы могут значительно замедлить выполнение программы. Поэтому при написании циклов важно тщательно планировать логику программы и использовать эффективные алгоритмы. Например, при обработке больших объемов данных можно использовать генераторы или итераторы, которые позволяют обрабатывать данные по частям, не загружая все данные в память одновременно. Кроме того, важно избегать ненужных операций внутри цикла, так как они могут значительно замедлить выполнение программы. Например, если значение переменной не меняется внутри цикла, то нет необходимости вычислять его значение на каждой итерации.  Использование эффективных алгоритмов и оптимизация кода позволяют значительно повысить производительность программы и обеспечить ее надежную работу.</w:t>
        <w:br/>
        <w:br/>
        <w:br/>
        <w:t>Циклы `for` и `while` являются фундаментальными строительными блоками любого языка программирования, предоставляя мощный механизм для автоматизации повторяющихся задач и значительного упрощения кода. Представьте себе задачу вывода на экран чисел от одного до ста – без циклов это потребовало бы написания ста отдельных строк кода, что является крайне утомительным и неэффективным занятием. Циклы же позволяют элегантно решить эту задачу всего в нескольких строках, задав начальное значение, условие продолжения и способ изменения управляющей переменной.  Именно эта способность к автоматизации делает циклы незаменимым инструментом при работе с данными, выполнении математических вычислений, итерации по элементам списков и массивов, и решении широкого спектра других задач, требующих повторения определенных действий. Понимание принципов работы циклов и умение их эффективно использовать является ключевым навыком для любого начинающего программиста, открывающим двери к созданию сложных и функциональных приложений. Правильное применение циклов позволяет не только сократить объем кода, но и значительно снизить вероятность возникновения ошибок, так как каждая строка кода, написанная вручную, является потенциальным источником проблем.</w:t>
        <w:br/>
        <w:br/>
        <w:t>Цикл `for` особенно удобен в тех случаях, когда количество итераций заранее известно или может быть легко определено. Он позволяет перебирать элементы последовательности, такой как список, строка или диапазон чисел, выполняя определенный блок кода для каждого элемента. Например, чтобы вывести на экран все элементы списка фруктов, можно использовать следующий код: `for fruit in fruits: print(fruit)`. В этом примере переменная `fruit` последовательно принимает значение каждого элемента списка `fruits`, и для каждого значения выполняется команда `print(fruit)`, выводящая соответствующий фрукт на экран.  Цикл `for` автоматически управляет процессом итерации, извлекая каждый элемент из последовательности и выполняя код внутри цикла для этого элемента. Этот подход значительно упрощает код и делает его более читаемым и понятным.  Более того, цикл `for` можно использовать для перебора чисел в определенном диапазоне, например, `for i in range(1, 11): print(i)`, который выведет на экран числа от одного до десяти.  Эта гибкость делает цикл `for` универсальным инструментом для решения широкого круга задач, связанных с перебором последовательностей и выполнением повторяющихся действий.  Использование цикла `for` позволяет избежать дублирования кода и значительно упрощает его поддержку и модификацию.</w:t>
        <w:br/>
        <w:br/>
        <w:t>В отличие от цикла `for`, цикл `while` продолжает выполняться до тех пор, пока заданное условие истинно. Это делает его идеальным для тех случаев, когда количество итераций заранее неизвестно и зависит от выполнения определенных условий. Например, если необходимо запрашивать у пользователя ввод данных до тех пор, пока он не введет правильное значение, можно использовать цикл `while`.  В этом случае условие цикла будет проверять, соответствует ли введенное значение ожидаемому.  Пример кода может выглядеть следующим образом: `while input_value != "exit": input_value = input("Введите команду (или 'exit' для выхода): ")`. Этот код будет продолжать запрашивать ввод данных до тех пор, пока пользователь не введет слово "exit". Важно помнить, что при использовании цикла `while` необходимо убедиться, что условие в конечном итоге станет ложным, чтобы избежать бесконечного цикла, который будет выполняться бесконечно, потребляя ресурсы компьютера.  В противном случае, программа зависнет и потребует принудительного завершения.  Таким образом, при разработке цикла `while` необходимо тщательно продумать логику условия и убедиться, что оно в конечном итоге станет ложным.  Это позволит избежать ошибок и обеспечить корректное выполнение программы.</w:t>
        <w:br/>
        <w:br/>
        <w:t>Использование циклов `for` и `while` часто требует применения переменных-счетчиков, которые позволяют отслеживать текущую итерацию и контролировать выполнение цикла. Переменные-счетчики позволяют обращаться к элементам списков или массивов по индексу, а также выполнять определенные действия в зависимости от текущей итерации. Например, чтобы вывести на экран только четные числа в диапазоне от одного до десяти, можно использовать цикл `for` с переменной-счетчиком и оператор `if`: `for i in range(1, 11): if i % 2 == 0: print(i)`. В этом примере переменная `i` последовательно принимает значения от одного до десяти, и оператор `if` проверяет, является ли текущее значение четным. Если да, то значение выводится на экран. Кроме того, внутри циклов часто используются операторы `break` и `continue`. Оператор `break` позволяет немедленно выйти из цикла, даже если условие цикла еще не выполнено. Оператор `continue` позволяет пропустить текущую итерацию цикла и перейти к следующей. Использование этих операторов позволяет гибко управлять выполнением цикла и решать более сложные задачи. Правильное использование циклов и связанных с ними инструментов позволяет создавать эффективный и надежный код, способный решать широкий спектр задач.</w:t>
        <w:br/>
        <w:br/>
        <w:br/>
        <w:t>Функции представляют собой краеугольный камень структурированного программирования, позволяя разбить сложную задачу на более мелкие, управляемые и, главное, повторно используемые блоки кода. Представьте себе, что вы строите дом: вместо того чтобы каждый раз заново продумывать и реализовывать процесс установки двери, вы можете создать шаблон, который можно многократно применить для всех дверей в доме. Функции делают нечто подобное в программировании: они инкапсулируют определенную последовательность инструкций, позволяя вызвать ее из разных частей программы без необходимости повторения самого кода. Это значительно упрощает процесс разработки, повышает читаемость кода и снижает вероятность ошибок, возникающих из-за многократного копирования и вставки кода.  По сути, функции – это небольшие автономные программы внутри вашей основной программы, каждая из которых выполняет определенную задачу.</w:t>
        <w:br/>
        <w:br/>
        <w:t>Создание функций не только экономит время и усилия, но и значительно повышает организованность и понятность кода. Вместо длинного, монолитного блока кода, который трудно читать и отлаживать, вы получаете набор четко определенных и названных функций, каждая из которых выполняет конкретную задачу. Это позволяет легко ориентироваться в коде, понимать, что делает каждая его часть, и быстро находить и исправлять ошибки. Например, вместо того чтобы каждый раз, когда вам нужно вычислить площадь круга, писать формулу `pi * radius * radius`, вы можете создать функцию `calculate_circle_area(radius)`, которая принимает радиус в качестве аргумента и возвращает площадь. Затем, в любой части вашей программы, вы можете просто вызвать эту функцию, передав ей радиус, и получить результат, не заботясь о деталях вычисления.  Это не только делает код более читаемым, но и позволяет легко изменить способ вычисления площади, если это необходимо, без необходимости изменять все места, где эта формула используется.</w:t>
        <w:br/>
        <w:br/>
        <w:t>Чтобы создать функцию, обычно используются ключевые слова `def` (в Python) или аналогичные конструкции в других языках программирования. После ключевого слова указывается имя функции, за которым в круглых скобках перечисляются аргументы, которые она принимает. Затем следует двоеточие, после которого начинается тело функции, содержащее последовательность инструкций, которые она выполняет.  Функции могут принимать любое количество аргументов, включая ноль, и могут возвращать любое значение, включая ноль или несколько значений.  Например, функция для вычисления суммы двух чисел может выглядеть следующим образом: `def add_numbers(x, y): sum = x + y return sum`.  В этом примере `x` и `y` являются аргументами функции, `sum = x + y` вычисляет сумму аргументов, а `return sum` возвращает полученное значение.  Затем, чтобы использовать эту функцию, вы можете просто вызвать ее, передав два числа, например: `result = add_numbers(5, 3)`.</w:t>
        <w:br/>
        <w:br/>
        <w:t>Аргументы функций позволяют сделать их более гибкими и универсальными.  Вместо того чтобы жестко задавать значения внутри функции, вы можете передавать их извне, что позволяет использовать функцию для решения различных задач с разными входными данными.  Кроме того, функции могут иметь значения аргументов по умолчанию, что позволяет вызывать их без указания всех аргументов.  Например, функция для вычисления степени числа может иметь аргумент по умолчанию для экспоненты, что позволяет вызывать ее как для возведения в квадрат (если экспонента не указана), так и для возведения в любую другую степень. Помимо аргументов, функции могут возвращать несколько значений, используя кортежи или другие структуры данных. Это позволяет функции выполнять несколько связанных действий и возвращать все результаты в одном вызове.  Использование функций с аргументами и возвращаемыми значениями делает код более модульным, гибким и повторно используемым.</w:t>
        <w:br/>
        <w:br/>
        <w:t>Важным аспектом использования функций является концепция области видимости. Область видимости определяет, какие переменные доступны внутри функции и за ее пределами.  Переменные, определенные внутри функции, являются локальными и доступны только внутри этой функции.  Переменные, определенные за пределами функции, являются глобальными и доступны из любой точки программы, включая внутри функций.  Однако, следует избегать использования глобальных переменных без необходимости, так как это может затруднить отладку и понимание кода.  Лучше передавать необходимые данные в функцию в качестве аргументов и возвращать результаты из функции в качестве возвращаемых значений.  Правильное понимание области видимости и использование локальных переменных помогает писать более чистый, понятный и надежный код.  Использование функций является одним из ключевых принципов хорошего программирования, который помогает создавать сложные и функциональные приложения.</w:t>
        <w:br/>
        <w:br/>
        <w:br/>
        <w:t>Функции – это строительные блоки любого структурированного и хорошо организованного кода, представляющие собой самодостаточные блоки кода, выполняющие определенную задачу и значительно упрощающие процесс разработки сложных программ.  Вместо того чтобы каждый раз, когда требуется выполнить повторяющуюся операцию, писать один и тот же код заново, можно определить функцию, которая выполняет эту операцию, и затем вызывать эту функцию из разных частей программы, что значительно экономит время и усилия.  Представьте себе, что вы собираете конструктор: вместо того, чтобы каждый раз, когда нужно прикрепить определенную деталь, повторять все шаги заново, вы можете создать шаблон или инструкцию, которую можно многократно использовать для прикрепления этой детали в разных местах конструкции. Функции делают нечто подобное в программировании: они позволяют инкапсулировать последовательность инструкций, делая код более модульным, читаемым и поддерживаемым, что является краеугольным камнем успешной разработки программного обеспечения.  По сути, функции – это небольшие автономные программы внутри вашей основной программы, каждая из которых выполняет определенную задачу, и это позволяет значительно снизить сложность кодовой базы.</w:t>
        <w:br/>
        <w:br/>
        <w:t>Определение функции состоит из ключевых шагов, позволяющих программисту создать повторно используемый блок кода, способный выполнять определенную задачу. Обычно это начинается с ключевого слова, обозначающего начало определения функции, например `def` в Python или аналогичные конструкции в других языках программирования. Далее следует имя функции, которое должно быть описательным и отражать ее назначение, и круглые скобки, в которых перечисляются аргументы, которые функция принимает на вход. Аргументы – это переменные, которые передаются функции для использования в ее теле, и они позволяют функции быть более гибкой и универсальной. После имени функции и аргументов ставится двоеточие, которое обозначает начало тела функции. Тело функции содержит последовательность инструкций, которые она выполняет, и должно быть отступом, чтобы отличать его от остального кода. Например, функция для вычисления площади прямоугольника может выглядеть следующим образом: `def calculate_rectangle_area(length, width): area = length * width return area`.  Эта функция принимает два аргумента, длину и ширину прямоугольника, вычисляет площадь и возвращает полученное значение, что делает ее удобной для повторного использования в разных частях программы.</w:t>
        <w:br/>
        <w:br/>
        <w:t>Аргументы функций – это мощный механизм, позволяющий делать их более гибкими и универсальными. Вместо того чтобы жестко задавать значения внутри функции, можно передавать их извне, что позволяет использовать функцию для решения различных задач с разными входными данными.  Кроме того, функции могут иметь значения аргументов по умолчанию, что позволяет вызывать их без указания всех аргументов. Например, функция для приветствия пользователя может иметь аргумент по умолчанию для имени пользователя, что позволяет вызывать ее как с именем пользователя, так и без него.  Аргументы могут быть разных типов данных, таких как числа, строки, списки или другие объекты, что позволяет функциям обрабатывать широкий спектр данных.  Например, функция для сортировки списка чисел может принимать список чисел в качестве аргумента и возвращать отсортированный список.  Более того, функции могут принимать переменное количество аргументов, что позволяет им обрабатывать разные количества входных данных в зависимости от конкретной задачи.  Использование аргументов функций позволяет создавать мощные и гибкие функции, которые могут быть использованы для решения широкого спектра задач.</w:t>
        <w:br/>
        <w:br/>
        <w:t>Возврат значений из функции – это механизм, позволяющий функции передавать результаты своей работы вызывающей стороне.  Вместо того чтобы просто выполнять определенные действия, функция может вычислять значение или создавать объект и возвращать его вызывающей стороне.  Это позволяет вызывающей стороне использовать результаты работы функции для дальнейших вычислений или обработки.  Ключевое слово `return` используется для указания значения, которое функция возвращает.  Например, функция для вычисления факториала числа может вычислять факториал и возвращать его в качестве результата.  Кроме того, функция может возвращать несколько значений, используя кортежи или другие структуры данных. Это позволяет функции выполнять несколько связанных действий и возвращать все результаты в одном вызове.  Например, функция для решения квадратного уравнения может возвращать корни уравнения в виде кортежа.  Возврат значений из функции является важным аспектом программирования, позволяющим создавать модульные и повторно используемые функции, которые могут быть легко интегрированы в различные программы.</w:t>
        <w:br/>
        <w:br/>
        <w:br/>
        <w:t>**V. Работа с файлами**</w:t>
        <w:br/>
        <w:br/>
        <w:t>В мире программирования редко удается обойтись без хранения и обработки данных, и именно здесь на помощь приходит работа с файлами. Представьте себе, что вы ведете учет всех своих расходов – вместо того, чтобы каждый раз, когда вы что-то покупаете, записывать эту информацию на листок бумаги, вы можете сохранить эти данные в файле на компьютере, что позволит вам легко организовать, редактировать и анализировать свои расходы.  Файлы – это как цифровые контейнеры, в которых можно хранить любую информацию: текст, числа, изображения, звук или видео.  Работа с файлами позволяет программам считывать данные из файлов, записывать данные в файлы, а также изменять существующие данные в файлах, что делает программы более мощными и гибкими.  Без возможности работы с файлами программы были бы ограничены только данными, которые задаются непосредственно в коде, что значительно ограничивало бы их функциональность и возможности.  По сути, файлы позволяют программам взаимодействовать с внешним миром и сохранять результаты своей работы для дальнейшего использования.</w:t>
        <w:br/>
        <w:br/>
        <w:t>Процесс работы с файлами обычно начинается с открытия файла. Представьте себе, что вы хотите прочитать книгу – сначала вам нужно открыть книгу, прежде чем начать читать ее страницы.  Точно так же, программа должна открыть файл, прежде чем начать считывать или записывать данные в него.  Открытие файла позволяет программе установить соединение с файлом и получить доступ к его содержимому.  После открытия файла программа может выполнять различные операции, такие как чтение данных из файла, запись данных в файл, или изменение существующих данных в файле.  После завершения работы с файлом программа должна закрыть файл, чтобы освободить ресурсы и предотвратить потерю данных.  Закрытие файла – это важный шаг, который гарантирует, что все изменения, внесенные в файл, будут сохранены, и что файл будет доступен для других программ.  В большинстве языков программирования существуют специальные функции или операторы для открытия и закрытия файлов, которые упрощают этот процесс.</w:t>
        <w:br/>
        <w:br/>
        <w:t>Существуют различные режимы открытия файлов, которые определяют, как программа будет взаимодействовать с файлом. Представьте, что у вас есть несколько разных способов использования листка бумаги – вы можете писать на нем, читать с него, или стирать с него.  Аналогично, программа может открывать файл в различных режимах, таких как режим чтения, режим записи, режим добавления, и другие.  Режим чтения позволяет программе только считывать данные из файла, не изменяя его содержимое.  Режим записи позволяет программе записывать данные в файл, перезаписывая его содержимое.  Режим добавления позволяет программе добавлять данные в конец файла, не перезаписывая его содержимое.  Выбор режима открытия файла зависит от того, какую операцию программа должна выполнить с файлом.  Например, если программа должна прочитать данные из файла, она должна открыть файл в режиме чтения.  Если программа должна записать данные в файл, она должна открыть файл в режиме записи или добавления.</w:t>
        <w:br/>
        <w:br/>
        <w:t>Чтение данных из файла – это процесс извлечения информации из файла и передачи ее программе.  Представьте, что вы читаете книгу – вы просматриваете страницы и извлекаете информацию, которая вам нужна.  Точно так же, программа может читать данные из файла, строка за строкой, или посимвольно.  Существуют различные способы чтения данных из файла, такие как чтение всей строки, чтение определенного количества символов, или чтение до определенного символа.  Выбор способа чтения зависит от формата файла и от того, какую информацию программа должна извлечь.  Например, если файл содержит текст, программу можно читать файл строка за строкой.  Если файл содержит числа, программу можно читать числа по одному.  После чтения данных из файла программа может обрабатывать эти данные и использовать их для различных целей.</w:t>
        <w:br/>
        <w:br/>
        <w:t>Запись данных в файл – это процесс сохранения информации в файл. Представьте, что вы пишете письмо – вы берете ручку и пишете текст на бумаге. Точно так же, программа может записывать данные в файл, строка за строкой, или посимвольно. Существуют различные способы записи данных в файл, такие как запись текста, запись чисел, или запись двоичных данных. Выбор способа записи зависит от формата файла и от того, какую информацию программа должна сохранить. Например, если файл содержит текст, программу можно записывать текст в файл. Если файл содержит изображения, программу можно записывать двоичные данные в файл. После записи данных в файл программа должна закрыть файл, чтобы сохранить изменения.</w:t>
        <w:br/>
        <w:br/>
        <w:br/>
        <w:t>В самом сердце любой полезной компьютерной программы лежит способность взаимодействовать с внешним миром, и одним из наиболее фундаментальных способов такого взаимодействия является работа с файлами. Представьте себе электронную таблицу, в которой вы ведете учет своих финансов, или текстовый документ, содержащий написанный вами роман – вся эта информация хранится в файлах на вашем компьютере. Без возможности читать данные из файлов и записывать их обратно, эти программы были бы неспособны сохранять ваше прогрессивное состояние, делиться данными с другими программами или обеспечивать постоянное хранение информации, что делает их в значительной степени бесполезными.  Файлы действуют как цифровые контейнеры, обеспечивая долговременное хранение данных, в отличие от временной памяти, используемой программой во время ее выполнения.  Этот механизм позволяет программам не только эффективно обрабатывать данные, но и делать их доступными для повторного использования и обмена, обеспечивая тем самым гибкость и масштабируемость. Без файлового хранения каждая перезагрузка программы означала бы потерю всех данных, что сделало бы большинство современных приложений непрактичными.</w:t>
        <w:br/>
        <w:br/>
        <w:t>Рассмотрим простой пример – программу для ведения списка дел. Без возможности сохранения списка дел в файл, программа могла бы только отображать список дел во время ее работы. Как только вы закрыли бы программу, весь список дел был бы потерян, что сделало бы ее совершенно бесполезной. Однако, если программа может сохранять список дел в файл, она может сохранить ваше прогрессивное состояние и отобразить его при следующем запуске. Эта способность сохранять и восстанавливать данные является ключевым аспектом любой надежной программы.  Подумайте о текстовом редакторе – вы можете работать над документом в течение нескольких часов, вносить изменения, форматировать текст и сохранять его в файл. При следующем открытии файла вы сможете продолжить работу с того места, где остановились, благодаря возможности сохранения и восстановления данных. Этот простой механизм лежит в основе всех текстовых редакторов и других программ для создания и редактирования контента.</w:t>
        <w:br/>
        <w:br/>
        <w:t>Более сложным примером является программа для обработки изображений.  Представьте, что вы работаете над фотографией, внося изменения, применяя фильтры и ретушируя ее. Без возможности сохранения отредактированной фотографии в файл, все ваши усилия были бы потеряны при закрытии программы. Сохранение фотографии в файл позволяет вам сохранить ваше творение и поделиться им с другими, а также использовать его в других проектах. Более того, программа может загружать существующие фотографии из файлов, обрабатывать их и сохранять измененные версии обратно в файлы, позволяя вам создавать и редактировать изображения бесконечно.  Этот процесс лежит в основе всех программ для редактирования изображений, от простых редакторов фотографий до профессиональных инструментов для создания графики.</w:t>
        <w:br/>
        <w:br/>
        <w:t>Способность программ читать данные из файлов также имеет решающее значение для обмена данными между различными приложениями. Например, программа для просмотра PDF может загружать PDF-файлы, отображать их содержимое и позволять пользователю просматривать и печатать документы. Аналогично, программа для работы с электронными таблицами может открывать файлы CSV или Excel, чтобы анализировать данные и создавать отчеты.  Этот обмен данными между приложениями является ключевым аспектом современной вычислительной среды, позволяя пользователям работать с данными в различных форматах и использовать различные инструменты для достижения своих целей.  Подумайте о программе для создания презентаций – она может загружать изображения, графики и текст из файлов, чтобы создать визуально привлекательную и информативную презентацию.</w:t>
        <w:br/>
        <w:br/>
        <w:t>Таким образом, чтение и запись данных в файлы являются фундаментальными операциями, которые позволяют программам быть полезными и функциональными.  Они обеспечивают постоянное хранение данных, позволяют обмениваться данными между приложениями и позволяют пользователям сохранять свой прогресс и делиться своими творениями.  Без этих возможностей, большинство современных приложений были бы непрактичными и бесполезными. Поэтому, понимание принципов работы с файлами является ключевым навыком для любого программиста и пользователей компьютеров.</w:t>
        <w:br/>
        <w:br/>
        <w:br/>
        <w:t>В самом сердце любого взаимодействия программы с внешним миром лежит простой, но фундаментальный процесс: открытие файла, чтение из него, запись в него и, наконец, закрытие. Эти четыре шага представляют собой основу для сохранения данных, обмена информацией между приложениями и обеспечения постоянного хранения пользовательского контента. Представьте себе работу с текстовым документом – прежде чем вы сможете начать писать или редактировать текст, программа должна открыть файл, находящийся на вашем компьютере. Это действие не просто делает файл видимым для программы, но также устанавливает канал связи, позволяющий программе получать доступ к данным, хранящимся в файле. Без этого открытия программа не смогла бы узнать, где находится информация, и, следовательно, не смогла бы начать работу с ней, что сделало бы редактирование документов, написание писем и создание любого другого текстового контента невозможным.</w:t>
        <w:br/>
        <w:br/>
        <w:t>После успешного открытия файла, программа может перейти к чтению данных, хранящихся в нем. Этот процесс включает в себя извлечение информации из файла и ее интерпретацию, чтобы программа могла понимать ее и использовать ее для своих целей. Например, когда вы открываете изображение в программе для редактирования, программа читает данные из файла изображения, чтобы понять, какие пиксели и цвета составляют изображение. Затем программа использует эту информацию для отображения изображения на экране и позволяет вам вносить изменения. Без возможности чтения данных из файла, программа не смогла бы отобразить изображение или позволить вам редактировать его, что сделало бы редактирование изображений, создание графики и просмотр фотографий невозможными. Чтение данных является первым шагом к манипулированию ими или использованию для каких-либо целей.</w:t>
        <w:br/>
        <w:br/>
        <w:t>Но чтение данных – это лишь половина уравнения. Программа также должна иметь возможность записывать данные в файл, чтобы сохранить изменения, создать новый контент или обновить существующую информацию. Например, когда вы сохраняете изменения в текстовом документе, программа записывает обновленный текст в файл, заменяя старое содержимое новым. Это позволяет вам сохранить свою работу и вернуться к ней позже, не потеряв никаких изменений. Аналогично, когда вы сохраняете изображение после его редактирования, программа записывает измененные данные в файл изображения, сохраняя вашу работу и позволяя вам поделиться ею с другими. Без возможности записи данных в файл, программа не смогла бы сохранить вашу работу или поделиться ею с другими, что сделало бы редактирование документов, создание графики и сохранение файлов невозможными. Запись данных завершает цикл взаимодействия с файлами.</w:t>
        <w:br/>
        <w:br/>
        <w:t>И, наконец, после завершения чтения или записи данных, программа должна закрыть файл. Этот шаг не только освобождает ресурсы, используемые программой для доступа к файлу, но и обеспечивает целостность данных, гарантируя, что все изменения были сохранены и записаны на диск. Закрытие файла похоже на закрытие книги после ее прочтения – это завершает процесс взаимодействия с файлом и освобождает его для использования другими программами или пользователями. Не закрытие файла может привести к различным проблемам, таким как повреждение данных, потеря информации или конфликты с другими программами. Поэтому закрытие файла является важным шагом в любом процессе работы с файлами, который нельзя игнорировать. Правильное закрытие гарантирует надежность и стабильность работы приложения.</w:t>
        <w:br/>
        <w:br/>
        <w:br/>
        <w:t>Выбор режима открытия файла – это критически важный момент в любом программном взаимодействии с данными, определяющий не только то, как программа сможет получить доступ к информации, но и то, как эта информация будет изменяться или дополняться. Представьте себе, что файл – это книга, а программа – читатель. Читатель может просто просмотреть книгу, ничего не меняя в ней, или же он может взять ручку и сделать пометки на полях, подчеркнуть важные фразы или даже переписать целые страницы. Аналогично, программа может открыть файл в различных режимах, каждый из которых предоставляет разные уровни доступа и модификации. Понимание этих режимов критически важно для обеспечения корректной и предсказуемой работы программы, предотвращения потери данных и обеспечения безопасности информации. Выбор неправильного режима может привести к неожиданным результатам, таким как перезапись ценных данных, невозможность записи информации или даже повреждение файла.</w:t>
        <w:br/>
        <w:br/>
        <w:t>Наиболее распространенным режимом является режим чтения, позволяющий программе только получать информацию из файла, не внося в него никаких изменений. Этот режим безопасен и подходит для ситуаций, когда программе необходимо просто просмотреть содержимое файла, например, при отображении текстового документа или при загрузке изображения. Представьте, что вы открываете книгу, чтобы прочитать ее – вы не пытаетесь изменить текст, вы просто получаете информацию. В режиме чтения программа может открыть файл только для чтения и не сможет записать в него новые данные. Если программа попытается записать данные в файл, открытый в режиме чтения, то она получит ошибку. Это предотвращает случайную перезапись ценной информации и обеспечивает целостность данных. Режим чтения – это первый выбор для ситуаций, когда программе не требуется изменять содержимое файла, что делает его надежным и безопасным способом доступа к данным.</w:t>
        <w:br/>
        <w:br/>
        <w:t>В отличие от режима чтения, режим записи позволяет программе не только получать данные из файла, но и изменять или перезаписывать его содержимое. Этот режим подходит для ситуаций, когда программе необходимо создать новый файл или полностью заменить существующий. Представьте, что вы берете чистый лист бумаги и начинаете писать на нем – вы можете полностью контролировать содержимое листа и заменить его чем-то новым. В режиме записи программа может открыть файл, перезаписать его существующее содержимое новыми данными или создать новый файл, если он еще не существует. Важно отметить, что режим записи полностью стирает существующее содержимое файла, поэтому его следует использовать с осторожностью, чтобы не потерять ценную информацию. Всегда убедитесь, что вы действительно хотите перезаписать файл, прежде чем открывать его в режиме записи, чтобы избежать нежелательных последствий.</w:t>
        <w:br/>
        <w:br/>
        <w:t>Существует также режим добавления, который позволяет программе добавлять новые данные в конец существующего файла, не перезаписывая его существующее содержимое. Этот режим подходит для ситуаций, когда программе необходимо вести журнал событий, добавлять новые записи в базу данных или создавать файлы с постоянно растущим объемом информации. Представьте, что вы берете книгу, в которой уже есть написанный текст, и добавляете в нее новые страницы в конец – вы не удаляете существующий текст, вы просто добавляете к нему новый. В режиме добавления программа может открыть файл, добавить новые данные в конец его содержимого, не затрагивая существующую информацию. Это полезно для создания файлов журналов, в которых новые записи добавляются с течением времени, или для создания баз данных, в которых новые записи добавляются по мере поступления информации. Режим добавления обеспечивает сохранение существующей информации и позволяет добавлять к ней новые данные без потери данных.</w:t>
        <w:br/>
        <w:br/>
        <w:t>Выбор правильного режима открытия файла – это важный шаг в любом программном взаимодействии с данными. Режим чтения подходит для ситуаций, когда программе необходимо только получить информацию из файла. Режим записи подходит для ситуаций, когда программе необходимо создать новый файл или полностью заменить существующий. Режим добавления подходит для ситуаций, когда программе необходимо добавить новые данные в конец существующего файла. Понимание этих режимов и их различий позволяет разработчикам создавать надежные и безопасные приложения, которые корректно обрабатывают файлы и обеспечивают сохранность данных. Неправильный выбор режима может привести к неожиданным результатам, таким как потеря данных или повреждение файлов, поэтому важно тщательно выбирать режим, соответствующий задачам программы.</w:t>
        <w:br/>
        <w:br/>
        <w:br/>
        <w:t xml:space="preserve">Работа с файлами, несмотря на кажущуюся простоту, сопряжена с рядом потенциальных ошибок, которые могут возникнуть в самый неожиданный момент, заставив программу непредсказуемо завершиться или выдавать некорректные результаты.  Представьте себе, что вы пытаетесь открыть дверь, но ключ оказывается не подходящим, или же дверь заблокирована изнутри – это аналогичная ситуация, когда программа пытается получить доступ к файлу, но сталкивается с препятствиями. Эти препятствия могут быть самыми разными: файл может отсутствовать в указанном месте, у программы может не быть прав доступа к нему, файл может быть поврежден, или же на диске может быть недостаточно места для записи. Игнорирование этих потенциальных ошибок может привести к серьезным проблемам, включая потерю данных, сбои в работе программы и даже угрозу безопасности. Поэтому, грамотная обработка ошибок при работе с файлами является неотъемлемой частью надежного и устойчивого программного обеспечения, позволяя программе корректно реагировать на непредвиденные обстоятельства и избегать критических ситуаций. </w:t>
        <w:br/>
        <w:br/>
        <w:t>Непосредственное следствие игнорирования ошибок при работе с файлами — непредсказуемое поведение программы, которое может варьироваться от простого краха до повреждения данных. Например, если программа пытается прочитать данные из файла, который не существует, и не обрабатывает эту ситуацию, то она может либо просто завершиться с ошибкой, либо попытаться использовать неинициализированные переменные, что приведет к непредсказуемым результатам.  В более серьезных случаях, программа может попытаться записать данные в файл, к которому у нее нет прав доступа, что приведет к ошибке записи и, возможно, к повреждению самого файла или системы в целом.  Грамотный разработчик всегда должен предусматривать возможность возникновения таких ошибок и реализовывать механизмы их обработки, чтобы программа могла корректно реагировать на непредвиденные обстоятельства и продолжать работу без сбоев.  Использование блоков `try-except` (или аналогичных конструкций в других языках программирования) позволяет перехватывать исключения, возникающие при работе с файлами, и выполнять определенные действия, такие как вывод сообщения об ошибке, запись информации в лог-файл или попытка повторить операцию.</w:t>
        <w:br/>
        <w:br/>
        <w:t>Рассмотрим простой пример: предположим, программа должна прочитать данные из файла `data.txt`. Без обработки ошибок, программа может выглядеть примерно так: `file = open("data.txt", "r"); data = file.read(); file.close();`. Если файл `data.txt` не существует или находится в другом месте, программа немедленно завершится с ошибкой.  Однако, если обернуть этот код в блок `try-except`, можно корректно обработать ошибку: `try: file = open("data.txt", "r"); data = file.read(); file.close(); except FileNotFoundError: print("Файл data.txt не найден!"); except Exception as e: print("Произошла ошибка:", e);`.  В этом примере, если файл не будет найден, программа выведет сообщение "Файл data.txt не найден!", а если произойдет другая ошибка, она выведет сообщение "Произошла ошибка:" с описанием ошибки.  Это позволяет программе продолжать работу, даже если файл не найден или произошла другая ошибка, и предоставляет пользователю информацию о проблеме.  Такая обработка ошибок не только делает программу более надежной, но и улучшает ее удобство использования, предоставляя пользователю полезную информацию о проблемах, которые могут возникнуть.</w:t>
        <w:br/>
        <w:br/>
        <w:t>Более продвинутые техники обработки ошибок включают в себя логирование ошибок в файл или базу данных, что позволяет анализировать причины сбоев и улучшать качество программы.  Например, если программа часто сталкивается с ошибками при работе с определенным файлом, это может указывать на проблему с файлом или с кодом, который работает с этим файлом.  Запись информации об ошибках в лог-файл позволяет разработчику выявить эти проблемы и исправить их.  Кроме того, логирование ошибок может быть полезно для отладки программы и выявления скрытых проблем.  Важно помнить, что обработка ошибок не должна быть просто заглушкой, которая скрывает проблему.  Цель обработки ошибок — не только предотвратить сбой программы, но и предоставить информацию о проблеме, чтобы ее можно было исправить.  Поэтому, при реализации обработки ошибок, необходимо тщательно выбирать действия, которые будут выполняться в случае возникновения ошибки, и обеспечивать, чтобы эти действия были информативными и полезными.</w:t>
        <w:br/>
        <w:br/>
        <w:t>Наконец, важно помнить, что обработка ошибок должна быть интегрирована во все аспекты работы с файлами, начиная с открытия файла и заканчивая его закрытием.  Необходимо обрабатывать ошибки, которые могут возникнуть при открытии файла, при чтении данных из файла, при записи данных в файл и при закрытии файла.  Кроме того, необходимо обрабатывать ошибки, которые могут возникнуть при выполнении других операций, связанных с файлами, таких как удаление файла, переименование файла или копирование файла.  Интегрированная обработка ошибок позволяет обеспечить надежность и устойчивость программы во всех ситуациях, связанных с файлами.  Помните, что надежность и устойчивость – это ключевые характеристики любого качественного программного обеспечения, и обработка ошибок играет важную роль в достижении этих характеристик.  Тщательное планирование и реализация обработки ошибок – это инвестиция в качество и надежность вашего программного обеспечения, которая окупится в будущем.</w:t>
        <w:br/>
        <w:br/>
        <w:br/>
        <w:t>Исключения, возникающие при работе с файлами, подобны неожиданным препятствиям на дороге – они могут возникнуть в любой момент и привести к непредсказуемым последствиям, если не быть к ним готовым. Представьте себе, что вы отправляетесь в путешествие на автомобиле, и вдруг перед вами появляется яма, камень или другое препятствие – если вы не будете внимательны и не примените соответствующие навыки вождения, вы можете повредить автомобиль или даже попасть в аварию. То же самое относится и к работе с файлами: если программа не обрабатывает исключения, возникающие при открытии, чтении, записи или закрытии файла, она может завершиться с ошибкой, потерять данные или даже привести к сбою всей системы. Поэтому, использование механизмов обработки исключений является неотъемлемой частью надежного и устойчивого программного обеспечения, позволяющего программе корректно реагировать на непредвиденные обстоятельства и продолжать работу без сбоев. Важно помнить, что исключения – это не всегда признак ошибки в коде, это скорее способ сообщить о возникновении нештатной ситуации, требующей внимания.</w:t>
        <w:br/>
        <w:br/>
        <w:t>Одним из наиболее распространенных и эффективных способов обработки исключений в Python является использование блоков `try-except`. Блок `try` содержит код, который может вызвать исключение, а блок `except` содержит код, который выполняется в случае возникновения исключения. Это позволяет программе перехватить исключение и выполнить определенные действия, такие как вывод сообщения об ошибке, запись информации в лог-файл или попытка повторить операцию. Представьте себе, что вы строите дом, и вдруг обнаруживаете трещину в стене – вместо того, чтобы игнорировать трещину и надеяться, что она исчезнет, вы вызываете специалистов, которые устраняют трещину и предотвращают дальнейшее разрушение. То же самое относится и к обработке исключений: вместо того, чтобы позволить программе завершиться с ошибкой, вы перехватываете исключение и выполняете действия, которые позволяют исправить проблему или минимизировать ее последствия.  Блок `try-except` является мощным инструментом, который позволяет создавать надежные и устойчивые программы, способные справляться с различными непредвиденными ситуациями.</w:t>
        <w:br/>
        <w:br/>
        <w:t>Рассмотрим простой пример: предположим, программа должна прочитать данные из файла `data.txt`. Без обработки исключений, программа может выглядеть примерно так: `file = open("data.txt", "r"); data = file.read(); file.close();`.  Если файл `data.txt` не существует или находится в другом месте, программа немедленно завершится с ошибкой.  Однако, если обернуть этот код в блок `try-except`, можно корректно обработать ошибку: `try: file = open("data.txt", "r"); data = file.read(); file.close(); except FileNotFoundError: print("Файл data.txt не найден!"); except Exception as e: print("Произошла ошибка:", e);`. В этом примере, если файл не будет найден, программа выведет сообщение "Файл data.txt не найден!", а если произойдет другая ошибка, она выведет сообщение "Произошла ошибка:" с описанием ошибки.  Это позволяет программе продолжать работу, даже если файл не найден или произошла другая ошибка, и предоставляет пользователю информацию о проблеме.  Использование блока `try-except` не только делает программу более надежной, но и улучшает ее удобство использования, предоставляя пользователю полезную информацию о проблемах, которые могут возникнуть.</w:t>
        <w:br/>
        <w:br/>
        <w:t>Важно понимать, что обработка исключений – это не только перехват исключений, но и их корректная обработка.  Просто перехватить исключение и вывести сообщение об ошибке недостаточно.  Необходимо выполнить действия, которые позволят исправить проблему или минимизировать ее последствия.  Например, если программа не может открыть файл, она может попытаться открыть другой файл или запросить у пользователя указать другой файл.  Если программа не может записать данные в файл, она может попытаться записать данные в другой файл или запросить у пользователя указать другой файл.  Корректная обработка исключений требует тщательного анализа причин возникновения исключений и разработки соответствующих действий для их исправления.  Важно помнить, что исключения – это не всегда признак ошибки в коде, это скорее сигнал о возникновении нештатной ситуации, требующей внимания.  Использование блока `try-except` позволяет программе перехватить этот сигнал и выполнить действия, которые позволят исправить проблему или минимизировать ее последствия.</w:t>
        <w:br/>
        <w:br/>
        <w:t>Кроме того, можно использовать несколько блоков `except` для обработки различных типов исключений. Это позволяет программе более точно реагировать на различные ситуации и выполнять различные действия в зависимости от типа исключения. Например, можно использовать один блок `except` для обработки исключения `FileNotFoundError`, другой блок `except` для обработки исключения `IOError` и еще один блок `except` для обработки других типов исключений. Это позволяет программе более точно реагировать на различные ситуации и выполнять различные действия в зависимости от типа исключения. Блоки `except` могут также содержать оператор `else`, который выполняется, если в блоке `try` не возникло исключений. Это позволяет выполнять код, который выполняется только в случае успешного выполнения блока `try`.  Использование оператора `else` позволяет отделять код, который выполняется в случае успешного выполнения блока `try`, от кода, который выполняется в случае возникновения исключений.  Это улучшает читаемость и понимание кода.</w:t>
        <w:br/>
        <w:br/>
        <w:br/>
        <w:t>Файлы – это основа хранения данных в компьютерном мире, и разнообразие их форматов отражает широкий спектр задач и типов информации, с которыми мы работаем. Представьте себе библиотеку, где книги хранятся не просто в виде стопок бумаги, а в различных форматах: одни – в виде рукописных свитков, другие – в виде печатных книг, третьи – в виде электронных документов. Каждый формат имеет свои особенности и предназначен для определенных целей. Так же и в мире компьютеров: текстовые файлы, CSV, JSON, изображения, аудио, видео – все это разные форматы файлов, каждый из которых предназначен для хранения и организации данных определенным образом. Понимание этих форматов и умение работать с ними – ключевой навык для любого программиста и пользователя компьютера.</w:t>
        <w:br/>
        <w:br/>
        <w:t>Текстовые файлы, пожалуй, самый простой и распространенный формат хранения данных. Они содержат только текст, организованный в строки и символы. Представьте себе обычный блокнот, в котором можно записывать любые мысли и идеи. Текстовые файлы похожи на этот блокнот, только в цифровом виде. Они идеально подходят для хранения простых данных, таких как заметки, списки или небольшие тексты. Однако, текстовые файлы не очень хорошо подходят для хранения структурированных данных, таких как таблицы или сложные объекты, поскольку они не имеют встроенных средств для организации данных. Представьте себе попытку хранить сложную таблицу в простом текстовом файле – это будет сложно и неудобно, так как нужно будет вручную указывать разделители между столбцами и строками. Поэтому, для хранения структурированных данных обычно используются более специализированные форматы, такие как CSV или JSON.</w:t>
        <w:br/>
        <w:br/>
        <w:t>CSV (Comma Separated Values) – это формат хранения табличных данных, где значения в каждой строке разделяются запятыми. Представьте себе таблицу Excel, где значения в каждой ячейке разделены запятыми. CSV-файлы идеально подходят для хранения и обмена табличными данными, такими как списки клиентов, данные о продажах или результаты экспериментов. Они легко читаются и обрабатываются различными программами, такими как Excel, базы данных и языки программирования. Например, если у вас есть список клиентов с информацией об их имени, адресе и номере телефона, вы можете сохранить эту информацию в CSV-файле, где каждая строка будет представлять одного клиента, а значения в каждой строке будут разделены запятыми. Это позволит вам легко импортировать данные в Excel или использовать их в программе для рассылки email-сообщений.</w:t>
        <w:br/>
        <w:br/>
        <w:t>JSON (JavaScript Object Notation) – это формат хранения данных, основанный на текстовом формате JavaScript. Он представляет данные в виде набора пар "ключ-значение", организованных в объекты и массивы. Представьте себе структуру данных, где каждый элемент имеет свое имя (ключ) и значение. JSON-файлы идеально подходят для хранения сложных структурированных данных, таких как веб-сервисы, конфигурационные файлы или данные, передаваемые между веб-приложениями. Они легко читаются и обрабатываются как человеком, так и машиной, и широко используются в веб-разработке. Например, если вы разрабатываете веб-приложение, которое получает данные с сервера, вы можете получить эти данные в формате JSON, где каждый элемент данных будет представлен в виде пары "ключ-значение". Это позволит вам легко извлечь необходимые данные и отобразить их в вашем приложении.</w:t>
        <w:br/>
        <w:br/>
        <w:t>Выбор подходящего формата файла зависит от типа данных, которые вы хотите хранить, и от того, как вы планируете использовать эти данные. Если вам нужно хранить простой текст, то текстовый файл будет идеальным решением. Если вам нужно хранить табличные данные, то CSV-файл будет более подходящим. А если вам нужно хранить сложные структурированные данные, то JSON-файл будет лучшим выбором. Важно понимать особенности каждого формата и уметь правильно выбирать тот, который лучше всего соответствует вашим потребностям. Правильный выбор формата файла может значительно упростить процесс хранения, обработки и обмена данными, а также повысить эффективность вашей работы.</w:t>
        <w:br/>
        <w:br/>
        <w:br/>
        <w:t>Понимание форматов файлов — это лишь первый шаг к эффективной работе с данными, но истинная сила проявляется в умении читать и записывать данные в различных форматах. Ведь что толку от знания о том, что CSV предназначен для таблиц, а JSON — для сложных структур, если вы не можете фактически загрузить данные из файла и использовать их в своей программе, или наоборот, сохранить результаты работы обратно в файл? Именно поэтому умение читать и записывать данные становится краеугольным камнем любого проекта, связанного с обработкой информации.  Возможность беспрепятственно извлекать данные из файлов, преобразовывать их, анализировать и сохранять измененные результаты – это основа эффективной работы с данными и ключ к автоматизации рутинных задач.  Это умение позволяет создавать гибкие и масштабируемые решения, способные адаптироваться к различным потребностям и источникам данных.</w:t>
        <w:br/>
        <w:br/>
        <w:t>Начнем с простого — текстовых файлов. Чтение текстового файла в программе, например, на языке Python, зачастую сводится к открытию файла, чтению его построчно и обработке каждой строки.  Представьте себе файл со списком задач, где каждая строка — это одна задача.  Код может открыть файл, прочитать каждую строку, удалить лишние пробелы, а затем добавить каждую задачу в список, который будет отображаться пользователю. Запись в текстовый файл, в свою очередь, может быть выполнена путем открытия файла в режиме записи и последовательного добавления строк текста. Этот процесс особенно полезен для создания лог-файлов, в которых фиксируются события, происходящие в программе.  Простота текстовых файлов делает их идеальными для хранения простых данных и реализации базовых операций ввода-вывода.  Но помните, что для сложных структур данных текстовые файлы быстро становятся неудобными, и на помощь приходят более специализированные форматы.</w:t>
        <w:br/>
        <w:br/>
        <w:t>Переходя к CSV-файлам, мы сталкиваемся с необходимостью парсинга строк, разделенных запятыми. Многие языки программирования предлагают встроенные библиотеки для работы с CSV-файлами, которые автоматически обрабатывают разделители и кавычки, упрощая процесс чтения и записи.  Представьте себе таблицу с данными о продажах, где каждая строка — это одна транзакция, а столбцы — дата, товар, количество и цена. С помощью специальной библиотеки можно легко прочитать этот файл, преобразовать данные в структуру данных, например, в список словарей, и затем проанализировать эти данные для вычисления общей прибыли или определения самых популярных товаров.  Запись в CSV-файл выполняется аналогично, путем создания структуры данных и записи ее в файл, разделяя значения запятыми.  Правильное использование библиотеки для работы с CSV-файлами гарантирует корректную обработку данных и предотвращает ошибки, связанные с разделителями и кавычками.</w:t>
        <w:br/>
        <w:br/>
        <w:t>JSON-файлы, в свою очередь, требуют использования специальных парсеров, которые преобразуют текстовое представление JSON в структуру данных, доступную для работы в программе. Современные языки программирования обычно предоставляют встроенные инструменты для работы с JSON, что значительно упрощает процесс чтения и записи. Представьте себе веб-сервис, который возвращает данные в формате JSON.  С помощью специальной функции можно легко проанализировать этот JSON, извлечь необходимые данные и отобразить их в веб-приложении. Запись в JSON-файл выполняется путем создания структуры данных и преобразования ее в JSON-формат с помощью специальной функции.  При работе с JSON важно учитывать структуру данных и правильно использовать ключи и значения, чтобы избежать ошибок при анализе.  Корректная работа с JSON-файлами обеспечивает эффективный обмен данными между различными приложениями и системами.</w:t>
        <w:br/>
        <w:br/>
        <w:t>Важно помнить, что выбор подходящего способа чтения и записи данных зависит от формата файла, структуры данных и конкретных требований проекта. Необходимо учитывать такие факторы, как размер файла, скорость обработки, требования к безопасности и возможность масштабирования.  Использование специализированных библиотек и инструментов для работы с различными форматами файлов позволяет упростить процесс разработки, повысить надежность и эффективность кода, а также избежать ошибок, связанных с ручной обработкой данных.  Не стоит недооценивать важность тестирования кода, работающего с файлами, чтобы убедиться в его корректности и устойчивости к различным сценариям использования.  Правильное умение читать и записывать данные в различных форматах файлов — это ключевой навык, необходимый для успешной реализации любого проекта, связанного с обработкой информации.</w:t>
        <w:br/>
        <w:br/>
        <w:br/>
        <w:t>**VI. Отладка и тестирование**</w:t>
        <w:br/>
        <w:br/>
        <w:t>Отладка и тестирование – это не просто заключительные этапы разработки, а неотъемлемая часть всего процесса создания программного обеспечения, обеспечивающая не только работоспособность кода, но и его надежность, стабильность и соответствие требованиям пользователя. Представьте себе строительство дома: даже самый красивый проект не имеет смысла, если фундамент заложен неверно, стены построены из некачественных материалов, а крыша протекает. Аналогично, даже самый элегантный и продуманный код может быть бесполезен, если он содержит ошибки, которые приводят к сбоям, некорректным результатам или даже к потере данных.  Тщательная отладка и тестирование помогают выявить и исправить эти ошибки на ранних стадиях разработки, что существенно снижает затраты на исправление в будущем и обеспечивает высокое качество конечного продукта.  Важно понимать, что отладка и тестирование – это не одноразовые процедуры, а циклический процесс, который повторяется на протяжении всего жизненного цикла программы, по мере внесения изменений и добавления новых функций.</w:t>
        <w:br/>
        <w:br/>
        <w:t>Первый шаг в отладке – это, безусловно, воспроизведение ошибки. Звучит просто, но это часто оказывается самым сложным этапом. Необходимо тщательно проанализировать сообщения об ошибках, изучить журналы событий и попытаться определить точные шаги, которые приводят к возникновению проблемы.  Представьте себе, что пользователь сообщает о том, что программа аварийно завершается при попытке сохранить файл.  Чтобы воспроизвести эту ошибку, необходимо выяснить, какие действия он выполнял перед этим, какие типы файлов он пытался сохранить, какие настройки были активны в программе, и попытаться повторить эти действия в своей среде разработки.  Используйте отладчик – мощный инструмент, позволяющий пошагово выполнять код, просматривать значения переменных, отслеживать стек вызовов и выявлять причины ошибок.  Не бойтесь экспериментировать, изменять значения переменных, добавлять точки останова и проверять, как это влияет на поведение программы.  Внимательное изучение кода и анализ данных – это ключ к успешной отладке.</w:t>
        <w:br/>
        <w:br/>
        <w:t>Однако, даже если вы успешно исправили ошибку, это не означает, что программа работает безупречно. Необходимо провести тестирование, чтобы убедиться в том, что исправление не привело к появлению новых проблем и что программа соответствует всем требованиям.  Существуют различные виды тестирования, такие как модульное тестирование, интеграционное тестирование, системное тестирование и пользовательское тестирование.  Модульное тестирование позволяет проверить работоспособность отдельных модулей или функций программы, в то время как интеграционное тестирование проверяет взаимодействие между этими модулями.  Системное тестирование проверяет работу всей системы в целом, а пользовательское тестирование позволяет оценить удобство использования и соответствие программы требованиям пользователей.  Важно разработать тестовые сценарии, которые охватывают все возможные варианты использования программы, включая как нормальные, так и экстремальные ситуации.  Автоматизированное тестирование позволяет значительно ускорить процесс тестирования и повысить его надежность.</w:t>
        <w:br/>
        <w:br/>
        <w:t>Крайне важно учитывать граничные случаи и неверные входные данные при разработке тестовых сценариев. Представьте себе функцию, которая вычисляет квадратный корень числа. Очевидно, что функция должна правильно обрабатывать положительные числа, но что произойдет, если на вход будет подано отрицательное число или ноль? Необходимо предусмотреть эти случаи и убедиться, что функция обрабатывает их корректно, например, возвращает ошибку или выдает специальное сообщение.  Аналогично, необходимо проверить, как программа обрабатывает пустые строки, слишком длинные строки, некорректные символы и другие неверные входные данные.  Тестирование на проникновение позволяет выявить уязвимости в системе безопасности, которые могут быть использованы злоумышленниками для получения несанкционированного доступа к данным или нарушения работы системы.  Проведение нагрузочного тестирования позволяет оценить производительность программы при различных уровнях нагрузки и выявить узкие места, которые могут привести к снижению производительности или отказу в работе системы.</w:t>
        <w:br/>
        <w:br/>
        <w:t>В заключение, отладка и тестирование – это не просто технические задачи, а важные составляющие культуры разработки, которые помогают создавать качественные, надежные и удобные в использовании программные продукты.  Не стоит пренебрегать этими этапами, так как затраты на исправление ошибок на стадии разработки значительно ниже, чем на стадии эксплуатации.  Помните, что тестирование – это не просто поиск ошибок, а способ улучшить качество программы, сделать ее более надежной и удобной в использовании.  Используйте современные инструменты и методы тестирования, автоматизируйте процессы, проводите тестирование на разных платформах и устройствах, и всегда помните о пользователях, для которых вы создаете программу.  Инвестирование в отладку и тестирование – это инвестирование в успех вашего проекта.</w:t>
        <w:br/>
        <w:br/>
        <w:br/>
        <w:t>Отладка – это не просто исправление ошибок в коде, а фундаментальный этап разработки программного обеспечения, определяющий качество, надежность и долговечность вашего продукта. Представьте себе опытного строителя, возводящего многоэтажное здание: он не просто складывает кирпичи, а тщательно проверяет каждый элемент конструкции, убеждается в его прочности и соответствии чертежам, прежде чем перейти к следующему этапу. Аналогично, отладка – это тщательный анализ кода, выявление и устранение ошибок, которые могут привести к сбоям, некорректным результатам или даже к потере данных. Пренебрежение отладкой – это все равно, что построить здание на непрочном фундаменте, обрекая его на скорый обвал. Этот процесс критически важен, поскольку позволяет выявить логические ошибки, синтаксические неточности и другие проблемы, которые могут быть незаметны на первый взгляд, но способны разрушить всю систему.</w:t>
        <w:br/>
        <w:br/>
        <w:t>Эффективная отладка требует не только знания языка программирования и инструментов разработки, но и умения мыслить логически, анализировать ситуацию и находить нестандартные решения. Представьте себе детектива, расследующего сложное преступление: он не просто собирает улики, а тщательно анализирует их, выстраивает логические цепочки и делает обоснованные выводы. Аналогично, отладчик – это ваш надежный помощник, позволяющий пошагово выполнять код, просматривать значения переменных, отслеживать стек вызовов и выявлять причины ошибок. Однако, даже самый мощный инструмент бесполезен, если вы не знаете, что и где искать. Важно понимать, как работает программа, какие задачи она должна выполнять и какие данные обрабатывать. Тщательное изучение кода и анализ данных – это ключ к успешной отладке.  Не бойтесь экспериментировать, изменять значения переменных, добавлять точки останова и проверять, как это влияет на поведение программы.</w:t>
        <w:br/>
        <w:br/>
        <w:t>Чтобы проиллюстрировать важность отладки, рассмотрим простой пример. Представьте себе функцию, которая должна вычислять среднее арифметическое чисел в массиве. На первый взгляд, задача кажется тривиальной, но что произойдет, если массив будет пустым? Если не предусмотреть этот случай, программа может аварийно завершиться или вернуть некорректный результат. Тщательная отладка позволит выявить эту ошибку и исправить ее, добавив проверку на пустоту массива.  Аналогично, важно учитывать граничные случаи и неверные входные данные при тестировании функции.  Представьте, что функция должна обрабатывать строки. Что произойдет, если на вход будет подана строка, содержащая недопустимые символы? Важно убедиться, что функция обрабатывает такие случаи корректно, например, возвращает ошибку или игнорирует недопустимые символы.  Продуманная отладка позволяет избежать множества проблем и обеспечить надежную работу программы.</w:t>
        <w:br/>
        <w:br/>
        <w:t>Кроме того, отладка помогает не только исправить ошибки, но и улучшить качество кода.  Представьте себе скульптора, создающего произведение искусства: он не просто лепит из глины, а постоянно совершенствует свою работу, удаляет лишние детали и добавляет новые элементы. Аналогично, отладка позволяет выявить избыточность кода, оптимизировать алгоритмы и сделать программу более читаемой и понятной.  Например, вы можете обнаружить, что определенный блок кода никогда не выполняется или что определенная переменная нигде не используется.  Удаление избыточного кода не только упрощает программу, но и повышает ее производительность.  Важно помнить, что чистый и понятный код легче поддерживать и модифицировать в будущем.  Таким образом, отладка – это не только исправление ошибок, но и улучшение архитектуры и структуры программы.</w:t>
        <w:br/>
        <w:br/>
        <w:t>В заключение, отладка – это неотъемлемая часть процесса разработки программного обеспечения, определяющая качество, надежность и долговечность вашего продукта.  Не стоит пренебрегать этим этапом, так как затраты на исправление ошибок на стадии разработки значительно ниже, чем на стадии эксплуатации.  Инвестируйте время и усилия в отладку, используйте современные инструменты и методы, автоматизируйте процессы, проводите тщательное тестирование и стремитесь к созданию чистого, понятного и надежного кода.  Помните, что отладка – это не просто техническая задача, а важная составляющая культуры разработки, которая помогает создавать качественные программные продукты, отвечающие требованиям пользователей и приносящие пользу обществу.</w:t>
        <w:br/>
        <w:br/>
        <w:br/>
        <w:t>Использование отладчика для пошагового выполнения кода и анализа переменных – это краеугольный камень эффективной отладки, позволяющий программисту заглянуть внутрь программы и понять, как она работает на самом базовом уровне. Представьте себе опытного механика, разбирающего сложный механизм, чтобы выявить причину неисправности: он не просто смотрит на него со стороны, а тщательно исследует каждую деталь, проверяет ее работоспособность и выявляет поврежденные элементы. Аналогично, отладчик предоставляет возможность детально проследить выполнение каждой строки кода, контролировать значения переменных и выявлять логические ошибки, которые могут быть незаметны при простом просмотре кода. Он словно наделяет вас рентгеновским зрением, позволяя увидеть, что происходит "под капотом" программы и понять, почему она ведет себя так, а не иначе. Без использования отладчика, поиск ошибок может превратиться в долгий и мучительный процесс, напоминающий поиск иголки в стоге сена.</w:t>
        <w:br/>
        <w:br/>
        <w:t>Пошаговое выполнение кода, предоставляемое отладчиком, позволяет проследить логику работы программы строка за строкой, что особенно полезно при работе со сложными алгоритмами и условиями. Представьте, что вы хотите понять, почему программа выдает неправильный результат при обработке определенного входного значения. Используя отладчик, вы можете установить точку останова на начало функции, обрабатывающей это значение, и затем пошагово выполнять код, наблюдая за изменением значений переменных и выявляя момент, когда происходит ошибка. Этот процесс похож на детективное расследование, где вы шаг за шагом собираете улики и выстраиваете логическую цепочку, приводящую к разгадке тайны. Важно помнить, что отладчик не просто показывает, что происходит, но и позволяет влиять на процесс выполнения программы, изменяя значения переменных и просматривая стек вызовов, что значительно упрощает поиск и устранение ошибок.</w:t>
        <w:br/>
        <w:br/>
        <w:t>Анализ переменных в отладчике – это мощный инструмент, позволяющий понять, какие данные обрабатываются программой и как они изменяются в процессе выполнения. Представьте, что вы работаете с циклом, который должен обрабатывать массив данных, но выдает неправильный результат. Используя отладчик, вы можете установить точку останова внутри цикла и наблюдать за изменением значений переменных, используемых для индексации массива и обработки данных. Это позволит вам выявить ошибки, связанные с неправильной инициализацией переменных, неправильными условиями завершения цикла или неправильными операциями над данными. Более того, отладчик позволяет просматривать сложные структуры данных, такие как массивы, списки и словари, что значительно упрощает понимание их содержимого и выявление ошибок, связанных с неправильным доступом к данным.</w:t>
        <w:br/>
        <w:br/>
        <w:t>Рассмотрим простой пример. Предположим, у вас есть функция, которая должна вычислять факториал числа. Если вы запустите эту функцию с некорректным входным значением, например, отрицательным числом, она может зациклиться или выдать некорректный результат. Используя отладчик, вы можете установить точку останова на начало функции, запустить ее с некорректным входным значением и пошагово выполнять код, наблюдая за изменением значений переменных. Вы быстро обнаружите, что функция не обрабатывает отрицательные значения, и сможете исправить эту ошибку, добавив проверку на корректность входных данных. Этот простой пример демонстрирует, насколько мощным инструментом может быть отладчик, позволяя быстро и эффективно выявлять и устранять ошибки в коде.</w:t>
        <w:br/>
        <w:br/>
        <w:t>Помимо пошагового выполнения и анализа переменных, современные отладчики предоставляют множество дополнительных функций, таких как установка условных точек останова, позволяющих остановить выполнение программы только при выполнении определенных условий, и просмотр стека вызовов, позволяющий отследить последовательность вызовов функций, приводящих к текущей точке выполнения. Эти функции значительно упрощают процесс отладки и позволяют быстро находить и устранять даже самые сложные ошибки. Важно научиться эффективно использовать все возможности отладчика, чтобы стать более продуктивным и создавать надежное программное обеспечение. Инвестируйте время в изучение документации и экспериментируйте с различными функциями отладчика, чтобы овладеть этим мощным инструментом и стать настоящим мастером отладки.</w:t>
        <w:br/>
        <w:br/>
        <w:br/>
        <w:t>Иногда, для быстрого выявления ошибок в коде, нет необходимости прибегать к сложным инструментам отладки, таким как пошаговое выполнение и анализ переменных; зачастую, простая и эффективная техника – это использование оператора `print` для вывода отладочной информации. Этот метод, несмотря на свою кажущуюся простоту, может оказаться удивительно полезным для быстрого понимания того, что происходит внутри программы, особенно на начальных этапах разработки или при работе с незнакомым кодом. Оператор `print` позволяет вам вставлять в код строки, выводящие значения переменных, сообщения о достижении определенных точек выполнения или любые другие данные, которые могут помочь в диагностике проблем. Представьте себе ситуацию, когда вы сталкиваетесь с неожиданным поведением программы; вместо того, чтобы сразу же запускать отладчик, вы можете просто добавить несколько строк с оператором `print`, чтобы узнать, какие значения принимают важные переменные в различных точках выполнения кода.</w:t>
        <w:br/>
        <w:br/>
        <w:t>Эффективное использование оператора `print` требует некоторой практики и умения выбирать наиболее информативные точки для вывода данных. Не стоит засорять код слишком большим количеством строк с оператором `print`, так как это может затруднить чтение и понимание кода. Вместо этого, сосредоточьтесь на ключевых точках выполнения, таких как начало и конец функций, внутри циклов, перед и после условных операторов, и в тех местах, где вы подозреваете наличие ошибок. Например, если вы работаете с циклом, который должен обрабатывать массив данных, вы можете добавить строки с оператором `print`, выводящие значения индексов и элементов массива на каждой итерации цикла. Это позволит вам быстро увидеть, правильно ли работает цикл и обрабатывает ли он все элементы массива. Представьте, что вы обнаруживаете, что цикл завершается раньше времени или обрабатывает неверные элементы; это сразу же укажет вам на место, где находится ошибка.</w:t>
        <w:br/>
        <w:br/>
        <w:t>Рассмотрим простой пример, иллюстрирующий использование оператора `print` для отладки кода. Предположим, у вас есть функция, которая должна вычислять сумму двух чисел. Если вы запустите эту функцию с некорректными входными данными, например, строками вместо чисел, она может выдать ошибку или выдать некорректный результат. Чтобы отладить эту функцию, вы можете добавить строки с оператором `print`, выводящие значения входных параметров и результат вычислений. Это позволит вам быстро увидеть, какие значения принимают входные параметры и какой результат вычисляет функция. Например, вы можете добавить следующие строки: `print("Входные параметры:", a, b)` и `print("Результат:", result)`. Если вы запустите эту функцию с некорректными входными данными, вы сразу же увидите, что функция не может обработать строки, и сможете исправить эту ошибку, добавив проверку на тип данных входных параметров.</w:t>
        <w:br/>
        <w:br/>
        <w:t>Однако, важно помнить, что после завершения отладки необходимо удалить или закомментировать все строки с оператором `print`, добавленные для отладки. Оставление этих строк в конечном коде может привести к нежелательным побочным эффектам, таким как вывод лишней информации на экран или замедление работы программы. К тому же, присутствие строк с оператором `print` в конечном коде может сделать его менее читаемым и понятным для других разработчиков. Поэтому, после завершения отладки, не забудьте тщательно проверить весь код и удалить все строки с оператором `print`, добавленные для отладки. Это позволит вам создать чистый, читаемый и эффективный код, который будет легко поддерживать и расширять в будущем.</w:t>
        <w:br/>
        <w:br/>
        <w:t>Оператор `print` может быть особенно полезен при работе с сложными структурами данных, такими как списки, словари и объекты. Вывод содержимого этих структур на экран позволяет быстро увидеть их текущее состояние и выявить ошибки, связанные с неправильным хранением или обработкой данных. Например, если вы работаете со списком, вы можете добавить строку `print(my_list)` для вывода всего списка на экран. Это позволит вам увидеть, какие элементы содержатся в списке и в каком порядке они расположены. Если вы работаете со словарем, вы можете добавить строку `print(my_dict)` для вывода всего словаря на экран. Это позволит вам увидеть, какие ключи и значения содержатся в словаре. Такой подход значительно упрощает отладку и позволяет быстро выявлять ошибки, связанные с неправильным использованием структур данных.</w:t>
        <w:br/>
        <w:br/>
        <w:br/>
        <w:t>Тестирование – это неотъемлемая часть разработки программного обеспечения, часто недооцениваемая на начальных этапах, но критически важная для обеспечения высокого качества и надежности конечного продукта. Представьте себе строительство моста: прежде чем открыть его для движения, инженеры проводят серию всесторонних испытаний, чтобы убедиться в его прочности и безопасности. Разработка программного обеспечения ничем не отличается: тщательное тестирование позволяет выявить и устранить ошибки, недочеты и уязвимости, которые могут привести к сбоям, потере данных или даже серьезным финансовым последствиям. Пропуск этапа тестирования или его поверхностное проведение может привести к выпуску программного обеспечения, которое не соответствует ожиданиям пользователей и нанесет ущерб репутации разработчика. Поэтому, инвестиции в качественное тестирование – это инвестиции в долгосрочный успех и устойчивость проекта.</w:t>
        <w:br/>
        <w:br/>
        <w:t>Существует несколько видов тестирования, каждый из которых предназначен для проверки определенных аспектов программного обеспечения. Юнит-тестирование фокусируется на проверке отдельных модулей или компонентов кода, гарантируя, что каждый из них работает правильно и выполняет свою функцию. Интеграционное тестирование проверяет взаимодействие между различными модулями, убеждаясь, что они корректно обмениваются данными и совместно работают. Системное тестирование оценивает программное обеспечение в целом, проверяя, соответствует ли оно всем заявленным требованиям и спецификациям. Наконец, приемочное тестирование проводится конечными пользователями или заказчиками, чтобы убедиться, что программное обеспечение удовлетворяет их потребности и ожиданиям. Комплексное использование всех этих видов тестирования позволяет добиться максимального покрытия кода и выявить большинство возможных проблем.</w:t>
        <w:br/>
        <w:br/>
        <w:t>Для иллюстрации важности тестирования рассмотрим простой пример. Представьте, что вы разрабатываете программу для расчета стоимости товаров в интернет-магазине. Без тестирования может оказаться, что программа неправильно рассчитывает скидки, округляет суммы неверно или вообще выдает отрицательную стоимость. Все эти ошибки могут привести к недовольству клиентов, финансовым потерям и ущербу для репутации магазина. Однако, если вы тщательно протестируете программу, используя различные входные данные, включая граничные случаи и некорректные значения, вы сможете выявить и исправить эти ошибки до того, как они повлияют на реальных пользователей. Например, протестировав программу с нулевой стоимостью товара, отрицательной скидкой или большим количеством товаров, вы сможете убедиться в ее надежности и правильности работы в любых условиях.</w:t>
        <w:br/>
        <w:br/>
        <w:t>Автоматизированное тестирование, хотя и требует первоначальных инвестиций во внедрение, может значительно повысить эффективность процесса тестирования. Вместо того, чтобы вручную выполнять одни и те же тесты снова и снова, вы можете написать скрипты, которые будут выполнять эти тесты автоматически, освобождая ценное время разработчиков для решения более сложных задач. Автоматизированное тестирование также позволяет быстро проводить регрессионное тестирование после внесения изменений в код, гарантируя, что новые изменения не сломали существующую функциональность. Существует множество инструментов для автоматизированного тестирования, которые позволяют создавать и запускать тесты для различных языков программирования и платформ. Использование этих инструментов позволяет значительно ускорить процесс разработки и повысить качество программного обеспечения.</w:t>
        <w:br/>
        <w:br/>
        <w:t>Наконец, важно помнить, что тестирование – это не одноразовый процесс, а непрерывная деятельность, которая должна осуществляться на протяжении всего жизненного цикла разработки программного обеспечения. После выпуска программы важно продолжать ее тестирование и отслеживать отзывы пользователей, чтобы выявлять и устранять новые ошибки и уязвимости. Регулярные обновления и исправления позволяют поддерживать программу в актуальном состоянии и обеспечивать ее надежную работу. Инвестирование в непрерывное тестирование – это инвестирование в долгосрочный успех и лояльность клиентов, что, в конечном итоге, является ключевым фактором конкурентоспособности на современном рынке.</w:t>
        <w:br/>
        <w:br/>
        <w:br/>
        <w:t>Основой надежного программного обеспечения являются тщательно продуманные и реализованные модульные тесты, представляющие собой краеугольный камень стратегии контроля качества любого проекта. Модульные тесты, часто называемые юнит-тестами, фокусируются на проверке отдельных, наименьших тестируемых компонентов программного обеспечения – функций или методов – в изоляции от остальной системы. Такой подход позволяет разработчикам убедиться, что каждый элемент кода работает именно так, как задумано, прежде чем интегрировать его с другими компонентами, значительно упрощая процесс отладки и повышения общей надежности приложения. Без тщательного модульного тестирования даже незначительная ошибка в одной функции может привести к каскаду проблем во всей системе, что потребует огромных усилий для ее выявления и устранения.</w:t>
        <w:br/>
        <w:br/>
        <w:t>Написание эффективных модульных тестов требует не просто написания кода, который проверяет отдельные функции, но и продумывания различных сценариев и граничных случаев, которые могут возникнуть во время работы программы. Представьте себе функцию, которая рассчитывает скидку на товар в зависимости от суммы покупки. Простой тест, проверяющий скидку при стандартной сумме покупки, может показаться достаточным, но он не учитывает ситуации, когда сумма покупки равна нулю, отрицательна, очень велика или включает некорректные данные. Хороший модульный тест должен охватывать все эти сценарии, гарантируя, что функция обрабатывает их корректно и не вызывает ошибок. Например, при нулевой сумме функция должна возвращать нулевую скидку, а при отрицательной сумме – выдавать соответствующее предупреждение или сообщение об ошибке, демонстрируя устойчивость и надежность кода.</w:t>
        <w:br/>
        <w:br/>
        <w:t>Чтобы проиллюстрировать практическую пользу модульных тестов, рассмотрим пример функции, которая проверяет корректность введенного пользователем адреса электронной почты. Без модульного тестирования разработчик может быть уверен в том, что функция работает правильно, основываясь на нескольких успешных тестах с корректными адресами. Однако, только написав модульные тесты, охватывающие различные сценарии, такие как неверный формат адреса, отсутствие символа "@", пустой адрес или адрес, содержащий недопустимые символы, можно убедиться в том, что функция корректно обрабатывает все возможные случаи и не допускает ошибок. Тщательное модульное тестирование этой функции не только предотвратит отправку электронных писем на неверные адреса, но и повысит общую безопасность приложения, предотвращая возможные атаки, использующие некорректные адреса электронной почты.</w:t>
        <w:br/>
        <w:br/>
        <w:t>Автоматизация модульных тестов является ключевым фактором для обеспечения эффективности процесса разработки и поддержания высокого качества кода. Вместо того, чтобы вручную запускать тесты после каждого изменения в коде, разработчики могут использовать различные инструменты и фреймворки для автоматического выполнения тестов и получения мгновенной обратной связи о состоянии кода. Автоматизированные тесты не только экономят время и усилия, но и позволяют быстро выявлять и устранять ошибки, предотвращая их распространение в более сложные части системы. Использование таких инструментов, как JUnit для Java, pytest для Python или NUnit для .NET, позволяет разработчикам легко создавать и запускать модульные тесты, интегрировать их в процесс сборки и непрерывной интеграции, и получать уведомления о любых сбоях или ошибках.</w:t>
        <w:br/>
        <w:br/>
        <w:t>Важно понимать, что написание модульных тестов – это не дополнительная работа, а инвестиция в будущее проекта. Чем раньше разработчики начнут писать модульные тесты, тем меньше времени и усилий потребуется на отладку и исправление ошибок в дальнейшем. Кроме того, модульные тесты служат своеобразной документацией к коду, показывая, как различные функции должны работать и какие сценарии они должны обрабатывать. Хорошо написанные модульные тесты облегчают поддержку и рефакторинг кода, позволяя разработчикам вносить изменения с уверенностью в том, что они не сломают существующую функциональность. В конечном итоге, инвестиции в модульные тесты окупаются за счет повышения качества кода, снижения затрат на разработку и поддержку, и повышения удовлетворенности пользователей.</w:t>
        <w:br/>
        <w:br/>
        <w:br/>
        <w:t>Автоматизация модульных тестов – это не просто современная практика разработки программного обеспечения, это фундаментальный сдвиг в подходе к обеспечению качества, позволяющий значительно повысить эффективность, надежность и скорость разработки. В ручном тестировании даже самые внимательные разработчики могут упустить важные нюансы или допустить ошибки, особенно при работе над сложными проектами с большим количеством кода. Автоматизированные инструменты, напротив, способны последовательно и беспристрастно выполнять тесты, охватывая широкий спектр сценариев и граничных случаев, которые сложно или невозможно проверить вручную. Такой подход не только сокращает количество ошибок, попадающих в продакшн, но и позволяет высвободить ценное время разработчиков, которое они могут посвятить более творческим задачам, таким как разработка новых функций и улучшение пользовательского опыта.</w:t>
        <w:br/>
        <w:br/>
        <w:t>Преимущества автоматизированного тестирования становятся особенно заметными при использовании систем непрерывной интеграции (CI) и непрерывной доставки (CD). В этих системах автоматические тесты запускаются после каждого изменения в коде, что позволяет немедленно выявлять и устранять любые проблемы, прежде чем они успеют распространиться на другие части системы. Например, представьте себе проект, над которым одновременно работают несколько разработчиков. Без автоматизированных тестов интеграция изменений может стать сложной и трудоемкой задачей, требующей ручного тестирования после каждого слияния кода. С автоматизированными тестами процесс становится гораздо проще и быстрее, поскольку система автоматически проверяет совместимость изменений и сообщает о любых ошибках. Такая обратная связь позволяет разработчикам быстро исправлять проблемы и поддерживать стабильность кодовой базы.</w:t>
        <w:br/>
        <w:br/>
        <w:t>Выбор подходящего инструмента автоматизированного тестирования зависит от языка программирования, используемого в проекте, и конкретных требований к тестированию. Для Java популярными инструментами являются JUnit и TestNG, которые предоставляют мощные возможности для написания и запуска модульных тестов. Для Python широко используются pytest и unittest, которые отличаются простотой использования и гибкостью. В среде .NET популярны NUnit и xUnit. Помимо этих основных инструментов, существует множество других, специализированных решений, предназначенных для тестирования веб-приложений, мобильных приложений и других типов программного обеспечения. Важно выбрать инструмент, который соответствует потребностям проекта и обеспечивает необходимый уровень автоматизации и контроля.</w:t>
        <w:br/>
        <w:br/>
        <w:t>Не стоит рассматривать автоматизированное тестирование как полную замену ручному тестированию. Ручное тестирование все еще необходимо для проверки удобства использования, визуального дизайна и других аспектов программного обеспечения, которые сложно или невозможно автоматизировать. Однако, автоматизированное тестирование может значительно сократить объем ручного тестирования, высвободив время и ресурсы для более важных задач. Оптимальный подход – это сочетание автоматизированного и ручного тестирования, когда автоматизированные тесты используются для проверки функциональности и производительности, а ручное тестирование – для оценки удобства использования и визуального дизайна. Такой комбинированный подход позволяет обеспечить высокое качество программного обеспечения и удовлетворить потребности пользователей.</w:t>
        <w:br/>
        <w:br/>
        <w:t>Инвестиции в автоматизированное тестирование – это долгосрочная инвестиция в будущее проекта. Хотя внедрение автоматизированного тестирования требует определенных затрат времени и ресурсов, эти затраты быстро окупаются за счет сокращения затрат на исправление ошибок, повышения качества программного обеспечения и ускорения времени выхода на рынок. Кроме того, автоматизированные тесты служат своеобразной документацией к коду, показывая, как различные функции должны работать и какие сценарии они должны обрабатывать. Это облегчает поддержку и рефакторинг кода, позволяя разработчикам вносить изменения с уверенностью в том, что они не сломают существующую функциональность. В конечном итоге, автоматизированное тестирование – это ключ к созданию надежного, качественного и успешного программного обеспечения.</w:t>
        <w:br/>
        <w:br/>
        <w:br/>
        <w:t>**I. Введение в искусственный интеллект (ИИ)**</w:t>
        <w:br/>
        <w:br/>
        <w:t>Искусственный интеллект, или ИИ, уже давно перестал быть научной фантастикой и прочно вошел в нашу повседневную жизнь, хотя многие до сих пор не осознают в полной мере его проникновение в различные сферы деятельности. В своей основе ИИ представляет собой попытку создать машины, способные имитировать когнитивные функции человека, такие как обучение, рассуждение, решение проблем и даже творчество. Это не просто автоматизация рутинных задач, а наделение компьютеров способностью адаптироваться к новым ситуациям, извлекать уроки из опыта и принимать самостоятельные решения, подобно тому, как это делает человек.  ИИ стремится выйти за рамки простого выполнения запрограммированных инструкций, чтобы создать системы, способные к автономному действию и интеллектуальному поведению. Эта область знаний охватывает широкий спектр подходов и технологий, от простых алгоритмов до сложных нейронных сетей, и постоянно развивается, предлагая все более впечатляющие возможности.  Понимание основ ИИ становится все более важным для каждого, кто хочет оставаться в курсе технологических инноваций и использовать их в своей работе и жизни.</w:t>
        <w:br/>
        <w:br/>
        <w:t>Разница между "сильным" и "слабым" ИИ часто становится предметом дискуссий и определяет наше представление о будущем технологий. "Слабый" или "узкий" ИИ, который мы наблюдаем сегодня, ориентирован на решение конкретных задач, таких как распознавание изображений, обработка естественного языка или игра в шахматы. Эти системы превосходят человека в выполнении этих задач, но не обладают общим интеллектом или сознанием. Они не могут адаптироваться к новым задачам, не связанным с их узкой специализацией.  Напротив, "сильный" или "общий" ИИ предполагает создание машин, обладающих интеллектом, сопоставимым с человеческим, способных к обучению, рассуждению и решению проблем в любой области.  Создание "сильного" ИИ остается сложной научной задачей, требующей значительного прогресса в области нейронауки, когнитивной психологии и компьютерных наук.  Хотя мы далеки от создания "сильного" ИИ, исследования в этой области продолжаются и открывают новые возможности для развития технологий. Различия между этими двумя типами ИИ важны для понимания ограничений и потенциала современных технологий.</w:t>
        <w:br/>
        <w:br/>
        <w:t>Исторически, подходы к реализации ИИ можно условно разделить на несколько основных направлений.  Символьный ИИ, или "Good Old-Fashioned AI" (GOFAI), фокусируется на представлении знаний в виде символов и правил, и использует логические рассуждения для решения проблем. Экспертные системы, основанные на символьном ИИ, были популярны в 1980-х годах и позволяли машинам имитировать знания и навыки экспертов в определенной области.  Однако символьный ИИ столкнулся с трудностями при работе с неполной или неопределенной информацией, а также при масштабировании на сложные задачи.  В последние годы машинное обучение, а затем и глубокое обучение, стали доминирующими подходами к реализации ИИ.  Машинное обучение позволяет компьютерам учиться на данных, не будучи явно запрограммированными, а глубокое обучение использует многослойные нейронные сети для извлечения сложных закономерностей из больших объемов данных.  Этот подход показал впечатляющие результаты в различных областях, таких как распознавание изображений, обработка естественного языка и игра в сложные игры.  Сочетание этих различных подходов и разработка новых технологий открывают новые возможности для развития ИИ.</w:t>
        <w:br/>
        <w:br/>
        <w:t>Например, алгоритмы машинного обучения широко используются в спам-фильтрах электронной почты. Они анализируют содержание писем, выявляют характерные признаки спама и автоматически отфильтровывают нежелательные сообщения. Это позволяет пользователям избежать раздражающей рекламы и потенциально опасных фишинговых атак. В сфере здравоохранения ИИ помогает врачам диагностировать заболевания, анализируя медицинские изображения, такие как рентгеновские снимки и МРТ. Алгоритмы глубокого обучения могут выявлять тонкие изменения в изображениях, которые могут быть незаметны для человеческого глаза, что позволяет выявлять заболевания на ранних стадиях.  В сфере финансов ИИ используется для обнаружения мошеннических транзакций, оценки кредитных рисков и автоматизации торговли на бирже. Автоматизированные торговые системы могут анализировать рыночные данные и принимать решения о покупке и продаже акций в режиме реального времени, что позволяет максимизировать прибыль и минимизировать риски. Эти примеры демонстрируют, как ИИ уже сегодня влияет на нашу жизнь и открывает новые возможности для улучшения качества жизни и повышения эффективности работы.</w:t>
        <w:br/>
        <w:br/>
        <w:br/>
        <w:t xml:space="preserve">В основе искусственного интеллекта лежит амбициозная цель – создание машин, способных не просто выполнять запрограммированные задачи, но и имитировать когнитивные способности человека, такие как обучение, рассуждение, адаптация и даже творчество. Это не просто автоматизация рутинных процессов, но и попытка наделить компьютеры способностью воспринимать окружающий мир, анализировать информацию, делать выводы и принимать решения, аналогичные тем, которые принимает человеческий мозг.  Представьте себе, что машина не просто следует жестко заданным инструкциям, а способна самостоятельно решать сложные проблемы, адаптироваться к меняющимся обстоятельствам и находить оптимальные решения, основываясь на полученном опыте и знаниях.  Этот концепт выходит за рамки традиционного программирования, предполагая создание систем, способных к самообучению и самосовершенствованию, что является ключевым признаком интеллекта.  В конечном итоге, стремление к созданию машин, имитирующих человеческий интеллект, направлено на расширение возможностей человека, автоматизацию сложных задач и открытие новых горизонтов в различных областях науки и техники. </w:t>
        <w:br/>
        <w:br/>
        <w:t>Имитация человеческого интеллекта требует от ИИ не только способности к логическому мышлению и решению задач, но и умения воспринимать и интерпретировать информацию из окружающего мира, подобно тому, как это делает человек с помощью органов чувств. Например, современные системы компьютерного зрения способны распознавать объекты на изображениях и видео, анализировать сцены и даже понимать эмоции людей по выражению лица.  Аналогично, системы обработки естественного языка позволяют компьютерам понимать и генерировать человеческую речь, отвечать на вопросы, переводить тексты и даже создавать оригинальный контент.  Представьте себе автомобиль, который не просто управляется автоматически, но и способен понимать дорожные знаки, распознавать пешеходов и адаптироваться к погодным условиям, подобно опытному водителю.  Или представьте себе виртуального ассистента, который не просто выполняет команды, но и способен понимать ваши намерения, предугадывать ваши потребности и предлагать полезные советы.  Эти примеры демонстрируют, как ИИ приближается к имитации человеческого интеллекта, расширяя границы возможностей автоматизации и открывая новые перспективы для улучшения качества жизни.</w:t>
        <w:br/>
        <w:br/>
        <w:t>Однако имитация человеческого интеллекта – это не просто копирование когнитивных процессов, но и создание систем, способных к обучению и адаптации. Человеческий мозг обладает удивительной способностью к самообучению, позволяя нам приобретать новые знания и навыки на протяжении всей жизни. ИИ, использующий методы машинного обучения, также способен обучаться на данных, извлекая закономерности и улучшая свою производительность с течением времени. Например, алгоритмы машинного обучения широко используются в рекомендательных системах, которые анализируют поведение пользователей и предлагают персонализированные рекомендации товаров, фильмов или музыки.  Аналогично, алгоритмы машинного обучения используются в системах обнаружения мошеннических транзакций, которые анализируют финансовые данные и выявляют подозрительные операции.  Способность к обучению и адаптации является ключевым признаком интеллекта, позволяющим ИИ решать сложные проблемы и находить оптимальные решения в динамично меняющихся условиях.</w:t>
        <w:br/>
        <w:br/>
        <w:t>В конечном итоге, стремление к созданию машин, имитирующих человеческий интеллект, является амбициозной, но достижимой целью, которая может привести к революционным изменениям в различных областях науки и техники. От автоматизации рутинных задач до решения сложных научных проблем, ИИ может расширить возможности человека и открыть новые горизонты для творчества и инноваций. Развитие ИИ требует не только технологических прорывов, но и этических размышлений, чтобы обеспечить ответственное и безопасное использование этой мощной технологии. Создание машин, имитирующих человеческий интеллект, – это не просто научная задача, но и социальная ответственность, требующая совместных усилий ученых, инженеров, политиков и общественности.</w:t>
        <w:br/>
        <w:br/>
        <w:br/>
        <w:t>Искусственный интеллект, в своей основе, представляет собой междисциплинарную область компьютерных наук, сосредоточенную на проектировании и создании интеллектуальных агентов – систем, способных воспринимать окружающую среду и действовать в ней для достижения определенных целей. Этот подход кардинально отличается от традиционного программирования, где компьютер выполняет четко заданный набор инструкций, поскольку интеллектуальные агенты способны к автономному принятию решений, обучению на опыте и адаптации к меняющимся обстоятельствам. Представьте себе робота-пылесоса, который не просто следует заданному маршруту, а анализирует планировку помещения, обнаруживает препятствия и оптимизирует процесс уборки, чтобы достичь максимальной эффективности. Или, возьмем, например, систему автоматической торговли на фондовом рынке, которая анализирует огромные массивы данных, выявляет закономерности и принимает решения о покупке или продаже акций, чтобы максимизировать прибыль. Эти примеры иллюстрируют, как концепция интеллектуальных агентов позволяет создавать системы, которые способны к автономному действию и решению сложных задач в реальном мире.</w:t>
        <w:br/>
        <w:br/>
        <w:t>В отличие от простых программ, которые выполняют заранее определенные функции, интеллектуальные агенты обладают способностью к восприятию информации из окружающей среды посредством различных сенсоров и датчиков. Они способны анализировать полученные данные, извлекать полезную информацию и использовать ее для принятия решений о своих дальнейших действиях. Например, беспилотный автомобиль использует камеры, радары и лидары для создания детальной картины окружающей среды, распознавания дорожных знаков, пешеходов и других транспортных средств. На основе этой информации автомобиль принимает решения о скорости, направлении движения и необходимости совершения маневров, обеспечивая безопасное и эффективное передвижение. Аналогичным образом, виртуальные помощники, такие как Siri или Alexa, используют микрофоны для распознавания человеческой речи, анализируют смысл сказанного и предоставляют соответствующий ответ или выполняют запрошенное действие. Эти примеры демонстрируют, как способность к восприятию и анализу информации является ключевым компонентом интеллектуальных агентов.</w:t>
        <w:br/>
        <w:br/>
        <w:t xml:space="preserve">Более того, интеллектуальные агенты не просто реагируют на текущую ситуацию, но и способны к обучению на опыте и адаптации к меняющимся обстоятельствам. Используя методы машинного обучения, они могут извлекать закономерности из данных, улучшать свои алгоритмы и повышать эффективность своих действий. Например, система рекомендаций, используемая в интернет-магазинах, анализирует историю покупок пользователей, их предпочтения и отзывы, чтобы предлагать персонализированные рекомендации товаров, которые с наибольшей вероятностью заинтересуют каждого конкретного пользователя. Или, возьмем, например, систему распознавания лиц, которая обучается на огромном количестве фотографий и видео, чтобы научиться распознавать лица людей с высокой точностью даже в сложных условиях освещения и ракурсах. Эти примеры демонстрируют, как способность к обучению и адаптации является ключевым признаком интеллектуальных агентов и позволяет им решать сложные задачи в динамично меняющейся среде. </w:t>
        <w:br/>
        <w:br/>
        <w:t>В конечном счете, создание интеллектуальных агентов является сложной и многогранной задачей, требующей сочетания знаний в области компьютерных наук, математики, статистики и когнитивной психологии. Однако, потенциальные выгоды от разработки и внедрения интеллектуальных агентов огромны и охватывают широкий спектр областей, от автоматизации рутинных задач до решения сложных научных проблем. Развитие этой области является ключевым фактором для будущего прогресса и инноваций, и мы можем ожидать, что интеллектуальные агенты будут играть все более важную роль в нашей повседневной жизни.</w:t>
        <w:br/>
        <w:br/>
        <w:br/>
        <w:t>Разграничение между сильным и слабым искусственным интеллектом является фундаментальным понятием в понимании текущих возможностей и потенциального будущего этой быстро развивающейся области. Слабый, или узкий, ИИ, как следует из названия, предназначен и обучен выполнять конкретную задачу, и делает это, зачастую, исключительно хорошо. Это те системы, с которыми мы взаимодействуем ежедневно: алгоритмы рекомендаций в онлайн-магазинах, спам-фильтры в электронной почте, голосовые помощники, способные отвечать на простые вопросы и выполнять базовые команды. Важно отметить, что эти системы не обладают общим интеллектом или сознанием; они просто эффективно обрабатывают данные и выдают результаты, основанные на запрограммированных правилах и статистических моделях. Они не способны адаптироваться к новым задачам, которые выходят за рамки их первоначального программирования, и их "интеллект" ограничивается узкой областью компетенции.</w:t>
        <w:br/>
        <w:br/>
        <w:t>В отличие от этого, сильный ИИ, также известный как общий искусственный интеллект (AGI), представляет собой гипотетический уровень искусственного интеллекта, который обладает когнитивными способностями, сравнимыми с человеческими. Это означает, что система должна быть способна к пониманию, обучению, планированию и решению проблем в широком спектре областей, так же, как и человек. Представьте себе компьютер, который может не только играть в шахматы на уровне гроссмейстера, но и писать романы, разрабатывать научные теории и понимать человеческие эмоции. Такой ИИ был бы способен к абстрактному мышлению, творчеству и самосознанию, что позволило бы ему решать проблемы, с которыми человек сталкивается в реальном мире, и даже превзойти его. Разработка сильного ИИ – это долгосрочная цель, и, несмотря на значительный прогресс в области машинного обучения, до ее достижения еще далеко.</w:t>
        <w:br/>
        <w:br/>
        <w:t>Для более наглядного понимания различия можно привести пример из области распознавания изображений. Современные системы на основе глубокого обучения могут с высокой точностью распознавать объекты на фотографиях, например, кошек или собак. Однако, если представить системе фотографию кошки, одетой в костюм собаки, она может ошибочно классифицировать ее как собаку, поскольку не обладает способностью к абстрактному мышлению и пониманию концепции "одежда". Человек же, без труда, распознал бы кошку, несмотря на ее необычный вид, благодаря своему общему интеллекту и способности к логическому рассуждению. Этот простой пример иллюстрирует, что, хотя слабый ИИ может превосходить человека в выполнении конкретных задач, он не обладает общей когнитивной гибкостью, которая позволяет человеку адаптироваться к новым ситуациям и решать сложные проблемы.</w:t>
        <w:br/>
        <w:br/>
        <w:t>В настоящее время большая часть исследований в области искусственного интеллекта сосредоточена на разработке и улучшении слабых ИИ систем. Однако, все больше ученых и инженеров начинают исследовать возможности создания сильного ИИ, используя новые подходы, такие как нейроморфные вычисления и символическое машинное обучение. Хотя разработка сильного ИИ представляет собой сложную и многогранную задачу, потенциальные выгоды от ее достижения огромны, и могут привести к революционным изменениям во многих областях, от медицины и образования до науки и инженерии. Понимание разницы между сильным и слабым ИИ является ключевым фактором для оценки текущего состояния и будущего развития этой захватывающей области.</w:t>
        <w:br/>
        <w:br/>
        <w:br/>
        <w:t>Искусственный интеллект – это не единый, монолитный подход, а скорее широкий спектр методов и философий, направленных на создание машин, способных демонстрировать разумное поведение. Исторически, исследования в области ИИ развивались по нескольким основным направлениям, каждое из которых имело свои сильные и слабые стороны, и в конечном итоге, взаимно дополняло друг друга. Одним из первых подходов был символьный ИИ, также известный как "good old-fashioned AI" (GOFAI). Этот подход основывался на идее, что интеллект можно смоделировать, манипулируя символами и логическими правилами, подобно тому, как работает человеческий мозг. Экспертные системы, построенные на основе символьного ИИ, демонстрировали впечатляющие результаты в узких областях знаний, например, в диагностике заболеваний или геологическом исследовании, но испытывали трудности при решении задач, требующих здравого смысла или адаптации к новым ситуациям.</w:t>
        <w:br/>
        <w:br/>
        <w:t>Параллельно с символьным ИИ развивался подход, известный как машинное обучение. В отличие от символьного ИИ, который требовал явного программирования правил, машинное обучение позволяет компьютерам учиться на данных, выявляя закономерности и зависимости без явного вмешательства человека. Существует множество различных алгоритмов машинного обучения, включая линейную регрессию, деревья решений, машины опорных векторов и нейронные сети. Эти алгоритмы используются в самых разнообразных областях, от фильтрации спама и распознавания изображений до прогнозирования финансовых рынков и рекомендации товаров в интернет-магазинах. Важным преимуществом машинного обучения является его способность адаптироваться к новым данным и улучшать свою производительность со временем. Представьте себе систему распознавания лиц; она может быть обучена на огромном количестве фотографий, чтобы точно идентифицировать людей, даже при различных условиях освещения или ракурсах.</w:t>
        <w:br/>
        <w:br/>
        <w:t>В последние годы значительный прогресс был достигнут в области глубокого обучения, которое является подмножеством машинного обучения, использующим многослойные нейронные сети. Глубокое обучение позволяет компьютерам извлекать сложные признаки из данных, не требуя ручной разработки признаков. Например, сверточные нейронные сети, вдохновленные структурой зрительной коры головного мозга, широко используются в задачах распознавания изображений и видео, достигая впечатляющих результатов, сравнимых с человеческими. Рекуррентные нейронные сети, способные обрабатывать последовательности данных, широко используются в задачах обработки естественного языка, таких как машинный перевод и генерация текста. Трансформеры, архитектура нейронных сетей, основанная на механизме внимания, совершили революцию в области обработки естественного языка, позволяя создавать мощные модели, такие как BERT и GPT-3, способные генерировать связный и правдоподобный текст.</w:t>
        <w:br/>
        <w:br/>
        <w:t>Выбор подхода к реализации ИИ зависит от конкретной задачи и доступных данных. В некоторых случаях символьный ИИ может быть более эффективным, особенно в задачах, требующих объяснимости и прозрачности. В других случаях машинное обучение или глубокое обучение могут быть более предпочтительными, особенно в задачах, требующих высокой точности и способности адаптироваться к новым данным. Все чаще, современные системы ИИ используют комбинацию различных подходов, объединяя преимущества каждого из них. Например, система может использовать символьный ИИ для логического рассуждения и принятия решений, а машинное обучение для распознавания образов и прогнозирования. В конечном итоге, успешная реализация ИИ требует глубокого понимания различных подходов и умения применять их к конкретным задачам.</w:t>
        <w:br/>
        <w:br/>
        <w:br/>
        <w:t>Одним из самых ранних и влиятельных подходов к искусственному интеллекту стал символьный ИИ, также известный как "good old-fashioned AI" (GOFAI). Этот подход исходил из предпосылки, что интеллект можно воссоздать, манипулируя символами и логическими правилами, подобно тому, как работает человеческий разум, оперируя понятиями и логическими связями.  Вместо того, чтобы "учить" компьютер на данных, как это делается в машинном обучении, символьный ИИ требовал от разработчиков явного кодирования знаний и правил в виде символов и логических выражений, что позволяло машине решать задачи путем логического вывода и манипулирования этими символами. Этот подход был особенно эффективен в задачах, требующих логического рассуждения и принятия решений на основе четко определенных правил.</w:t>
        <w:br/>
        <w:br/>
        <w:t>Ключевым инструментом символьного ИИ стали экспертные системы – компьютерные программы, предназначенные для эмуляции навыков и знаний эксперта в конкретной области.  Эти системы содержали базу знаний, состоящую из фактов и правил, описывающих предметную область, а также механизм логического вывода, позволяющий делать выводы на основе этих знаний. Например, система MYCIN, разработанная в 1970-х годах, предназначалась для диагностики бактериальных инфекций крови и назначения соответствующего лечения. Система MYCIN использовала базу знаний, содержащую информацию о различных бактериях, симптомах заболеваний и доступных лекарствах, а также правила логического вывода, позволяющие делать выводы о вероятном диагнозе и оптимальном лечении. Хотя MYCIN никогда не была широко использована в клинической практике из-за ограничений в надежности и объяснимости, она продемонстрировала потенциал экспертных систем в решении сложных задач, требующих специализированных знаний.</w:t>
        <w:br/>
        <w:br/>
        <w:t>Другим важным направлением символьного ИИ стало логическое программирование, в частности, язык Prolog. Prolog основан на формальной логике предикатов и позволяет описывать знания в виде фактов и правил, а также задавать вопросы к этим знаниям, которые решаются путем логического вывода.  В отличие от традиционных языков программирования, которые основаны на императивном подходе, Prolog использует декларативный подход, при котором программист описывает *что* нужно сделать, а не *как* это сделать. Например, можно задать правило "если X – родитель Y, и Y – родитель Z, то X – дедушка Z", и Prolog автоматически сделает вывод о том, что X является дедушкой Z, если ему предоставлены соответствующие факты о родительских связях. Prolog широко использовался в задачах, требующих логического рассуждения, таких как планирование, решение задач и автоматическое доказательство теорем.</w:t>
        <w:br/>
        <w:br/>
        <w:t>Несмотря на свои достижения, символьный ИИ столкнулся с рядом ограничений. Создание и поддержание баз знаний, содержащих достаточное количество информации и правил для решения реальных задач, оказалось чрезвычайно сложным и трудоемким процессом. Кроме того, символьным системам часто не хватало способности обрабатывать неопределенность, неполноту и противоречивость данных, которые часто встречаются в реальном мире.  В отличие от людей, которые способны интуитивно понимать и интерпретировать нечеткую информацию, символьным системам требовались четко определенные и полные данные для принятия решений. Эти ограничения привели к тому, что в конце 1980-х годов произошел спад интереса к символьному ИИ, и фокус сместился в сторону машинного обучения, которое предлагает более гибкий и адаптивный подход к созданию интеллектуальных систем.</w:t>
        <w:br/>
        <w:br/>
        <w:br/>
        <w:t>В отличие от символьного ИИ, требующего явного кодирования знаний, машинное обучение (МО) предлагает принципиально иной подход к созданию интеллектуальных систем, позволяя компьютерам учиться на данных, не будучи явно запрограммированными. Вместо того, чтобы вручную прописывать правила и логические связи, разработчики машинного обучения предоставляют алгоритмам большие объемы данных, которые те анализируют, выявляют закономерности и на их основе строят собственные модели для решения конкретных задач. Этот процесс напоминает то, как учатся дети: они не получают готовые ответы, а сами приобретают знания и навыки, наблюдая за миром и экспериментируя с ним. Чем больше данных получает алгоритм, тем точнее становится его модель и тем лучше он справляется со своими задачами. Это делает машинное обучение особенно эффективным в ситуациях, когда правила и закономерности слишком сложны или неизвестны для явного кодирования.</w:t>
        <w:br/>
        <w:br/>
        <w:t>Одним из ключевых преимуществ машинного обучения является его способность адаптироваться к изменяющимся условиям и данным. В отличие от жестко запрограммированных систем, которые работают только в заранее определенных рамках, алгоритмы машинного обучения могут непрерывно совершенствовать свои модели, получая новые данные и корректируя свои прогнозы. Например, спам-фильтр электронной почты, построенный на основе машинного обучения, постоянно анализирует входящие сообщения, выявляет новые признаки спама и адаптирует свои правила фильтрации, чтобы эффективно блокировать нежелательную корреспонденцию. Это позволяет ему оставаться актуальным и эффективным даже при изменении тактики спамеров. Другой пример – рекомендательные системы, используемые в интернет-магазинах и стриминговых сервисах, которые анализируют предпочтения пользователей, их историю покупок и просмотров, чтобы предлагать им релевантные товары или контент. Чем больше данных накапливается, тем точнее становятся рекомендации и тем выше вероятность того, что пользователь совершит покупку или продолжит просмотр.</w:t>
        <w:br/>
        <w:br/>
        <w:t>Существует множество различных алгоритмов машинного обучения, каждый из которых подходит для решения определенных типов задач. Например, алгоритмы классификации используются для разделения данных на различные категории, такие как определение, является ли электронное письмо спамом или нет, или распознавание изображений кошек и собак. Алгоритмы регрессии используются для прогнозирования числовых значений, таких как предсказание цены на дом или прогнозирование спроса на определенный товар. Алгоритмы кластеризации используются для группировки схожих данных вместе, например, сегментация клиентов по их покупательскому поведению. Выбор конкретного алгоритма зависит от типа данных, задачи, которую необходимо решить, и доступных вычислительных ресурсов. Важно помнить, что машинное обучение — это не волшебная палочка, и для достижения хороших результатов необходимо правильно подготовить данные, выбрать подходящий алгоритм и тщательно настроить его параметры. Кроме того, важно оценивать качество работы алгоритма и следить за тем, чтобы он не переобучался на тренировочных данных, а хорошо обобщал свои знания на новые данные.</w:t>
        <w:br/>
        <w:br/>
        <w:br/>
        <w:t>В контексте машинного обучения, глубокое обучение представляет собой наиболее передовой и мощный подход, основанный на использовании многослойных нейронных сетей. Эти сети, вдохновленные структурой человеческого мозга, состоят из множества взаимосвязанных узлов, называемых нейронами, организованных в слои. В отличие от традиционных нейронных сетей с небольшим количеством слоев, глубокие сети могут содержать десятки, сотни или даже тысячи слоев, что позволяет им выявлять сложные закономерности и иерархические представления в данных. Каждый слой преобразует входные данные, извлекая все более абстрактные и значимые признаки, которые затем передаются следующему слою для дальнейшей обработки. Такая многослойная архитектура позволяет глубоким сетям справляться с чрезвычайно сложными задачами, которые не под силу традиционным алгоритмам машинного обучения.</w:t>
        <w:br/>
        <w:br/>
        <w:t>Представьте себе задачу распознавания изображений. Традиционный алгоритм машинного обучения мог бы вручную запрограммировать правила для определения различных объектов, таких как кошки, собаки или автомобили, основываясь на определенных характеристиках, таких как форма, цвет или текстура. Однако это требует огромных усилий и не может охватить все возможные вариации объектов, такие как разные породы кошек, различные углы обзора или условия освещения. Глубокая нейронная сеть, напротив, может самостоятельно выучить эти признаки, анализируя большое количество изображений и выявляя закономерности, которые позволяют ей отличать кошек от собак, независимо от их породы, угла обзора или условий освещения. Первый слой сети может выявлять простые признаки, такие как края и углы, второй слой объединяет эти признаки в более сложные формы, такие как глаза, уши и носы, а последующие слои объединяют эти формы в более абстрактные представления, которые позволяют сети идентифицировать объект как кошку или собаку.</w:t>
        <w:br/>
        <w:br/>
        <w:t>Мощность глубокого обучения проявляется в решении задач, которые ранее считались невозможными для компьютеров. Например, системы распознавания речи, основанные на глубоком обучении, достигли впечатляющих результатов в точности распознавания человеческой речи, приближаясь к уровню восприятия речи человеком. Эти системы используются в голосовых помощниках, таких как Siri, Alexa и Google Assistant, а также в системах автоматической транскрипции и диктовки. Кроме того, глубокое обучение произвело революцию в области компьютерного зрения, позволив компьютерам "видеть" и понимать изображения с высокой точностью. Это привело к развитию автономных транспортных средств, систем видеонаблюдения, медицинских диагностических систем и множества других приложений. Помимо этого, глубокое обучение находит применение в обработке естественного языка, позволяя компьютерам понимать, генерировать и переводить человеческий язык с высокой точностью. Это открывает новые возможности для создания чат-ботов, систем машинного перевода и систем анализа тональности.</w:t>
        <w:br/>
        <w:br/>
        <w:t>Успех глубокого обучения обусловлен несколькими факторами, включая доступность больших объемов данных, развитие мощных вычислительных ресурсов и разработку новых алгоритмов и архитектур нейронных сетей. Однако, глубокое обучение также имеет свои ограничения и вызовы. Одной из главных проблем является потребность в огромных объемах размеченных данных для обучения моделей. Разметка данных может быть трудоемкой и дорогостоящей, особенно для сложных задач, таких как медицинская диагностика или анализ спутниковых изображений. Кроме того, глубокие нейронные сети часто являются "черными ящиками", что означает, что трудно понять, как они принимают решения. Это может быть проблемой в критически важных приложениях, таких как медицина или финансы, где необходимо понимать, почему модель приняла определенное решение. Несмотря на эти вызовы, глубокое обучение остается одной из самых перспективных областей в искусственном интеллекте, и можно ожидать, что оно продолжит развиваться и находить новые применения в будущем.</w:t>
        <w:br/>
        <w:br/>
        <w:br/>
        <w:t>Машинное обучение, в своей сути, представляет собой парадигму, позволяющую компьютерам учиться на опыте, не будучи явно запрограммированными для каждого конкретного сценария. Вместо жестко заданных инструкций, алгоритмы машинного обучения способны извлекать закономерности, делать прогнозы и принимать решения, основываясь на данных, которые им предоставляются.  Это фундаментально отличает их от традиционного программирования, где каждый шаг процесса должен быть определен разработчиком, и открывает возможности для решения задач, которые ранее считались неразрешимыми из-за их сложности или непредсказуемости.  Представьте себе систему, способную предсказывать поведение пользователей на веб-сайте, выявлять мошеннические транзакции или диагностировать заболевания на основе медицинских изображений – все это становится возможным благодаря силе машинного обучения и его способности адаптироваться к новым данным и улучшать свою производительность со временем.  В отличие от фиксированных правил, которые могут быстро устареть, алгоритмы машинного обучения постоянно обновляют свои модели, учатся на ошибках и повышают точность своих прогнозов.</w:t>
        <w:br/>
        <w:br/>
        <w:t>Существуют различные типы задач, которые могут быть решены с помощью машинного обучения, каждый из которых требует использования специфических алгоритмов и подходов. Обучение с учителем, пожалуй, самый распространенный тип, где алгоритму предоставляется набор данных, состоящий из входных переменных и соответствующих выходных значений, и он учится строить модель, которая позволяет ему предсказывать выходные значения для новых, неизвестных входных данных. Например, алгоритм обучения с учителем может быть обучен на наборе данных, содержащем изображения кошек и собак, чтобы научиться распознавать эти животные на новых изображениях.  Другой тип – обучение без учителя, где алгоритму предоставляется набор данных без каких-либо выходных значений, и он должен самостоятельно выявить закономерности и структуру в данных.  Например, алгоритм обучения без учителя может быть использован для сегментирования клиентов на группы на основе их покупательского поведения, выявляя общие черты и предпочтения.  Наконец, обучение с подкреплением – это тип обучения, где агент учится принимать решения в определенной среде, получая вознаграждение за правильные действия и наказание за неправильные, стремясь максимизировать суммарное вознаграждение.</w:t>
        <w:br/>
        <w:br/>
        <w:t>Для того чтобы алгоритм машинного обучения мог эффективно учиться, ему необходим качественный и репрезентативный набор данных. Данные должны быть очищены от шума и ошибок, содержать достаточное количество примеров и охватывать все возможные сценарии.  Представьте себе, что вы хотите обучить алгоритм предсказывать цены на дома. Если ваш набор данных состоит только из домов в одном районе города, то алгоритм не сможет точно предсказывать цены на дома в других районах.  Важно также выбрать подходящие алгоритмы машинного обучения для конкретной задачи.  Например, для задач классификации, таких как определение, является ли электронное письмо спамом или нет, часто используются алгоритмы, такие как логистическая регрессия или деревья решений.  Для задач регрессии, таких как предсказание цены на дом, часто используются алгоритмы, такие как линейная регрессия или случайный лес.  Правильный выбор алгоритма зависит от типа данных, размера набора данных и сложности задачи.</w:t>
        <w:br/>
        <w:br/>
        <w:t>Мощность машинного обучения становится все более очевидной в различных областях применения. В медицине, алгоритмы машинного обучения используются для диагностики заболеваний, прогнозирования рисков и разработки персонализированных планов лечения. В финансах, алгоритмы используются для обнаружения мошеннических транзакций, оценки кредитных рисков и разработки инвестиционных стратегий. В розничной торговле, алгоритмы используются для персонализации рекомендаций, оптимизации цен и прогнозирования спроса.  В автономном вождении, алгоритмы используются для распознавания объектов, планирования маршрутов и управления транспортными средствами.  Эти лишь несколько примеров того, как машинное обучение меняет нашу жизнь и открывает новые возможности.  С развитием технологий и увеличением доступности данных, можно ожидать, что машинное обучение будет играть все более важную роль в будущем.  Оно станет ключевым инструментом для решения сложных проблем и улучшения качества жизни.</w:t>
        <w:br/>
        <w:br/>
        <w:br/>
        <w:t>В самом сердце машинного обучения лежит революционная концепция – способность компьютеров к обучению на опыте, без необходимости быть явно запрограммированными для каждой конкретной ситуации. Это принципиальное отличие от традиционного программирования, где разработчик должен прописать каждую деталь поведения системы, создает потенциал для решения задач, которые ранее казались невозможными из-за своей сложности или непредсказуемости. Представьте себе систему, способную автоматически определять спам в вашей электронной почте, распознавать лица на фотографиях или даже предсказывать поведение пользователей на веб-сайте – все это становится возможным благодаря способности машин к обучению на данных, а не на жестко заданных правилах. Вместо того, чтобы вручную описывать все возможные признаки спама, алгоритм машинного обучения анализирует тысячи писем, выявляет общие закономерности и самостоятельно формирует критерии для определения спама, адаптируясь к новым типам спама, которые могут появиться в будущем.</w:t>
        <w:br/>
        <w:br/>
        <w:t>Суть этого подхода заключается в использовании алгоритмов, которые способны извлекать закономерности и знания из данных. Вместо того, чтобы программировать компьютер на выполнение конкретных задач, мы предоставляем ему набор данных и позволяем ему самостоятельно "учиться" на этих данных. Это похоже на то, как учатся дети – они не рождаются со знанием всех правил мира, а приобретают их, наблюдая за окружающим миром, совершая ошибки и извлекая уроки из своего опыта. Алгоритмы машинного обучения делают то же самое – они анализируют данные, находят взаимосвязи и используют эти знания для прогнозирования или принятия решений. Например, представьте себе систему, которая должна распознавать кошек на фотографиях. Вместо того, чтобы описывать все возможные признаки кошек (уши, хвост, усы и т.д.), мы предоставляем алгоритму тысячи фотографий кошек и не-кошек, и он самостоятельно учится выделять те признаки, которые позволяют ему отличать кошек от других объектов, адаптируясь к различным позам, освещению и породам.</w:t>
        <w:br/>
        <w:br/>
        <w:t>Этот подход не только упрощает процесс разработки программного обеспечения, но и позволяет создавать системы, которые способны адаптироваться к меняющимся условиям и улучшать свою производительность со временем. В отличие от традиционных программ, которые остаются неизменными после запуска, алгоритмы машинного обучения постоянно обновляют свои модели, учатся на новых данных и повышают точность своих прогнозов. Представьте себе систему, которая предсказывает цены на акции. Если бы мы программировали ее на основе исторических данных, то она, вероятно, не смогла бы точно предсказывать цены в будущем, поскольку рынок постоянно меняется. Однако, если бы мы использовали алгоритм машинного обучения, который постоянно анализирует новые данные о рынке, то он мог бы адаптироваться к меняющимся условиям и повышать точность своих прогнозов. Этот процесс непрерывного обучения и адаптации позволяет создавать системы, которые становятся все более умными и эффективными со временем.</w:t>
        <w:br/>
        <w:br/>
        <w:t>Преимущества машинного обучения особенно ярко проявляются в задачах, где трудно или невозможно разработать явные правила или алгоритмы. Например, в области распознавания речи трудно описать все возможные варианты произношения слов и фраз. Однако, алгоритм машинного обучения может научиться распознавать речь, анализируя тысячи часов аудиозаписей и выявляя закономерности в звуковых волнах. То же самое относится и к задачам распознавания изображений, где трудно описать все возможные варианты объектов и сцен. Алгоритм машинного обучения может научиться распознавать объекты, анализируя тысячи изображений и выявляя закономерности в пикселях. Более того, машинное обучение позволяет решать задачи, которые ранее считались невозможными, такие как предсказание поведения пользователей, обнаружение мошеннических транзакций и разработка персонализированных рекомендаций. Эти задачи требуют анализа огромного количества данных и выявления сложных взаимосвязей, что невозможно сделать с помощью традиционных методов программирования.</w:t>
        <w:br/>
        <w:br/>
        <w:br/>
        <w:t>В основе машинного обучения лежит простая, но революционная идея: компьютеры могут учиться на опыте, улучшая свою производильность без явного программирования для каждой конкретной ситуации.  Это принципиальное отличие от традиционного подхода к разработке программного обеспечения, где программист детально прописывает каждый шаг алгоритма, а машинное обучение позволяет системе самостоятельно извлекать знания из данных, адаптироваться к новым условиям и совершенствовать свои навыки со временем.  Представьте себе, что вместо того, чтобы учить ребенка ездить на велосипеде, давая ему подробные инструкции о том, как крутить педали, держать равновесие и управлять рулем, вы просто позволяете ему попробовать самому, наблюдаете за его ошибками и даете ему обратную связь. Со временем ребенок самостоятельно освоит навыки езды на велосипеде, адаптируясь к различным условиям и совершенствуя свою технику. Машинное обучение работает по аналогичному принципу, позволяя алгоритмам самостоятельно "учиться" на данных и улучшать свою производительность со временем, без необходимости в явном программировании.</w:t>
        <w:br/>
        <w:br/>
        <w:t>Эта способность к обучению на опыте достигается благодаря использованию алгоритмов, которые способны выявлять закономерности и взаимосвязи в данных. Вместо того, чтобы жестко задавать правила и критерии, алгоритм машинного обучения анализирует данные, находит общие признаки и использует их для прогнозирования или принятия решений.  Представьте себе систему, которая должна определить, является ли электронное письмо спамом. Вместо того, чтобы прописывать все возможные признаки спама, такие как определенные слова, фразы или адреса электронной почты, алгоритм машинного обучения анализирует тысячи писем, классифицированных как спам и не-спам, и самостоятельно выявляет те признаки, которые позволяют ему отличать спам от легитимных писем.  Со временем, алгоритм адаптируется к новым типам спама и повышает точность своей классификации, без необходимости в ручном обновлении правил. Эта способность к адаптации и самообучению делает машинное обучение особенно ценным в тех случаях, когда трудно или невозможно разработать явные правила или критерии.</w:t>
        <w:br/>
        <w:br/>
        <w:t>Более того, улучшение производительности с опытом не является одноразовым событием, а представляет собой непрерывный процесс.  Алгоритмы машинного обучения постоянно совершенствуются, анализируя новые данные и адаптируясь к меняющимся условиям.  Представьте себе систему, которая предсказывает цены на акции. Если бы она была запрограммирована на основе исторических данных, то она, вероятно, не смогла бы точно предсказывать цены в будущем, поскольку рынок постоянно меняется.  Однако, если бы мы использовали алгоритм машинного обучения, который постоянно анализирует новые данные о рынке, такие как цены, объемы торгов, экономические показатели и новости, то он мог бы адаптироваться к меняющимся условиям и повышать точность своих прогнозов.  Этот процесс непрерывного обучения и адаптации позволяет создавать системы, которые становятся все более умными и эффективными со временем, что делает машинное обучение незаменимым инструментом в широком спектре областей, от финансов и здравоохранения до маркетинга и транспорта.</w:t>
        <w:br/>
        <w:br/>
        <w:t>Идея улучшения производительности с опытом тесно связана с понятием *обучаемости* алгоритма. Хорошо обучаемый алгоритм способен быстро и эффективно извлекать знания из данных, даже при небольшом объеме данных. Это достигается благодаря использованию различных техник и методов, таких как регуляризация, оптимизация и выбор признаков. Регуляризация помогает предотвратить переобучение, которое возникает, когда алгоритм слишком хорошо адаптируется к обучающим данным и теряет способность обобщать на новые данные. Оптимизация позволяет находить оптимальные параметры алгоритма, которые максимизируют его производительность. Выбор признаков помогает отбирать наиболее важные признаки, которые оказывают наибольшее влияние на результат. Все эти методы позволяют создавать алгоритмы, которые не только улучшают свою производительность с опытом, но и делают это быстро и эффективно, что делает машинное обучение мощным инструментом для решения сложных задач.</w:t>
        <w:br/>
        <w:br/>
        <w:br/>
        <w:t>Чтобы успешно применять машинное обучение для решения реальных задач, необходимо понимать, что этот процесс состоит из нескольких последовательных и взаимосвязанных этапов. Недостаточно просто выбрать подходящий алгоритм и применить его к имеющимся данным – для достижения оптимальных результатов требуется тщательно спланировать и реализовать каждый этап, начиная со сбора данных и заканчивая развертыванием обученной модели в производственной среде. Без четкого понимания этой последовательности, любой проект машинного обучения рискует оказаться неэффективным и не принести ожидаемых результатов, что подчеркивает важность структурированного подхода к разработке и внедрению моделей.</w:t>
        <w:br/>
        <w:br/>
        <w:t>Первым и, пожалуй, самым важным этапом является **сбор данных**. Качество и количество данных напрямую влияют на производительность модели – чем больше данных и чем они точнее и репрезентативнее, тем лучше модель сможет обобщать и делать точные прогнозы.  Представьте себе, что вы пытаетесь научить систему распознавать фотографии кошек, используя лишь несколько снимков, сделанных в плохую погоду.  Очевидно, что такая система будет плохо работать в реальных условиях, где фотографии кошек могут быть сделаны в любое время и при любом освещении.  Поэтому, для успешного обучения модели необходимо собрать достаточное количество данных, охватывающих все возможные варианты и сценарии, которые могут возникнуть в реальной жизни. Важно помнить, что данные могут поступать из различных источников – баз данных, файлов, веб-сайтов, датчиков, социальных сетей и так далее, что требует разработки эффективных механизмов для их сбора, хранения и обработки.</w:t>
        <w:br/>
        <w:br/>
        <w:t>После того, как данные собраны, необходимо перейти к этапу **предобработки**. Данные в реальном мире часто бывают неполными, несогласованными, содержащими ошибки и выбросы, что может значительно ухудшить качество обучения модели.  Предобработка включает в себя очистку данных от ошибок и пропусков, преобразование данных в подходящий формат, нормализацию и масштабирование данных, а также удаление или обработку выбросов.  Представьте себе, что вы пытаетесь предсказать цены на недвижимость, используя данные, в которых указана площадь квартир в разных единицах измерения – квадратных метрах, квадратных футах, сотых квадратных метрах и так далее.  Прежде чем использовать эти данные для обучения модели, необходимо привести их к единой единице измерения, чтобы избежать ошибок и неточностей.  Предобработка данных – это трудоемкий, но необходимый этап, который позволяет улучшить качество данных и повысить эффективность обучения модели.</w:t>
        <w:br/>
        <w:br/>
        <w:t>Следующим этапом является **обучение модели**. На этом этапе выбранный алгоритм машинного обучения "учится" на предобработанных данных, выявляя закономерности и взаимосвязи, которые позволяют ему делать прогнозы или принимать решения.  В процессе обучения модель настраивает свои параметры, минимизируя ошибки и повышая точность прогнозов.  Представьте себе, что вы пытаетесь научить ребенка различать яблоки и апельсины, показывая ему множество фотографий и объясняя, какие признаки характеризуют каждое из этих фруктов.  Со временем ребенок научится различать яблоки и апельсины, основываясь на приобретенных знаниях и опыте.  Обучение модели – это итеративный процесс, который требует тщательного выбора алгоритма, настройки параметров и оценки результатов.</w:t>
        <w:br/>
        <w:br/>
        <w:t>После обучения модели необходимо оценить ее производительность на отдельном наборе данных, который не использовался в процессе обучения. Этот этап позволяет оценить, насколько хорошо модель обобщает и делает точные прогнозы на новых данных.  Представьте себе, что вы проверяете знания ученика, задавая ему вопросы, которые он ранее не видел.  Если ученик правильно отвечает на большинство вопросов, это означает, что он хорошо усвоил материал и может применять свои знания на практике.  Оценка модели позволяет выявить слабые места и улучшить ее производительность.</w:t>
        <w:br/>
        <w:br/>
        <w:t>И, наконец, последний этап – **развертывание модели**. После того, как модель обучена и оценена, ее можно развернуть в производственной среде, чтобы она могла решать реальные задачи.  Представьте себе, что вы запускаете новый продукт на рынок.  После тщательного тестирования и оценки, продукт готов к использованию потребителями.  Развертывание модели – это сложный процесс, который требует настройки инфраструктуры, интеграции с другими системами и мониторинга производительности.  После развертывания модели необходимо постоянно отслеживать ее производительность и обновлять ее, чтобы она продолжала работать эффективно.</w:t>
        <w:br/>
        <w:br/>
        <w:br/>
        <w:t>Разнообразие задач машинного обучения поистине велико, и понимание различных типов задач является ключевым шагом на пути к успешному применению этого мощного инструмента.  Задачи машинного обучения можно грубо разделить на три основные категории: обучение с учителем, обучение без учителя и обучение с подкреплением, каждая из которых имеет свои особенности, подходы и области применения.  Выбор подходящего типа задачи зависит от имеющихся данных, целей проекта и желаемого результата, ведь неправильный выбор может привести к неэффективности и неточным прогнозам, а это означает упущенные возможности и потраченные ресурсы.  Понимание этих различий позволяет не только выбрать правильный подход, но и более эффективно использовать имеющиеся инструменты и алгоритмы, адаптируя их к конкретной задаче и получая наилучшие результаты.  Важно помнить, что не существует универсального решения, и каждый проект требует индивидуального подхода, основанного на глубоком понимании как данных, так и целей.</w:t>
        <w:br/>
        <w:br/>
        <w:t>Обучение с учителем, пожалуй, самый распространенный тип задач, предполагает наличие размеченных данных, то есть данных, для которых известны правильные ответы.  В этом случае модель "учится" на примерах, сопоставляя входные данные с выходными, и строит функцию, которая позволяет предсказывать выходные данные для новых, ранее не виденных входных данных.  Этот тип задач делится на две основные подкатегории: классификация и регрессия.  Классификация предполагает предсказание категориальной переменной, например, определение, является ли электронное письмо спамом или нет, или определение породы собаки по фотографии.  Регрессия же предполагает предсказание непрерывной переменной, например, предсказание цены дома на основе его характеристик, или предсказание температуры на завтрашний день.  Представьте себе, что вы учите ребенка различать яблоки и апельсины, показывая ему фотографии и называя каждый фрукт.  Ребенок "учится" сопоставлять изображение фрукта с его названием, и в конечном итоге может самостоятельно определить, что изображено на новой фотографии.  Так же и модель машинного обучения, обученная с учителем, "учится" на размеченных данных и может делать прогнозы для новых данных.</w:t>
        <w:br/>
        <w:br/>
        <w:t>В отличие от обучения с учителем, обучение без учителя не требует размеченных данных.  В этом случае модель должна самостоятельно выявлять закономерности и структуры в данных, не имея предварительных знаний о правильных ответах.  Этот тип задач включает в себя кластеризацию, уменьшение размерности и обнаружение аномалий.  Кластеризация предполагает разделение данных на группы (кластеры) на основе их схожести.  Например, можно использовать кластеризацию для сегментации клиентов на основе их покупательского поведения.  Уменьшение размерности предполагает сокращение количества переменных в данных, сохраняя при этом наиболее важную информацию.  Это может быть полезно для визуализации данных или для повышения эффективности моделей машинного обучения.  Обнаружение аномалий предполагает выявление необычных или выбросных значений в данных.  Например, можно использовать обнаружение аномалий для выявления мошеннических транзакций.  Представьте себе, что вы даете ребенку кучу разноцветных блоков и просите его разложить их по группам.  Ребенок самостоятельно находит закономерности и разделяет блоки по цвету, форме или размеру.  Так же и модель машинного обучения, обученная без учителя, "учится" на неразмеченных данных и выявляет скрытые структуры и закономерности.</w:t>
        <w:br/>
        <w:br/>
        <w:t>Наконец, обучение с подкреплением представляет собой совершенно иной подход, в котором модель (агент) учится, взаимодействуя с окружающей средой и получая вознаграждение или наказание за свои действия.  Агент стремится максимизировать общее вознаграждение, выбирая оптимальные действия в каждой ситуации.  Этот тип задач хорошо подходит для решения задач управления, робототехники и игр.  Представьте себе, что вы учите собаку выполнять команды.  Вы даете собаке команду, а затем награждаете ее лакомством, если она выполняет команду правильно.  Собака "учится" сопоставлять команду с действием и стремится выполнить действие, чтобы получить вознаграждение.  Так же и модель машинного обучения, обученная с подкреплением, "учится" выбирать оптимальные действия в каждой ситуации, чтобы максимизировать общее вознаграждение.  Этот тип задач требует более сложного подхода и требует тщательной настройки параметров и определения функции вознаграждения.</w:t>
        <w:br/>
        <w:br/>
        <w:br/>
        <w:t>Обучение с учителем является одним из наиболее распространенных и понятных подходов в машинном обучении, представляя собой процесс, в котором модель обучается на размеченных данных, то есть данных, для которых заранее известны правильные ответы или метки.  Представьте себе ученика, который готовится к экзамену, используя учебник с ответами – он изучает примеры, сопоставляет вопросы с ответами и постепенно усваивает закономерности, позволяющие ему самостоятельно решать новые задачи.  Точно так же модель машинного обучения, обученная с учителем, изучает взаимосвязь между входными данными и целевыми переменными, строя функцию, которая наилучшим образом отображает входные данные на выходные.  Этот подход особенно эффективен, когда доступен большой объем размеченных данных, позволяющий модели "увидеть" достаточно примеров для точного выявления закономерностей и обобщения знаний на новые, ранее не виданные данные.  Эффективность обучения с учителем напрямую зависит от качества и репрезентативности размеченных данных, поэтому важно уделять особое внимание процессу сбора и разметки данных, чтобы избежать предвзятости и ошибок.  Разметка данных может быть трудоемким и дорогостоящим процессом, требующим участия квалифицированных экспертов, но инвестиции в качественные данные окупаются за счет повышения точности и надежности модели.</w:t>
        <w:br/>
        <w:br/>
        <w:t>В рамках обучения с учителем выделяют два основных типа задач: классификация и регрессия, каждая из которых имеет свои особенности и области применения.  Классификация предполагает предсказание категориальной переменной, то есть переменной, которая может принимать одно из нескольких дискретных значений.  Например, задача определения, является ли электронное письмо спамом или нет, является задачей классификации, поскольку целевая переменная может принимать только два значения: "спам" или "не спам".  Другим примером может служить задача распознавания изображений, в которой модель должна определить, что изображено на фотографии, выбирая один из предопределенных классов, таких как "кошка", "собака", "автомобиль" и так далее.  Классификация широко используется в различных приложениях, таких как медицинская диагностика, кредитный скоринг, обнаружение мошенничества и автоматизация клиентской поддержки.  Для решения задач классификации используются различные алгоритмы, такие как логистическая регрессия, метод опорных векторов, деревья решений и нейронные сети, каждый из которых имеет свои сильные и слабые стороны в зависимости от конкретной задачи и характеристик данных.  Важно правильно выбрать алгоритм и настроить его параметры для достижения оптимальной точности и обобщающей способности.</w:t>
        <w:br/>
        <w:br/>
        <w:t>В отличие от классификации, регрессия предполагает предсказание непрерывной переменной, то есть переменной, которая может принимать любое значение в определенном диапазоне.  Например, задача предсказания цены дома на основе его характеристик, таких как площадь, количество комнат, местоположение и год постройки, является задачей регрессии.  Другим примером может служить задача предсказания температуры на завтрашний день на основе исторических данных о погоде и текущих атмосферных условиях.  Регрессия широко используется в различных приложениях, таких как прогнозирование спроса, оценка рисков, финансовый анализ и планирование ресурсов.  Для решения задач регрессии используются различные алгоритмы, такие как линейная регрессия, полиномиальная регрессия, метод опорных векторов и деревья решений, каждый из которых имеет свои особенности и ограничения.  Важно учитывать характер взаимосвязи между входными и выходными переменными при выборе алгоритма и правильно интерпретировать результаты.  Например, линейная регрессия предполагает линейную зависимость между переменными, в то время как полиномиальная регрессия позволяет моделировать более сложные нелинейные зависимости.</w:t>
        <w:br/>
        <w:br/>
        <w:br/>
        <w:t>В отличие от обучения с учителем, где модель обучается на размеченных данных, обучение без учителя работает с неразмеченными данными, где заранее неизвестны правильные ответы или метки. Представьте себе исследователя, которому предоставили огромный массив данных, но без каких-либо указаний на то, что в них содержится или как они связаны друг с другом. Задача исследователя – самостоятельно найти скрытые закономерности, структуру и взаимосвязи в этих данных, не имея при этом какого-либо внешнего руководства. Точно так же, алгоритмы обучения без учителя анализируют неразмеченные данные и извлекают из них полезную информацию, выявляя скрытые кластеры, уменьшая размерность данных или обнаруживая аномалии. Этот подход особенно ценен, когда разметка данных является дорогостоящей, трудоемкой или просто невозможной, позволяя извлекать ценную информацию даже из необработанных данных. Обучение без учителя открывает возможности для исследования данных, выявления неожиданных взаимосвязей и решения задач, которые не могут быть решены с помощью обучения с учителем.</w:t>
        <w:br/>
        <w:br/>
        <w:t>Два наиболее распространенных подхода в обучении без учителя – кластеризация и уменьшение размерности, каждый из которых имеет свои особенности и области применения. Кластеризация заключается в разделении данных на группы (кластеры) на основе их сходства, так чтобы объекты внутри одного кластера были более похожи друг на друга, чем объекты из других кластеров. Представьте себе астронома, который наблюдает за звездами на ночном небе и пытается разделить их на группы на основе их цвета, яркости и расстояния до Земли. Подобным образом, алгоритмы кластеризации автоматически группируют объекты на основе их характеристик, выявляя скрытые сегменты или группы внутри данных. Кластеризация широко используется в различных приложениях, таких как сегментация клиентов в маркетинге, выявление мошеннических транзакций в финансах и группировка документов по темам в обработке естественного языка.</w:t>
        <w:br/>
        <w:br/>
        <w:t>В отличие от кластеризации, уменьшение размерности направлено на сокращение количества переменных или характеристик в данных, сохраняя при этом наиболее важную информацию. Представьте себе картографа, который хочет создать карту мира, но не хочет перегружать ее излишними деталями. Картограф может упростить карту, удалив незначимые детали и сосредоточившись на наиболее важных элементах, таких как континенты, океаны и крупные города. Аналогично, алгоритмы уменьшения размерности преобразуют данные в новое, более компактное представление, сохраняя при этом наиболее важные закономерности и взаимосвязи. Уменьшение размерности может упростить анализ данных, улучшить производительность алгоритмов машинного обучения и визуализировать данные в более понятном виде. Например, техника под названием "Principal Component Analysis" (PCA) может быть использована для сжатия изображений, уменьшая количество пикселей без значительной потери качества.</w:t>
        <w:br/>
        <w:br/>
        <w:t>На практике, выбор между кластеризацией и уменьшением размерности зависит от конкретной задачи и характеристик данных. Если целью является выявление групп или сегментов внутри данных, то кластеризация является более подходящим подходом. Если же целью является упрощение данных или улучшение производительности алгоритмов, то уменьшение размерности может быть более эффективным решением. Важно понимать, что эти два подхода не исключают друг друга, а могут использоваться совместно. Например, можно сначала уменьшить размерность данных, а затем применить кластеризацию к полученным данным для выявления групп в более компактном представлении. Сочетание различных подходов позволяет извлекать больше информации из данных и решать более сложные задачи.</w:t>
        <w:br/>
        <w:br/>
        <w:br/>
        <w:t xml:space="preserve">Обучение с подкреплением представляет собой уникальный подход в машинном обучении, который кардинально отличается от обучения с учителем или без учителя, поскольку в нем модель, называемая "агентом", учится принимать решения, взаимодействуя с окружающей средой и получая обратную связь в виде наград или штрафов. В отличие от обучения с учителем, где агент обучается на размеченных данных, или обучения без учителя, где агент самостоятельно находит закономерности в данных, в обучении с подкреплением агент формирует свою стратегию поведения, пробуя различные действия и получая от среды сигнал, указывающий, насколько успешным было каждое действие. Этот процесс напоминает обучение человека или животного, когда мы пробуем разные способы достижения цели, и наш мозг использует полученный опыт для корректировки нашего поведения. Важно отметить, что агент не получает прямых инструкций о том, что нужно делать, а лишь получает информацию о последствиях своих действий, что позволяет ему самостоятельно находить оптимальную стратегию поведения. </w:t>
        <w:br/>
        <w:br/>
        <w:t>Представьте себе робота, которого учат ходить, или алгоритм, который учится играть в шахматы; в обоих случаях, агент не получает заранее определенного набора правил или инструкций, а взаимодействует с окружающей средой (физическим миром или игровой доской) и получает награду за каждое успешное действие, например, за продвижение вперед или захват фигуры противника. Этот процесс напоминает дрессировку собаки, где вы награждаете ее за выполнение команды, и она постепенно учится выполнять ее все лучше и лучше. Однако, в отличие от дрессировки, агент в обучении с подкреплением может исследовать огромное количество возможных стратегий и находить решения, которые не смогли бы придумать люди. Главным вызовом в обучении с подкреплением является разработка алгоритма, который сможет эффективно исследовать окружающую среду и находить оптимальную стратегию поведения, избегая при этом ловушек и неэффективных действий.</w:t>
        <w:br/>
        <w:br/>
        <w:t>Одним из ключевых понятий в обучении с подкреплением является "функция вознаграждения", которая определяет, насколько хорошо агент выполняет поставленную задачу. Функция вознаграждения может быть простой, например, награда за каждое правильное действие, или сложной, например, награда, зависящая от множества факторов, таких как время, расстояние, стоимость и риск. Важно правильно спроектировать функцию вознаграждения, чтобы агент учился достигать желаемой цели, не совершая при этом нежелательных действий. Например, если мы хотим научить робота убирать комнату, мы должны вознаграждать его за сбор мусора и наказвать за поломку вещей. Однако, если мы просто вознаграждаем его за сбор мусора, он может начать собирать его в самые неожиданные места, например, в шкаф или на люстру. Поэтому важно разработать функцию вознаграждения, которая учитывает все аспекты задачи и вознаграждает только желаемое поведение.</w:t>
        <w:br/>
        <w:br/>
        <w:t>Обучение с подкреплением успешно применяется в различных областях, начиная от робототехники и заканчивая финансами и играми. В робототехнике обучение с подкреплением используется для обучения роботов сложным навыкам, таким как ходьба, бег, манипулирование объектами и навигация в сложных условиях. В финансах обучение с подкреплением используется для разработки торговых стратегий, управления рисками и оптимизации инвестиционных портфелей. В играх обучение с подкреплением используется для создания искусственных интеллектов, способных играть в сложные игры на уровне профессиональных игроков, например, в шахматы, го и покер. Примером является AlphaGo, программа, разработанная компанией DeepMind, которая победила лучшего игрока в го в мире. Успехи обучения с подкреплением демонстрируют его огромный потенциал для решения сложных задач, которые не могут быть решены традиционными методами машинного обучения.</w:t>
        <w:br/>
        <w:br/>
        <w:br/>
        <w:t>Глубокое обучение, являясь мощным подмножеством машинного обучения, совершило революцию во многих областях, и его успех коренится в использовании искусственных нейронных сетей с множеством слоев – отсюда и термин "глубокое". В отличие от традиционных алгоритмов машинного обучения, которые часто требуют ручной разработки признаков, глубокие нейронные сети способны автоматически извлекать сложные закономерности и представления из необработанных данных, что значительно упрощает процесс обучения и позволяет достигать более высокой точности. Представьте себе распознавание лица: традиционные алгоритмы могли бы требовать выделения таких признаков, как расстояние между глазами или форма носа, в то время как глубокая нейронная сеть способна самостоятельно выучить эти признаки, анализируя тысячи изображений лиц.</w:t>
        <w:br/>
        <w:br/>
        <w:t>Ключевым компонентом глубокого обучения является структура нейронной сети, состоящая из взаимосвязанных узлов, организованных в слои. Первый слой, называемый входным, получает необработанные данные, а последний слой, выходной, генерирует результат. Между этими слоями расположены скрытые слои, которые выполняют сложные преобразования данных, позволяя сети выявлять нелинейные зависимости и закономерности. Количество слоев и узлов в каждом слое может варьироваться в зависимости от сложности задачи, но чем больше слоев и узлов, тем более сложные закономерности сеть может выучить, но и тем больше данных потребуется для ее обучения. Например, сеть, распознающая кошек на изображениях, может иметь несколько слоев, где первый слой выявляет простые элементы, такие как линии и углы, второй слой объединяет эти элементы в более сложные формы, а последний слой идентифицирует кошек на основе этих форм.</w:t>
        <w:br/>
        <w:br/>
        <w:t>Различные типы глубоких нейронных сетей оптимизированы для решения различных задач. Многослойные персептроны (MLP) являются базовым типом сети, подходящим для многих задач классификации и регрессии. Сверточные нейронные сети (CNN) особенно эффективны при обработке изображений и видео, поскольку они используют специальные слои для выявления пространственных закономерностей. Рекуррентные нейронные сети (RNN) хорошо подходят для обработки последовательных данных, таких как текст и временные ряды, поскольку они имеют механизм "памяти", позволяющий им учитывать предыдущие элементы последовательности. Например, CNN активно используются в системах автономного вождения для распознавания дорожных знаков и пешеходов, RNN – в системах машинного перевода для понимания контекста и генерации связного текста.</w:t>
        <w:br/>
        <w:br/>
        <w:t>Успех глубокого обучения во многом обусловлен доступностью больших объемов данных и вычислительной мощности. Обучение глубоких нейронных сетей требует огромного количества данных, чтобы избежать переобучения и обеспечить высокую обобщающую способность. С появлением интернета и цифровых технологий объемы данных, доступные для обучения, значительно возросли. Кроме того, развитие графических процессоров (GPU) позволило значительно ускорить процесс обучения глубоких нейронных сетей, что сделало возможным обучение сложных моделей за разумное время. Благодаря этим факторам глубокое обучение стало доминирующим подходом во многих областях, таких как компьютерное зрение, обработка естественного языка и распознавание речи.</w:t>
        <w:br/>
        <w:br/>
        <w:t>Практические приложения глубокого обучения поражают своим разнообразием и масштабом. В здравоохранении глубокое обучение используется для диагностики заболеваний по медицинским изображениям, разработки новых лекарств и персонализированной медицины. В финансовой индустрии глубокое обучение используется для обнаружения мошеннических транзакций, оценки кредитных рисков и алгоритмической торговли. В автомобильной индустрии глубокое обучение является ключевой технологией для разработки автономных транспортных средств. В розничной торговле глубокое обучение используется для персонализации рекомендаций, оптимизации цепочек поставок и прогнозирования спроса. Эти примеры демонстрируют, что глубокое обучение – это не просто модная технология, а мощный инструмент, который способен изменить многие аспекты нашей жизни.</w:t>
        <w:br/>
        <w:br/>
        <w:br/>
        <w:t>Глубокое обучение, ворвавшееся в мир искусственного интеллекта, представляет собой не просто один из методов машинного обучения, а скорее его мощное и эволюционировавшее подмножество. В основе этого подхода лежат глубокие нейронные сети, отличающиеся от традиционных моделей не только своей архитектурой, но и способностью самостоятельно извлекать сложные признаки из необработанных данных, что существенно снижает необходимость в ручной разработке признаков и повышает общую эффективность системы. Представьте себе задачу распознавания рукописных цифр: традиционные алгоритмы требовали бы предварительного определения таких характеристик, как количество петель, наклон линий и наличие углов, в то время как глубокая нейронная сеть способна сама, анализируя тысячи изображений, выявить эти особенности и научиться безошибочно распознавать цифры.</w:t>
        <w:br/>
        <w:br/>
        <w:t>Отличительная черта глубоких нейронных сетей – их глубина, то есть количество слоев, из которых они состоят. Каждый слой выполняет определенную трансформацию данных, позволяя сети постепенно выявлять все более сложные закономерности и представления. Этот процесс напоминает разбор сложной проблемы поэтапно: на первом этапе выделяются простые элементы, на втором – они объединяются в более сложные формы, а на последнем – формируется целостное решение. Например, в задаче распознавания лиц, первый слой сети может выявлять простые элементы, такие как линии и углы, второй слой – объединять их в более сложные формы, такие как глаза и нос, а последний слой – идентифицировать лицо на основе этих форм.</w:t>
        <w:br/>
        <w:br/>
        <w:t>Архитектура глубоких нейронных сетей не ограничивается простым набором слоев. Существуют различные типы сетей, оптимизированные для решения конкретных задач. Многослойные персептроны (MLP) являются базовым типом сети, подходящим для многих задач классификации и регрессии. Сверточные нейронные сети (CNN) особенно эффективны при обработке изображений и видео, поскольку используют специальные слои для выявления пространственных закономерностей. Рекуррентные нейронные сети (RNN) хорошо подходят для обработки последовательных данных, таких как текст и временные ряды, поскольку имеют механизм "памяти", позволяющий им учитывать предыдущие элементы последовательности. Например, CNN активно используются в системах автономного вождения для распознавания дорожных знаков и пешеходов, RNN – в системах машинного перевода для понимания контекста и генерации связного текста.</w:t>
        <w:br/>
        <w:br/>
        <w:t>Успех глубокого обучения во многом обусловлен доступностью больших объемов данных и вычислительной мощности. Обучение глубоких нейронных сетей требует огромного количества данных, чтобы избежать переобучения и обеспечить высокую обобщающую способность. С появлением интернета и цифровых технологий объемы данных, доступные для обучения, значительно возросли. Кроме того, развитие графических процессоров (GPU) позволило значительно ускорить процесс обучения глубоких нейронных сетей, что сделало возможным обучение сложных моделей за разумное время. Благодаря этим факторам глубокое обучение стало доминирующим подходом во многих областях, таких как компьютерное зрение, обработка естественного языка и распознавание речи.</w:t>
        <w:br/>
        <w:br/>
        <w:t>Именно способность глубоких нейронных сетей самостоятельно извлекать признаки и обучаться на больших объемах данных открывает безграничные возможности для решения сложных задач, которые ранее казались неразрешимыми. Представьте себе систему, способную диагностировать рак на ранних стадиях по медицинским изображениям, или систему, способную понимать человеческий язык и вести осмысленный диалог, или систему, способную создавать произведения искусства, неотличимые от созданных человеком. Все эти возможности становятся реальностью благодаря развитию глубокого обучения, делая его одним из самых перспективных направлений развития искусственного интеллекта.</w:t>
        <w:br/>
        <w:br/>
        <w:br/>
        <w:t>В основе любой глубокой нейронной сети лежит тщательно организованная структура, напоминающая сложную систему взаимосвязанных узлов, каждый из которых выполняет свою роль в обработке информации. Эта структура состоит из нескольких ключевых элементов, наиболее важными из которых являются входной слой, скрытые слои и выходной слой, каждый из которых играет критически важную роль в обучении и функционировании сети. Представьте себе конвейер, где информация проходит через различные этапы обработки, прежде чем достичь конечного результата – именно так можно описать процесс, происходящий внутри нейронной сети, где каждый слой представляет собой отдельный этап обработки, предназначенный для извлечения определенной информации из входных данных. Понимание структуры нейронной сети необходимо для того, чтобы оценить ее возможности и ограничения, а также для разработки эффективных алгоритмов обучения.</w:t>
        <w:br/>
        <w:br/>
        <w:t>Входной слой является начальной точкой обработки информации, получая данные из внешнего мира и передавая их вглубь сети. Он представляет собой набор нейронов, каждый из которых соответствует одному признаку входных данных. Например, если мы хотим обучить сеть распознавать изображения кошек, каждый нейрон во входном слое может представлять собой значение одного пикселя изображения. Количество нейронов во входном слое напрямую зависит от размерности входных данных, то есть от количества признаков, которые используются для описания объекта. Важно отметить, что входной слой не выполняет никакой обработки информации, а лишь передает входные данные в следующий слой, подготавливая их к дальнейшей обработке. Его задача – правильно закодировать входные данные таким образом, чтобы сеть могла их эффективно использовать.</w:t>
        <w:br/>
        <w:br/>
        <w:t>Скрытые слои являются сердцем нейронной сети, где происходит основная обработка информации и извлечение признаков. Они состоят из множества взаимосвязанных нейронов, организованных в несколько слоев, каждый из которых выполняет определенную трансформацию данных. Каждый нейрон в скрытом слое получает входные сигналы от нейронов предыдущего слоя, умножает их на соответствующие веса, суммирует и пропускает через функцию активации, которая вносит нелинейность в модель. Именно нелинейность позволяет сети моделировать сложные взаимосвязи между признаками и обучаться на нелинейных данных. Количество скрытых слоев и нейронов в каждом слое является важным параметром, который влияет на сложность модели и ее способность к обучению. Чем больше слоев и нейронов, тем более сложные зависимости может моделировать сеть, но и тем больше данных требуется для обучения и тем сложнее избежать переобучения.</w:t>
        <w:br/>
        <w:br/>
        <w:t>Наконец, выходной слой представляет собой последний этап обработки информации, предоставляя результат работы сети. Он состоит из одного или нескольких нейронов, количество которых зависит от типа задачи, которую решает сеть. Например, если мы хотим обучить сеть классифицировать изображения на два класса (кошка или не кошка), выходной слой будет состоять из одного нейрона, выдающего значение, соответствующее вероятности того, что на изображении находится кошка. Если мы хотим обучить сеть классифицировать изображения на несколько классов, выходной слой будет состоять из нескольких нейронов, каждый из которых соответствует одному классу. Выходные значения нейронов выходного слоя интерпретируются как результат работы сети, который может быть использован для принятия решений или выполнения других действий. Правильная настройка выходного слоя является ключевым фактором для достижения высокой точности и надежности работы сети.</w:t>
        <w:br/>
        <w:br/>
        <w:br/>
        <w:t>Нейронные сети — это не монолитные структуры, а скорее разнообразная семья моделей, каждая из которых разработана для решения определенных задач и наиболее эффективно обрабатывает конкретные типы данных. Многослойный перцептрон (MLP) – это, пожалуй, самая базовая форма нейронной сети, представляющая собой последовательность полностью связанных слоев, где каждый нейрон одного слоя соединен со всеми нейронами следующего слоя. Его сила заключается в способности моделировать сложные нелинейные зависимости, и он широко используется в задачах классификации и регрессии, где важна универсальность. Представьте себе, что вы пытаетесь предсказать цену дома на основе его площади, количества комнат и местоположения – MLP отлично справится с этой задачей, обучаясь на исторических данных и выявляя закономерности между входными признаками и ценой. Однако MLP имеет свои ограничения: он не очень хорошо справляется с обработкой данных, имеющих пространственную структуру, например, изображений или видео.</w:t>
        <w:br/>
        <w:br/>
        <w:t>В этом случае на помощь приходят сверточные нейронные сети (CNN), специально разработанные для обработки изображений. Вместо того, чтобы соединять каждый нейрон с каждым нейроном следующего слоя, CNN используют специальные слои, называемые сверточными слоями, которые применяют небольшие фильтры к локальным областям изображения. Эти фильтры извлекают локальные признаки, такие как края, углы и текстуры, и передают их следующим слоям для дальнейшей обработки. Представьте себе, что вы пытаетесь распознать кошку на фотографии. CNN сможет автоматически извлечь ключевые признаки, такие как уши, нос и глаза, и использовать их для классификации изображения. CNN не только эффективно извлекают признаки, но и устойчивы к сдвигам и искажениям изображения, что делает их идеальными для задач распознавания образов. Именно CNN являются основой большинства современных систем компьютерного зрения, таких как системы распознавания лиц и автоматические системы управления автомобилями.</w:t>
        <w:br/>
        <w:br/>
        <w:t>Рекуррентные нейронные сети (RNN) представляют собой совершенно другой подход к обработке данных. В отличие от MLP и CNN, которые обрабатывают данные как последовательность независимых элементов, RNN способны учитывать последовательность данных и использовать информацию из предыдущих элементов для обработки текущего элемента. Это делает RNN идеальными для обработки последовательных данных, таких как текст, речь и временные ряды. Представьте себе, что вы пытаетесь предсказать следующее слово в предложении. RNN сможет использовать информацию из предыдущих слов, чтобы предсказать наиболее вероятное следующее слово. RNN широко используются в задачах обработки естественного языка, таких как машинный перевод, генерация текста и анализ тональности. Однако, RNN имеют свои ограничения: они могут испытывать трудности с обработкой длинных последовательностей из-за проблемы исчезающих или взрывающихся градиентов.</w:t>
        <w:br/>
        <w:br/>
        <w:t>Для решения этой проблемы были разработаны более продвинутые варианты RNN, такие как долгосрочная кратковременная память (LSTM) и управляемый рекуррентный блок (GRU). Эти модели используют специальные механизмы для сохранения информации на длительных промежутках времени, что позволяет им обрабатывать длинные последовательности более эффективно. LSTM и GRU стали основой многих современных систем обработки естественного языка и временных рядов, таких как системы распознавания речи, машинного перевода и прогнозирования финансовых рынков. Выбор конкретной архитектуры нейронной сети зависит от конкретной задачи и типа данных, но понимание основных принципов работы различных типов нейронных сетей является ключом к успешному решению сложных задач искусственного интеллекта.</w:t>
        <w:br/>
        <w:br/>
        <w:br/>
        <w:t>Глубокое обучение, как мы уже выяснили, — это не просто модное слово, а мощный инструмент, преобразивший многие области нашей жизни, демонстрируя впечатляющие успехи там, где традиционные алгоритмы терпели неудачу. Достижения в этой области перестали быть академической абстракцией и воплощаются в практических приложениях, меняющих наш мир, причем во многих случаях совершенно неожиданными способами.  Вспомните, еще десятилетие назад распознавание изображений было сложной задачей, требующей ручного отбора признаков и кропотливой настройки параметров, а сегодня алгоритмы глубокого обучения способны распознавать объекты на изображениях с точностью, превышающей человеческую, открывая новые возможности в областях от автономного вождения до медицинской диагностики.  Именно глубокие нейронные сети, обученные на огромных объемах данных, позволяют беспилотным автомобилям "видеть" дорогу, распознавать пешеходов и другие транспортные средства, а медицинским работникам – выявлять признаки заболеваний на рентгеновских снимках или МРТ с высокой точностью и скоростью.</w:t>
        <w:br/>
        <w:br/>
        <w:t>Значительные прорывы в области компьютерного зрения, стимулированные глубоким обучением, выходят далеко за рамки простого распознавания объектов.  Алгоритмы способны не только идентифицировать, что изображено на фотографии, но и понимать контекст, описывать сцену, генерировать новые изображения на основе текстового описания и даже восстанавливать поврежденные фотографии с поразительной детализацией.  Например, современное программное обеспечение может автоматически раскрашивать черно-белые фотографии, создавая реалистичные и привлекательные изображения, или удалять нежелательные объекты с фотографий, оставляя чистый и профессиональный результат.  Эти достижения открывают новые возможности для фотографов, дизайнеров и всех, кто работает с визуальным контентом, позволяя им автоматизировать рутинные задачи и создавать впечатляющие визуальные эффекты.  Подобные системы используются в киноиндустрии для создания визуальных эффектов, в рекламе для создания привлекательных рекламных материалов и в социальных сетях для улучшения качества изображений, которыми пользователи делятся друг с другом.</w:t>
        <w:br/>
        <w:br/>
        <w:t>В области обработки естественного языка (ОЕЯ) глубокое обучение совершило настоящую революцию, позволив компьютерам не просто понимать слова, но и понимать смысл, намерения и эмоции, стоящие за ними.  Появление таких моделей, как BERT и GPT, произвело фурор в области ОЕЯ, позволив компьютерам генерировать текст, неотличимый от человеческого, переводить языки с высокой точностью, отвечать на вопросы, суммировать тексты и даже писать стихи.  Эти достижения открывают новые возможности для создания интеллектуальных виртуальных помощников, чат-ботов, способных вести осмысленные диалоги, систем автоматического перевода, и автоматизированных систем обслуживания клиентов.  Более того, глубокое обучение используется для анализа больших объемов текстовых данных, таких как новости, социальные сети и научные статьи, для выявления тенденций, мнений и взаимосвязей, что может быть полезно для принятия решений в различных областях, от маркетинга и финансов до политики и здравоохранения.</w:t>
        <w:br/>
        <w:br/>
        <w:t>Однако, влияние глубокого обучения не ограничивается только областью зрения и языка.  Эта технология также находит все большее применение в таких областях, как медицина, финансы, энергетика и робототехника.  В медицине глубокое обучение используется для анализа медицинских изображений, предсказания риска заболеваний, разработки новых лекарств и персонализации лечения.  В финансах – для обнаружения мошеннических операций, оценки кредитного риска, прогнозирования рыночных тенденций и управления инвестициями.  В энергетике – для оптимизации энергопотребления, прогнозирования выработки энергии и управления энергетическими сетями.  В робототехнике – для разработки автономных роботов, способных выполнять сложные задачи в реальном мире, таких как сбор урожая, доставка товаров и уход за больными.  Возможности применения глубокого обучения практически безграничны, и мы только начинаем осознавать весь потенциал этой мощной технологии.</w:t>
        <w:br/>
        <w:br/>
        <w:br/>
        <w:t>Распознавание изображений, как одна из наиболее впечатляющих областей применения глубокого обучения, стало возможным благодаря развитию сверточных нейронных сетей (СНС). Эти сети, вдохновленные структурой зрительной коры головного мозга, способны эффективно анализировать визуальную информацию, выделяя ключевые признаки и классифицируя объекты на изображениях с поразительной точностью.  В отличие от традиционных алгоритмов компьютерного зрения, требующих ручного определения и извлечения признаков, СНС самостоятельно "обучаются" распознавать закономерности в данных, благодаря многослойной структуре и применению сверточных фильтров, которые последовательно извлекают все более сложные характеристики изображения.  Этот процесс позволяет сети постепенно переходить от распознавания простых элементов, таких как линии и углы, к идентификации сложных объектов, таких как лица, автомобили или даже отдельные породы животных.</w:t>
        <w:br/>
        <w:br/>
        <w:t>Представьте себе, что вы хотите разработать систему, способную автоматически идентифицировать виды растений на фотографиях. Традиционный подход потребовал бы от вас вручную определить признаки, по которым можно отличить один вид от другого, например, форму листьев, цвет цветков или текстуру стебля. Этот процесс был бы трудоемким, подверженным ошибкам и не учитывал бы вариативность внутри каждого вида.  В то же время, СНС, обученная на большом наборе изображений растений, самостоятельно "научится" распознавать отличительные признаки каждого вида, игнорируя незначительные различия и учитывая контекст.  Благодаря этому, система сможет с высокой точностью идентифицировать вид растения даже на фотографиях, сделанных в разных условиях освещения и с разных ракурсов.  Эта технология находит широкое применение в сельском хозяйстве, позволяя фермерам автоматически контролировать состояние посевов и выявлять признаки заболеваний растений на ранних стадиях.</w:t>
        <w:br/>
        <w:br/>
        <w:t>Возможности сверточных нейронных сетей простираются далеко за рамки идентификации объектов на статических изображениях. Они также используются для решения более сложных задач, таких как обнаружение объектов на видео, сегментация изображений и создание трехмерных моделей.  Например, автономные транспортные средства используют СНС для "видения" окружающего мира, распознавания дорожных знаков, пешеходов и других транспортных средств.  Эти сети анализируют изображения, полученные с камер, и предоставляют информацию, необходимую для принятия решений о движении автомобиля.  Более того, СНС используются в медицинской диагностике для анализа медицинских изображений, таких как рентгеновские снимки и МРТ, с целью выявления признаков заболеваний.  Врачи используют эти сети для помощи в постановке диагноза и разработке плана лечения.</w:t>
        <w:br/>
        <w:br/>
        <w:t>Влияние сверточных нейронных сетей на сферу безопасности также трудно переоценить.  Системы видеонаблюдения, оснащенные СНС, способны автоматически выявлять подозрительное поведение, такое как проникновение на охраняемую территорию или оставление бесхозных предметов.  Эти системы могут мгновенно оповещать охранников или правоохранительные органы, что позволяет оперативно реагировать на угрозы.  Более того, СНС используются для распознавания лиц, что позволяет автоматически идентифицировать преступников или пропавших без вести людей.  Однако, важно отметить, что использование систем распознавания лиц вызывает этические вопросы, связанные с конфиденциальностью и возможным злоупотреблением информацией.  Поэтому, важно разработать четкие правила и стандарты использования этих технологий, чтобы обеспечить защиту прав и свобод граждан.</w:t>
        <w:br/>
        <w:br/>
        <w:br/>
        <w:t>Обработка естественного языка (ОЕЯ) – это область искусственного интеллекта, которая позволяет компьютерам понимать, интерпретировать и генерировать человеческий язык, открывая невероятные возможности для взаимодействия человека и машины. В отличие от традиционного программирования, где компьютер выполняет четко заданные инструкции, ОЕЯ стремится научить машины понимать нюансы языка, такие как контекст, идиомы и даже сарказм, что требует совершенно иного подхода к разработке алгоритмов.  Для достижения этой цели, исследователи разработали различные модели, среди которых особое место занимают рекуррентные нейронные сети (РНС) и, более современно, трансформеры, каждый из которых обладает своими сильными сторонами и особенностями.  РНС, изначально разработанные для обработки последовательностей данных, таких как текст или речь, способны учитывать предыдущие элементы последовательности при обработке текущего, что позволяет им улавливать контекст и взаимосвязи между словами.  Однако, РНС имеют ограничения, особенно при обработке длинных последовательностей, когда информация о начале последовательности может быть потеряна к концу.</w:t>
        <w:br/>
        <w:br/>
        <w:t>Рекуррентные нейронные сети стали основой для многих приложений обработки естественного языка, включая машинный перевод, автоматическое суммирование текста и анализ тональности. Представьте себе систему, которая может мгновенно переводить речь с одного языка на другой, позволяя людям со всего мира общаться без языковых барьеров. Или систему, которая может автоматически извлекать ключевые идеи из длинных документов, экономя время и усилия читателя.  Анализ тональности, в свою очередь, позволяет компьютерам определять эмоциональную окраску текста, например, позитивную, негативную или нейтральную, что может быть полезно для анализа отзывов клиентов, мониторинга социальных сетей и выявления потенциальных проблем. Однако, несмотря на свои достижения, РНС сталкивались с трудностями при обработке длинных текстов и не могли эффективно улавливать сложные взаимосвязи между словами, что привело к появлению новой архитектуры – трансформеров.</w:t>
        <w:br/>
        <w:br/>
        <w:t>Трансформеры – это мощная архитектура нейронных сетей, которая произвела революцию в области обработки естественного языка. В отличие от РНС, трансформеры не обрабатывают текст последовательно, а используют механизм внимания, который позволяет им учитывать все слова в предложении одновременно.  Механизм внимания позволяет модели определять, какие слова наиболее важны для понимания текущего слова или фразы, и фокусироваться на них, что значительно повышает эффективность и точность обработки текста.  Эта архитектура оказалась особенно эффективной при решении сложных задач, таких как машинный перевод, генерация текста и ответы на вопросы. Трансформеры стали основой для многих современных моделей обработки естественного языка, таких как BERT и GPT, которые демонстрируют впечатляющие результаты в различных задачах.</w:t>
        <w:br/>
        <w:br/>
        <w:t>Например, BERT (Bidirectional Encoder Representations from Transformers) – это модель, которая обучается понимать язык, анализируя контекст слов в предложении с обеих сторон.  Эта модель способна понимать нюансы языка и выдавать более точные результаты при решении различных задач, таких как классификация текста, ответы на вопросы и определение взаимосвязей между предложениями. GPT (Generative Pre-trained Transformer) – это модель, которая обучается генерировать текст, похожий на человеческий.  Эта модель способна создавать статьи, стихи, сценарии и другие виды текста, основываясь на заданном контексте или запросе.  Модели на основе трансформеров используются в широком спектре приложений, от чат-ботов и виртуальных ассистентов до автоматического написания новостей и создания креативного контента.  Они способны понимать и генерировать язык с удивительной точностью, открывая новые возможности для взаимодействия человека и машины.</w:t>
        <w:br/>
        <w:br/>
        <w:t>В будущем, развитие моделей обработки естественного языка, основанных на трансформерах, обещает еще более впечатляющие результаты.  Представьте себе системы, которые могут понимать человеческий язык так же хорошо, как и человек, способны вести сложные диалоги, создавать креативный контент и решать сложные задачи, требующие понимания языка и контекста.  Эти системы могут стать незаменимыми помощниками в различных сферах жизни, от образования и здравоохранения до бизнеса и развлечений. Они могут помочь нам автоматизировать рутинные задачи, улучшить качество коммуникации и открыть новые возможности для творчества и инноваций.  Однако, важно помнить, что развитие искусственного интеллекта должно сопровождаться вниманием к этическим вопросам, таким как конфиденциальность данных, предвзятость алгоритмов и возможность злоупотребления технологиями.  Только в этом случае мы сможем использовать потенциал искусственного интеллекта для создания более справедливого и устойчивого будущего.</w:t>
        <w:br/>
        <w:br/>
        <w:br/>
        <w:t>Распознавание речи, или преобразование аудиосигналов в текст, долгое время оставалось сложной задачей для компьютеров, требующей преодоления многочисленных препятствий, связанных с вариативностью голосов, акцентов, шумов окружающей среды и быстротой речи. В отличие от простого прослушивания звука, задача распознавания речи требует не только выделения звуковых признаков, но и их интерпретации в контексте языка, учитывая фонетические правила, грамматические структуры и семантическое значение слов. До недавнего времени, традиционные методы распознавания речи, основанные на скрытых марковских моделях и гауссовских смесях, достигали ограниченного успеха, особенно в шумных условиях или при работе с неродными акцентами. Эти системы требовали огромных объемов данных для обучения и часто давали сбой при столкновении с незнакомыми фразами или голосами, что ограничивало их применение в реальных условиях.</w:t>
        <w:br/>
        <w:br/>
        <w:t>Современный прорыв в области распознавания речи был достигнут благодаря применению рекуррентных нейронных сетей (РНС) и, в особенности, архитектуры Long Short-Term Memory (LSTM). РНС, в отличие от традиционных нейронных сетей, способны обрабатывать последовательности данных, учитывая предыдущие элементы последовательности при обработке текущего. Это позволяет им улавливать временные зависимости в аудиосигналах, что критически важно для распознавания речи. LSTM, в свою очередь, является особым типом РНС, способным запоминать информацию на длительные периоды времени, что позволяет им эффективно обрабатывать длинные фразы и предложения. Эти сети, обученные на огромных объемах аудиоданных, достигли значительного прогресса в точности распознавания речи, особенно в шумных условиях и при работе с разными акцентами. Современные голосовые помощники, такие как Siri, Alexa и Google Assistant, используют эти технологии для понимания наших голосовых команд и предоставления полезных ответов.</w:t>
        <w:br/>
        <w:br/>
        <w:t>Однако, рекуррентные нейронные сети имеют ограничения, особенно при обработке длинных аудиозаписей и при моделировании сложных взаимосвязей между словами. Для решения этих проблем, исследователи обратились к архитектуре трансформеров, которая изначально была разработана для обработки естественного языка. Трансформеры, как мы уже знаем, используют механизм внимания, который позволяет им учитывать все части аудиозаписи одновременно, определяя, какие части наиболее важны для распознавания речи. Это позволяет им эффективно обрабатывать длинные фразы и предложения, а также улавливать сложные взаимосвязи между словами, что значительно повышает точность распознавания речи. Кроме того, трансформеры могут быть распараллелены, что позволяет значительно ускорить процесс обучения и обработки данных. Современные системы распознавания речи, основанные на трансформерах, демонстрируют впечатляющие результаты, приближаясь к человеческому уровню понимания речи.</w:t>
        <w:br/>
        <w:br/>
        <w:t>Представьте себе систему, которая может автоматически транскрибировать лекции, интервью или телефонные разговоры с высокой точностью, экономя ваше время и усилия. Или систему, которая может автоматически переводить речь с одного языка на другой в режиме реального времени, позволяя людям со всего мира общаться без языковых барьеров. Современные системы распознавания речи, основанные на трансформерах, уже способны решать эти задачи с высокой точностью, открывая новые возможности для автоматизации и коммуникации. Например, компании используют эти технологии для создания автоматических систем обслуживания клиентов, которые могут понимать и отвечать на вопросы клиентов в режиме реального времени. Врачи используют эти технологии для создания автоматических систем транскрипции медицинских записей, экономя свое время и улучшая качество обслуживания пациентов. Учителя используют эти технологии для создания автоматических субтитров к учебным видео, делая образование более доступным для всех.</w:t>
        <w:br/>
        <w:br/>
        <w:t>В будущем, развитие технологий распознавания речи обещает еще более впечатляющие результаты. Мы можем ожидать появления систем, которые смогут понимать не только то, что мы говорим, но и то, как мы говорим, определяя наше настроение, эмоции и намерения. Эти системы могут стать незаменимыми помощниками в различных сферах жизни, от образования и здравоохранения до бизнеса и развлечений. Они могут помочь нам автоматизировать рутинные задачи, улучшить качество коммуникации и открыть новые возможности для творчества и инноваций. Например, в будущем мы можем увидеть системы, которые смогут автоматически создавать сценарии фильмов или писать книги, основываясь на наших голосовых командах. Мы можем увидеть системы, которые смогут автоматически диагностировать заболевания, анализируя наш голос. Мы можем увидеть системы, которые смогут автоматически создавать музыку, основываясь на наших предпочтениях. Возможности безграничны, и будущее распознавания речи выглядит невероятно захватывающим.</w:t>
        <w:br/>
        <w:br/>
        <w:br/>
        <w:t>Обработка естественного языка, или ОЕЯ, представляет собой захватывающую область искусственного интеллекта, целью которой является наделение компьютеров способностью понимать, интерпретировать и генерировать человеческий язык так, как это делаем мы сами. Это не просто распознавание слов, но и понимание контекста, намерения говорящего, нюансов и даже эмоций, заключенных в языке – сложной системе, которую мы, люди, усваиваем интуитивно с самого детства. В отличие от программирования, где инструкции даются компьютеру на строго определенном языке, ОЕЯ стремится к созданию систем, способных понимать неструктурированный, неоднозначный и зачастую нелогичный язык, который мы используем ежедневно. Эта задача чрезвычайно сложна, поскольку язык постоянно меняется, варьируется в зависимости от региона и культуры, и подвержен метафорам, иронии и сарказму, которые трудно интерпретировать даже человеку. Разработка эффективных систем ОЕЯ требует сочетания лингвистики, компьютерных наук, статистики и машинного обучения, что делает ее одной из самых междисциплинарных и динамично развивающихся областей искусственного интеллекта.</w:t>
        <w:br/>
        <w:br/>
        <w:t>Основной задачей ОЕЯ является разбиение языка на составляющие элементы, позволяющие компьютеру извлекать смысл. Это включает в себя различные этапы, такие как токенизация (разделение текста на отдельные слова или символы), синтаксический анализ (определение грамматической структуры предложения), семантический анализ (определение значения слов и фраз) и прагматический анализ (определение намерения говорящего). Например, при анализе предложения "Я забронировал столик в ресторане на завтра вечером", система ОЕЯ должна определить, что "Я" - это подлежащее, "забронировал" - сказуемое, "столик" - дополнение, и что вся фраза означает намерение зарезервировать место в ресторане на определенную дату и время. Это может показаться простым для человека, но для компьютера требует сложных алгоритмов и огромного количества данных для обучения. Более того, система должна уметь различать различные значения одного и того же слова в зависимости от контекста, например, слово "банк" может означать финансовое учреждение или берег реки. Успешное решение этих задач позволяет компьютерам извлекать информацию из текста, отвечать на вопросы, переводить языки и даже генерировать собственный текст.</w:t>
        <w:br/>
        <w:br/>
        <w:t>Одной из наиболее перспективных областей применения ОЕЯ является создание чат-ботов и виртуальных ассистентов, способных вести естественный диалог с пользователем. В отличие от традиционных систем, основанных на жестко запрограммированных сценариях, современные чат-боты, использующие глубокое обучение и большие языковые модели, способны понимать сложные вопросы, учитывать контекст разговора и генерировать релевантные ответы. Например, представьте себе чат-бота, который может помочь вам забронировать авиабилеты, заказать еду на дом, узнать погоду или просто поболтать о ваших любимых фильмах. Эти системы уже широко используются в различных сферах, таких как обслуживание клиентов, электронная коммерция и здравоохранение, и их потенциал для улучшения нашей жизни огромен. Однако, создание по-настоящему интеллектуальных чат-ботов остается сложной задачей, поскольку они должны уметь справляться с непредсказуемыми запросами пользователей, понимать юмор и иронию, а также избегать ошибок и неточностей.</w:t>
        <w:br/>
        <w:br/>
        <w:t>Более того, ОЕЯ играет ключевую роль в обработке и анализе больших объемов текстовой информации, что особенно важно в эпоху "больших данных". Представьте себе систему, которая может автоматически анализировать тысячи новостных статей, социальных медиа постов и научных публикаций, чтобы выявить тенденции, настроения и взаимосвязи. Это может быть полезно для компаний, которые хотят понять, что говорят о них клиенты, для политиков, которые хотят оценить общественное мнение, и для ученых, которые хотят обнаружить новые знания. Например, системы ОЕЯ используются для анализа отзывов о товарах и услугах, чтобы помочь компаниям улучшить качество своей продукции, для мониторинга социальных медиа, чтобы выявить потенциальные кризисы, и для автоматического извлечения информации из научных публикаций, чтобы ускорить процесс научных исследований. Возможности автоматического анализа текстовой информации огромны, и они продолжают расти по мере развития технологий ОЕЯ.</w:t>
        <w:br/>
        <w:br/>
        <w:t>В будущем, развитие технологий ОЕЯ обещает еще более впечатляющие результаты. Мы можем ожидать появления систем, которые смогут понимать человеческий язык на уровне, приближающемся к человеческому, генерировать креативные тексты, такие как стихи и рассказы, и даже участвовать в сложных диалогах, требующих логического мышления и здравого смысла. Эти системы могут стать незаменимыми помощниками в различных сферах жизни, от образования и здравоохранения до бизнеса и развлечений. Например, в будущем мы можем увидеть системы, которые смогут автоматически переводить речь на любой язык в режиме реального времени, помогая людям со всего мира общаться без языковых барьеров. Мы можем увидеть системы, которые смогут автоматически писать книги и сценарии фильмов, основываясь на наших предпочтениях. Мы можем увидеть системы, которые смогут автоматически создавать персонализированный образовательный контент, адаптированный к потребностям каждого ученика. Возможности безграничны, и будущее ОЕЯ выглядит невероятно захватывающим.</w:t>
        <w:br/>
        <w:br/>
        <w:br/>
        <w:t>В самой своей сути, обработка естественного языка (ОЕЯ) представляет собой стремление научить компьютеры понимать и взаимодействовать с человеческим языком так, как это делаем мы сами – не просто как последовательность символов, но как носитель смысла, намерения и даже эмоций. Это не просто распознавание слов, а понимание контекста, нюансов, идиоматических выражений и того, как язык меняется в зависимости от культуры и ситуации. Представьте себе, что вы пытаетесь объяснить сложную идею человеку, который не говорит на вашем языке – вам пришлось бы тщательно подбирать слова, использовать жесты и аналогии, чтобы передать свою мысль. Именно эту задачу и решает ОЕЯ – она позволяет компьютерам преодолеть языковой барьер и извлекать значение из неструктурированного, неоднозначного и часто нелогичного языка, который мы используем ежедневно. Успех в этой области открывает двери к созданию действительно интеллектуальных систем, способных понимать и взаимодействовать с нами на нашем языке, делая технологии более доступными, полезными и интуитивно понятными.</w:t>
        <w:br/>
        <w:br/>
        <w:t>В основе понимания естественного языка лежит способность к разбиению сложной информации на составные части и их анализу. Это включает в себя множество процессов, начиная с токенизации – разделения текста на отдельные слова или символы, и заканчивая синтаксическим и семантическим анализом – определением грамматической структуры и значения слов и фраз. Например, при обработке предложения "Кошка сидит на коврике", система ОЕЯ должна определить, что "кошка" – это подлежащее, "сидит" – сказуемое, а "на коврике" – обстоятельство места. Но это только первый шаг – для полного понимания предложения необходимо учитывать контекст, в котором оно было произнесено, и знания о мире, которые у системы есть.  Представьте, что эта же фраза была произнесена в ответ на вопрос "Где мой кошелек?". В этом случае система должна понять, что "кошка" – это не объект поиска, а просто информация о том, чем сейчас занято животное.  Такое понимание требует сложных алгоритмов и огромного количества данных для обучения, но это – ключ к созданию систем, способных понимать язык так же, как человек.</w:t>
        <w:br/>
        <w:br/>
        <w:t>Реальные примеры возможностей ОЕЯ окружают нас повсюду, даже если мы не осознаем этого. Голосовые помощники, такие как Siri, Alexa и Google Assistant, используют ОЕЯ для понимания наших запросов и предоставления релевантных ответов.  Системы машинного перевода позволяют нам общаться с людьми, говорящими на других языках, хотя качество перевода все еще может быть далеким от совершенства. Чат-боты, используемые в службах поддержки клиентов, используют ОЕЯ для понимания наших вопросов и предоставления необходимых ответов.  Автоматические системы анализа тональности в социальных сетях используют ОЕЯ для определения настроения, выраженного в тексте, что позволяет компаниям отслеживать отзывы о своих продуктах и услугах. Эти примеры демонстрируют, что ОЕЯ – это не просто теоретическая концепция, а практическая технология, которая уже оказывает значительное влияние на нашу жизнь.</w:t>
        <w:br/>
        <w:br/>
        <w:t>Однако, возможности ОЕЯ не ограничиваются простым пониманием языка.  Эта технология также позволяет компьютерам генерировать человекоподобный текст, что открывает новые возможности для автоматизации творческих задач.  Системы генерации текста, использующие глубокое обучение, могут писать статьи, стихи, сценарии и даже код.  Эти системы могут быть использованы для создания персонализированного контента, автоматического написания отчетов и даже для помощи писателям в создании новых произведений.  Представьте себе, что вы можете просто ввести тему и получить готовый черновик статьи или рассказа, который затем можно отредактировать и дополнить.  Такие возможности открывают новые горизонты для автоматизации и творчества.</w:t>
        <w:br/>
        <w:br/>
        <w:t>Будущее ОЕЯ выглядит невероятно захватывающим.  С развитием глубокого обучения и появлением новых архитектур нейронных сетей, мы можем ожидать появления систем, которые смогут понимать человеческий язык на уровне, приближающемся к человеческому, генерировать креативные тексты, участвовать в сложных диалогах и даже понимать эмоции, выраженные в языке. Эти системы могут стать незаменимыми помощниками в различных сферах жизни, от образования и здравоохранения до бизнеса и развлечений. Например, мы можем увидеть системы, которые смогут автоматически переводить речь на любой язык в режиме реального времени, помогая людям со всего мира общаться без языковых барьеров. Мы можем увидеть системы, которые смогут автоматически писать книги и сценарии фильмов, основываясь на наших предпочтениях. И, возможно, однажды мы увидим системы, которые смогут понимать нас лучше, чем мы сами.</w:t>
        <w:br/>
        <w:br/>
        <w:br/>
        <w:t>В самой своей сути, обработка естественного языка (ОЕЯ) представляет собой стремление установить мост между человеческим интеллектом и машинной логикой, позволяя компьютерам не просто распознавать слова, но и понимать смысл, намерения и даже оттенки эмоций, заключенные в человеческой речи. Это не просто о расшифровке последовательности символов, а о способности интерпретировать язык во всей его сложности, учитывая контекст, культурные особенности и индивидуальный стиль говорящего. Представьте себе ситуацию, когда вы пытаетесь объяснить сложное понятие человеку, не владеющему вашим языком – вам пришлось бы тщательно подбирать слова, использовать жесты и аналогии, чтобы передать свою мысль. Именно эту задачу и решает ОЕЯ – она позволяет компьютерам преодолеть языковой барьер и извлекать значение из неструктурированного, неоднозначного и часто нелогичного языка, который мы используем ежедневно. Успех в этой области открывает двери к созданию действительно интеллектуальных систем, способных понимать и взаимодействовать с нами на нашем языке, делая технологии более доступными, полезными и интуитивно понятными.</w:t>
        <w:br/>
        <w:br/>
        <w:t xml:space="preserve">Определение ОЕЯ как области Искусственного Интеллекта, занимающейся взаимодействием между компьютерами и человеческим языком, выходит далеко за рамки простого распознавания речи или перевода текстов.  Оно включает в себя широкий спектр задач, таких как анализ тональности, извлечение информации, генерация текста, понимание вопросов и ответов, а также ведение сложных диалогов.  Например, система ОЕЯ может проанализировать отзывы клиентов о продукте, чтобы определить, какие аспекты вызывают наибольшее недовольство, или автоматически генерировать новостные статьи на основе заданных фактов.  Эта область также охватывает машинный перевод, позволяющий людям общаться на разных языках, а также виртуальных помощников, способных понимать наши запросы и выполнять задачи.  В конечном итоге, ОЕЯ стремится создать системы, которые могут не только понимать, что мы говорим, но и понимать, *почему* мы это говорим, и, соответственно, реагировать осмысленно и полезно.  </w:t>
        <w:br/>
        <w:br/>
        <w:t>Практическое применение ОЕЯ становится все более распространенным в нашей повседневной жизни, зачастую оставаясь незамеченным. Голосовые помощники, такие как Siri, Alexa и Google Assistant, используют ОЕЯ для понимания наших запросов и предоставления релевантных ответов, будь то установка будильника, воспроизведение музыки или поиск информации в интернете. Системы машинного перевода позволяют нам общаться с людьми, говорящими на других языках, хотя качество перевода все еще может быть далеким от совершенства. Чат-боты, используемые в службах поддержки клиентов, используют ОЕЯ для понимания наших вопросов и предоставления необходимых ответов, освобождая людей от рутинных задач. Автоматические системы анализа тональности в социальных сетях используют ОЕЯ для определения настроения, выраженного в тексте, что позволяет компаниям отслеживать отзывы о своих продуктах и услугах.  Эти примеры демонстрируют, что ОЕЯ – это не просто теоретическая концепция, а практическая технология, которая уже оказывает значительное влияние на нашу жизнь, делая ее проще, удобнее и эффективнее.</w:t>
        <w:br/>
        <w:br/>
        <w:t>Помимо этих широко известных приложений, ОЕЯ находит применение в более специализированных областях, требующих глубокого понимания языка и контекста. Например, в медицине ОЕЯ используется для анализа медицинских записей, выявления потенциальных рисков для здоровья и разработки персонализированных планов лечения. В юриспруденции ОЕЯ используется для анализа юридических документов, выявления прецедентов и подготовки аргументов в суде. В сфере образования ОЕЯ используется для автоматической оценки сочинений, предоставления обратной связи учащимся и разработки персонализированных учебных программ. В финансовой сфере ОЕЯ используется для анализа финансовых новостей, выявления мошеннических операций и прогнозирования рыночных тенденций.  Все эти примеры демонстрируют, что ОЕЯ – это мощный инструмент, который может быть использован для решения сложных задач в различных областях человеческой деятельности, повышая эффективность и снижая затраты.</w:t>
        <w:br/>
        <w:br/>
        <w:br/>
        <w:t>Основными столпами обработки естественного языка, теми задачами, вокруг которых строятся все остальные достижения в этой области, являются анализ текста, машинный перевод, генерация текста и, конечно же, создание интеллектуальных чат-ботов. Каждая из этих задач представляет собой уникальный вызов для вычислительных систем, требуя от них не просто распознавания слов, но и понимания смысла, контекста и даже скрытых намерений, стоящих за ними. Анализ текста, например, может варьироваться от простой категоризации документов по темам до сложного извлечения сущностей и связей между ними, что критически важно для таких приложений, как поиск информации и мониторинг социальных сетей. Представьте себе систему, способную автоматически анализировать тысячи новостных статей, чтобы выявить тенденции в политике, экономике или здравоохранении, предоставляя ценную информацию для аналитиков и лиц, принимающих решения.</w:t>
        <w:br/>
        <w:br/>
        <w:t>Машинный перевод, в свою очередь, является мостом, соединяющим людей, говорящих на разных языках, и открывающим доступ к знаниям и культурам, которые раньше были недоступны. Современные системы машинного перевода, основанные на нейронных сетях, значительно превосходят свои предшественники, обеспечивая более точный и естественный перевод, но все еще сталкиваются с трудностями при обработке идиом, метафор и культурно-специфических выражений. Взгляните на возможности одновременного перевода во время международных конференций или автоматического перевода веб-сайтов, открывающего доступ к информации для миллиардов людей по всему миру. Эта технология не просто переводит слова, а стремится передать смысл и нюансы оригинального текста, делая общение более эффективным и понятным.</w:t>
        <w:br/>
        <w:br/>
        <w:t>Генерация текста – это искусство создания связных и осмысленных текстов компьютером, будь то написание новостных статей, создание рекламных слоганов или даже сочинение стихов. Современные модели генерации текста, такие как GPT-3, способны создавать тексты, практически неотличимые от написанных человеком, что открывает широкие возможности для автоматизации контент-маркетинга, создания чат-ботов и даже написания художественной литературы. Представьте себе систему, способную автоматически генерировать персонализированные письма для клиентов, создавать увлекательные описания товаров для интернет-магазинов или даже писать сценарии для фильмов и сериалов.</w:t>
        <w:br/>
        <w:br/>
        <w:t>Наконец, чат-боты, воплощение взаимодействия человека и компьютера, являются одним из наиболее видимых и быстро развивающихся направлений обработки естественного языка. От простых автоматических ответов на часто задаваемые вопросы до сложных виртуальных помощников, способных вести содержательные диалоги и выполнять сложные задачи, чат-боты становятся все более неотъемлемой частью нашей повседневной жизни. Они используются в службах поддержки клиентов, интернет-магазинах, банках и многих других отраслях, чтобы предоставлять быстрый и эффективный сервис, освобождая людей от рутинных задач и позволяя им сосредоточиться на более сложных и творческих задачах. Современные чат-боты способны понимать сложные запросы, обрабатывать естественный язык, адаптироваться к стилю общения пользователя и даже проявлять эмпатию, создавая более приятный и продуктивный опыт взаимодействия.</w:t>
        <w:br/>
        <w:br/>
        <w:br/>
        <w:t>В последние годы обработка естественного языка пережила настоящую революцию, и в центре этого переворота оказались модели, известные как "трансформеры". Эти архитектуры, представленные впервые в 2017 году, не просто улучшили существующие подходы, а кардинально изменили способ, которым компьютеры понимают и генерируют человеческий язык, открывая двери для беспрецедентных возможностей в самых разных областях. В отличие от своих предшественников, основанных на рекуррентных или сверточных сетях, трансформеры полагаются на механизм "внимания", позволяющий модели фокусироваться на наиболее важных частях входного текста при обработке каждого слова, имитируя тем самым способность человека выделять ключевую информацию из длинных и сложных предложений. Эта способность обрабатывать текст параллельно, а не последовательно, значительно ускоряет обучение и позволяет модели эффективно улавливать сложные зависимости между словами, даже если они находятся на большом расстоянии друг от друга.</w:t>
        <w:br/>
        <w:br/>
        <w:t>Одним из ключевых преимуществ трансформеров является их способность к "контекстуализации", то есть пониманию смысла слова в зависимости от его окружения. Традиционные модели часто испытывали трудности с неоднозначностью, поскольку одно и то же слово могло иметь разные значения в разных контекстах. Трансформеры, благодаря механизму внимания, учитывают весь контекст предложения при интерпретации каждого слова, что позволяет им более точно определять его значение и избегать ошибок. Представьте себе предложение: "Банк находится у реки, а банк даёт кредиты". Традиционная модель могла бы запутаться, не понимая, о каком "банке" идет речь. Трансформер, напротив, быстро определит, что в первом случае речь идет о береге реки, а во втором – о финансовом учреждении, основываясь на контексте и отношениях между словами. Эта способность к контекстуализации является ключом к более точному и естественному пониманию языка.</w:t>
        <w:br/>
        <w:br/>
        <w:t>Влияние трансформеров на обработку естественного языка наглядно демонстрируют модели, такие как BERT (Bidirectional Encoder Representations from Transformers) и GPT (Generative Pre-trained Transformer). BERT, разработанный Google, специализируется на понимании языка и отлично справляется с задачами классификации текста, извлечения информации и ответов на вопросы. GPT, разработанный OpenAI, фокусируется на генерации текста и способен создавать связные и убедительные тексты на самые разные темы, от новостных статей и рекламных слоганов до стихов и сценариев. GPT-3, самая мощная версия GPT, содержит 175 миллиардов параметров и способна генерировать тексты, практически неотличимые от написанных человеком, что открывает огромные возможности для автоматизации контент-маркетинга, создания чат-ботов и даже написания художественной литературы. Представьте себе систему, способную автоматически генерировать персонализированные письма для клиентов, создавать увлекательные описания товаров для интернет-магазинов или даже писать сценарии для фильмов и сериалов – все это стало возможным благодаря трансформерам.</w:t>
        <w:br/>
        <w:br/>
        <w:t>Однако возможности трансформеров не ограничиваются только пониманием и генерацией текста. Эти модели также успешно применяются в других областях, таких как машинный перевод, распознавание речи и даже компьютерное зрение. В машинном переводе трансформеры позволяют создавать более точные и естественные переводы, учитывая контекст и нюансы языка. В распознавании речи они позволяют создавать более надежные и точные системы преобразования речи в текст. В компьютерном зрении они позволяют создавать модели, способные понимать и интерпретировать изображения, распознавать объекты и сцены. Универсальность и адаптивность трансформеров делают их одним из самых перспективных направлений в области искусственного интеллекта, открывая двери для новых инноваций и приложений, которые еще предстоит открыть. Будущее обработки естественного языка, несомненно, будет тесно связано с дальнейшим развитием и совершенствованием этих мощных моделей.</w:t>
        <w:br/>
        <w:br/>
        <w:br/>
        <w:t>В основе революционного успеха трансформеров лежит гениальный механизм, известный как "внимание", который принципиально отличается от подходов, использовавшихся в предыдущих архитектурах обработки естественного языка. Вместо последовательной обработки текста, как это делали рекуррентные нейронные сети, трансформеры способны одновременно анализировать все части предложения, оценивая важность каждого слова в контексте остальных. Представьте себе, что вы читаете сложный абзац: вы не читаете его слово за словом, а постоянно переключаете внимание между различными частями текста, чтобы уловить общую картину и понять связь между идеями. Механизм внимания в трансформерах работает аналогичным образом, позволяя модели выделять наиболее релевантные участки текста для решения конкретной задачи. Это обеспечивает более глубокое понимание смысла и позволяет учитывать долгосрочные зависимости между словами, которые часто терялись в предыдущих моделях.</w:t>
        <w:br/>
        <w:br/>
        <w:t>Ключевым аспектом механизма внимания является то, что он не просто оценивает важность каждого слова, но и устанавливает связь между ними, создавая своего рода "карту внимания". Эта карта показывает, на какие слова модель обращает особое внимание при обработке каждого конкретного слова. Например, в предложении "Собака гонялась за мячом, который был красным", модель, при обработке слова "который", обратит особое внимание на слова "мячом" и "красным", чтобы понять, к чему именно относится это местоимение. Эта способность устанавливать связи между словами значительно улучшает понимание контекста и позволяет модели более точно интерпретировать смысл предложения. В отличие от рекуррентных сетей, где информация о предыдущих словах постепенно "забывается" по мере продвижения по предложению, механизм внимания позволяет модели мгновенно получать доступ ко всей информации, необходимой для понимания текущего слова, независимо от его расположения в предложении.</w:t>
        <w:br/>
        <w:br/>
        <w:t>Работа механизма внимания основана на математической концепции, известной как "взвешенная сумма". Каждое слово в предложении представлено в виде вектора, содержащего информацию о его семантическом значении. Механизм внимания вычисляет "веса" для каждого слова, которые отражают его релевантность для текущего обрабатываемого слова. Эти веса умножаются на соответствующие векторы слов, и полученные результаты суммируются, образуя вектор контекста, который и используется для дальнейшей обработки. Этот процесс позволяет модели фокусироваться на наиболее важных частях текста, игнорируя несущественные детали. Представьте себе, что вы слушаете лекцию: вы не записываете каждое слово, а выделяете ключевые понятия и идеи, которые имеют наибольшее значение для понимания темы. Механизм внимания в трансформерах работает аналогичным образом, отбирая наиболее важную информацию из текста и игнорируя шум.</w:t>
        <w:br/>
        <w:br/>
        <w:t>В трансформерах используется так называемое "многоголовое внимание", которое позволяет модели одновременно анализировать текст с разных точек зрения. Вместо использования одного механизма внимания, модель использует несколько независимых механизмов, каждый из которых фокусируется на разных аспектах текста. Это позволяет модели получить более полное и всестороннее представление о смысле предложения. Представьте себе, что вы рассматриваете произведение искусства: вы можете оценить его с точки зрения композиции, цвета, стиля и содержания. Аналогичным образом, многоголовое внимание позволяет модели анализировать текст с разных точек зрения, выделяя различные аспекты смысла. Каждая "голова" внимания фокусируется на определенных типах зависимостей между словами, что позволяет модели улавливать более сложные и тонкие нюансы смысла.</w:t>
        <w:br/>
        <w:br/>
        <w:t>Использование механизма внимания и многоголового внимания в архитектуре трансформеров привело к революционному улучшению результатов в различных задачах обработки естественного языка. Модели, основанные на трансформерах, превзошли все предыдущие архитектуры в таких задачах, как машинный перевод, суммирование текста, ответы на вопросы и генерация текста. Способность модели фокусироваться на наиболее важных частях текста, устанавливать связи между словами и анализировать текст с разных точек зрения позволяет ей более точно понимать и интерпретировать смысл языка, что, в свою очередь, приводит к более высоким результатам во всех задачах обработки естественного языка. В результате, трансформеры стали доминирующей архитектурой в области обработки естественного языка, открывая новые возможности для создания интеллектуальных систем, способных понимать и генерировать человеческий язык.</w:t>
        <w:br/>
        <w:br/>
        <w:br/>
        <w:t>На заре эры трансформеров, когда стало ясно, что механизм внимания способен революционизировать обработку естественного языка, разработчики по всему миру начали экспериментировать с различными способами применения этой новой архитектуры к конкретным задачам. Результатом этих усилий стали модели, которые быстро заняли лидирующие позиции в рейтингах и открыли новые горизонты для возможностей искусственного интеллекта. Среди наиболее ярких примеров этих моделей выделяются BERT и GPT, каждая из которых внесла свой уникальный вклад в развитие области. BERT, что расшифровывается как Bidirectional Encoder Representations from Transformers, представляет собой модель, обученную на огромном количестве текстовых данных с целью понимания контекста слов в предложении, анализируя их как слева направо, так и справа налево. Этот двунаправленный подход позволяет BERT улавливать более тонкие нюансы смысла и достигать выдающихся результатов в задачах классификации текста, определения схожести предложений и ответов на вопросы, требующие глубокого понимания контекста.</w:t>
        <w:br/>
        <w:br/>
        <w:t>GPT, или Generative Pre-trained Transformer, напротив, фокусируется на генерации текста, обучен предсказывать следующее слово в предложении, основываясь на предыдущих словах, что делает его превосходным инструментом для создания связных и логичных текстов. Эта способность GPT к генерации текста открыла новые возможности для автоматического создания контента, написания статей, создания чат-ботов и даже написания стихов и рассказов. Различные версии GPT, от GPT-2 до GPT-4, демонстрируют все более впечатляющие результаты в генерации текста, становясь все более правдоподобными и связными, и приближаясь к уровню человеческого письма. Мощность GPT заключается в его способности не просто генерировать текст, но и адаптироваться к различным стилям и тонам, имитируя манеру письма различных авторов и создавая тексты, соответствующие заданным требованиям.</w:t>
        <w:br/>
        <w:br/>
        <w:t>Чтобы лучше понять, как BERT и GPT применяются на практике, рассмотрим несколько конкретных примеров. Представьте себе, что вы хотите проанализировать отзывы клиентов о продукте. BERT может быть использован для автоматического определения тональности отзывов (положительный, отрицательный или нейтральный) и выявления ключевых тем, которые волнуют клиентов. GPT, напротив, может быть использован для автоматического создания резюме отзывов, выделяя наиболее важные моменты и представляя их в сжатом виде. Если вы хотите создать чат-бота, который может отвечать на вопросы клиентов, BERT может быть использован для понимания вопросов, а GPT – для генерации ответов. В сфере автоматического перевода BERT может быть использован для понимания исходного текста, а GPT – для генерации перевода на целевой язык.</w:t>
        <w:br/>
        <w:br/>
        <w:t>Однако важно понимать, что BERT и GPT не являются универсальными решениями для всех задач обработки естественного языка. Каждая модель имеет свои сильные и слабые стороны, и выбор модели зависит от конкретной задачи. BERT особенно хорошо подходит для задач понимания языка, в то время как GPT лучше подходит для задач генерации языка. Кроме того, BERT требует больше вычислительных ресурсов, чем GPT, что может быть проблемой для некоторых приложений. Более того, обе модели, как и любые другие модели машинного обучения, могут быть подвержены предвзятости, если обучающие данные содержат предвзятость. Поэтому важно тщательно выбирать и обрабатывать обучающие данные, чтобы минимизировать риск предвзятости.</w:t>
        <w:br/>
        <w:br/>
        <w:t>В заключение, BERT и GPT являются мощными моделями, основанными на архитектуре трансформеров, которые внесли значительный вклад в развитие области обработки естественного языка. Каждая модель имеет свои уникальные характеристики и сильные стороны, и выбор модели зависит от конкретной задачи. Благодаря своей способности понимать и генерировать человеческий язык, BERT и GPT открыли новые возможности для создания интеллектуальных систем, способных решать сложные задачи и улучшать нашу жизнь. В будущем мы можем ожидать появления еще более мощных и совершенных моделей, основанных на архитектуре трансформеров, которые будут способны решать еще более сложные задачи и приближать нас к созданию настоящего искусственного интеллекта.</w:t>
        <w:br/>
        <w:br/>
        <w:br/>
        <w:t xml:space="preserve">Компьютерное зрение, эта захватывающая область искусственного интеллекта, стремится наделить машины способностью "видеть" и интерпретировать изображения так, как это делают люди. Это не просто распознавание отдельных объектов на картинке, а гораздо более сложный процесс, включающий понимание контекста, выявление взаимосвязей и даже предсказание будущих событий на основе визуальной информации.  Представьте себе, что вы смотрите на фотографию улицы – вы мгновенно распознаете автомобили, пешеходов, здания, дорожные знаки, и все это происходит автоматически, без осознанных усилий. Задача компьютерного зрения – воссоздать этот процесс в машинах, чтобы они могли ориентироваться в окружающем мире, выполнять сложные задачи и взаимодействовать с нами более естественным образом.  Развитие этой области имеет огромное значение для множества сфер, от автономных транспортных средств и робототехники до медицины и безопасности.  Ключевым моментом здесь является то, что компьютерное зрение не просто воспринимает пиксели, а стремится понять, *что* эти пиксели означают, что лежит в основе визуальной информации. </w:t>
        <w:br/>
        <w:br/>
        <w:t>В основе большинства современных систем компьютерного зрения лежат глубокие сверточные нейронные сети, или СНС. Эти сети вдохновлены устройством зрительной коры головного мозга и состоят из множества слоев, каждый из которых отвечает за выделение определенных признаков изображения. Например, первый слой может выделять простые элементы, такие как линии и углы, второй слой – более сложные формы, такие как круги и квадраты, а последующие слои – целые объекты и сцены.  Ключевой особенностью СНС является способность автоматически извлекать наиболее важные признаки из изображения, без необходимости ручного определения этих признаков человеком.  Это значительно упрощает процесс разработки систем компьютерного зрения и позволяет создавать более точные и надежные решения.  Наглядным примером применения СНС является распознавание лиц на фотографиях и видео, которое широко используется в социальных сетях, системах безопасности и мобильных устройствах.  Современные СНС способны распознавать лица даже в сложных условиях, таких как плохое освещение, частичное перекрытие и различные ракурсы.</w:t>
        <w:br/>
        <w:br/>
        <w:t>Рассмотрим несколько конкретных примеров применения компьютерного зрения в различных областях. В медицине компьютерное зрение используется для анализа медицинских изображений, таких как рентгеновские снимки, МРТ и КТ, с целью выявления заболеваний на ранних стадиях.  Например, СНС могут быть обучены обнаруживать опухоли на рентгеновских снимках молочной железы с точностью, сравнимой с опытными радиологами.  В автомобильной промышленности компьютерное зрение является ключевым компонентом систем автономного вождения. Камеры и датчики, установленные на автомобиле, собирают информацию об окружающем мире, которую СНС анализирует для обнаружения пешеходов, других автомобилей, дорожных знаков и разметки. На основе этой информации система управления принимает решения о движении автомобиля, обеспечивая безопасное и комфортное вождение.  В сельском хозяйстве компьютерное зрение используется для мониторинга состояния посевов, выявления болезней растений и оптимизации использования воды и удобрений.  Дроны и роботы, оснащенные камерами и СНС, могут облетать поля, собирать данные о состоянии растений и предоставлять фермерам информацию для принятия обоснованных решений.</w:t>
        <w:br/>
        <w:br/>
        <w:t>Однако, несмотря на значительный прогресс, компьютерное зрение все еще сталкивается с рядом сложностей.  Одним из основных вызовов является способность систем компьютерного зрения эффективно работать в сложных и динамичных условиях, таких как плохое освещение, дождь, снег или туман.  Другой проблемой является необходимость создания систем, которые могут понимать контекст изображения и интерпретировать его смысл, а не просто распознавать отдельные объекты.  Кроме того, существует проблема предвзятости в алгоритмах компьютерного зрения, которая может приводить к неверным результатам для определенных групп людей.  Например, системы распознавания лиц могут хуже работать для людей с темным цветом кожи или для женщин.  Поэтому важно разрабатывать алгоритмы, которые учитывают разнообразие и справедливость.  Использование больших и разнообразных наборов данных, а также применение методов объяснимого искусственного интеллекта, может помочь решить эти проблемы и создать более надежные и справедливые системы компьютерного зрения.  Будущее этой области, безусловно, многообещающее, и мы можем ожидать появления все более мощных и совершенных систем компьютерного зрения, которые будут способствовать развитию многих сфер нашей жизни.</w:t>
        <w:br/>
        <w:br/>
        <w:br/>
        <w:t>Компьютерное зрение – это, по сути, попытка научить машины “видеть” мир так, как это делаем мы, люди, но с использованием алгоритмов и огромных объемов данных вместо биологических глаз и мозга.  Это не просто получение изображения, а его активная интерпретация – выделение объектов, понимание их взаимосвязи, определение контекста и даже прогнозирование будущего на основе визуальной информации.  Представьте себе, что вы смотрите на фотографию оживленной улицы – вы мгновенно распознаете автомобили, пешеходов, здания, дорожные знаки и все это происходит автоматически, без особых усилий.  Задача компьютерного зрения – воссоздать этот сложный процесс в машинах, чтобы они могли ориентироваться в окружающем мире, выполнять сложные задачи и, в конечном итоге, взаимодействовать с нами более естественным и интуитивным образом.  Для достижения этой цели используются самые разнообразные методы и алгоритмы, от простых методов обработки изображений до сложных глубоких нейронных сетей, способных извлекать абстрактные признаки и закономерности из визуальных данных.  Успех в этой области открывает невероятные возможности в самых разных сферах, от автономных транспортных средств и робототехники до медицины и безопасности.</w:t>
        <w:br/>
        <w:br/>
        <w:t>Чтобы понять, как компьютеры “видят”, важно осознать, что изображение для машины – это всего лишь массив чисел, представляющих яркость и цвет каждого пикселя.  Само по себе это множество чисел не несет никакого смысла, и машина не может понять, что изображено на картинке, пока ей не будет предоставлен соответствующий алгоритм для интерпретации этих данных.  Алгоритмы компьютерного зрения могут выполнять различные операции над изображением, такие как фильтрация, сегментация, выделение границ и распознавание объектов.  Например, алгоритм может быть обучен распознавать лица на фотографиях, анализируя особенности, такие как форма глаз, носа и рта.  Современные алгоритмы компьютерного зрения способны распознавать объекты даже в сложных условиях, таких как плохое освещение, частичное перекрытие или различные ракурсы.  Ключевым фактором, определяющим точность и надежность системы компьютерного зрения, является качество и объем обучающих данных, на которых она была обучена.  Чем больше разнообразных и реалистичных примеров машиной увидит, тем лучше она будет распознавать объекты в реальном мире.</w:t>
        <w:br/>
        <w:br/>
        <w:t>Рассмотрим несколько конкретных примеров применения компьютерного зрения, чтобы лучше понять его потенциал. В медицине системы компьютерного зрения используются для анализа медицинских изображений, таких как рентгеновские снимки, МРТ и КТ, с целью выявления заболеваний на ранних стадиях.  Например, алгоритмы могут быть обучены обнаруживать опухоли на рентгеновских снимках молочной железы с точностью, сравнимой с опытными радиологами, что позволяет значительно ускорить процесс диагностики и повысить эффективность лечения.  В автомобильной промышленности компьютерное зрение является ключевым компонентом систем автономного вождения, обеспечивая машинам возможность ориентироваться в пространстве, распознавать пешеходов, другие автомобили и дорожные знаки.  Эти системы позволяют автомобилям двигаться самостоятельно, избегая препятствий и соблюдая правила дорожного движения, что может значительно повысить безопасность и комфорт вождения.  В сельском хозяйстве компьютерное зрение используется для мониторинга состояния посевов, выявления болезней растений и оптимизации использования воды и удобрений, что позволяет повысить урожайность и снизить затраты.  Дроны и роботы, оснащенные камерами и системами компьютерного зрения, могут облетать поля, собирать данные о состоянии растений и предоставлять фермерам информацию для принятия обоснованных решений.</w:t>
        <w:br/>
        <w:br/>
        <w:br/>
        <w:t>Компьютерное зрение, в своей основе, представляет собой захватывающую область искусственного интеллекта, стремящуюся научить машины “видеть” и интерпретировать визуальный мир так, как это делают люди. Это не просто получение пиксельного представления изображения, а сложный процесс извлечения значимой информации из массивов данных, закодированных в светах и тенях. По сути, КЗ пытается воспроизвести удивительную способность человеческого мозга к мгновенному распознаванию объектов, сцен и взаимосвязей, скрытых в визуальном потоке, что является основой нашего взаимодействия с миром. Это означает, что машины должны не просто фиксировать визуальную информацию, но и анализировать ее, чтобы понимать, что на ней изображено, и действовать соответствующим образом.</w:t>
        <w:br/>
        <w:br/>
        <w:t>Для понимания масштабности задачи стоит представить себе, как легко человеческому мозгу отличить кошку от собаки, даже если они находятся в разных позах, при разном освещении и под разными углами. Машине для выполнения той же задачи требуются сложные алгоритмы и огромные объемы данных для обучения. Она должна научиться распознавать различные признаки – форму ушей, длину шерсти, цвет глаз, – и комбинировать их, чтобы сделать правильный вывод. Этот процесс требует огромных вычислительных мощностей и разработки усовершенствованных алгоритмов, способных извлекать и анализировать сложные визуальные паттерны.  Более того,  КЗ должно справляться с такими проблемами, как изменение освещения, перспектива, частичное перекрытие объектов и шум, которые могут искажать изображение и затруднять распознавание.</w:t>
        <w:br/>
        <w:br/>
        <w:t>Примером сложности задачи является распознавание дорожных знаков автономным автомобилем.  Он должен не просто зафиксировать наличие знака, но и определить его тип – знак ограничения скорости, предупреждение о пешеходном переходе,  указатель направления движения – и  учесть его в процессе принятия решения.  Этот процесс требует не только точного распознавания изображения, но и понимания контекста, то есть учитывать другие факторы, такие как текущая скорость автомобиля, дорожные условия и наличие других транспортных средств.  Представьте, что знак закрыт ветками деревьев или частично скрыт другим автомобилем – машина должна быть способна реконструировать недостающую информацию и правильно интерпретировать знак.  Другим примером является медицинская диагностика, где КЗ используется для анализа рентгеновских снимков или МРТ-изображений с целью выявления признаков заболеваний, которые могут быть незаметны для человеческого глаза.  В этом случае точность распознавания имеет критическое значение, поскольку от нее зависит здоровье и жизнь пациента.</w:t>
        <w:br/>
        <w:br/>
        <w:t>Таким образом, компьютерное зрение — это не просто техническая задача, а целая область исследований, объединяющая в себе знания из различных областей, таких как математика, физика, информатика, и даже психология и нейробиология. Она стремится понять, как работает человеческое зрение и воспроизвести его в машинах, чтобы создать интеллектуальные системы, способные взаимодействовать с миром так же, как и мы. Развитие КЗ открывает невероятные возможности в самых разных сферах, от автономных транспортных средств и робототехники до медицины, сельского хозяйства и безопасности, делая нашу жизнь более комфортной, эффективной и безопасной.  В конечном счете, успех этой области зависит от нашей способности создавать алгоритмы и системы, которые могут не только "видеть", но и "понимать" мир вокруг нас.</w:t>
        <w:br/>
        <w:br/>
        <w:br/>
        <w:t>В основе любой системы компьютерного зрения лежит способность выполнять ряд ключевых задач, которые позволяют машине "понимать" содержимое изображения. Эти задачи, несмотря на кажущуюся простоту, представляют собой сложный комплекс алгоритмов и вычислительных процессов, требующих глубокого понимания как принципов работы зрения, так и возможностей современных вычислительных систем.  Четыре основных направления в этой области – распознавание объектов, обнаружение объектов, сегментация изображений и классификация изображений –  в совокупности формируют основу для создания интеллектуальных систем, способных взаимодействовать с визуальным миром.  Успех в решении этих задач не только открывает новые возможности для автоматизации и оптимизации различных процессов, но и приближает нас к созданию машин, способных видеть и понимать мир так, как это делаем мы.</w:t>
        <w:br/>
        <w:br/>
        <w:t>Распознавание объектов, пожалуй, является наиболее интуитивно понятной задачей компьютерного зрения.  Она заключается в идентификации конкретных объектов, присутствующих на изображении, и присвоении им соответствующих меток.  Например, система распознавания объектов может идентифицировать на фотографии человека, автомобиль, дерево или здание.  Этот процесс требует не только умения выделять характерные признаки объектов, но и способности игнорировать посторонние детали и шум, которые могут искажать изображение.  Представьте себе систему видеонаблюдения, которая должна идентифицировать злоумышленника, скрывающегося в толпе.  Эта система должна быть способна выделить человека из множества других объектов, игнорировать изменения в освещении и ракурсе съемки, а также учитывать различные факторы, такие как поза и движения человека.  Успех в решении этой задачи требует использования сложных алгоритмов машинного обучения, которые позволяют системе "обучаться" на большом количестве примеров и "запоминать" характерные признаки различных объектов.</w:t>
        <w:br/>
        <w:br/>
        <w:t>В отличие от распознавания объектов, обнаружение объектов не только идентифицирует присутствующие на изображении объекты, но и определяет их местоположение.  Это означает, что система должна не только сказать, что на изображении есть автомобиль, но и указать, где именно он находится, например, с помощью ограничивающего прямоугольника или координат.  Эта задача имеет важное значение для многих приложений, таких как автономные транспортные средства, робототехника и системы видеонаблюдения.  Представьте себе самоуправляемый автомобиль, который должен ориентироваться в дорожном трафике.  Этот автомобиль должен не только идентифицировать другие транспортные средства, пешеходов и дорожные знаки, но и точно определять их местоположение, чтобы избежать столкновений и безопасно добраться до места назначения.  Для решения этой задачи используются сложные алгоритмы, такие как алгоритмы глубокого обучения, которые позволяют системе обнаруживать объекты на изображениях с высокой точностью и скоростью.</w:t>
        <w:br/>
        <w:br/>
        <w:t>Сегментация изображений, пожалуй, является наиболее сложной задачей компьютерного зрения.  Она заключается в разделении изображения на отдельные области, соответствующие различным объектам или частям объектов.  В отличие от обнаружения объектов, которое просто выделяет ограничивающий прямоугольник вокруг объекта, сегментация изображений позволяет точно определить форму объекта и его границы.  Представьте себе систему медицинской диагностики, которая должна анализировать рентгеновские снимки или МРТ-изображения с целью выявления признаков заболеваний.  Эта система должна быть способна точно сегментировать органы и ткани, чтобы выделить области, пораженные заболеванием, и определить их размеры и форму.  Для решения этой задачи используются сложные алгоритмы, которые учитывают различные факторы, такие как текстура, цвет и форма объектов.</w:t>
        <w:br/>
        <w:br/>
        <w:t>Наконец, классификация изображений заключается в присвоении изображению одной из заранее определенных категорий.  Например, система классификации изображений может определить, является ли изображение кошкой или собакой, или определить, является ли изображение пейзажем или портретом.  Эта задача имеет важное значение для многих приложений, таких как поиск изображений, распознавание лиц и фильтрация контента.  Представьте себе систему автоматической сортировки фотографий, которая должна автоматически сортировать фотографии по категориям, таким как "пейзаж", "портрет", "животные" и "еда".  Эта система должна быть способна классифицировать изображения с высокой точностью и скоростью, чтобы обеспечить удобство и эффективность использования.  Для решения этой задачи используются сложные алгоритмы машинного обучения, которые позволяют системе "обучаться" на большом количестве примеров и "запоминать" характерные признаки различных категорий.</w:t>
        <w:br/>
        <w:br/>
        <w:br/>
        <w:t>Сверточные нейронные сети (СНС) заняли центральное место в области компьютерного зрения, став основой многих современных систем обработки изображений и видео. Их широкое распространение обусловлено уникальной способностью эффективно извлекать и анализировать пространственные иерархии признаков, что позволяет им справляться со сложными задачами распознавания образов. В отличие от традиционных нейронных сетей, которые рассматривают изображения как одномерный вектор пикселей, СНС используют специальные слои, называемые сверточными, чтобы учитывать локальную структуру изображения и взаимосвязи между соседними пикселями.  Этот подход позволяет значительно уменьшить количество параметров, необходимых для обучения, и сделать процесс обучения более эффективным и менее подверженным переобучению.  Представьте себе, что вы пытаетесь распознать лицо на фотографии: вы не анализируете каждый пиксель по отдельности, а скорее обращаете внимание на определенные черты, такие как глаза, нос и рот, а затем объединяете эти черты в целостное представление лица.  СНС работают по схожему принципу, выделяя локальные признаки на различных уровнях абстракции.</w:t>
        <w:br/>
        <w:br/>
        <w:t>Ключевым компонентом СНС являются сверточные фильтры, небольшие матрицы, которые скользят по изображению, выполняя операцию свертки.  Операция свертки вычисляет взвешенную сумму пикселей в окрестности фильтра, что позволяет выделить определенные признаки, такие как края, углы и текстуры.  Каждый фильтр отвечает за обнаружение определенного признака, и сеть может содержать множество фильтров, работающих параллельно для извлечения различных признаков.  После сверточного слоя обычно следует слой пулинга, который уменьшает размерность выходных данных, сохраняя при этом наиболее важную информацию.  Это позволяет уменьшить вычислительную сложность и сделать сеть более устойчивой к небольшим изменениям в положении и ориентации объекта.  Представьте, что вы пытаетесь распознать кошку на фотографии, сделанной под разным углом и с разного расстояния.  СНС с использованием слоев пулинга могут эффективно справиться с этими изменениями и все равно правильно идентифицировать кошку.</w:t>
        <w:br/>
        <w:br/>
        <w:t>Архитектура СНС часто строится на основе нескольких слоев свертки и пулинга, которые позволяют сети извлекать иерархию признаков.  На нижних уровнях сети выделяются простые признаки, такие как края и углы, а на верхних уровнях – более сложные признаки, такие как объекты и сцены.  Например, в задаче распознавания лиц нижние слои сети могут обнаруживать края глаз, носа и рта, а верхние слои – объединять эти признаки в целостное представление лица и идентифицировать конкретного человека.  Эта иерархическая структура позволяет СНС справляться со сложными задачами распознавания образов, которые были бы недоступны для традиционных алгоритмов.  Развитие глубоких СНС, таких как AlexNet, VGGNet и ResNet, привело к значительному улучшению результатов в различных задачах компьютерного зрения, включая распознавание изображений, обнаружение объектов и сегментацию изображений.</w:t>
        <w:br/>
        <w:br/>
        <w:t>Несмотря на свою эффективность, СНС требуют значительных вычислительных ресурсов для обучения и развертывания.  Для решения этой проблемы были разработаны различные методы оптимизации, такие как квантование, обрезка и дистилляция знаний.  Квантование уменьшает точность представления чисел, используемых в сети, что позволяет уменьшить размер модели и ускорить вычисления.  Обрезка удаляет наименее важные связи в сети, что также уменьшает размер модели и ускоряет вычисления.  Дистилляция знаний обучает небольшую сеть имитировать поведение большой сети, что позволяет получить компактную и эффективную модель.  Эти методы позволяют развертывать СНС на мобильных устройствах и других платформах с ограниченными вычислительными ресурсами.  В будущем можно ожидать дальнейшего развития СНС и появления новых архитектур и методов обучения, которые позволят решать еще более сложные задачи компьютерного зрения.</w:t>
        <w:br/>
        <w:br/>
        <w:br/>
        <w:t>Сверточные нейронные сети (СНС) получают своё название от ключевого строительного блока – сверточного слоя, который радикально отличается от традиционных полносвязных слоев, используемых в обычных нейронных сетях. Вместо того, чтобы каждый нейрон в слое соединяться со всеми нейронами предыдущего слоя, сверточный слой использует небольшие матрицы, известные как фильтры или ядра, для сканирования входного изображения. Эти фильтры работают как детекторы признаков, выявляя определенные шаблоны, такие как края, углы, текстуры и даже более сложные формы.  Представьте себе, что вы ищете определенный объект на фотографии: вы не рассматриваете всю фотографию целиком, а скорее обращаете внимание на определенные характеристики объекта, такие как его цвет, форма и размер. Сверточные фильтры работают по схожему принципу, выявляя локальные признаки в изображении и генерируя карту признаков, показывающую, где эти признаки присутствуют.  Этот процесс позволяет сети эффективно извлекать важные признаки из изображения, не перегружаясь избыточной информацией.</w:t>
        <w:br/>
        <w:br/>
        <w:t>Важным аспектом сверточных слоев является концепция локальной связности и совместного использования весов.  Локальная связность означает, что каждый нейрон в сверточном слое соединен только с небольшой областью входного изображения, соответствующей размеру фильтра.  Это значительно уменьшает количество параметров, необходимых для обучения сети, и делает процесс обучения более эффективным.  Совместное использование весов означает, что один и тот же фильтр применяется ко всем частям входного изображения.  Это позволяет сети обнаруживать одни и те же признаки в разных частях изображения, что делает ее более устойчивой к изменениям положения и ориентации объекта. Представьте себе, что вы ищете лицо на фотографии: вы не знаете, где именно лицо будет находиться, но вы знаете, что лицо имеет определенные характеристики, такие как глаза, нос и рот.  Совместное использование весов позволяет сети обнаруживать эти характеристики в любом месте изображения.  Такой подход позволяет СНС эффективно обобщать и распознавать объекты, даже если они находятся в различных положениях и масштабах.</w:t>
        <w:br/>
        <w:br/>
        <w:t xml:space="preserve">В дополнение к сверточным слоям, СНС часто используют слои пулинга, которые выполняют роль понижающей дискретизации и уменьшения вычислительной сложности.  Слои пулинга уменьшают размерность карт признаков, генерируемых сверточными слоями, сохраняя при этом наиболее важную информацию.  Существуют различные типы слоев пулинга, такие как max pooling и average pooling.  Max pooling выбирает максимальное значение в каждой области, в то время как average pooling вычисляет среднее значение.  Оба типа пулинга помогают уменьшить количество параметров и сделать сеть более устойчивой к небольшим изменениям в положении и ориентации объекта. Представьте себе, что вы смотрите на изображение с небольшим расстоянием: вы видите много деталей, но эти детали могут быть не важны для распознавания объекта.  Если вы отступите на шаг назад, вы увидите меньше деталей, но сможете лучше распознать объект. Слои пулинга работают по схожему принципу, уменьшая детализацию и улучшая способность сети обобщать.  </w:t>
        <w:br/>
        <w:br/>
        <w:t>Многочисленные сверточные и пулинговые слои могут быть организованы в сложную архитектуру, где каждый слой извлекает все более абстрактные признаки из изображения. Например, в задаче распознавания кошек, первый слой может обнаруживать простые признаки, такие как края и углы, второй слой может обнаруживать более сложные признаки, такие как текстуры и узоры, а третий слой может обнаруживать признаки, специфичные для кошек, такие как уши, глаза и нос.  Затем эти признаки объединяются в более высокий уровень абстракции, позволяющий сети идентифицировать кошку на изображении.  Такая иерархическая структура позволяет СНС справляться со сложными задачами распознавания образов, которые были бы недоступны для традиционных алгоритмов.  В итоге, правильно спроектированная архитектура сверточной нейронной сети позволяет эффективно извлекать, анализировать и использовать визуальную информацию, открывая широкие возможности для решения различных задач компьютерного зрения.</w:t>
        <w:br/>
        <w:br/>
        <w:br/>
        <w:t>За последние годы сверточные нейронные сети (СНС) претерпели значительную эволюцию, и эта эволюция наглядно прослеживается в архитектурах различных моделей, которые стали вехами в развитии компьютерного зрения. Одними из первых, продемонстрировавших впечатляющие результаты на крупномасштабных наборах данных, стали AlexNet, VGGNet и ResNet, каждая из которых внесла свой вклад в понимание и совершенствование принципов построения эффективных СНС. Эти модели не просто улучшили точность распознавания изображений; они задали новые стандарты в области, стимулируя дальнейшие исследования и разработки, и, что особенно важно, помогли нам понять, как эффективно строить более глубокие сети. Разберем каждую из этих моделей подробнее, чтобы увидеть, какие инновации они принесли и как они повлияли на последующее развитие СНС, ведь понимание их особенностей критически важно для любого, кто хочет разобраться в современных технологиях компьютерного зрения.</w:t>
        <w:br/>
        <w:br/>
        <w:t>AlexNet, появившаяся в 2012 году, стала настоящим прорывом, одержав убедительную победу на соревновании ImageNet Large Scale Visual Recognition Challenge (ILSVRC). В отличие от предшествующих подходов, AlexNet использовала значительно более глубокую архитектуру с восемью слоями (пять сверточных и три полносвязных), что позволило ей эффективно извлекать более сложные признаки из изображений. Важной особенностью AlexNet стало использование функции активации ReLU (Rectified Linear Unit) вместо традиционной сигмоиды, что значительно ускорило процесс обучения и позволило избежать проблемы исчезающего градиента, с которой часто сталкиваются глубокие сети. Кроме того, AlexNet активно использовала техники регуляризации, такие как dropout и перекрытие данных, для предотвращения переобучения и повышения обобщающей способности модели, что сыграло ключевую роль в ее успехе. Этот прорыв показал, что глубокие сверточные сети способны решать сложные задачи распознавания изображений, открыв новую эру в области компьютерного зрения, и стимулировал волну дальнейших исследований.</w:t>
        <w:br/>
        <w:br/>
        <w:t>VGGNet, представленная в 2014 году, пошла еще дальше, увеличив глубину сети до 16 и 19 слоев. Ключевой особенностью VGGNet стало использование исключительно небольших сверточных фильтров (3x3), что позволило значительно уменьшить количество параметров и сделать сеть более эффективной. В отличие от AlexNet, VGGNet делала упор на последовательное применение сверточных слоев с небольшими фильтрами, что позволило извлекать более сложные и абстрактные признаки из изображений. VGGNet также активно использовала pooling слои для уменьшения размерности карт признаков и повышения устойчивости к небольшим изменениям в положении и ориентации объектов. Архитектура VGGNet оказалась очень простой и элегантной, что сделало ее популярной среди исследователей и разработчиков. Простота и эффективность VGGNet сделали ее отличной отправной точкой для многих последующих исследований в области компьютерного зрения, а ее архитектура стала стандартом де-факто для многих задач.</w:t>
        <w:br/>
        <w:br/>
        <w:t>Однако увеличение глубины сети приводило к новым проблемам, таким как исчезающий градиент и трудности в обучении. ResNet, представленная в 2015 году, решила эту проблему с помощью инновационной концепции residual connections (остаточных связей). Residual connections позволяют информации обходить некоторые слои сети, что облегчает обучение глубоких сетей и предотвращает проблему исчезающего градиента. Идея residual connections заключается в том, что вместо обучения прямых отображений, сеть учится обучаться остаточным отображениям, что упрощает задачу оптимизации. ResNet также использует bottleneck layers (узкие слои) для уменьшения вычислительной сложности, что позволило ей достичь впечатляющих результатов на различных задачах компьютерного зрения. Благодаря своим инновационным особенностям, ResNet стала одной из самых влиятельных архитектур в области компьютерного зрения, и ее принципы лежат в основе многих современных моделей, делая ее краеугольным камнем для дальнейшего развития СНС.</w:t>
        <w:br/>
        <w:br/>
        <w:br/>
        <w:t>Развитие искусственного интеллекта, несмотря на все его невероятные достижения и перспективы, неразрывно связано с серьезными этическими вопросами, требующими немедленного и вдумчивого обсуждения. Мы стоим на пороге эпохи, где алгоритмы все больше проникают во все сферы нашей жизни, принимая решения, которые могут существенно влиять на судьбы людей, и возникает закономерный вопрос: кто несет ответственность за эти решения и как гарантировать их справедливость и беспристрастность? Проблема предвзятости в алгоритмах ИИ особенно актуальна, поскольку алгоритмы обучаются на данных, которые могут отражать существующие социальные неравенства и стереотипы, усугубляя их в дальнейшем. Например, системы распознавания лиц часто демонстрируют меньшую точность при распознавании лиц людей с темным цветом кожи, что может привести к ошибочным арестам и несправедливому обращению со стороны правоохранительных органов. Этот пример подчеркивает необходимость критического анализа данных, используемых для обучения алгоритмов, и разработки методов, направленных на устранение предвзятости и обеспечение равных возможностей для всех.</w:t>
        <w:br/>
        <w:br/>
        <w:t>Проблемы конфиденциальности данных также становятся все более актуальными в эпоху ИИ, когда огромные объемы личной информации собираются, хранятся и анализируются для различных целей. С одной стороны, использование данных позволяет создавать персонализированные сервисы и улучшать качество жизни. С другой стороны, несанкционированный доступ к данным или их злоупотребление может привести к серьезным последствиям, таким как кража личных данных, дискриминация или нарушение приватности. Например, утечка данных из социальных сетей или медицинских учреждений может нанести огромный ущерб репутации и финансовому благополучию людей. Поэтому необходимо разработать строгие правила и стандарты в отношении сбора, хранения и использования личных данных, а также обеспечить прозрачность и контроль со стороны пользователей. Примером является Общий регламент по защите данных (GDPR) в Европейском Союзе, который устанавливает правила обработки персональных данных и обеспечивает права пользователей на доступ, исправление и удаление своих данных.</w:t>
        <w:br/>
        <w:br/>
        <w:t>Наконец, автоматизация рабочих мест, вызванная развитием ИИ, представляет собой серьезный вызов для многих людей и обществ. С одной стороны, автоматизация может повысить производительность и эффективность, освободив людей от рутинной и опасной работы. С другой стороны, она может привести к потере рабочих мест и увеличению неравенства. Например, автоматизация производства, транспорта и обслуживания клиентов может привести к сокращению рабочих мест для низкоквалифицированных работников. Поэтому необходимо разработать стратегии, направленные на смягчение негативных последствий автоматизации, такие как переобучение и повышение квалификации работников, создание новых рабочих мест и обеспечение социальной защиты для тех, кто потерял работу. Важно помнить, что ИИ должен быть инструментом, который служит интересам людей, а не наоборот, и что необходимо обеспечить справедливое распределение выгод от автоматизации. Будущее ИИ зависит от нашей способности решать этические вопросы и создавать технологии, которые служат общему благу.</w:t>
        <w:br/>
        <w:br/>
        <w:br/>
        <w:t>Развитие искусственного интеллекта, несмотря на свой огромный потенциал для улучшения жизни человечества, неизбежно ставит перед нами ряд сложных этических вопросов, которые требуют немедленного и вдумчивого обсуждения. Эти вопросы выходят далеко за рамки технических сложностей и затрагивают фундаментальные ценности, определяющие наше общество. Мы приближаемся к эпохе, когда алгоритмы не просто автоматизируют рутинные задачи, но и принимают решения, оказывающие прямое влияние на жизни людей, определяя, кому предоставляются кредиты, кто получает медицинскую помощь, и даже кто становится объектом внимания правоохранительных органов.  Поэтому крайне важно, чтобы эти решения принимались на основе принципов справедливости, прозрачности и подотчетности, а не на основе скрытых предубеждений или неконтролируемых алгоритмов. Мы обязаны гарантировать, что ИИ служит интересам всего человечества, а не только избранных, и что он не усугубляет существующие социальные неравенства.</w:t>
        <w:br/>
        <w:br/>
        <w:t xml:space="preserve">Одним из наиболее острых этических вызовов является проблема предвзятости в алгоритмах ИИ. Алгоритмы, как правило, обучаются на огромных массивах данных, которые часто отражают существующие в обществе предубеждения и стереотипы. В результате, алгоритмы могут воспроизводить и даже усугублять эти предубеждения, приводя к дискриминационным результатам. Например, системы распознавания лиц, обученные преимущественно на изображениях людей европеоидной расы, демонстрируют значительно более низкую точность при распознавании лиц людей с темным цветом кожи, что может привести к ошибочным арестам и несправедливому обращению со стороны правоохранительных органов.  Аналогичная проблема наблюдается в системах оценки рисков, используемых в уголовном судопроизводстве, которые могут предсказывать более высокий риск рецидива для людей определенных этнических групп, даже если они не совершали никаких новых преступлений. Эти примеры наглядно демонстрируют, что предвзятость в алгоритмах ИИ может иметь серьезные последствия для отдельных людей и целых сообществ. Необходимо активно разрабатывать методы, направленные на выявление и устранение предвзятости в данных и алгоритмах, а также обеспечивать прозрачность и подотчетность систем ИИ. </w:t>
        <w:br/>
        <w:br/>
        <w:t>Вторым важным этическим вопросом является проблема конфиденциальности данных, которая становится все более актуальной в эпоху больших данных и повсеместного распространения сенсоров и камер наблюдения.  Алгоритмы ИИ требуют огромного количества данных для обучения и работы, и эти данные часто содержат личную информацию о пользователях, такую как их местоположение, поведение в интернете, финансовое состояние и даже медицинские записи. Сбор, хранение и использование этих данных может представлять серьезную угрозу для конфиденциальности и личной свободы.  Например, компании могут использовать данные о пользователях для таргетированной рекламы, манипулирования их поведением или даже дискриминации на основе их личных характеристик.  Правительства могут использовать данные для массового наблюдения и контроля над гражданами.  Утечки данных и кибератаки могут привести к краже личной информации и серьезным финансовым потерям.  Чтобы защитить конфиденциальность данных, необходимо разработать строгие правила и стандарты в отношении сбора, хранения и использования данных, а также обеспечить прозрачность и контроль со стороны пользователей.  Важно также, чтобы пользователи имели право на доступ, исправление и удаление своих данных.</w:t>
        <w:br/>
        <w:br/>
        <w:t>Наконец, развитие ИИ ставит перед нами вопрос об ответственности за действия, совершаемые алгоритмами.  Когда автономный автомобиль попадает в аварию, кто несет ответственность за последствия – производитель автомобиля, разработчик алгоритма или сам автомобиль? Когда алгоритм ИИ принимает неправильное решение, которое наносит вред человеку, кто должен нести ответственность за этот вред?  Эти вопросы сложны и требуют тщательного рассмотрения.  Традиционные правовые рамки могут быть недостаточно адекватны для решения этих новых вызовов. Необходимо разработать новые правовые нормы и этические принципы, которые регулируют использование ИИ и обеспечивают ответственность за его действия.  Важно также, чтобы разработчики и производители ИИ учитывали этические аспекты при проектировании и разработке алгоритмов.  ИИ должен быть инструментом, который служит интересам людей, а не наоборот, и мы должны гарантировать, что он используется ответственно и этично.</w:t>
        <w:br/>
        <w:br/>
        <w:br/>
        <w:t>Одной из наиболее серьезных этических проблем, связанных с развитием искусственного интеллекта, является проблема предвзятости в алгоритмах, и она выходит далеко за рамки просто технической ошибки. Алгоритмы ИИ не являются нейтральными; они создаются людьми, и как следствие, могут невольно отражать и даже усугублять существующие в обществе предубеждения и стереотипы. Это происходит потому, что алгоритмы обучаются на огромных массивах данных, и если эти данные содержат искажения, то и алгоритм, усвоив эти данные, будет воспроизводить и усиливать эти искажения, что может приводить к несправедливым или дискриминационным результатам для определенных групп людей. Важно понимать, что алгоритмы не просто "видят" данные, они интерпретируют их через призму тех закономерностей, которые были обнаружены в процессе обучения, и эти закономерности могут быть связаны не с объективной реальностью, а с предвзятыми представлениями о мире.</w:t>
        <w:br/>
        <w:br/>
        <w:t>Яркий пример предвзятости в алгоритмах можно увидеть в системах распознавания лиц, которые часто демонстрируют значительно более низкую точность при распознавании лиц людей с темным цветом кожи по сравнению с лицами людей европеоидной расы. Это связано с тем, что при обучении этих алгоритмов использовались преимущественно базы данных, содержащие фотографии людей европеоидной расы, что привело к тому, что алгоритмы лучше научились распознавать именно эти лица, а лица других рас распознаются с ошибками.  Такая предвзятость может приводить к ошибочным арестам, несправедливому обвинению и другим серьезным последствиям для людей с темным цветом кожи.  Подобные проблемы наблюдаются и в других областях, например, в системах оценки рисков, используемых в уголовном судопроизводстве.  Эти системы, предназначенные для оценки вероятности рецидива, часто предсказывают более высокий риск для людей определенных этнических групп, даже если они не совершали никаких новых преступлений, что может приводить к несправедливым приговорам и ущемлению прав.</w:t>
        <w:br/>
        <w:br/>
        <w:t>Другой пример предвзятости в алгоритмах ИИ можно увидеть в системах отбора резюме, которые используются компаниями для автоматизации процесса найма. Эти системы анализируют резюме и оценивают кандидатов на соответствие определенным критериям, но если при обучении этих систем использовались данные о работниках, в которых доминируют мужчины, то алгоритм может отдавать предпочтение мужчинам даже в тех случаях, когда женщины имеют более высокую квалификацию и опыт работы. Это приводит к гендерному неравенству на рынке труда и ущемлению прав женщин. Предвзятость может проявляться и в более тонких формах, например, в языковых моделях, которые используются для генерации текста. Эти модели, обученные на огромных массивах текста, могут воспроизводить стереотипные представления о различных группах людей, например, о женщинах как о заботливых домохозяйках или о мужчинах как о сильных и независимых лидерах.</w:t>
        <w:br/>
        <w:br/>
        <w:t>Для решения проблемы предвзятости в алгоритмах ИИ необходимо предпринимать комплексные меры, включающие в себя сбор и анализ данных, разработку алгоритмов, а также мониторинг и оценку результатов. Важно, чтобы данные, используемые для обучения алгоритмов, были репрезентативными и сбалансированными, то есть отражали разнообразие населения. Необходимо также разрабатывать алгоритмы, которые учитывают возможность предвзятости и позволяют ее смягчать.  Кроме того, необходимо регулярно мониторить и оценивать результаты работы алгоритмов, чтобы выявлять и устранять любые проявления предвзятости.  Помимо технических мер, важно также учитывать этические аспекты и обеспечивать прозрачность и подотчетность систем ИИ.  Необходимо, чтобы разработчики и производители ИИ учитывали этические аспекты при проектировании и разработке алгоритмов, а также чтобы пользователи имели возможность понимать, как работают эти алгоритмы и какие данные используются для их работы. Только в этом случае мы сможем обеспечить справедливое и этичное использование ИИ и избежать дискриминации и несправедливости.</w:t>
        <w:br/>
        <w:br/>
        <w:br/>
        <w:t>Вопросы конфиденциальности данных представляют собой одну из наиболее серьезных этических проблем, возникающих в связи с развитием и широким распространением искусственного интеллекта. По мере того, как ИИ-системы становятся все более сложными и всепроникающими, они требуют все большего объема данных для обучения и функционирования, что создает значительные риски для конфиденциальности личной информации. Сбор, хранение и использование этих данных может приводить к нарушению приватности, несанкционированному доступу к личным данным и даже злоупотреблениям, поэтому обеспечение конфиденциальности данных становится критически важной задачей для разработчиков и пользователей ИИ-систем. Необходимо помнить, что данные – это не просто абстрактные цифры и символы, а отражение нашей личности, наших убеждений, наших привычек и наших взаимоотношений, и поэтому защита этих данных имеет первостепенное значение.</w:t>
        <w:br/>
        <w:br/>
        <w:t>Одной из основных проблем является то, что ИИ-системы часто собирают данные неявно, то есть без явного согласия или осознания пользователя. Например, системы распознавания лиц могут собирать фотографии и видео людей без их ведома, а системы анализа поведения могут отслеживать их действия в интернете и в социальных сетях. Эти данные могут использоваться для создания детальных профилей пользователей, которые содержат информацию об их предпочтениях, интересах, привычках и даже их эмоциональном состоянии. Такая информация может быть использована для таргетированной рекламы, манипулирования поведением или даже для дискриминации. Важно понимать, что даже если данные были собраны законным путем, их использование в неэтичных целях может приводить к серьезным последствиям. Необходимо разработать четкие правила и механизмы контроля, которые будут регулировать сбор, хранение и использование данных, и обеспечивать защиту прав пользователей.</w:t>
        <w:br/>
        <w:br/>
        <w:t>Еще одной проблемой является то, что данные, собранные ИИ-системами, могут быть уязвимы для кибератак и несанкционированного доступа. Хакеры могут взламывать базы данных и похищать личную информацию пользователей, которая затем может быть использована для мошенничества, кражи личных данных или других преступных целей. Кроме того, данные могут быть использованы для шантажа или дискредитации пользователей. Для предотвращения этих угроз необходимо разрабатывать надежные системы защиты данных, которые будут обеспечивать защиту от кибератак и несанкционированного доступа. Необходимо также регулярно проводить аудит систем безопасности и обновлять программное обеспечение, чтобы устранять уязвимости. Помимо технических мер, необходимо также обучать пользователей правилам кибербезопасности и повышать их осведомленность о рисках, связанных с использованием интернета и социальных сетей.</w:t>
        <w:br/>
        <w:br/>
        <w:t>Примером уязвимости конфиденциальности является ситуация с голосовыми помощниками, такими как Siri, Alexa и Google Assistant. Эти устройства постоянно прослушивают окружающее пространство, чтобы реагировать на голосовые команды. Однако, было установлено, что они иногда активируются ложно и записывают конфиденциальные разговоры, которые не предназначены для передачи в систему. Кроме того, записи разговоров могут храниться на серверах компаний-производителей, что создает риск несанкционированного доступа и злоупотребления.  Несмотря на то, что компании-производители утверждают, что они принимают меры для защиты конфиденциальности пользователей, такие инциденты демонстрируют, что риск нарушения приватности сохраняется. Важно, чтобы пользователи осознавали эти риски и принимали меры для защиты своей конфиденциальности, например, отключая микрофон, когда устройство не используется, или удаляя записи разговоров с серверов компании.</w:t>
        <w:br/>
        <w:br/>
        <w:t>Обеспечение конфиденциальности данных требует комплексного подхода, включающего в себя разработку новых технологий, принятие этических норм и создание правовой базы. Необходимо разрабатывать технологии, которые будут обеспечивать защиту приватности, например, дифференциальную конфиденциальность, которая позволяет анализировать данные, не раскрывая личную информацию. Необходимо также разрабатывать этические нормы, которые будут регулировать сбор, хранение и использование данных, и обеспечивать защиту прав пользователей. Кроме того, необходимо создать правовую базу, которая будет устанавливать ответственность за нарушение конфиденциальности данных, и обеспечивать правовую защиту прав пользователей. Только в этом случае мы сможем обеспечить справедливое и этичное использование ИИ, и избежать нарушения прав и свобод человека.</w:t>
        <w:br/>
        <w:br/>
        <w:br/>
        <w:t>Одним из наиболее серьезных социальных последствий развития искусственного интеллекта и автоматизации является потенциальная потеря рабочих мест, что вызывает обоснованные опасения у миллионов людей по всему миру.  Хотя сторонники автоматизации часто утверждают, что она создаст новые рабочие места, заменяя рутинные и опасные задачи, реальность гораздо сложнее и часто сводится к массовому вытеснению работников, особенно в секторах, где преобладают повторяющиеся операции.  Ключевой проблемой является то, что темпы создания новых рабочих мест, требующих высококвалифицированных специалистов, часто отстают от темпов вытеснения низкоквалифицированных работников, что создает растущий разрыв на рынке труда и увеличивает социальное неравенство.  В результате, многие люди оказываются без работы, лишенными средств к существованию и не имеющими возможности адаптироваться к новым требованиям рынка труда, что приводит к социальной напряженности и нестабильности.  Это особенно актуально для развивающихся стран, где доля работников, занятых в низкоквалифицированном секторе, значительно выше, и где социальная защита населения находится на недостаточном уровне.  Необходимо понимать, что автоматизация – это не просто технологический процесс, но и социальный феномен, который требует комплексного подхода и эффективных мер по смягчению негативных последствий.</w:t>
        <w:br/>
        <w:br/>
        <w:t>Особую тревогу вызывает автоматизация в таких секторах, как производство, транспорт и обслуживание клиентов, где миллионы людей заняты выполнением рутинных задач, которые легко поддаются автоматизации.  Например, внедрение роботов на производственных линиях позволяет значительно повысить производительность и снизить издержки, но в то же время приводит к сокращению рабочих мест для операторов и сборщиков.  В транспортной отрасли развитие беспилотных автомобилей и грузовиков может привести к массовой потере рабочих мест для водителей, что затронет миллионы людей по всему миру.  В сфере обслуживания клиентов чат-боты и виртуальные помощники все чаще заменяют живых операторов, снижая потребность в человеческом ресурсе.  Важно отметить, что автоматизация не ограничивается низкоквалифицированными рабочими местами.  Развитие искусственного интеллекта позволяет автоматизировать и некоторые виды интеллектуального труда, такие как анализ данных, бухгалтерский учет и даже юридические консультации, что создает угрозу для высококвалифицированных специалистов.  В этой связи, необходимо разработать программы переквалификации и повышения квалификации, которые помогут работникам адаптироваться к новым требованиям рынка труда и приобрести навыки, востребованные в цифровой экономике.</w:t>
        <w:br/>
        <w:br/>
        <w:t>В качестве наглядного примера можно привести ситуацию в автомобильной промышленности, где автоматизация привела к значительному сокращению рабочих мест на конвейерах.  В прошлом на сборке одного автомобиля требовалось участие десятков рабочих, которые выполняли повторяющиеся операции.  Сегодня роботы выполняют большую часть этих операций, сокращая потребность в человеческом ресурсе.  Хотя автоматизация позволила повысить производительность и снизить издержки, она привела к увольнению тысяч рабочих.  Аналогичная ситуация наблюдается и в других отраслях промышленности, таких как электроника, пищевая промышленность и текстильная промышленность.  В сфере розничной торговли автоматизация привела к сокращению рабочих мест для кассиров и продавцов-консультантов.  Внедрение автоматических касс самообслуживания и онлайн-магазинов снижает потребность в человеческом ресурсе.  В сфере банковских услуг автоматизация привела к сокращению рабочих мест для операторов call-центров и банковских служащих.  Внедрение онлайн-банкинга и мобильных приложений снижает потребность в человеческом ресурсе.  Эти примеры демонстрируют, что автоматизация – это не просто технологический процесс, но и социальный феномен, который оказывает серьезное влияние на рынок труда и требует комплексного подхода.</w:t>
        <w:br/>
        <w:br/>
        <w:t>Решение проблемы автоматизации рабочих мест требует комплексного подхода, включающего в себя инвестиции в образование и переквалификацию, создание новых рабочих мест в перспективных отраслях, развитие социальной защиты населения и пересмотр системы налогообложения.  Необходимо инвестировать в образование и переквалификацию, чтобы помочь работникам приобрести навыки, востребованные в цифровой экономике.  Необходимо создавать новые рабочие места в перспективных отраслях, таких как возобновляемая энергетика, биотехнологии и информационные технологии.  Необходимо развивать социальную защиту населения, чтобы обеспечить работникам поддержку в случае потери работы.  Необходимо пересмотреть систему налогообложения, чтобы обеспечить финансирование программ образования, переквалификации и социальной защиты.  Кроме того, необходимо рассмотреть возможность введения универсального базового дохода, который обеспечит всем гражданам минимальный уровень дохода, независимо от их занятости.  Эти меры позволят смягчить негативные последствия автоматизации рабочих мест и обеспечить справедливое распределение благ, создаваемых новыми технологиями.  В конечном итоге, задача состоит не в том, чтобы остановить развитие технологий, а в том, чтобы направить их в русло, которое принесет пользу всему обществу.</w:t>
        <w:br/>
        <w:br/>
        <w:br/>
        <w:t>Искусственный интеллект уже перестал быть научной фантастикой и стремительно проникает во все сферы нашей жизни, обещая революционные изменения, сравнимые по масштабу с изобретением электричества или интернета. Его потенциал огромен и простирается далеко за пределы автоматизации рутинных задач, затрагивая здравоохранение, образование, транспорт, производство и многие другие области, открывая новые возможности и ставя перед нами серьезные вызовы. В ближайшие десятилетия мы увидим, как ИИ трансформирует наш мир, делая его более эффективным, удобным и, возможно, даже более справедливым, но для этого необходимо грамотно управлять этим процессом и учитывать все возможные последствия.</w:t>
        <w:br/>
        <w:br/>
        <w:t>В сфере здравоохранения ИИ уже сегодня помогает врачам в диагностике заболеваний, анализируя медицинские изображения, такие как рентгеновские снимки и томограммы, с высокой точностью, зачастую превосходящей человеческие возможности. Алгоритмы машинного обучения способны выявлять ранние признаки рака, сердечно-сосудистых заболеваний и других опасных состояний, что позволяет начать лечение на ранних стадиях и значительно повысить шансы на выздоровление. Кроме того, ИИ используется для разработки новых лекарств и вакцин, ускоряя процесс исследований и снижая затраты. Персонализированная медицина, основанная на анализе генетической информации и других данных о пациенте, становится все более реальной благодаря возможностям искусственного интеллекта, позволяя подбирать наиболее эффективные методы лечения для каждого конкретного человека. Уже сейчас существуют системы, которые предсказывают риск развития определенных заболеваний на основе данных о пациенте, позволяя принимать профилактические меры и предотвращать их возникновение.</w:t>
        <w:br/>
        <w:br/>
        <w:t>Транспортная отрасль также переживает революционные изменения благодаря развитию искусственного интеллекта. Беспилотные автомобили, грузовики и дроны обещают значительно повысить безопасность дорожного движения, снизить транспортные расходы и уменьшить вредное воздействие на окружающую среду. Уже сейчас проводятся испытания беспилотных автомобилей в различных городах мира, и в ближайшие годы мы увидим их широкое внедрение в транспортную систему. Помимо этого, ИИ используется для оптимизации транспортных потоков, управления дорожным движением и прогнозирования пробок. Умные транспортные системы, основанные на анализе данных о дорожной ситуации, позволяют значительно повысить эффективность транспортной системы и снизить время в пути. Развитие беспилотных грузовых перевозок может привести к снижению затрат на логистику и повышению конкурентоспособности предприятий.</w:t>
        <w:br/>
        <w:br/>
        <w:t>В сфере образования искусственный интеллект предлагает новые возможности для персонализированного обучения и повышения эффективности образовательного процесса. Умные учебные платформы, основанные на анализе данных о способностях и потребностях каждого ученика, позволяют адаптировать учебный материал и предлагать индивидуальные задания. Виртуальные учителя и репетиторы, основанные на искусственном интеллекте, могут оказывать поддержку ученикам в любое время и в любом месте. ИИ используется для автоматизации рутинных задач, таких как проверка домашних заданий и выставление оценок, освобождая учителей для более творческой работы. Развитие виртуальной и дополненной реальности, основанной на искусственном интеллекте, позволяет создавать интерактивные учебные пособия и проводить виртуальные экскурсии.</w:t>
        <w:br/>
        <w:br/>
        <w:t>В производстве искусственный интеллект используется для автоматизации процессов, повышения качества продукции и снижения затрат. Роботы, управляемые искусственным интеллектом, выполняют сложные операции с высокой точностью и скоростью. Системы компьютерного зрения, основанные на искусственном интеллекте, контролируют качество продукции и выявляют дефекты. Алгоритмы машинного обучения прогнозируют отказы оборудования и предотвращают аварии. Развитие аддитивных технологий, основанных на искусственном интеллекте, позволяет создавать сложные изделия с высокой точностью и минимальными отходами. В итоге, применение ИИ в производстве повышает конкурентоспособность предприятий и способствует развитию инноваций.</w:t>
        <w:br/>
        <w:br/>
        <w:br/>
        <w:t>Автономные транспортные средства, долгое время остававшиеся предметом научной фантастики, стремительно становятся реальностью, обещая революционные изменения в нашей транспортной системе и оказывая глубокое влияние на всю экономику и образ жизни людей. Уже сегодня мы наблюдаем первые шаги в этом направлении – прототипы беспилотных автомобилей, грузовиков и автобусов проходят испытания на дорогах общего пользования, демонстрируя впечатляющие возможности в навигации, распознавании препятствий и принятии решений в сложных ситуациях. Эти машины, оснащенные передовыми датчиками, камерами, радарами и лидарами, способны воспринимать окружающую среду с высокой точностью, предсказывать поведение других участников дорожного движения и реагировать на изменяющиеся условия с большей скоростью и эффективностью, чем человек. Такая технология не просто предлагает удобство и комфорт, но и способна значительно повысить безопасность дорожного движения, устраняя человеческий фактор, который является причиной более 90% всех дорожно-транспортных происшествий.</w:t>
        <w:br/>
        <w:br/>
        <w:t>Представьте себе мир, где пробки остались в прошлом, а время, потраченное на дорогу, можно использовать для работы, отдыха или общения с близкими. Автономные транспортные средства, подключенные к единой сети, смогут оптимально планировать маршруты, избегать заторов и поддерживать безопасную дистанцию друг от друга, обеспечивая плавное и бесперебойное движение. Это не только снизит уровень стресса для водителей, но и значительно повысит эффективность транспортной системы в целом. Более того, автономные грузовики и поезда смогут работать круглосуточно, без перерывов на отдых, что приведет к снижению транспортных расходов и повышению конкурентоспособности предприятий. Для удаленных и труднодоступных регионов, где не хватает квалифицированных водителей, беспилотный транспорт станет настоящим спасением, обеспечивая доставку товаров и услуг в самые отдаленные уголки страны.</w:t>
        <w:br/>
        <w:br/>
        <w:t>Но влияние автономных транспортных средств не ограничивается только транспортной сферой. Эта технология может произвести революцию в городском планировании, освободив значительные площади, занятые парковками, и позволив использовать их для создания парков, скверов и других общественных пространств. Автономные шаттлы и такси смогут обслуживать пассажиров по запросу, сокращая потребность в личном транспорте и снижая загрязнение воздуха. Кроме того, эта технология может открыть новые возможности для людей с ограниченными возможностями, предоставив им свободу передвижения и независимость. Пожилые люди, которые больше не могут водить автомобиль, смогут продолжать вести активный образ жизни, используя автономный транспорт для посещения друзей, родственников и любимых мест. Всё это приведет к созданию более удобных, безопасных и экологически чистых городов, в которых люди смогут жить, работать и отдыхать с большим комфортом.</w:t>
        <w:br/>
        <w:br/>
        <w:t>Внедрение автономных транспортных средств, конечно, сопряжено с определенными вызовами и трудностями, такими как необходимость создания надежной инфраструктуры, разработки четких правовых норм и обеспечения кибербезопасности. Однако, прогресс в этой области идет семимильными шагами, и все больше экспертов уверены, что в ближайшие десятилетия мы увидим широкое распространение беспилотного транспорта. Инвестиции в исследования и разработки в этой области растут, а правительства многих стран активно поддерживают внедрение автономных технологий. Уже сегодня ведущие автомобильные компании, технологические гиганты и стартапы активно работают над созданием беспилотных автомобилей, и конкуренция в этой области очень высока. Ожидается, что в ближайшие годы на дорогах появятся первые серийные беспилотные автомобили, которые будут постепенно заменять традиционные автомобили с водителями. Это станет началом новой эры в истории транспорта, которая изменит наш мир навсегда.</w:t>
        <w:br/>
        <w:br/>
        <w:br/>
        <w:t>Персонализированная медицина, долгое время остававшаяся мечтой врачей и ученых, стремительно становится реальностью, обещая революционные изменения в здравоохранении и подходы к лечению различных заболеваний. В отличие от традиционной медицины, которая ориентирована на средний статистический показатель и применяет одинаковые методы лечения для всех пациентов с одним и тем же диагнозом, персонализированная медицина учитывает индивидуальные особенности каждого человека, такие как генетический профиль, образ жизни, окружающая среда и анамнез. Такой подход позволяет подобрать наиболее эффективное и безопасное лечение, которое учитывает уникальные потребности каждого пациента, и значительно повысить шансы на выздоровление и улучшение качества жизни. Эта концепция уходит корнями в понимание того, что каждый организм уникален и реагирует на лекарства и методы лечения по-разному, поэтому универсальные схемы лечения могут быть неэффективными или даже вредными для некоторых пациентов.</w:t>
        <w:br/>
        <w:br/>
        <w:t>Ключевым элементом персонализированной медицины является геномика, наука о генах и их функциях. Секвенирование генома человека стало значительно дешевле и доступнее в последние годы, что позволяет врачам анализировать генетический профиль пациента и выявлять предрасположенность к определенным заболеваниям, а также предсказывать, как он будет реагировать на различные лекарства. Например, анализ генов может выявить, что у пациента есть генетическая мутация, которая снижает эффективность определенного препарата от рака, и тогда врач может выбрать другой препарат, который будет более эффективен. Другим примером является фармакогеномика, которая изучает, как генетические особенности человека влияют на его реакцию на лекарства. Это позволяет подобрать оптимальную дозу лекарства, учитывая генетический профиль пациента, и снизить риск побочных эффектов. Это особенно важно для пациентов с хроническими заболеваниями, которым приходится принимать лекарства в течение длительного времени.</w:t>
        <w:br/>
        <w:br/>
        <w:t>Но персонализированная медицина – это не только генетика. Она также включает в себя сбор и анализ данных о пациенте из различных источников, таких как медицинские карты, данные о его образе жизни, полученные с помощью фитнес-трекеров и других устройств, и данные о его окружающей среде. Эти данные могут быть использованы для создания индивидуального профиля пациента, который учитывает все факторы, влияющие на его здоровье. Например, если у пациента есть склонность к сердечно-сосудистым заболеваниям, врач может рекомендовать ему изменить образ жизни, например, начать заниматься спортом и правильно питаться, и назначить ему лекарства, которые помогут снизить риск развития этих заболеваний.  Использование искусственного интеллекта и машинного обучения позволяет анализировать огромные объемы данных и выявлять закономерности, которые могут быть незаметны для человека, что позволяет более точно диагностировать заболевания и подбирать наиболее эффективное лечение.</w:t>
        <w:br/>
        <w:br/>
        <w:t>Персонализированная медицина уже сегодня применяется в лечении различных заболеваний, таких как рак, сердечно-сосудистые заболевания, диабет и аутоиммунные заболевания.  В онкологии, например, генетические тесты позволяют выявить определенные мутации в раковых клетках и подобрать таргетную терапию, которая направлена на эти мутации и убивает раковые клетки, не повреждая здоровые ткани. В кардиологии, генетические тесты позволяют выявить пациентов с повышенным риском развития сердечно-сосудистых заболеваний и назначить им профилактические меры, такие как изменение образа жизни и прием лекарств.  Для пациентов с диабетом, генетические тесты позволяют выявить пациентов с повышенным риском развития осложнений диабета и назначить им индивидуальный план лечения, который поможет предотвратить эти осложнения.</w:t>
        <w:br/>
        <w:br/>
        <w:t>В будущем, персонализированная медицина станет еще более распространенной и доступной.  Появление новых технологий, таких как геномное редактирование и наномедицина, позволит разрабатывать еще более эффективные и безопасные методы лечения.  Использование мобильных устройств и телемедицины позволит пациентам получать медицинскую помощь дистанционно, что особенно важно для пациентов, живущих в отдаленных районах или имеющих ограниченные возможности передвижения.  Персонализированная медицина не только улучшит здоровье людей, но и снизит затраты на здравоохранение, поскольку позволит предотвращать заболевания и лечить их на ранних стадиях, когда лечение наиболее эффективно и экономически выгодно. Она знаменует собой переход от реактивного подхода к здравоохранению, когда мы лечим заболевания после их возникновения, к проактивному подходу, когда мы предотвращаем заболевания и поддерживаем здоровье людей на протяжении всей их жизни.</w:t>
        <w:br/>
        <w:br/>
        <w:br/>
        <w:t>Умные города – это еще одна многообещающая область, где искусственный интеллект и машинное обучение кардинально меняют наш образ жизни, превращая городские пространства в более эффективные, устойчивые и удобные для жизни экосистемы. В отличие от традиционных городов, которые часто сталкиваются с проблемами, такими как пробки, загрязнение окружающей среды, неэффективное использование ресурсов и низкий уровень безопасности, умные города используют данные и технологии для решения этих проблем и улучшения качества жизни своих жителей. Это достигается путем внедрения различных интеллектуальных систем и устройств, которые собирают данные о различных аспектах городской жизни, таких как транспорт, энергетика, водоснабжение, безопасность и окружающая среда, а затем анализируют эти данные с помощью алгоритмов машинного обучения для выявления закономерностей, прогнозирования тенденций и принятия обоснованных решений.</w:t>
        <w:br/>
        <w:br/>
        <w:t>Одним из ключевых элементов умного города является интеллектуальная транспортная система, которая использует датчики, камеры и алгоритмы машинного обучения для мониторинга транспортного потока, оптимизации дорожных маршрутов и управления светофорами. Это позволяет снизить пробки, сократить время в пути и уменьшить выбросы вредных веществ в атмосферу. Например, в Сингапуре используется интеллектуальная транспортная система, которая анализирует данные о транспортном потоке в режиме реального времени и автоматически регулирует светофоры, чтобы оптимизировать дорожные маршруты и снизить пробки. В Барселоне также используется интеллектуальная транспортная система, которая использует датчики, установленные на автобусных остановках, для отслеживания местоположения автобусов и предоставления пассажирам информации о времени прибытия в режиме реального времени. Кроме того, в умных городах все чаще используются беспилотные автомобили и общественный транспорт, что позволяет еще больше снизить пробки и улучшить экологическую обстановку.</w:t>
        <w:br/>
        <w:br/>
        <w:t>Помимо транспорта, умные города активно используют технологии для управления энергетическими ресурсами и повышения энергоэффективности. Интеллектуальные энергетические системы используют датчики и алгоритмы машинного обучения для мониторинга потребления энергии в зданиях и сетях, а также для оптимизации распределения энергии и снижения потерь. Например, в Амстердаме используется интеллектуальная энергетическая система, которая использует данные о потреблении энергии в зданиях и сетях для оптимизации распределения энергии и снижения потерь. В Копенгагене используется интеллектуальная энергетическая система, которая использует данные о потреблении энергии в зданиях и сетях для оптимизации распределения энергии и снижения потерь. Кроме того, в умных городах все чаще используются возобновляемые источники энергии, такие как солнечная и ветряная энергия, что позволяет снизить зависимость от ископаемого топлива и улучшить экологическую обстановку.</w:t>
        <w:br/>
        <w:br/>
        <w:t>Не менее важным аспектом умного города является обеспечение безопасности и общественной безопасности. Интеллектуальные системы безопасности используют камеры видеонаблюдения, датчики движения и алгоритмы машинного обучения для обнаружения преступлений, предотвращения террористических актов и обеспечения общественной безопасности. Например, в Лондоне используется интеллектуальная система безопасности, которая использует камеры видеонаблюдения и алгоритмы машинного обучения для обнаружения преступлений и предотвращения террористических актов. В Дубае используется интеллектуальная система безопасности, которая использует камеры видеонаблюдения и алгоритмы машинного обучения для обнаружения преступлений и предотвращения террористических актов. Кроме того, в умных городах все чаще используются дроны для патрулирования улиц и обеспечения общественной безопасности.</w:t>
        <w:br/>
        <w:br/>
        <w:t>В целом, умные города представляют собой перспективную концепцию, которая может значительно улучшить качество жизни людей и сделать городские пространства более эффективными, устойчивыми и удобными для жизни. Внедрение технологий искусственного интеллекта и машинного обучения позволяет решать сложные проблемы, с которыми сталкиваются современные города, и создавать более комфортные и безопасные условия для жизни людей. Хотя внедрение умных городских технологий требует значительных инвестиций и усилий, потенциальные выгоды от этого инвестирования, такие как повышение эффективности, устойчивости и качества жизни, огромны.</w:t>
      </w:r>
    </w:p>
    <w:p>
      <w:r>
        <w:br w:type="page"/>
      </w:r>
    </w:p>
    <w:p>
      <w:pPr>
        <w:pStyle w:val="Heading1"/>
      </w:pPr>
      <w:r>
        <w:t xml:space="preserve">framework: </w:t>
      </w:r>
    </w:p>
    <w:p>
      <w:r>
        <w:t>#</w:t>
        <w:br/>
        <w:br/>
        <w:t>#</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В</w:t>
        <w:br/>
        <w:br/>
        <w:t>в</w:t>
        <w:br/>
        <w:br/>
        <w:t>е</w:t>
        <w:br/>
        <w:br/>
        <w:t>д</w:t>
        <w:br/>
        <w:br/>
        <w:t>е</w:t>
        <w:br/>
        <w:br/>
        <w:t>н</w:t>
        <w:br/>
        <w:br/>
        <w:t>и</w:t>
        <w:br/>
        <w:br/>
        <w:t>е</w:t>
        <w:br/>
        <w:br/>
        <w:t>:</w:t>
        <w:br/>
        <w:br/>
        <w:t xml:space="preserve"> </w:t>
        <w:br/>
        <w:br/>
        <w:t>С</w:t>
        <w:br/>
        <w:br/>
        <w:t>т</w:t>
        <w:br/>
        <w:br/>
        <w:t>р</w:t>
        <w:br/>
        <w:br/>
        <w:t>у</w:t>
        <w:br/>
        <w:br/>
        <w:t>к</w:t>
        <w:br/>
        <w:br/>
        <w:t>т</w:t>
        <w:br/>
        <w:br/>
        <w:t>у</w:t>
        <w:br/>
        <w:br/>
        <w:t>р</w:t>
        <w:br/>
        <w:br/>
        <w:t>а</w:t>
        <w:br/>
        <w:br/>
        <w:br/>
        <w:br/>
        <w:br/>
        <w:br/>
        <w:br/>
        <w:br/>
        <w:t>*</w:t>
        <w:br/>
        <w:br/>
        <w:t>*</w:t>
        <w:br/>
        <w:br/>
        <w:t>В</w:t>
        <w:br/>
        <w:br/>
        <w:t>в</w:t>
        <w:br/>
        <w:br/>
        <w:t>е</w:t>
        <w:br/>
        <w:br/>
        <w:t>д</w:t>
        <w:br/>
        <w:br/>
        <w:t>е</w:t>
        <w:br/>
        <w:br/>
        <w:t>н</w:t>
        <w:br/>
        <w:br/>
        <w:t>и</w:t>
        <w:br/>
        <w:br/>
        <w:t>е</w:t>
        <w:br/>
        <w:br/>
        <w:t>*</w:t>
        <w:br/>
        <w:br/>
        <w:t>*</w:t>
        <w:br/>
        <w:br/>
        <w:br/>
        <w:br/>
        <w:br/>
        <w:br/>
        <w:br/>
        <w:br/>
        <w:t>*</w:t>
        <w:br/>
        <w:br/>
        <w:t xml:space="preserve"> </w:t>
        <w:br/>
        <w:br/>
        <w:t xml:space="preserve"> </w:t>
        <w:br/>
        <w:br/>
        <w:t xml:space="preserve"> </w:t>
        <w:br/>
        <w:br/>
        <w:t>Ц</w:t>
        <w:br/>
        <w:br/>
        <w:t>е</w:t>
        <w:br/>
        <w:br/>
        <w:t>л</w:t>
        <w:br/>
        <w:br/>
        <w:t>ь</w:t>
        <w:br/>
        <w:br/>
        <w:t xml:space="preserve"> </w:t>
        <w:br/>
        <w:br/>
        <w:t>и</w:t>
        <w:br/>
        <w:br/>
        <w:t xml:space="preserve"> </w:t>
        <w:br/>
        <w:br/>
        <w:t>з</w:t>
        <w:br/>
        <w:br/>
        <w:t>а</w:t>
        <w:br/>
        <w:br/>
        <w:t>д</w:t>
        <w:br/>
        <w:br/>
        <w:t>а</w:t>
        <w:br/>
        <w:br/>
        <w:t>ч</w:t>
        <w:br/>
        <w:br/>
        <w:t>и</w:t>
        <w:br/>
        <w:br/>
        <w:t xml:space="preserve"> </w:t>
        <w:br/>
        <w:br/>
        <w:t>к</w:t>
        <w:br/>
        <w:br/>
        <w:t>н</w:t>
        <w:br/>
        <w:br/>
        <w:t>и</w:t>
        <w:br/>
        <w:br/>
        <w:t>г</w:t>
        <w:br/>
        <w:br/>
        <w:t>и</w:t>
        <w:br/>
        <w:br/>
        <w:t>:</w:t>
        <w:br/>
        <w:br/>
        <w:t xml:space="preserve"> </w:t>
        <w:br/>
        <w:br/>
        <w:t>З</w:t>
        <w:br/>
        <w:br/>
        <w:t>а</w:t>
        <w:br/>
        <w:br/>
        <w:t>ч</w:t>
        <w:br/>
        <w:br/>
        <w:t>е</w:t>
        <w:br/>
        <w:br/>
        <w:t>м</w:t>
        <w:br/>
        <w:br/>
        <w:t xml:space="preserve"> </w:t>
        <w:br/>
        <w:br/>
        <w:t>ч</w:t>
        <w:br/>
        <w:br/>
        <w:t>и</w:t>
        <w:br/>
        <w:br/>
        <w:t>т</w:t>
        <w:br/>
        <w:br/>
        <w:t>а</w:t>
        <w:br/>
        <w:br/>
        <w:t>т</w:t>
        <w:br/>
        <w:br/>
        <w:t>ь</w:t>
        <w:br/>
        <w:br/>
        <w:t xml:space="preserve"> </w:t>
        <w:br/>
        <w:br/>
        <w:t>э</w:t>
        <w:br/>
        <w:br/>
        <w:t>т</w:t>
        <w:br/>
        <w:br/>
        <w:t>у</w:t>
        <w:br/>
        <w:br/>
        <w:t xml:space="preserve"> </w:t>
        <w:br/>
        <w:br/>
        <w:t>к</w:t>
        <w:br/>
        <w:br/>
        <w:t>н</w:t>
        <w:br/>
        <w:br/>
        <w:t>и</w:t>
        <w:br/>
        <w:br/>
        <w:t>г</w:t>
        <w:br/>
        <w:br/>
        <w:t>у</w:t>
        <w:br/>
        <w:br/>
        <w:t>?</w:t>
        <w:br/>
        <w:br/>
        <w:br/>
        <w:br/>
        <w:br/>
        <w:t>*</w:t>
        <w:br/>
        <w:br/>
        <w:t xml:space="preserve"> </w:t>
        <w:br/>
        <w:br/>
        <w:t xml:space="preserve"> </w:t>
        <w:br/>
        <w:br/>
        <w:t xml:space="preserve"> </w:t>
        <w:br/>
        <w:br/>
        <w:t>Д</w:t>
        <w:br/>
        <w:br/>
        <w:t>л</w:t>
        <w:br/>
        <w:br/>
        <w:t>я</w:t>
        <w:br/>
        <w:br/>
        <w:t xml:space="preserve"> </w:t>
        <w:br/>
        <w:br/>
        <w:t>к</w:t>
        <w:br/>
        <w:br/>
        <w:t>о</w:t>
        <w:br/>
        <w:br/>
        <w:t>г</w:t>
        <w:br/>
        <w:br/>
        <w:t>о</w:t>
        <w:br/>
        <w:br/>
        <w:t xml:space="preserve"> </w:t>
        <w:br/>
        <w:br/>
        <w:t>э</w:t>
        <w:br/>
        <w:br/>
        <w:t>т</w:t>
        <w:br/>
        <w:br/>
        <w:t>а</w:t>
        <w:br/>
        <w:br/>
        <w:t xml:space="preserve"> </w:t>
        <w:br/>
        <w:br/>
        <w:t>к</w:t>
        <w:br/>
        <w:br/>
        <w:t>н</w:t>
        <w:br/>
        <w:br/>
        <w:t>и</w:t>
        <w:br/>
        <w:br/>
        <w:t>г</w:t>
        <w:br/>
        <w:br/>
        <w:t>а</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 xml:space="preserve"> </w:t>
        <w:br/>
        <w:br/>
        <w:t>и</w:t>
        <w:br/>
        <w:br/>
        <w:t xml:space="preserve"> </w:t>
        <w:br/>
        <w:br/>
        <w:t>и</w:t>
        <w:br/>
        <w:br/>
        <w:t>х</w:t>
        <w:br/>
        <w:br/>
        <w:t xml:space="preserve"> </w:t>
        <w:br/>
        <w:br/>
        <w:t>п</w:t>
        <w:br/>
        <w:br/>
        <w:t>р</w:t>
        <w:br/>
        <w:br/>
        <w:t>е</w:t>
        <w:br/>
        <w:br/>
        <w:t>д</w:t>
        <w:br/>
        <w:br/>
        <w:t>в</w:t>
        <w:br/>
        <w:br/>
        <w:t>а</w:t>
        <w:br/>
        <w:br/>
        <w:t>р</w:t>
        <w:br/>
        <w:br/>
        <w:t>и</w:t>
        <w:br/>
        <w:br/>
        <w:t>т</w:t>
        <w:br/>
        <w:br/>
        <w:t>е</w:t>
        <w:br/>
        <w:br/>
        <w:t>л</w:t>
        <w:br/>
        <w:br/>
        <w:t>ь</w:t>
        <w:br/>
        <w:br/>
        <w:t>н</w:t>
        <w:br/>
        <w:br/>
        <w:t>ы</w:t>
        <w:br/>
        <w:br/>
        <w:t>х</w:t>
        <w:br/>
        <w:br/>
        <w:t xml:space="preserve"> </w:t>
        <w:br/>
        <w:br/>
        <w:t>з</w:t>
        <w:br/>
        <w:br/>
        <w:t>н</w:t>
        <w:br/>
        <w:br/>
        <w:t>а</w:t>
        <w:br/>
        <w:br/>
        <w:t>н</w:t>
        <w:br/>
        <w:br/>
        <w:t>и</w:t>
        <w:br/>
        <w:br/>
        <w:t>й</w:t>
        <w:br/>
        <w:br/>
        <w:t>.</w:t>
        <w:br/>
        <w:br/>
        <w:br/>
        <w:br/>
        <w:br/>
        <w:t>*</w:t>
        <w:br/>
        <w:br/>
        <w:t xml:space="preserve"> </w:t>
        <w:br/>
        <w:br/>
        <w:t xml:space="preserve"> </w:t>
        <w:br/>
        <w:br/>
        <w:t xml:space="preserve"> </w:t>
        <w:br/>
        <w:br/>
        <w:t>О</w:t>
        <w:br/>
        <w:br/>
        <w:t>б</w:t>
        <w:br/>
        <w:br/>
        <w:t>з</w:t>
        <w:br/>
        <w:br/>
        <w:t>о</w:t>
        <w:br/>
        <w:br/>
        <w:t>р</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К</w:t>
        <w:br/>
        <w:br/>
        <w:t>р</w:t>
        <w:br/>
        <w:br/>
        <w:t>а</w:t>
        <w:br/>
        <w:br/>
        <w:t>т</w:t>
        <w:br/>
        <w:br/>
        <w:t>к</w:t>
        <w:br/>
        <w:br/>
        <w:t>и</w:t>
        <w:br/>
        <w:br/>
        <w:t>й</w:t>
        <w:br/>
        <w:br/>
        <w:t xml:space="preserve"> </w:t>
        <w:br/>
        <w:br/>
        <w:t>в</w:t>
        <w:br/>
        <w:br/>
        <w:t>з</w:t>
        <w:br/>
        <w:br/>
        <w:t>г</w:t>
        <w:br/>
        <w:br/>
        <w:t>л</w:t>
        <w:br/>
        <w:br/>
        <w:t>я</w:t>
        <w:br/>
        <w:br/>
        <w:t>д</w:t>
        <w:br/>
        <w:br/>
        <w:t xml:space="preserve"> </w:t>
        <w:br/>
        <w:br/>
        <w:t>н</w:t>
        <w:br/>
        <w:br/>
        <w:t>а</w:t>
        <w:br/>
        <w:br/>
        <w:t xml:space="preserve"> </w:t>
        <w:br/>
        <w:br/>
        <w:t>т</w:t>
        <w:br/>
        <w:br/>
        <w:t>е</w:t>
        <w:br/>
        <w:br/>
        <w:t>к</w:t>
        <w:br/>
        <w:br/>
        <w:t>у</w:t>
        <w:br/>
        <w:br/>
        <w:t>щ</w:t>
        <w:br/>
        <w:br/>
        <w:t>и</w:t>
        <w:br/>
        <w:br/>
        <w:t>е</w:t>
        <w:br/>
        <w:br/>
        <w:t xml:space="preserve"> </w:t>
        <w:br/>
        <w:br/>
        <w:t>т</w:t>
        <w:br/>
        <w:br/>
        <w:t>е</w:t>
        <w:br/>
        <w:br/>
        <w:t>н</w:t>
        <w:br/>
        <w:br/>
        <w:t>д</w:t>
        <w:br/>
        <w:br/>
        <w:t>е</w:t>
        <w:br/>
        <w:br/>
        <w:t>н</w:t>
        <w:br/>
        <w:br/>
        <w:t>ц</w:t>
        <w:br/>
        <w:br/>
        <w:t>и</w:t>
        <w:br/>
        <w:br/>
        <w:t>и</w:t>
        <w:br/>
        <w:br/>
        <w:t xml:space="preserve"> </w:t>
        <w:br/>
        <w:br/>
        <w:t>и</w:t>
        <w:br/>
        <w:br/>
        <w:t xml:space="preserve"> </w:t>
        <w:br/>
        <w:br/>
        <w:t>п</w:t>
        <w:br/>
        <w:br/>
        <w:t>е</w:t>
        <w:br/>
        <w:br/>
        <w:t>р</w:t>
        <w:br/>
        <w:br/>
        <w:t>с</w:t>
        <w:br/>
        <w:br/>
        <w:t>п</w:t>
        <w:br/>
        <w:br/>
        <w:t>е</w:t>
        <w:br/>
        <w:br/>
        <w:t>к</w:t>
        <w:br/>
        <w:br/>
        <w:t>т</w:t>
        <w:br/>
        <w:br/>
        <w:t>и</w:t>
        <w:br/>
        <w:br/>
        <w:t>в</w:t>
        <w:br/>
        <w:br/>
        <w:t>ы</w:t>
        <w:br/>
        <w:br/>
        <w:t>.</w:t>
        <w:br/>
        <w:br/>
        <w:br/>
        <w:br/>
        <w:br/>
        <w:t>*</w:t>
        <w:br/>
        <w:br/>
        <w:t xml:space="preserve"> </w:t>
        <w:br/>
        <w:br/>
        <w:t xml:space="preserve"> </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w:t>
        <w:br/>
        <w:br/>
        <w:t xml:space="preserve"> </w:t>
        <w:br/>
        <w:br/>
        <w:t>П</w:t>
        <w:br/>
        <w:br/>
        <w:t>л</w:t>
        <w:br/>
        <w:br/>
        <w:t>а</w:t>
        <w:br/>
        <w:br/>
        <w:t>н</w:t>
        <w:br/>
        <w:br/>
        <w:t xml:space="preserve"> </w:t>
        <w:br/>
        <w:br/>
        <w:t>о</w:t>
        <w:br/>
        <w:br/>
        <w:t>с</w:t>
        <w:br/>
        <w:br/>
        <w:t>н</w:t>
        <w:br/>
        <w:br/>
        <w:t>о</w:t>
        <w:br/>
        <w:br/>
        <w:t>в</w:t>
        <w:br/>
        <w:br/>
        <w:t>н</w:t>
        <w:br/>
        <w:br/>
        <w:t>ы</w:t>
        <w:br/>
        <w:br/>
        <w:t>х</w:t>
        <w:br/>
        <w:br/>
        <w:t xml:space="preserve"> </w:t>
        <w:br/>
        <w:br/>
        <w:t>р</w:t>
        <w:br/>
        <w:br/>
        <w:t>а</w:t>
        <w:br/>
        <w:br/>
        <w:t>з</w:t>
        <w:br/>
        <w:br/>
        <w:t>д</w:t>
        <w:br/>
        <w:br/>
        <w:t>е</w:t>
        <w:br/>
        <w:br/>
        <w:t>л</w:t>
        <w:br/>
        <w:br/>
        <w:t>о</w:t>
        <w:br/>
        <w:br/>
        <w:t>в</w:t>
        <w:br/>
        <w:br/>
        <w:t xml:space="preserve"> </w:t>
        <w:br/>
        <w:br/>
        <w:t>и</w:t>
        <w:br/>
        <w:br/>
        <w:t xml:space="preserve"> </w:t>
        <w:br/>
        <w:br/>
        <w:t>ч</w:t>
        <w:br/>
        <w:br/>
        <w:t>т</w:t>
        <w:br/>
        <w:br/>
        <w:t>о</w:t>
        <w:br/>
        <w:br/>
        <w:t xml:space="preserve"> </w:t>
        <w:br/>
        <w:br/>
        <w:t>ч</w:t>
        <w:br/>
        <w:br/>
        <w:t>и</w:t>
        <w:br/>
        <w:br/>
        <w:t>т</w:t>
        <w:br/>
        <w:br/>
        <w:t>а</w:t>
        <w:br/>
        <w:br/>
        <w:t>т</w:t>
        <w:br/>
        <w:br/>
        <w:t>е</w:t>
        <w:br/>
        <w:br/>
        <w:t>л</w:t>
        <w:br/>
        <w:br/>
        <w:t>ь</w:t>
        <w:br/>
        <w:br/>
        <w:t xml:space="preserve"> </w:t>
        <w:br/>
        <w:br/>
        <w:t>у</w:t>
        <w:br/>
        <w:br/>
        <w:t>з</w:t>
        <w:br/>
        <w:br/>
        <w:t>н</w:t>
        <w:br/>
        <w:br/>
        <w:t>а</w:t>
        <w:br/>
        <w:br/>
        <w:t>е</w:t>
        <w:br/>
        <w:br/>
        <w:t>т</w:t>
        <w:br/>
        <w:br/>
        <w:t xml:space="preserve"> </w:t>
        <w:br/>
        <w:br/>
        <w:t>в</w:t>
        <w:br/>
        <w:br/>
        <w:t xml:space="preserve"> </w:t>
        <w:br/>
        <w:br/>
        <w:t>к</w:t>
        <w:br/>
        <w:br/>
        <w:t>а</w:t>
        <w:br/>
        <w:br/>
        <w:t>ж</w:t>
        <w:br/>
        <w:br/>
        <w:t>д</w:t>
        <w:br/>
        <w:br/>
        <w:t>о</w:t>
        <w:br/>
        <w:br/>
        <w:t>м</w:t>
        <w:br/>
        <w:br/>
        <w:t xml:space="preserve"> </w:t>
        <w:br/>
        <w:br/>
        <w:t>и</w:t>
        <w:br/>
        <w:br/>
        <w:t>з</w:t>
        <w:br/>
        <w:br/>
        <w:t xml:space="preserve"> </w:t>
        <w:br/>
        <w:br/>
        <w:t>н</w:t>
        <w:br/>
        <w:br/>
        <w:t>и</w:t>
        <w:br/>
        <w:br/>
        <w:t>х</w:t>
        <w:br/>
        <w:br/>
        <w:t>.</w:t>
        <w:br/>
        <w:br/>
        <w:br/>
        <w:br/>
        <w:br/>
        <w:br/>
        <w:br/>
        <w:br/>
        <w:t>*</w:t>
        <w:br/>
        <w:br/>
        <w:t>*</w:t>
        <w:br/>
        <w:br/>
        <w:t>Ч</w:t>
        <w:br/>
        <w:br/>
        <w:t>а</w:t>
        <w:br/>
        <w:br/>
        <w:t>с</w:t>
        <w:br/>
        <w:br/>
        <w:t>т</w:t>
        <w:br/>
        <w:br/>
        <w:t>ь</w:t>
        <w:br/>
        <w:br/>
        <w:t xml:space="preserve"> </w:t>
        <w:br/>
        <w:br/>
        <w:t>I</w:t>
        <w:br/>
        <w:br/>
        <w:t>.</w:t>
        <w:br/>
        <w:br/>
        <w:t xml:space="preserve"> </w:t>
        <w:br/>
        <w:br/>
        <w:t>О</w:t>
        <w:br/>
        <w:br/>
        <w:t>с</w:t>
        <w:br/>
        <w:br/>
        <w:t>н</w:t>
        <w:br/>
        <w:br/>
        <w:t>о</w:t>
        <w:br/>
        <w:br/>
        <w:t>в</w:t>
        <w:br/>
        <w:br/>
        <w:t>ы</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1</w:t>
        <w:br/>
        <w:br/>
        <w:t>.</w:t>
        <w:br/>
        <w:br/>
        <w:t xml:space="preserve"> </w:t>
        <w:br/>
        <w:br/>
        <w:t>И</w:t>
        <w:br/>
        <w:br/>
        <w:t>н</w:t>
        <w:br/>
        <w:br/>
        <w:t>ф</w:t>
        <w:br/>
        <w:br/>
        <w:t>о</w:t>
        <w:br/>
        <w:br/>
        <w:t>р</w:t>
        <w:br/>
        <w:br/>
        <w:t>м</w:t>
        <w:br/>
        <w:br/>
        <w:t>а</w:t>
        <w:br/>
        <w:br/>
        <w:t>ц</w:t>
        <w:br/>
        <w:br/>
        <w:t>и</w:t>
        <w:br/>
        <w:br/>
        <w:t>я</w:t>
        <w:br/>
        <w:br/>
        <w:t xml:space="preserve"> </w:t>
        <w:br/>
        <w:br/>
        <w:t>и</w:t>
        <w:br/>
        <w:br/>
        <w:t xml:space="preserve"> </w:t>
        <w:br/>
        <w:br/>
        <w:t>е</w:t>
        <w:br/>
        <w:br/>
        <w:t>ё</w:t>
        <w:br/>
        <w:br/>
        <w:t xml:space="preserve"> </w:t>
        <w:br/>
        <w:br/>
        <w:t>п</w:t>
        <w:br/>
        <w:br/>
        <w:t>р</w:t>
        <w:br/>
        <w:br/>
        <w:t>е</w:t>
        <w:br/>
        <w:br/>
        <w:t>д</w:t>
        <w:br/>
        <w:br/>
        <w:t>с</w:t>
        <w:br/>
        <w:br/>
        <w:t>т</w:t>
        <w:br/>
        <w:br/>
        <w:t>а</w:t>
        <w:br/>
        <w:br/>
        <w:t>в</w:t>
        <w:br/>
        <w:br/>
        <w:t>л</w:t>
        <w:br/>
        <w:br/>
        <w:t>е</w:t>
        <w:br/>
        <w:br/>
        <w:t>н</w:t>
        <w:br/>
        <w:br/>
        <w:t>и</w:t>
        <w:br/>
        <w:br/>
        <w:t>е</w:t>
        <w:br/>
        <w:br/>
        <w:t xml:space="preserve"> </w:t>
        <w:br/>
        <w:br/>
        <w:t>в</w:t>
        <w:br/>
        <w:br/>
        <w:t xml:space="preserve"> </w:t>
        <w:br/>
        <w:br/>
        <w:t>ц</w:t>
        <w:br/>
        <w:br/>
        <w:t>и</w:t>
        <w:br/>
        <w:br/>
        <w:t>ф</w:t>
        <w:br/>
        <w:br/>
        <w:t>р</w:t>
        <w:br/>
        <w:br/>
        <w:t>о</w:t>
        <w:br/>
        <w:br/>
        <w:t>в</w:t>
        <w:br/>
        <w:br/>
        <w:t>о</w:t>
        <w:br/>
        <w:br/>
        <w:t>м</w:t>
        <w:br/>
        <w:br/>
        <w:t xml:space="preserve"> </w:t>
        <w:br/>
        <w:br/>
        <w:t>м</w:t>
        <w:br/>
        <w:br/>
        <w:t>и</w:t>
        <w:br/>
        <w:br/>
        <w:t>р</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1</w:t>
        <w:br/>
        <w:br/>
        <w:t>.</w:t>
        <w:br/>
        <w:br/>
        <w:t xml:space="preserve"> </w:t>
        <w:br/>
        <w:br/>
        <w:t>Ч</w:t>
        <w:br/>
        <w:br/>
        <w:t>т</w:t>
        <w:br/>
        <w:br/>
        <w:t>о</w:t>
        <w:br/>
        <w:br/>
        <w:t xml:space="preserve"> </w:t>
        <w:br/>
        <w:br/>
        <w:t>т</w:t>
        <w:br/>
        <w:br/>
        <w:t>а</w:t>
        <w:br/>
        <w:br/>
        <w:t>к</w:t>
        <w:br/>
        <w:br/>
        <w:t>о</w:t>
        <w:br/>
        <w:br/>
        <w:t>е</w:t>
        <w:br/>
        <w:br/>
        <w:t xml:space="preserve"> </w:t>
        <w:br/>
        <w:br/>
        <w:t>и</w:t>
        <w:br/>
        <w:br/>
        <w:t>н</w:t>
        <w:br/>
        <w:br/>
        <w:t>ф</w:t>
        <w:br/>
        <w:br/>
        <w:t>о</w:t>
        <w:br/>
        <w:br/>
        <w:t>р</w:t>
        <w:br/>
        <w:br/>
        <w:t>м</w:t>
        <w:br/>
        <w:br/>
        <w:t>а</w:t>
        <w:br/>
        <w:br/>
        <w:t>ц</w:t>
        <w:br/>
        <w:br/>
        <w:t>и</w:t>
        <w:br/>
        <w:br/>
        <w:t>я</w:t>
        <w:br/>
        <w:br/>
        <w:t xml:space="preserve"> </w:t>
        <w:br/>
        <w:br/>
        <w:t>и</w:t>
        <w:br/>
        <w:br/>
        <w:t xml:space="preserve"> </w:t>
        <w:br/>
        <w:br/>
        <w:t>к</w:t>
        <w:br/>
        <w:br/>
        <w:t>а</w:t>
        <w:br/>
        <w:br/>
        <w:t>к</w:t>
        <w:br/>
        <w:br/>
        <w:t xml:space="preserve"> </w:t>
        <w:br/>
        <w:br/>
        <w:t>о</w:t>
        <w:br/>
        <w:br/>
        <w:t>н</w:t>
        <w:br/>
        <w:br/>
        <w:t>а</w:t>
        <w:br/>
        <w:br/>
        <w:t xml:space="preserve"> </w:t>
        <w:br/>
        <w:br/>
        <w:t>к</w:t>
        <w:br/>
        <w:br/>
        <w:t>о</w:t>
        <w:br/>
        <w:br/>
        <w:t>д</w:t>
        <w:br/>
        <w:br/>
        <w:t>и</w:t>
        <w:br/>
        <w:br/>
        <w:t>р</w:t>
        <w:br/>
        <w:br/>
        <w:t>у</w:t>
        <w:br/>
        <w:br/>
        <w:t>е</w:t>
        <w:br/>
        <w:br/>
        <w:t>т</w:t>
        <w:br/>
        <w:br/>
        <w:t>с</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2</w:t>
        <w:br/>
        <w:br/>
        <w:t>.</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w:t>
        <w:br/>
        <w:br/>
        <w:t xml:space="preserve"> </w:t>
        <w:br/>
        <w:br/>
        <w:t>Д</w:t>
        <w:br/>
        <w:br/>
        <w:t>в</w:t>
        <w:br/>
        <w:br/>
        <w:t>о</w:t>
        <w:br/>
        <w:br/>
        <w:t>и</w:t>
        <w:br/>
        <w:br/>
        <w:t>ч</w:t>
        <w:br/>
        <w:br/>
        <w:t>н</w:t>
        <w:br/>
        <w:br/>
        <w:t>а</w:t>
        <w:br/>
        <w:br/>
        <w:t>я</w:t>
        <w:br/>
        <w:br/>
        <w:t>,</w:t>
        <w:br/>
        <w:br/>
        <w:t xml:space="preserve"> </w:t>
        <w:br/>
        <w:br/>
        <w:t>д</w:t>
        <w:br/>
        <w:br/>
        <w:t>е</w:t>
        <w:br/>
        <w:br/>
        <w:t>с</w:t>
        <w:br/>
        <w:br/>
        <w:t>я</w:t>
        <w:br/>
        <w:br/>
        <w:t>т</w:t>
        <w:br/>
        <w:br/>
        <w:t>и</w:t>
        <w:br/>
        <w:br/>
        <w:t>ч</w:t>
        <w:br/>
        <w:br/>
        <w:t>н</w:t>
        <w:br/>
        <w:br/>
        <w:t>а</w:t>
        <w:br/>
        <w:br/>
        <w:t>я</w:t>
        <w:br/>
        <w:br/>
        <w:t>,</w:t>
        <w:br/>
        <w:br/>
        <w:t xml:space="preserve"> </w:t>
        <w:br/>
        <w:br/>
        <w:t>ш</w:t>
        <w:br/>
        <w:br/>
        <w:t>е</w:t>
        <w:br/>
        <w:br/>
        <w:t>с</w:t>
        <w:br/>
        <w:br/>
        <w:t>т</w:t>
        <w:br/>
        <w:br/>
        <w:t>н</w:t>
        <w:br/>
        <w:br/>
        <w:t>а</w:t>
        <w:br/>
        <w:br/>
        <w:t>д</w:t>
        <w:br/>
        <w:br/>
        <w:t>ц</w:t>
        <w:br/>
        <w:br/>
        <w:t>а</w:t>
        <w:br/>
        <w:br/>
        <w:t>т</w:t>
        <w:br/>
        <w:br/>
        <w:t>е</w:t>
        <w:br/>
        <w:br/>
        <w:t>р</w:t>
        <w:br/>
        <w:br/>
        <w:t>и</w:t>
        <w:br/>
        <w:br/>
        <w:t>ч</w:t>
        <w:br/>
        <w:br/>
        <w:t>н</w:t>
        <w:br/>
        <w:br/>
        <w:t>а</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3</w:t>
        <w:br/>
        <w:br/>
        <w:t>.</w:t>
        <w:br/>
        <w:br/>
        <w:t xml:space="preserve"> </w:t>
        <w:br/>
        <w:br/>
        <w:t>К</w:t>
        <w:br/>
        <w:br/>
        <w:t>о</w:t>
        <w:br/>
        <w:br/>
        <w:t>д</w:t>
        <w:br/>
        <w:br/>
        <w:t>и</w:t>
        <w:br/>
        <w:br/>
        <w:t>р</w:t>
        <w:br/>
        <w:br/>
        <w:t>о</w:t>
        <w:br/>
        <w:br/>
        <w:t>в</w:t>
        <w:br/>
        <w:br/>
        <w:t>а</w:t>
        <w:br/>
        <w:br/>
        <w:t>н</w:t>
        <w:br/>
        <w:br/>
        <w:t>и</w:t>
        <w:br/>
        <w:br/>
        <w:t>е</w:t>
        <w:br/>
        <w:br/>
        <w:t xml:space="preserve"> </w:t>
        <w:br/>
        <w:br/>
        <w:t>с</w:t>
        <w:br/>
        <w:br/>
        <w:t>и</w:t>
        <w:br/>
        <w:br/>
        <w:t>м</w:t>
        <w:br/>
        <w:br/>
        <w:t>в</w:t>
        <w:br/>
        <w:br/>
        <w:t>о</w:t>
        <w:br/>
        <w:br/>
        <w:t>л</w:t>
        <w:br/>
        <w:br/>
        <w:t>о</w:t>
        <w:br/>
        <w:br/>
        <w:t>в</w:t>
        <w:br/>
        <w:br/>
        <w:t>:</w:t>
        <w:br/>
        <w:br/>
        <w:t xml:space="preserve"> </w:t>
        <w:br/>
        <w:br/>
        <w:t>A</w:t>
        <w:br/>
        <w:br/>
        <w:t>S</w:t>
        <w:br/>
        <w:br/>
        <w:t>C</w:t>
        <w:br/>
        <w:br/>
        <w:t>I</w:t>
        <w:br/>
        <w:br/>
        <w:t>I</w:t>
        <w:br/>
        <w:br/>
        <w:t>,</w:t>
        <w:br/>
        <w:br/>
        <w:t xml:space="preserve"> </w:t>
        <w:br/>
        <w:br/>
        <w:t>U</w:t>
        <w:br/>
        <w:br/>
        <w:t>n</w:t>
        <w:br/>
        <w:br/>
        <w:t>i</w:t>
        <w:br/>
        <w:br/>
        <w:t>c</w:t>
        <w:br/>
        <w:br/>
        <w:t>o</w:t>
        <w:br/>
        <w:br/>
        <w:t>d</w:t>
        <w:br/>
        <w:br/>
        <w:t>e</w:t>
        <w:br/>
        <w:br/>
        <w:t>,</w:t>
        <w:br/>
        <w:br/>
        <w:t xml:space="preserve"> </w:t>
        <w:br/>
        <w:br/>
        <w:t>U</w:t>
        <w:br/>
        <w:br/>
        <w:t>T</w:t>
        <w:br/>
        <w:br/>
        <w:t>F</w:t>
        <w:br/>
        <w:br/>
        <w:t>-</w:t>
        <w:br/>
        <w:br/>
        <w:t>8</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4</w:t>
        <w:br/>
        <w:br/>
        <w:t>.</w:t>
        <w:br/>
        <w:br/>
        <w:t xml:space="preserve"> </w:t>
        <w:br/>
        <w:br/>
        <w:t>П</w:t>
        <w:br/>
        <w:br/>
        <w:t>р</w:t>
        <w:br/>
        <w:br/>
        <w:t>е</w:t>
        <w:br/>
        <w:br/>
        <w:t>д</w:t>
        <w:br/>
        <w:br/>
        <w:t>с</w:t>
        <w:br/>
        <w:br/>
        <w:t>т</w:t>
        <w:br/>
        <w:br/>
        <w:t>а</w:t>
        <w:br/>
        <w:br/>
        <w:t>в</w:t>
        <w:br/>
        <w:br/>
        <w:t>л</w:t>
        <w:br/>
        <w:br/>
        <w:t>е</w:t>
        <w:br/>
        <w:br/>
        <w:t>н</w:t>
        <w:br/>
        <w:br/>
        <w:t>и</w:t>
        <w:br/>
        <w:br/>
        <w:t>е</w:t>
        <w:br/>
        <w:br/>
        <w:t xml:space="preserve"> </w:t>
        <w:br/>
        <w:br/>
        <w:t>ч</w:t>
        <w:br/>
        <w:br/>
        <w:t>и</w:t>
        <w:br/>
        <w:br/>
        <w:t>с</w:t>
        <w:br/>
        <w:br/>
        <w:t>е</w:t>
        <w:br/>
        <w:br/>
        <w:t>л</w:t>
        <w:br/>
        <w:br/>
        <w:t xml:space="preserve"> </w:t>
        <w:br/>
        <w:br/>
        <w:t>с</w:t>
        <w:br/>
        <w:br/>
        <w:t xml:space="preserve"> </w:t>
        <w:br/>
        <w:br/>
        <w:t>п</w:t>
        <w:br/>
        <w:br/>
        <w:t>л</w:t>
        <w:br/>
        <w:br/>
        <w:t>а</w:t>
        <w:br/>
        <w:br/>
        <w:t>в</w:t>
        <w:br/>
        <w:br/>
        <w:t>а</w:t>
        <w:br/>
        <w:br/>
        <w:t>ю</w:t>
        <w:br/>
        <w:br/>
        <w:t>щ</w:t>
        <w:br/>
        <w:br/>
        <w:t>е</w:t>
        <w:br/>
        <w:br/>
        <w:t>й</w:t>
        <w:br/>
        <w:br/>
        <w:t xml:space="preserve"> </w:t>
        <w:br/>
        <w:br/>
        <w:t>т</w:t>
        <w:br/>
        <w:br/>
        <w:t>о</w:t>
        <w:br/>
        <w:br/>
        <w:t>ч</w:t>
        <w:br/>
        <w:br/>
        <w:t>к</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5</w:t>
        <w:br/>
        <w:br/>
        <w:t>.</w:t>
        <w:br/>
        <w:br/>
        <w:t xml:space="preserve"> </w:t>
        <w:br/>
        <w:br/>
        <w:t>П</w:t>
        <w:br/>
        <w:br/>
        <w:t>р</w:t>
        <w:br/>
        <w:br/>
        <w:t>е</w:t>
        <w:br/>
        <w:br/>
        <w:t>д</w:t>
        <w:br/>
        <w:br/>
        <w:t>с</w:t>
        <w:br/>
        <w:br/>
        <w:t>т</w:t>
        <w:br/>
        <w:br/>
        <w:t>а</w:t>
        <w:br/>
        <w:br/>
        <w:t>в</w:t>
        <w:br/>
        <w:br/>
        <w:t>л</w:t>
        <w:br/>
        <w:br/>
        <w:t>е</w:t>
        <w:br/>
        <w:br/>
        <w:t>н</w:t>
        <w:br/>
        <w:br/>
        <w:t>и</w:t>
        <w:br/>
        <w:br/>
        <w:t>е</w:t>
        <w:br/>
        <w:br/>
        <w:t xml:space="preserve"> </w:t>
        <w:br/>
        <w:br/>
        <w:t>и</w:t>
        <w:br/>
        <w:br/>
        <w:t>з</w:t>
        <w:br/>
        <w:br/>
        <w:t>о</w:t>
        <w:br/>
        <w:br/>
        <w:t>б</w:t>
        <w:br/>
        <w:br/>
        <w:t>р</w:t>
        <w:br/>
        <w:br/>
        <w:t>а</w:t>
        <w:br/>
        <w:br/>
        <w:t>ж</w:t>
        <w:br/>
        <w:br/>
        <w:t>е</w:t>
        <w:br/>
        <w:br/>
        <w:t>н</w:t>
        <w:br/>
        <w:br/>
        <w:t>и</w:t>
        <w:br/>
        <w:br/>
        <w:t>й</w:t>
        <w:br/>
        <w:br/>
        <w:t>,</w:t>
        <w:br/>
        <w:br/>
        <w:t xml:space="preserve"> </w:t>
        <w:br/>
        <w:br/>
        <w:t>з</w:t>
        <w:br/>
        <w:br/>
        <w:t>в</w:t>
        <w:br/>
        <w:br/>
        <w:t>у</w:t>
        <w:br/>
        <w:br/>
        <w:t>к</w:t>
        <w:br/>
        <w:br/>
        <w:t>а</w:t>
        <w:br/>
        <w:br/>
        <w:t xml:space="preserve"> </w:t>
        <w:br/>
        <w:br/>
        <w:t>и</w:t>
        <w:br/>
        <w:br/>
        <w:t xml:space="preserve"> </w:t>
        <w:br/>
        <w:br/>
        <w:t>в</w:t>
        <w:br/>
        <w:br/>
        <w:t>и</w:t>
        <w:br/>
        <w:br/>
        <w:t>д</w:t>
        <w:br/>
        <w:br/>
        <w:t>е</w:t>
        <w:br/>
        <w:br/>
        <w:t>о</w:t>
        <w:br/>
        <w:br/>
        <w:t xml:space="preserve"> </w:t>
        <w:br/>
        <w:br/>
        <w:t>в</w:t>
        <w:br/>
        <w:br/>
        <w:t xml:space="preserve"> </w:t>
        <w:br/>
        <w:br/>
        <w:t>ц</w:t>
        <w:br/>
        <w:br/>
        <w:t>и</w:t>
        <w:br/>
        <w:br/>
        <w:t>ф</w:t>
        <w:br/>
        <w:br/>
        <w:t>р</w:t>
        <w:br/>
        <w:br/>
        <w:t>о</w:t>
        <w:br/>
        <w:br/>
        <w:t>в</w:t>
        <w:br/>
        <w:br/>
        <w:t>о</w:t>
        <w:br/>
        <w:br/>
        <w:t>м</w:t>
        <w:br/>
        <w:br/>
        <w:t xml:space="preserve"> </w:t>
        <w:br/>
        <w:br/>
        <w:t>в</w:t>
        <w:br/>
        <w:br/>
        <w:t>и</w:t>
        <w:br/>
        <w:br/>
        <w:t>д</w:t>
        <w:br/>
        <w:br/>
        <w:t>е</w:t>
        <w:br/>
        <w:br/>
        <w:t>.</w:t>
        <w:br/>
        <w:br/>
        <w:br/>
        <w:br/>
        <w:br/>
        <w:t>*</w:t>
        <w:br/>
        <w:br/>
        <w:t xml:space="preserve"> </w:t>
        <w:br/>
        <w:br/>
        <w:t xml:space="preserve"> </w:t>
        <w:br/>
        <w:br/>
        <w:t xml:space="preserve"> </w:t>
        <w:br/>
        <w:br/>
        <w:t>*</w:t>
        <w:br/>
        <w:br/>
        <w:t>*</w:t>
        <w:br/>
        <w:br/>
        <w:t>Г</w:t>
        <w:br/>
        <w:br/>
        <w:t>л</w:t>
        <w:br/>
        <w:br/>
        <w:t>а</w:t>
        <w:br/>
        <w:br/>
        <w:t>в</w:t>
        <w:br/>
        <w:br/>
        <w:t>а</w:t>
        <w:br/>
        <w:br/>
        <w:t xml:space="preserve"> </w:t>
        <w:br/>
        <w:br/>
        <w:t>2</w:t>
        <w:br/>
        <w:br/>
        <w:t>.</w:t>
        <w:br/>
        <w:br/>
        <w:t xml:space="preserve"> </w:t>
        <w:br/>
        <w:br/>
        <w:t>К</w:t>
        <w:br/>
        <w:br/>
        <w:t>о</w:t>
        <w:br/>
        <w:br/>
        <w:t>м</w:t>
        <w:br/>
        <w:br/>
        <w:t>п</w:t>
        <w:br/>
        <w:br/>
        <w:t>ь</w:t>
        <w:br/>
        <w:br/>
        <w:t>ю</w:t>
        <w:br/>
        <w:br/>
        <w:t>т</w:t>
        <w:br/>
        <w:br/>
        <w:t>е</w:t>
        <w:br/>
        <w:br/>
        <w:t>р</w:t>
        <w:br/>
        <w:br/>
        <w:t>н</w:t>
        <w:br/>
        <w:br/>
        <w:t>ы</w:t>
        <w:br/>
        <w:br/>
        <w:t>е</w:t>
        <w:br/>
        <w:br/>
        <w:t xml:space="preserve"> </w:t>
        <w:br/>
        <w:br/>
        <w:t>с</w:t>
        <w:br/>
        <w:br/>
        <w:t>и</w:t>
        <w:br/>
        <w:br/>
        <w:t>с</w:t>
        <w:br/>
        <w:br/>
        <w:t>т</w:t>
        <w:br/>
        <w:br/>
        <w:t>е</w:t>
        <w:br/>
        <w:br/>
        <w:t>м</w:t>
        <w:br/>
        <w:br/>
        <w:t>ы</w:t>
        <w:br/>
        <w:br/>
        <w:t>:</w:t>
        <w:br/>
        <w:br/>
        <w:t xml:space="preserve"> </w:t>
        <w:br/>
        <w:br/>
        <w:t>А</w:t>
        <w:br/>
        <w:br/>
        <w:t>р</w:t>
        <w:br/>
        <w:br/>
        <w:t>х</w:t>
        <w:br/>
        <w:br/>
        <w:t>и</w:t>
        <w:br/>
        <w:br/>
        <w:t>т</w:t>
        <w:br/>
        <w:br/>
        <w:t>е</w:t>
        <w:br/>
        <w:br/>
        <w:t>к</w:t>
        <w:br/>
        <w:br/>
        <w:t>т</w:t>
        <w:br/>
        <w:br/>
        <w:t>у</w:t>
        <w:br/>
        <w:br/>
        <w:t>р</w:t>
        <w:br/>
        <w:br/>
        <w:t>а</w:t>
        <w:br/>
        <w:br/>
        <w:t xml:space="preserve"> </w:t>
        <w:br/>
        <w:br/>
        <w:t>и</w:t>
        <w:br/>
        <w:br/>
        <w:t xml:space="preserve"> </w:t>
        <w:br/>
        <w:br/>
        <w:t>к</w:t>
        <w:br/>
        <w:br/>
        <w:t>о</w:t>
        <w:br/>
        <w:br/>
        <w:t>м</w:t>
        <w:br/>
        <w:br/>
        <w:t>п</w:t>
        <w:br/>
        <w:br/>
        <w:t>о</w:t>
        <w:br/>
        <w:br/>
        <w:t>н</w:t>
        <w:br/>
        <w:br/>
        <w:t>е</w:t>
        <w:br/>
        <w:br/>
        <w:t>н</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1</w:t>
        <w:br/>
        <w:br/>
        <w:t>.</w:t>
        <w:br/>
        <w:br/>
        <w:t xml:space="preserve"> </w:t>
        <w:br/>
        <w:br/>
        <w:t>О</w:t>
        <w:br/>
        <w:br/>
        <w:t>с</w:t>
        <w:br/>
        <w:br/>
        <w:t>н</w:t>
        <w:br/>
        <w:br/>
        <w:t>о</w:t>
        <w:br/>
        <w:br/>
        <w:t>в</w:t>
        <w:br/>
        <w:br/>
        <w:t>н</w:t>
        <w:br/>
        <w:br/>
        <w:t>ы</w:t>
        <w:br/>
        <w:br/>
        <w:t>е</w:t>
        <w:br/>
        <w:br/>
        <w:t xml:space="preserve"> </w:t>
        <w:br/>
        <w:br/>
        <w:t>б</w:t>
        <w:br/>
        <w:br/>
        <w:t>л</w:t>
        <w:br/>
        <w:br/>
        <w:t>о</w:t>
        <w:br/>
        <w:br/>
        <w:t>к</w:t>
        <w:br/>
        <w:br/>
        <w:t>и</w:t>
        <w:br/>
        <w:br/>
        <w:t xml:space="preserve"> </w:t>
        <w:br/>
        <w:br/>
        <w:t>к</w:t>
        <w:br/>
        <w:br/>
        <w:t>о</w:t>
        <w:br/>
        <w:br/>
        <w:t>м</w:t>
        <w:br/>
        <w:br/>
        <w:t>п</w:t>
        <w:br/>
        <w:br/>
        <w:t>ь</w:t>
        <w:br/>
        <w:br/>
        <w:t>ю</w:t>
        <w:br/>
        <w:br/>
        <w:t>т</w:t>
        <w:br/>
        <w:br/>
        <w:t>е</w:t>
        <w:br/>
        <w:br/>
        <w:t>р</w:t>
        <w:br/>
        <w:br/>
        <w:t>а</w:t>
        <w:br/>
        <w:br/>
        <w:t>:</w:t>
        <w:br/>
        <w:br/>
        <w:t xml:space="preserve"> </w:t>
        <w:br/>
        <w:br/>
        <w:t>П</w:t>
        <w:br/>
        <w:br/>
        <w:t>р</w:t>
        <w:br/>
        <w:br/>
        <w:t>о</w:t>
        <w:br/>
        <w:br/>
        <w:t>ц</w:t>
        <w:br/>
        <w:br/>
        <w:t>е</w:t>
        <w:br/>
        <w:br/>
        <w:t>с</w:t>
        <w:br/>
        <w:br/>
        <w:t>с</w:t>
        <w:br/>
        <w:br/>
        <w:t>о</w:t>
        <w:br/>
        <w:br/>
        <w:t>р</w:t>
        <w:br/>
        <w:br/>
        <w:t>,</w:t>
        <w:br/>
        <w:br/>
        <w:t xml:space="preserve"> </w:t>
        <w:br/>
        <w:br/>
        <w:t>п</w:t>
        <w:br/>
        <w:br/>
        <w:t>а</w:t>
        <w:br/>
        <w:br/>
        <w:t>м</w:t>
        <w:br/>
        <w:br/>
        <w:t>я</w:t>
        <w:br/>
        <w:br/>
        <w:t>т</w:t>
        <w:br/>
        <w:br/>
        <w:t>ь</w:t>
        <w:br/>
        <w:br/>
        <w:t>,</w:t>
        <w:br/>
        <w:br/>
        <w:t xml:space="preserve"> </w:t>
        <w:br/>
        <w:br/>
        <w:t>у</w:t>
        <w:br/>
        <w:br/>
        <w:t>с</w:t>
        <w:br/>
        <w:br/>
        <w:t>т</w:t>
        <w:br/>
        <w:br/>
        <w:t>р</w:t>
        <w:br/>
        <w:br/>
        <w:t>о</w:t>
        <w:br/>
        <w:br/>
        <w:t>й</w:t>
        <w:br/>
        <w:br/>
        <w:t>с</w:t>
        <w:br/>
        <w:br/>
        <w:t>т</w:t>
        <w:br/>
        <w:br/>
        <w:t>в</w:t>
        <w:br/>
        <w:br/>
        <w:t>а</w:t>
        <w:br/>
        <w:br/>
        <w:t xml:space="preserve"> </w:t>
        <w:br/>
        <w:br/>
        <w:t>в</w:t>
        <w:br/>
        <w:br/>
        <w:t>в</w:t>
        <w:br/>
        <w:br/>
        <w:t>о</w:t>
        <w:br/>
        <w:br/>
        <w:t>д</w:t>
        <w:br/>
        <w:br/>
        <w:t>а</w:t>
        <w:br/>
        <w:br/>
        <w:t>-</w:t>
        <w:br/>
        <w:br/>
        <w:t>в</w:t>
        <w:br/>
        <w:br/>
        <w:t>ы</w:t>
        <w:br/>
        <w:br/>
        <w:t>в</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2</w:t>
        <w:br/>
        <w:br/>
        <w:t>.</w:t>
        <w:br/>
        <w:br/>
        <w:t xml:space="preserve"> </w:t>
        <w:br/>
        <w:br/>
        <w:t>О</w:t>
        <w:br/>
        <w:br/>
        <w:t>р</w:t>
        <w:br/>
        <w:br/>
        <w:t>г</w:t>
        <w:br/>
        <w:br/>
        <w:t>а</w:t>
        <w:br/>
        <w:br/>
        <w:t>н</w:t>
        <w:br/>
        <w:br/>
        <w:t>и</w:t>
        <w:br/>
        <w:br/>
        <w:t>з</w:t>
        <w:br/>
        <w:br/>
        <w:t>а</w:t>
        <w:br/>
        <w:br/>
        <w:t>ц</w:t>
        <w:br/>
        <w:br/>
        <w:t>и</w:t>
        <w:br/>
        <w:br/>
        <w:t>я</w:t>
        <w:br/>
        <w:br/>
        <w:t xml:space="preserve"> </w:t>
        <w:br/>
        <w:br/>
        <w:t>п</w:t>
        <w:br/>
        <w:br/>
        <w:t>а</w:t>
        <w:br/>
        <w:br/>
        <w:t>м</w:t>
        <w:br/>
        <w:br/>
        <w:t>я</w:t>
        <w:br/>
        <w:br/>
        <w:t>т</w:t>
        <w:br/>
        <w:br/>
        <w:t>и</w:t>
        <w:br/>
        <w:br/>
        <w:t>:</w:t>
        <w:br/>
        <w:br/>
        <w:t xml:space="preserve"> </w:t>
        <w:br/>
        <w:br/>
        <w:t>R</w:t>
        <w:br/>
        <w:br/>
        <w:t>A</w:t>
        <w:br/>
        <w:br/>
        <w:t>M</w:t>
        <w:br/>
        <w:br/>
        <w:t>,</w:t>
        <w:br/>
        <w:br/>
        <w:t xml:space="preserve"> </w:t>
        <w:br/>
        <w:br/>
        <w:t>R</w:t>
        <w:br/>
        <w:br/>
        <w:t>O</w:t>
        <w:br/>
        <w:br/>
        <w:t>M</w:t>
        <w:br/>
        <w:br/>
        <w:t>,</w:t>
        <w:br/>
        <w:br/>
        <w:t xml:space="preserve"> </w:t>
        <w:br/>
        <w:br/>
        <w:t>C</w:t>
        <w:br/>
        <w:br/>
        <w:t>a</w:t>
        <w:br/>
        <w:br/>
        <w:t>c</w:t>
        <w:br/>
        <w:br/>
        <w:t>h</w:t>
        <w:br/>
        <w:br/>
        <w:t>e</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3</w:t>
        <w:br/>
        <w:br/>
        <w:t>.</w:t>
        <w:br/>
        <w:br/>
        <w:t xml:space="preserve"> </w:t>
        <w:br/>
        <w:br/>
        <w:t>П</w:t>
        <w:br/>
        <w:br/>
        <w:t>е</w:t>
        <w:br/>
        <w:br/>
        <w:t>р</w:t>
        <w:br/>
        <w:br/>
        <w:t>и</w:t>
        <w:br/>
        <w:br/>
        <w:t>ф</w:t>
        <w:br/>
        <w:br/>
        <w:t>е</w:t>
        <w:br/>
        <w:br/>
        <w:t>р</w:t>
        <w:br/>
        <w:br/>
        <w:t>и</w:t>
        <w:br/>
        <w:br/>
        <w:t>й</w:t>
        <w:br/>
        <w:br/>
        <w:t>н</w:t>
        <w:br/>
        <w:br/>
        <w:t>ы</w:t>
        <w:br/>
        <w:br/>
        <w:t>е</w:t>
        <w:br/>
        <w:br/>
        <w:t xml:space="preserve"> </w:t>
        <w:br/>
        <w:br/>
        <w:t>у</w:t>
        <w:br/>
        <w:br/>
        <w:t>с</w:t>
        <w:br/>
        <w:br/>
        <w:t>т</w:t>
        <w:br/>
        <w:br/>
        <w:t>р</w:t>
        <w:br/>
        <w:br/>
        <w:t>о</w:t>
        <w:br/>
        <w:br/>
        <w:t>й</w:t>
        <w:br/>
        <w:br/>
        <w:t>с</w:t>
        <w:br/>
        <w:br/>
        <w:t>т</w:t>
        <w:br/>
        <w:br/>
        <w:t>в</w:t>
        <w:br/>
        <w:br/>
        <w:t>а</w:t>
        <w:br/>
        <w:br/>
        <w:t>:</w:t>
        <w:br/>
        <w:br/>
        <w:t xml:space="preserve"> </w:t>
        <w:br/>
        <w:br/>
        <w:t>Д</w:t>
        <w:br/>
        <w:br/>
        <w:t>а</w:t>
        <w:br/>
        <w:br/>
        <w:t>т</w:t>
        <w:br/>
        <w:br/>
        <w:t>ч</w:t>
        <w:br/>
        <w:br/>
        <w:t>и</w:t>
        <w:br/>
        <w:br/>
        <w:t>к</w:t>
        <w:br/>
        <w:br/>
        <w:t>и</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w:t>
        <w:br/>
        <w:br/>
        <w:t xml:space="preserve"> </w:t>
        <w:br/>
        <w:br/>
        <w:t>с</w:t>
        <w:br/>
        <w:br/>
        <w:t>и</w:t>
        <w:br/>
        <w:br/>
        <w:t>с</w:t>
        <w:br/>
        <w:br/>
        <w:t>т</w:t>
        <w:br/>
        <w:br/>
        <w:t>е</w:t>
        <w:br/>
        <w:br/>
        <w:t>м</w:t>
        <w:br/>
        <w:br/>
        <w:t>ы</w:t>
        <w:br/>
        <w:br/>
        <w:t xml:space="preserve"> </w:t>
        <w:br/>
        <w:br/>
        <w:t>с</w:t>
        <w:br/>
        <w:br/>
        <w:t>в</w:t>
        <w:br/>
        <w:br/>
        <w:t>я</w:t>
        <w:br/>
        <w:br/>
        <w:t>з</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4</w:t>
        <w:br/>
        <w:br/>
        <w:t>.</w:t>
        <w:br/>
        <w:br/>
        <w:t xml:space="preserve"> </w:t>
        <w:br/>
        <w:br/>
        <w:t>К</w:t>
        <w:br/>
        <w:br/>
        <w:t>о</w:t>
        <w:br/>
        <w:br/>
        <w:t>м</w:t>
        <w:br/>
        <w:br/>
        <w:t>п</w:t>
        <w:br/>
        <w:br/>
        <w:t>ь</w:t>
        <w:br/>
        <w:br/>
        <w:t>ю</w:t>
        <w:br/>
        <w:br/>
        <w:t>т</w:t>
        <w:br/>
        <w:br/>
        <w:t>е</w:t>
        <w:br/>
        <w:br/>
        <w:t>р</w:t>
        <w:br/>
        <w:br/>
        <w:t>н</w:t>
        <w:br/>
        <w:br/>
        <w:t>ы</w:t>
        <w:br/>
        <w:br/>
        <w:t>е</w:t>
        <w:br/>
        <w:br/>
        <w:t xml:space="preserve"> </w:t>
        <w:br/>
        <w:br/>
        <w:t>с</w:t>
        <w:br/>
        <w:br/>
        <w:t>е</w:t>
        <w:br/>
        <w:br/>
        <w:t>т</w:t>
        <w:br/>
        <w:br/>
        <w:t>и</w:t>
        <w:br/>
        <w:br/>
        <w:t>:</w:t>
        <w:br/>
        <w:br/>
        <w:t xml:space="preserve"> </w:t>
        <w:br/>
        <w:br/>
        <w:t>Т</w:t>
        <w:br/>
        <w:br/>
        <w:t>и</w:t>
        <w:br/>
        <w:br/>
        <w:t>п</w:t>
        <w:br/>
        <w:br/>
        <w:t>ы</w:t>
        <w:br/>
        <w:br/>
        <w:t xml:space="preserve"> </w:t>
        <w:br/>
        <w:br/>
        <w:t>с</w:t>
        <w:br/>
        <w:br/>
        <w:t>е</w:t>
        <w:br/>
        <w:br/>
        <w:t>т</w:t>
        <w:br/>
        <w:br/>
        <w:t>е</w:t>
        <w:br/>
        <w:br/>
        <w:t>й</w:t>
        <w:br/>
        <w:br/>
        <w:t>,</w:t>
        <w:br/>
        <w:br/>
        <w:t xml:space="preserve"> </w:t>
        <w:br/>
        <w:br/>
        <w:t>п</w:t>
        <w:br/>
        <w:br/>
        <w:t>р</w:t>
        <w:br/>
        <w:br/>
        <w:t>о</w:t>
        <w:br/>
        <w:br/>
        <w:t>т</w:t>
        <w:br/>
        <w:br/>
        <w:t>о</w:t>
        <w:br/>
        <w:br/>
        <w:t>к</w:t>
        <w:br/>
        <w:br/>
        <w:t>о</w:t>
        <w:br/>
        <w:br/>
        <w:t>л</w:t>
        <w:br/>
        <w:br/>
        <w:t>ы</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Г</w:t>
        <w:br/>
        <w:br/>
        <w:t>л</w:t>
        <w:br/>
        <w:br/>
        <w:t>а</w:t>
        <w:br/>
        <w:br/>
        <w:t>в</w:t>
        <w:br/>
        <w:br/>
        <w:t>а</w:t>
        <w:br/>
        <w:br/>
        <w:t xml:space="preserve"> </w:t>
        <w:br/>
        <w:br/>
        <w:t>3</w:t>
        <w:br/>
        <w:br/>
        <w:t>.</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1</w:t>
        <w:br/>
        <w:br/>
        <w:t>.</w:t>
        <w:br/>
        <w:br/>
        <w:t xml:space="preserve"> </w:t>
        <w:br/>
        <w:br/>
        <w:t>О</w:t>
        <w:br/>
        <w:br/>
        <w:t>т</w:t>
        <w:br/>
        <w:br/>
        <w:t xml:space="preserve"> </w:t>
        <w:br/>
        <w:br/>
        <w:t>м</w:t>
        <w:br/>
        <w:br/>
        <w:t>е</w:t>
        <w:br/>
        <w:br/>
        <w:t>х</w:t>
        <w:br/>
        <w:br/>
        <w:t>а</w:t>
        <w:br/>
        <w:br/>
        <w:t>н</w:t>
        <w:br/>
        <w:br/>
        <w:t>и</w:t>
        <w:br/>
        <w:br/>
        <w:t>ч</w:t>
        <w:br/>
        <w:br/>
        <w:t>е</w:t>
        <w:br/>
        <w:br/>
        <w:t>с</w:t>
        <w:br/>
        <w:br/>
        <w:t>к</w:t>
        <w:br/>
        <w:br/>
        <w:t>и</w:t>
        <w:br/>
        <w:br/>
        <w:t>х</w:t>
        <w:br/>
        <w:br/>
        <w:t xml:space="preserve"> </w:t>
        <w:br/>
        <w:br/>
        <w:t>в</w:t>
        <w:br/>
        <w:br/>
        <w:t>ы</w:t>
        <w:br/>
        <w:br/>
        <w:t>ч</w:t>
        <w:br/>
        <w:br/>
        <w:t>и</w:t>
        <w:br/>
        <w:br/>
        <w:t>с</w:t>
        <w:br/>
        <w:br/>
        <w:t>л</w:t>
        <w:br/>
        <w:br/>
        <w:t>и</w:t>
        <w:br/>
        <w:br/>
        <w:t>т</w:t>
        <w:br/>
        <w:br/>
        <w:t>е</w:t>
        <w:br/>
        <w:br/>
        <w:t>л</w:t>
        <w:br/>
        <w:br/>
        <w:t>ь</w:t>
        <w:br/>
        <w:br/>
        <w:t>н</w:t>
        <w:br/>
        <w:br/>
        <w:t>ы</w:t>
        <w:br/>
        <w:br/>
        <w:t>х</w:t>
        <w:br/>
        <w:br/>
        <w:t xml:space="preserve"> </w:t>
        <w:br/>
        <w:br/>
        <w:t>у</w:t>
        <w:br/>
        <w:br/>
        <w:t>с</w:t>
        <w:br/>
        <w:br/>
        <w:t>т</w:t>
        <w:br/>
        <w:br/>
        <w:t>р</w:t>
        <w:br/>
        <w:br/>
        <w:t>о</w:t>
        <w:br/>
        <w:br/>
        <w:t>й</w:t>
        <w:br/>
        <w:br/>
        <w:t>с</w:t>
        <w:br/>
        <w:br/>
        <w:t>т</w:t>
        <w:br/>
        <w:br/>
        <w:t>в</w:t>
        <w:br/>
        <w:br/>
        <w:t xml:space="preserve"> </w:t>
        <w:br/>
        <w:br/>
        <w:t>к</w:t>
        <w:br/>
        <w:br/>
        <w:t xml:space="preserve"> </w:t>
        <w:br/>
        <w:br/>
        <w:t>э</w:t>
        <w:br/>
        <w:br/>
        <w:t>л</w:t>
        <w:br/>
        <w:br/>
        <w:t>е</w:t>
        <w:br/>
        <w:br/>
        <w:t>к</w:t>
        <w:br/>
        <w:br/>
        <w:t>т</w:t>
        <w:br/>
        <w:br/>
        <w:t>р</w:t>
        <w:br/>
        <w:br/>
        <w:t>о</w:t>
        <w:br/>
        <w:br/>
        <w:t>н</w:t>
        <w:br/>
        <w:br/>
        <w:t>н</w:t>
        <w:br/>
        <w:br/>
        <w:t>ы</w:t>
        <w:br/>
        <w:br/>
        <w:t>м</w:t>
        <w:br/>
        <w:br/>
        <w:t xml:space="preserve"> </w:t>
        <w:br/>
        <w:br/>
        <w:t>к</w:t>
        <w:br/>
        <w:br/>
        <w:t>о</w:t>
        <w:br/>
        <w:br/>
        <w:t>м</w:t>
        <w:br/>
        <w:br/>
        <w:t>п</w:t>
        <w:br/>
        <w:br/>
        <w:t>ь</w:t>
        <w:br/>
        <w:br/>
        <w:t>ю</w:t>
        <w:br/>
        <w:br/>
        <w:t>т</w:t>
        <w:br/>
        <w:br/>
        <w:t>е</w:t>
        <w:br/>
        <w:br/>
        <w:t>р</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2</w:t>
        <w:br/>
        <w:br/>
        <w:t>.</w:t>
        <w:br/>
        <w:br/>
        <w:t xml:space="preserve"> </w:t>
        <w:br/>
        <w:br/>
        <w:t>П</w:t>
        <w:br/>
        <w:br/>
        <w:t>о</w:t>
        <w:br/>
        <w:br/>
        <w:t>я</w:t>
        <w:br/>
        <w:br/>
        <w:t>в</w:t>
        <w:br/>
        <w:br/>
        <w:t>л</w:t>
        <w:br/>
        <w:br/>
        <w:t>е</w:t>
        <w:br/>
        <w:br/>
        <w:t>н</w:t>
        <w:br/>
        <w:br/>
        <w:t>и</w:t>
        <w:br/>
        <w:br/>
        <w:t>е</w:t>
        <w:br/>
        <w:br/>
        <w:t xml:space="preserve"> </w:t>
        <w:br/>
        <w:br/>
        <w:t>и</w:t>
        <w:br/>
        <w:br/>
        <w:t xml:space="preserve"> </w:t>
        <w:br/>
        <w:br/>
        <w:t>р</w:t>
        <w:br/>
        <w:br/>
        <w:t>а</w:t>
        <w:br/>
        <w:br/>
        <w:t>з</w:t>
        <w:br/>
        <w:br/>
        <w:t>в</w:t>
        <w:br/>
        <w:br/>
        <w:t>и</w:t>
        <w:br/>
        <w:br/>
        <w:t>т</w:t>
        <w:br/>
        <w:br/>
        <w:t>и</w:t>
        <w:br/>
        <w:br/>
        <w:t>е</w:t>
        <w:br/>
        <w:br/>
        <w:t xml:space="preserve"> </w:t>
        <w:br/>
        <w:br/>
        <w:t>м</w:t>
        <w:br/>
        <w:br/>
        <w:t>и</w:t>
        <w:br/>
        <w:br/>
        <w:t>к</w:t>
        <w:br/>
        <w:br/>
        <w:t>р</w:t>
        <w:br/>
        <w:br/>
        <w:t>о</w:t>
        <w:br/>
        <w:br/>
        <w:t>п</w:t>
        <w:br/>
        <w:br/>
        <w:t>р</w:t>
        <w:br/>
        <w:br/>
        <w:t>о</w:t>
        <w:br/>
        <w:br/>
        <w:t>ц</w:t>
        <w:br/>
        <w:br/>
        <w:t>е</w:t>
        <w:br/>
        <w:br/>
        <w:t>с</w:t>
        <w:br/>
        <w:br/>
        <w:t>с</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3</w:t>
        <w:br/>
        <w:br/>
        <w:t>.</w:t>
        <w:br/>
        <w:br/>
        <w:t xml:space="preserve"> </w:t>
        <w:br/>
        <w:br/>
        <w:t>Р</w:t>
        <w:br/>
        <w:br/>
        <w:t>а</w:t>
        <w:br/>
        <w:br/>
        <w:t>з</w:t>
        <w:br/>
        <w:br/>
        <w:t>в</w:t>
        <w:br/>
        <w:br/>
        <w:t>и</w:t>
        <w:br/>
        <w:br/>
        <w:t>т</w:t>
        <w:br/>
        <w:br/>
        <w:t>и</w:t>
        <w:br/>
        <w:br/>
        <w:t>е</w:t>
        <w:br/>
        <w:br/>
        <w:t xml:space="preserve"> </w:t>
        <w:br/>
        <w:br/>
        <w:t>к</w:t>
        <w:br/>
        <w:br/>
        <w:t>о</w:t>
        <w:br/>
        <w:br/>
        <w:t>м</w:t>
        <w:br/>
        <w:br/>
        <w:t>п</w:t>
        <w:br/>
        <w:br/>
        <w:t>ь</w:t>
        <w:br/>
        <w:br/>
        <w:t>ю</w:t>
        <w:br/>
        <w:br/>
        <w:t>т</w:t>
        <w:br/>
        <w:br/>
        <w:t>е</w:t>
        <w:br/>
        <w:br/>
        <w:t>р</w:t>
        <w:br/>
        <w:br/>
        <w:t>н</w:t>
        <w:br/>
        <w:br/>
        <w:t>ы</w:t>
        <w:br/>
        <w:br/>
        <w:t>х</w:t>
        <w:br/>
        <w:br/>
        <w:t xml:space="preserve"> </w:t>
        <w:br/>
        <w:br/>
        <w:t>с</w:t>
        <w:br/>
        <w:br/>
        <w:t>е</w:t>
        <w:br/>
        <w:br/>
        <w:t>т</w:t>
        <w:br/>
        <w:br/>
        <w:t>е</w:t>
        <w:br/>
        <w:br/>
        <w:t>й</w:t>
        <w:br/>
        <w:br/>
        <w:t xml:space="preserve"> </w:t>
        <w:br/>
        <w:br/>
        <w:t>и</w:t>
        <w:br/>
        <w:br/>
        <w:t xml:space="preserve"> </w:t>
        <w:br/>
        <w:br/>
        <w:t>И</w:t>
        <w:br/>
        <w:br/>
        <w:t>н</w:t>
        <w:br/>
        <w:br/>
        <w:t>т</w:t>
        <w:br/>
        <w:br/>
        <w:t>е</w:t>
        <w:br/>
        <w:br/>
        <w:t>р</w:t>
        <w:br/>
        <w:br/>
        <w:t>н</w:t>
        <w:br/>
        <w:br/>
        <w:t>е</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4</w:t>
        <w:br/>
        <w:br/>
        <w:t>.</w:t>
        <w:br/>
        <w:br/>
        <w:t xml:space="preserve"> </w:t>
        <w:br/>
        <w:br/>
        <w:t>М</w:t>
        <w:br/>
        <w:br/>
        <w:t>о</w:t>
        <w:br/>
        <w:br/>
        <w:t>б</w:t>
        <w:br/>
        <w:br/>
        <w:t>и</w:t>
        <w:br/>
        <w:br/>
        <w:t>л</w:t>
        <w:br/>
        <w:br/>
        <w:t>ь</w:t>
        <w:br/>
        <w:br/>
        <w:t>н</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ц</w:t>
        <w:br/>
        <w:br/>
        <w:t>и</w:t>
        <w:br/>
        <w:br/>
        <w:t>ф</w:t>
        <w:br/>
        <w:br/>
        <w:t>р</w:t>
        <w:br/>
        <w:br/>
        <w:t>о</w:t>
        <w:br/>
        <w:br/>
        <w:t>в</w:t>
        <w:br/>
        <w:br/>
        <w:t>и</w:t>
        <w:br/>
        <w:br/>
        <w:t>з</w:t>
        <w:br/>
        <w:br/>
        <w:t>а</w:t>
        <w:br/>
        <w:br/>
        <w:t>ц</w:t>
        <w:br/>
        <w:br/>
        <w:t>и</w:t>
        <w:br/>
        <w:br/>
        <w:t>ю</w:t>
        <w:br/>
        <w:br/>
        <w:t>.</w:t>
        <w:br/>
        <w:br/>
        <w:br/>
        <w:br/>
        <w:br/>
        <w:br/>
        <w:br/>
        <w:br/>
        <w:t>*</w:t>
        <w:br/>
        <w:br/>
        <w:t>*</w:t>
        <w:br/>
        <w:br/>
        <w:t>Ч</w:t>
        <w:br/>
        <w:br/>
        <w:t>а</w:t>
        <w:br/>
        <w:br/>
        <w:t>с</w:t>
        <w:br/>
        <w:br/>
        <w:t>т</w:t>
        <w:br/>
        <w:br/>
        <w:t>ь</w:t>
        <w:br/>
        <w:br/>
        <w:t xml:space="preserve"> </w:t>
        <w:br/>
        <w:br/>
        <w:t>I</w:t>
        <w:br/>
        <w:br/>
        <w:t>I</w:t>
        <w:br/>
        <w:br/>
        <w:t>.</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П</w:t>
        <w:br/>
        <w:br/>
        <w:t>р</w:t>
        <w:br/>
        <w:br/>
        <w:t>и</w:t>
        <w:br/>
        <w:br/>
        <w:t>н</w:t>
        <w:br/>
        <w:br/>
        <w:t>ц</w:t>
        <w:br/>
        <w:br/>
        <w:t>и</w:t>
        <w:br/>
        <w:br/>
        <w:t>п</w:t>
        <w:br/>
        <w:br/>
        <w:t>ы</w:t>
        <w:br/>
        <w:br/>
        <w:t xml:space="preserve"> </w:t>
        <w:br/>
        <w:br/>
        <w:t>и</w:t>
        <w:br/>
        <w:br/>
        <w:t xml:space="preserve"> </w:t>
        <w:br/>
        <w:br/>
        <w:t>п</w:t>
        <w:br/>
        <w:br/>
        <w:t>р</w:t>
        <w:br/>
        <w:br/>
        <w:t>и</w:t>
        <w:br/>
        <w:br/>
        <w:t>м</w:t>
        <w:br/>
        <w:br/>
        <w:t>е</w:t>
        <w:br/>
        <w:br/>
        <w:t>н</w:t>
        <w:br/>
        <w:br/>
        <w:t>е</w:t>
        <w:br/>
        <w:br/>
        <w:t>н</w:t>
        <w:br/>
        <w:br/>
        <w:t>и</w:t>
        <w:br/>
        <w:br/>
        <w:t>е</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4</w:t>
        <w:br/>
        <w:br/>
        <w:t>.</w:t>
        <w:br/>
        <w:br/>
        <w:t xml:space="preserve"> </w:t>
        <w:br/>
        <w:br/>
        <w:t>Ц</w:t>
        <w:br/>
        <w:br/>
        <w:t>и</w:t>
        <w:br/>
        <w:br/>
        <w:t>ф</w:t>
        <w:br/>
        <w:br/>
        <w:t>р</w:t>
        <w:br/>
        <w:br/>
        <w:t>о</w:t>
        <w:br/>
        <w:br/>
        <w:t>в</w:t>
        <w:br/>
        <w:br/>
        <w:t>ы</w:t>
        <w:br/>
        <w:br/>
        <w:t>е</w:t>
        <w:br/>
        <w:br/>
        <w:t xml:space="preserve"> </w:t>
        <w:br/>
        <w:br/>
        <w:t>п</w:t>
        <w:br/>
        <w:br/>
        <w:t>р</w:t>
        <w:br/>
        <w:br/>
        <w:t>о</w:t>
        <w:br/>
        <w:br/>
        <w:t>т</w:t>
        <w:br/>
        <w:br/>
        <w:t>о</w:t>
        <w:br/>
        <w:br/>
        <w:t>к</w:t>
        <w:br/>
        <w:br/>
        <w:t>о</w:t>
        <w:br/>
        <w:br/>
        <w:t>л</w:t>
        <w:br/>
        <w:br/>
        <w:t>ы</w:t>
        <w:br/>
        <w:br/>
        <w:t xml:space="preserve"> </w:t>
        <w:br/>
        <w:br/>
        <w:t>и</w:t>
        <w:br/>
        <w:br/>
        <w:t xml:space="preserve"> </w:t>
        <w:br/>
        <w:br/>
        <w:t>и</w:t>
        <w:br/>
        <w:br/>
        <w:t>х</w:t>
        <w:br/>
        <w:br/>
        <w:t xml:space="preserve"> </w:t>
        <w:br/>
        <w:br/>
        <w:t>р</w:t>
        <w:br/>
        <w:br/>
        <w:t>о</w:t>
        <w:br/>
        <w:br/>
        <w:t>л</w:t>
        <w:br/>
        <w:br/>
        <w:t>ь</w:t>
        <w:br/>
        <w:br/>
        <w:t xml:space="preserve"> </w:t>
        <w:br/>
        <w:br/>
        <w:t>в</w:t>
        <w:br/>
        <w:br/>
        <w:t xml:space="preserve"> </w:t>
        <w:br/>
        <w:br/>
        <w:t>а</w:t>
        <w:br/>
        <w:br/>
        <w:t>в</w:t>
        <w:br/>
        <w:br/>
        <w:t>т</w:t>
        <w:br/>
        <w:br/>
        <w:t>о</w:t>
        <w:br/>
        <w:br/>
        <w:t>м</w:t>
        <w:br/>
        <w:br/>
        <w:t>а</w:t>
        <w:br/>
        <w:br/>
        <w:t>т</w:t>
        <w:br/>
        <w:br/>
        <w:t>и</w:t>
        <w:br/>
        <w:br/>
        <w:t>з</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1</w:t>
        <w:br/>
        <w:br/>
        <w:t>.</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п</w:t>
        <w:br/>
        <w:br/>
        <w:t>р</w:t>
        <w:br/>
        <w:br/>
        <w:t>о</w:t>
        <w:br/>
        <w:br/>
        <w:t>м</w:t>
        <w:br/>
        <w:br/>
        <w:t>ы</w:t>
        <w:br/>
        <w:br/>
        <w:t>ш</w:t>
        <w:br/>
        <w:br/>
        <w:t>л</w:t>
        <w:br/>
        <w:br/>
        <w:t>е</w:t>
        <w:br/>
        <w:br/>
        <w:t>н</w:t>
        <w:br/>
        <w:br/>
        <w:t>н</w:t>
        <w:br/>
        <w:br/>
        <w:t>ы</w:t>
        <w:br/>
        <w:br/>
        <w:t>х</w:t>
        <w:br/>
        <w:br/>
        <w:t xml:space="preserve"> </w:t>
        <w:br/>
        <w:br/>
        <w:t>п</w:t>
        <w:br/>
        <w:br/>
        <w:t>р</w:t>
        <w:br/>
        <w:br/>
        <w:t>о</w:t>
        <w:br/>
        <w:br/>
        <w:t>т</w:t>
        <w:br/>
        <w:br/>
        <w:t>о</w:t>
        <w:br/>
        <w:br/>
        <w:t>к</w:t>
        <w:br/>
        <w:br/>
        <w:t>о</w:t>
        <w:br/>
        <w:br/>
        <w:t>л</w:t>
        <w:br/>
        <w:br/>
        <w:t>о</w:t>
        <w:br/>
        <w:br/>
        <w:t>в</w:t>
        <w:br/>
        <w:br/>
        <w:t>:</w:t>
        <w:br/>
        <w:br/>
        <w:t xml:space="preserve"> </w:t>
        <w:br/>
        <w:br/>
        <w:t>M</w:t>
        <w:br/>
        <w:br/>
        <w:t>o</w:t>
        <w:br/>
        <w:br/>
        <w:t>d</w:t>
        <w:br/>
        <w:br/>
        <w:t>b</w:t>
        <w:br/>
        <w:br/>
        <w:t>u</w:t>
        <w:br/>
        <w:br/>
        <w:t>s</w:t>
        <w:br/>
        <w:br/>
        <w:t>,</w:t>
        <w:br/>
        <w:br/>
        <w:t xml:space="preserve"> </w:t>
        <w:br/>
        <w:br/>
        <w:t>P</w:t>
        <w:br/>
        <w:br/>
        <w:t>r</w:t>
        <w:br/>
        <w:br/>
        <w:t>o</w:t>
        <w:br/>
        <w:br/>
        <w:t>f</w:t>
        <w:br/>
        <w:br/>
        <w:t>i</w:t>
        <w:br/>
        <w:br/>
        <w:t>b</w:t>
        <w:br/>
        <w:br/>
        <w:t>u</w:t>
        <w:br/>
        <w:br/>
        <w:t>s</w:t>
        <w:br/>
        <w:br/>
        <w:t>,</w:t>
        <w:br/>
        <w:br/>
        <w:t xml:space="preserve"> </w:t>
        <w:br/>
        <w:br/>
        <w:t>H</w:t>
        <w:br/>
        <w:br/>
        <w:t>A</w:t>
        <w:br/>
        <w:br/>
        <w:t>R</w:t>
        <w:br/>
        <w:br/>
        <w:t>T</w:t>
        <w:br/>
        <w:br/>
        <w:t>,</w:t>
        <w:br/>
        <w:br/>
        <w:t xml:space="preserve"> </w:t>
        <w:br/>
        <w:br/>
        <w:t>O</w:t>
        <w:br/>
        <w:br/>
        <w:t>P</w:t>
        <w:br/>
        <w:br/>
        <w:t>C</w:t>
        <w:br/>
        <w:br/>
        <w:t xml:space="preserve"> </w:t>
        <w:br/>
        <w:br/>
        <w:t>U</w:t>
        <w:br/>
        <w:br/>
        <w:t>A</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2</w:t>
        <w:br/>
        <w:br/>
        <w:t>.</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п</w:t>
        <w:br/>
        <w:br/>
        <w:t>р</w:t>
        <w:br/>
        <w:br/>
        <w:t>о</w:t>
        <w:br/>
        <w:br/>
        <w:t>т</w:t>
        <w:br/>
        <w:br/>
        <w:t>о</w:t>
        <w:br/>
        <w:br/>
        <w:t>к</w:t>
        <w:br/>
        <w:br/>
        <w:t>о</w:t>
        <w:br/>
        <w:br/>
        <w:t>л</w:t>
        <w:br/>
        <w:br/>
        <w:t>о</w:t>
        <w:br/>
        <w:br/>
        <w:t>в</w:t>
        <w:br/>
        <w:br/>
        <w:t xml:space="preserve"> </w:t>
        <w:br/>
        <w:br/>
        <w:t>и</w:t>
        <w:br/>
        <w:br/>
        <w:t xml:space="preserve"> </w:t>
        <w:br/>
        <w:br/>
        <w:t>и</w:t>
        <w:br/>
        <w:br/>
        <w:t>х</w:t>
        <w:br/>
        <w:br/>
        <w:t xml:space="preserve"> </w:t>
        <w:br/>
        <w:br/>
        <w:t>о</w:t>
        <w:br/>
        <w:br/>
        <w:t>с</w:t>
        <w:br/>
        <w:br/>
        <w:t>о</w:t>
        <w:br/>
        <w:br/>
        <w:t>б</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3</w:t>
        <w:br/>
        <w:br/>
        <w:t>.</w:t>
        <w:br/>
        <w:br/>
        <w:t xml:space="preserve"> </w:t>
        <w:br/>
        <w:br/>
        <w:t>В</w:t>
        <w:br/>
        <w:br/>
        <w:t>ы</w:t>
        <w:br/>
        <w:br/>
        <w:t>б</w:t>
        <w:br/>
        <w:br/>
        <w:t>о</w:t>
        <w:br/>
        <w:br/>
        <w:t>р</w:t>
        <w:br/>
        <w:br/>
        <w:t xml:space="preserve"> </w:t>
        <w:br/>
        <w:br/>
        <w:t>п</w:t>
        <w:br/>
        <w:br/>
        <w:t>р</w:t>
        <w:br/>
        <w:br/>
        <w:t>о</w:t>
        <w:br/>
        <w:br/>
        <w:t>т</w:t>
        <w:br/>
        <w:br/>
        <w:t>о</w:t>
        <w:br/>
        <w:br/>
        <w:t>к</w:t>
        <w:br/>
        <w:br/>
        <w:t>о</w:t>
        <w:br/>
        <w:br/>
        <w:t>л</w:t>
        <w:br/>
        <w:br/>
        <w:t>а</w:t>
        <w:br/>
        <w:br/>
        <w:t xml:space="preserve"> </w:t>
        <w:br/>
        <w:br/>
        <w:t>д</w:t>
        <w:br/>
        <w:br/>
        <w:t>л</w:t>
        <w:br/>
        <w:br/>
        <w:t>я</w:t>
        <w:br/>
        <w:br/>
        <w:t xml:space="preserve"> </w:t>
        <w:br/>
        <w:br/>
        <w:t>к</w:t>
        <w:br/>
        <w:br/>
        <w:t>о</w:t>
        <w:br/>
        <w:br/>
        <w:t>н</w:t>
        <w:br/>
        <w:br/>
        <w:t>к</w:t>
        <w:br/>
        <w:br/>
        <w:t>р</w:t>
        <w:br/>
        <w:br/>
        <w:t>е</w:t>
        <w:br/>
        <w:br/>
        <w:t>т</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4</w:t>
        <w:br/>
        <w:br/>
        <w:t>.</w:t>
        <w:br/>
        <w:br/>
        <w:t xml:space="preserve"> </w:t>
        <w:br/>
        <w:br/>
        <w:t>Б</w:t>
        <w:br/>
        <w:br/>
        <w:t>е</w:t>
        <w:br/>
        <w:br/>
        <w:t>з</w:t>
        <w:br/>
        <w:br/>
        <w:t>о</w:t>
        <w:br/>
        <w:br/>
        <w:t>п</w:t>
        <w:br/>
        <w:br/>
        <w:t>а</w:t>
        <w:br/>
        <w:br/>
        <w:t>с</w:t>
        <w:br/>
        <w:br/>
        <w:t>н</w:t>
        <w:br/>
        <w:br/>
        <w:t>о</w:t>
        <w:br/>
        <w:br/>
        <w:t>с</w:t>
        <w:br/>
        <w:br/>
        <w:t>т</w:t>
        <w:br/>
        <w:br/>
        <w:t>ь</w:t>
        <w:br/>
        <w:br/>
        <w:t xml:space="preserve"> </w:t>
        <w:br/>
        <w:br/>
        <w:t>п</w:t>
        <w:br/>
        <w:br/>
        <w:t>р</w:t>
        <w:br/>
        <w:br/>
        <w:t>о</w:t>
        <w:br/>
        <w:br/>
        <w:t>м</w:t>
        <w:br/>
        <w:br/>
        <w:t>ы</w:t>
        <w:br/>
        <w:br/>
        <w:t>ш</w:t>
        <w:br/>
        <w:br/>
        <w:t>л</w:t>
        <w:br/>
        <w:br/>
        <w:t>е</w:t>
        <w:br/>
        <w:br/>
        <w:t>н</w:t>
        <w:br/>
        <w:br/>
        <w:t>н</w:t>
        <w:br/>
        <w:br/>
        <w:t>ы</w:t>
        <w:br/>
        <w:br/>
        <w:t>х</w:t>
        <w:br/>
        <w:br/>
        <w:t xml:space="preserve"> </w:t>
        <w:br/>
        <w:br/>
        <w:t>п</w:t>
        <w:br/>
        <w:br/>
        <w:t>р</w:t>
        <w:br/>
        <w:br/>
        <w:t>о</w:t>
        <w:br/>
        <w:br/>
        <w:t>т</w:t>
        <w:br/>
        <w:br/>
        <w:t>о</w:t>
        <w:br/>
        <w:br/>
        <w:t>к</w:t>
        <w:br/>
        <w:br/>
        <w:t>о</w:t>
        <w:br/>
        <w:br/>
        <w:t>л</w:t>
        <w:br/>
        <w:br/>
        <w:t>о</w:t>
        <w:br/>
        <w:br/>
        <w:t>в</w:t>
        <w:br/>
        <w:br/>
        <w:t>.</w:t>
        <w:br/>
        <w:br/>
        <w:br/>
        <w:br/>
        <w:br/>
        <w:t>*</w:t>
        <w:br/>
        <w:br/>
        <w:t xml:space="preserve"> </w:t>
        <w:br/>
        <w:br/>
        <w:t xml:space="preserve"> </w:t>
        <w:br/>
        <w:br/>
        <w:t xml:space="preserve"> </w:t>
        <w:br/>
        <w:br/>
        <w:t>*</w:t>
        <w:br/>
        <w:br/>
        <w:t>*</w:t>
        <w:br/>
        <w:br/>
        <w:t>Г</w:t>
        <w:br/>
        <w:br/>
        <w:t>л</w:t>
        <w:br/>
        <w:br/>
        <w:t>а</w:t>
        <w:br/>
        <w:br/>
        <w:t>в</w:t>
        <w:br/>
        <w:br/>
        <w:t>а</w:t>
        <w:br/>
        <w:br/>
        <w:t xml:space="preserve"> </w:t>
        <w:br/>
        <w:br/>
        <w:t>5</w:t>
        <w:br/>
        <w:br/>
        <w:t>.</w:t>
        <w:br/>
        <w:br/>
        <w:t xml:space="preserve"> </w:t>
        <w:br/>
        <w:br/>
        <w:t>С</w:t>
        <w:br/>
        <w:br/>
        <w:t>е</w:t>
        <w:br/>
        <w:br/>
        <w:t>н</w:t>
        <w:br/>
        <w:br/>
        <w:t>с</w:t>
        <w:br/>
        <w:br/>
        <w:t>о</w:t>
        <w:br/>
        <w:br/>
        <w:t>р</w:t>
        <w:br/>
        <w:br/>
        <w:t>ы</w:t>
        <w:br/>
        <w:br/>
        <w:t xml:space="preserve"> </w:t>
        <w:br/>
        <w:br/>
        <w:t>и</w:t>
        <w:br/>
        <w:br/>
        <w:t xml:space="preserve"> </w:t>
        <w:br/>
        <w:br/>
        <w:t>д</w:t>
        <w:br/>
        <w:br/>
        <w:t>а</w:t>
        <w:br/>
        <w:br/>
        <w:t>т</w:t>
        <w:br/>
        <w:br/>
        <w:t>ч</w:t>
        <w:br/>
        <w:br/>
        <w:t>и</w:t>
        <w:br/>
        <w:br/>
        <w:t>к</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Т</w:t>
        <w:br/>
        <w:br/>
        <w:t>и</w:t>
        <w:br/>
        <w:br/>
        <w:t>п</w:t>
        <w:br/>
        <w:br/>
        <w:t>ы</w:t>
        <w:br/>
        <w:br/>
        <w:t>,</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и</w:t>
        <w:br/>
        <w:br/>
        <w:t xml:space="preserve"> </w:t>
        <w:br/>
        <w:br/>
        <w:t>п</w:t>
        <w:br/>
        <w:br/>
        <w:t>р</w:t>
        <w:br/>
        <w:br/>
        <w:t>и</w:t>
        <w:br/>
        <w:br/>
        <w:t>м</w:t>
        <w:br/>
        <w:br/>
        <w:t>е</w:t>
        <w:br/>
        <w:br/>
        <w:t>н</w:t>
        <w:br/>
        <w:br/>
        <w:t>е</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1</w:t>
        <w:br/>
        <w:br/>
        <w:t>.</w:t>
        <w:br/>
        <w:br/>
        <w:t xml:space="preserve"> </w:t>
        <w:br/>
        <w:br/>
        <w:t>Д</w:t>
        <w:br/>
        <w:br/>
        <w:t>а</w:t>
        <w:br/>
        <w:br/>
        <w:t>т</w:t>
        <w:br/>
        <w:br/>
        <w:t>ч</w:t>
        <w:br/>
        <w:br/>
        <w:t>и</w:t>
        <w:br/>
        <w:br/>
        <w:t>к</w:t>
        <w:br/>
        <w:br/>
        <w:t>и</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w:t>
        <w:br/>
        <w:br/>
        <w:t xml:space="preserve"> </w:t>
        <w:br/>
        <w:br/>
        <w:t>р</w:t>
        <w:br/>
        <w:br/>
        <w:t>а</w:t>
        <w:br/>
        <w:br/>
        <w:t>с</w:t>
        <w:br/>
        <w:br/>
        <w:t>х</w:t>
        <w:br/>
        <w:br/>
        <w:t>о</w:t>
        <w:br/>
        <w:br/>
        <w:t>д</w:t>
        <w:br/>
        <w:br/>
        <w:t>а</w:t>
        <w:br/>
        <w:br/>
        <w:t>,</w:t>
        <w:br/>
        <w:br/>
        <w:t xml:space="preserve"> </w:t>
        <w:br/>
        <w:br/>
        <w:t>у</w:t>
        <w:br/>
        <w:br/>
        <w:t>р</w:t>
        <w:br/>
        <w:br/>
        <w:t>о</w:t>
        <w:br/>
        <w:br/>
        <w:t>в</w:t>
        <w:br/>
        <w:br/>
        <w:t>н</w:t>
        <w:br/>
        <w:br/>
        <w:t>я</w:t>
        <w:br/>
        <w:br/>
        <w:t>,</w:t>
        <w:br/>
        <w:br/>
        <w:t xml:space="preserve"> </w:t>
        <w:br/>
        <w:br/>
        <w:t>к</w:t>
        <w:br/>
        <w:br/>
        <w:t>о</w:t>
        <w:br/>
        <w:br/>
        <w:t>н</w:t>
        <w:br/>
        <w:br/>
        <w:t>ц</w:t>
        <w:br/>
        <w:br/>
        <w:t>е</w:t>
        <w:br/>
        <w:br/>
        <w:t>н</w:t>
        <w:br/>
        <w:br/>
        <w:t>т</w:t>
        <w:br/>
        <w:br/>
        <w:t>р</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2</w:t>
        <w:br/>
        <w:br/>
        <w:t>.</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3</w:t>
        <w:br/>
        <w:br/>
        <w:t>.</w:t>
        <w:br/>
        <w:br/>
        <w:t xml:space="preserve"> </w:t>
        <w:br/>
        <w:br/>
        <w:t>В</w:t>
        <w:br/>
        <w:br/>
        <w:t>ы</w:t>
        <w:br/>
        <w:br/>
        <w:t>б</w:t>
        <w:br/>
        <w:br/>
        <w:t>о</w:t>
        <w:br/>
        <w:br/>
        <w:t>р</w:t>
        <w:br/>
        <w:br/>
        <w:t xml:space="preserve"> </w:t>
        <w:br/>
        <w:br/>
        <w:t>д</w:t>
        <w:br/>
        <w:br/>
        <w:t>а</w:t>
        <w:br/>
        <w:br/>
        <w:t>т</w:t>
        <w:br/>
        <w:br/>
        <w:t>ч</w:t>
        <w:br/>
        <w:br/>
        <w:t>и</w:t>
        <w:br/>
        <w:br/>
        <w:t>к</w:t>
        <w:br/>
        <w:br/>
        <w:t>о</w:t>
        <w:br/>
        <w:br/>
        <w:t>в</w:t>
        <w:br/>
        <w:br/>
        <w:t xml:space="preserve"> </w:t>
        <w:br/>
        <w:br/>
        <w:t>д</w:t>
        <w:br/>
        <w:br/>
        <w:t>л</w:t>
        <w:br/>
        <w:br/>
        <w:t>я</w:t>
        <w:br/>
        <w:br/>
        <w:t xml:space="preserve"> </w:t>
        <w:br/>
        <w:br/>
        <w:t>к</w:t>
        <w:br/>
        <w:br/>
        <w:t>о</w:t>
        <w:br/>
        <w:br/>
        <w:t>н</w:t>
        <w:br/>
        <w:br/>
        <w:t>к</w:t>
        <w:br/>
        <w:br/>
        <w:t>р</w:t>
        <w:br/>
        <w:br/>
        <w:t>е</w:t>
        <w:br/>
        <w:br/>
        <w:t>т</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4</w:t>
        <w:br/>
        <w:br/>
        <w:t>.</w:t>
        <w:br/>
        <w:br/>
        <w:t xml:space="preserve"> </w:t>
        <w:br/>
        <w:br/>
        <w:t>К</w:t>
        <w:br/>
        <w:br/>
        <w:t>а</w:t>
        <w:br/>
        <w:br/>
        <w:t>л</w:t>
        <w:br/>
        <w:br/>
        <w:t>и</w:t>
        <w:br/>
        <w:br/>
        <w:t>б</w:t>
        <w:br/>
        <w:br/>
        <w:t>р</w:t>
        <w:br/>
        <w:br/>
        <w:t>о</w:t>
        <w:br/>
        <w:br/>
        <w:t>в</w:t>
        <w:br/>
        <w:br/>
        <w:t>к</w:t>
        <w:br/>
        <w:br/>
        <w:t>а</w:t>
        <w:br/>
        <w:br/>
        <w:t xml:space="preserve"> </w:t>
        <w:br/>
        <w:br/>
        <w:t>и</w:t>
        <w:br/>
        <w:br/>
        <w:t xml:space="preserve"> </w:t>
        <w:br/>
        <w:br/>
        <w:t>о</w:t>
        <w:br/>
        <w:br/>
        <w:t>б</w:t>
        <w:br/>
        <w:br/>
        <w:t>с</w:t>
        <w:br/>
        <w:br/>
        <w:t>л</w:t>
        <w:br/>
        <w:br/>
        <w:t>у</w:t>
        <w:br/>
        <w:br/>
        <w:t>ж</w:t>
        <w:br/>
        <w:br/>
        <w:t>и</w:t>
        <w:br/>
        <w:br/>
        <w:t>в</w:t>
        <w:br/>
        <w:br/>
        <w:t>а</w:t>
        <w:br/>
        <w:br/>
        <w:t>н</w:t>
        <w:br/>
        <w:br/>
        <w:t>и</w:t>
        <w:br/>
        <w:br/>
        <w:t>е</w:t>
        <w:br/>
        <w:br/>
        <w:t xml:space="preserve"> </w:t>
        <w:br/>
        <w:br/>
        <w:t>д</w:t>
        <w:br/>
        <w:br/>
        <w:t>а</w:t>
        <w:br/>
        <w:br/>
        <w:t>т</w:t>
        <w:br/>
        <w:br/>
        <w:t>ч</w:t>
        <w:br/>
        <w:br/>
        <w:t>и</w:t>
        <w:br/>
        <w:br/>
        <w:t>к</w:t>
        <w:br/>
        <w:br/>
        <w:t>о</w:t>
        <w:br/>
        <w:br/>
        <w:t>в</w:t>
        <w:br/>
        <w:br/>
        <w:t>.</w:t>
        <w:br/>
        <w:br/>
        <w:br/>
        <w:br/>
        <w:br/>
        <w:t>*</w:t>
        <w:br/>
        <w:br/>
        <w:t xml:space="preserve"> </w:t>
        <w:br/>
        <w:br/>
        <w:t xml:space="preserve"> </w:t>
        <w:br/>
        <w:br/>
        <w:t xml:space="preserve"> </w:t>
        <w:br/>
        <w:br/>
        <w:t>*</w:t>
        <w:br/>
        <w:br/>
        <w:t>*</w:t>
        <w:br/>
        <w:br/>
        <w:t>Г</w:t>
        <w:br/>
        <w:br/>
        <w:t>л</w:t>
        <w:br/>
        <w:br/>
        <w:t>а</w:t>
        <w:br/>
        <w:br/>
        <w:t>в</w:t>
        <w:br/>
        <w:br/>
        <w:t>а</w:t>
        <w:br/>
        <w:br/>
        <w:t xml:space="preserve"> </w:t>
        <w:br/>
        <w:br/>
        <w:t>6</w:t>
        <w:br/>
        <w:br/>
        <w:t>.</w:t>
        <w:br/>
        <w:br/>
        <w:t xml:space="preserve"> </w:t>
        <w:br/>
        <w:br/>
        <w:t>С</w:t>
        <w:br/>
        <w:br/>
        <w:t>и</w:t>
        <w:br/>
        <w:br/>
        <w:t>с</w:t>
        <w:br/>
        <w:br/>
        <w:t>т</w:t>
        <w:br/>
        <w:br/>
        <w:t>е</w:t>
        <w:br/>
        <w:br/>
        <w:t>м</w:t>
        <w:br/>
        <w:br/>
        <w:t>ы</w:t>
        <w:br/>
        <w:br/>
        <w:t xml:space="preserve"> </w:t>
        <w:br/>
        <w:br/>
        <w:t>с</w:t>
        <w:br/>
        <w:br/>
        <w:t>б</w:t>
        <w:br/>
        <w:br/>
        <w:t>о</w:t>
        <w:br/>
        <w:br/>
        <w:t>р</w:t>
        <w:br/>
        <w:br/>
        <w:t>а</w:t>
        <w:br/>
        <w:br/>
        <w:t xml:space="preserve"> </w:t>
        <w:br/>
        <w:br/>
        <w:t>и</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 xml:space="preserve"> </w:t>
        <w:br/>
        <w:br/>
        <w:t>(</w:t>
        <w:br/>
        <w:br/>
        <w:t>S</w:t>
        <w:br/>
        <w:br/>
        <w:t>C</w:t>
        <w:br/>
        <w:br/>
        <w:t>A</w:t>
        <w:br/>
        <w:br/>
        <w:t>D</w:t>
        <w:br/>
        <w:br/>
        <w:t>A</w:t>
        <w:br/>
        <w:br/>
        <w:t>)</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1</w:t>
        <w:br/>
        <w:br/>
        <w:t>.</w:t>
        <w:br/>
        <w:br/>
        <w:t xml:space="preserve"> </w:t>
        <w:br/>
        <w:br/>
        <w:t>А</w:t>
        <w:br/>
        <w:br/>
        <w:t>р</w:t>
        <w:br/>
        <w:br/>
        <w:t>х</w:t>
        <w:br/>
        <w:br/>
        <w:t>и</w:t>
        <w:br/>
        <w:br/>
        <w:t>т</w:t>
        <w:br/>
        <w:br/>
        <w:t>е</w:t>
        <w:br/>
        <w:br/>
        <w:t>к</w:t>
        <w:br/>
        <w:br/>
        <w:t>т</w:t>
        <w:br/>
        <w:br/>
        <w:t>у</w:t>
        <w:br/>
        <w:br/>
        <w:t>р</w:t>
        <w:br/>
        <w:br/>
        <w:t>а</w:t>
        <w:br/>
        <w:br/>
        <w:t xml:space="preserve"> </w:t>
        <w:br/>
        <w:br/>
        <w:t>S</w:t>
        <w:br/>
        <w:br/>
        <w:t>C</w:t>
        <w:br/>
        <w:br/>
        <w:t>A</w:t>
        <w:br/>
        <w:br/>
        <w:t>D</w:t>
        <w:br/>
        <w:br/>
        <w:t>A</w:t>
        <w:br/>
        <w:br/>
        <w:t>-</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2</w:t>
        <w:br/>
        <w:br/>
        <w:t>.</w:t>
        <w:br/>
        <w:br/>
        <w:t xml:space="preserve"> </w:t>
        <w:br/>
        <w:br/>
        <w:t>К</w:t>
        <w:br/>
        <w:br/>
        <w:t>о</w:t>
        <w:br/>
        <w:br/>
        <w:t>м</w:t>
        <w:br/>
        <w:br/>
        <w:t>п</w:t>
        <w:br/>
        <w:br/>
        <w:t>о</w:t>
        <w:br/>
        <w:br/>
        <w:t>н</w:t>
        <w:br/>
        <w:br/>
        <w:t>е</w:t>
        <w:br/>
        <w:br/>
        <w:t>н</w:t>
        <w:br/>
        <w:br/>
        <w:t>т</w:t>
        <w:br/>
        <w:br/>
        <w:t>ы</w:t>
        <w:br/>
        <w:br/>
        <w:t xml:space="preserve"> </w:t>
        <w:br/>
        <w:br/>
        <w:t>S</w:t>
        <w:br/>
        <w:br/>
        <w:t>C</w:t>
        <w:br/>
        <w:br/>
        <w:t>A</w:t>
        <w:br/>
        <w:br/>
        <w:t>D</w:t>
        <w:br/>
        <w:br/>
        <w:t>A</w:t>
        <w:br/>
        <w:br/>
        <w:t>-</w:t>
        <w:br/>
        <w:br/>
        <w:t>с</w:t>
        <w:br/>
        <w:br/>
        <w:t>и</w:t>
        <w:br/>
        <w:br/>
        <w:t>с</w:t>
        <w:br/>
        <w:br/>
        <w:t>т</w:t>
        <w:br/>
        <w:br/>
        <w:t>е</w:t>
        <w:br/>
        <w:br/>
        <w:t>м</w:t>
        <w:br/>
        <w:br/>
        <w:t>:</w:t>
        <w:br/>
        <w:br/>
        <w:t xml:space="preserve"> </w:t>
        <w:br/>
        <w:br/>
        <w:t>П</w:t>
        <w:br/>
        <w:br/>
        <w:t>Л</w:t>
        <w:br/>
        <w:br/>
        <w:t>К</w:t>
        <w:br/>
        <w:br/>
        <w:t>,</w:t>
        <w:br/>
        <w:br/>
        <w:t xml:space="preserve"> </w:t>
        <w:br/>
        <w:br/>
        <w:t>H</w:t>
        <w:br/>
        <w:br/>
        <w:t>M</w:t>
        <w:br/>
        <w:br/>
        <w:t>I</w:t>
        <w:br/>
        <w:br/>
        <w:t>,</w:t>
        <w:br/>
        <w:br/>
        <w:t xml:space="preserve"> </w:t>
        <w:br/>
        <w:br/>
        <w:t>с</w:t>
        <w:br/>
        <w:br/>
        <w:t>е</w:t>
        <w:br/>
        <w:br/>
        <w:t>р</w:t>
        <w:br/>
        <w:br/>
        <w:t>в</w:t>
        <w:br/>
        <w:br/>
        <w:t>е</w:t>
        <w:br/>
        <w:br/>
        <w:t>р</w:t>
        <w:br/>
        <w:br/>
        <w:t>ы</w:t>
        <w:br/>
        <w:br/>
        <w:t>,</w:t>
        <w:br/>
        <w:br/>
        <w:t xml:space="preserve"> </w:t>
        <w:br/>
        <w:br/>
        <w:t>к</w:t>
        <w:br/>
        <w:br/>
        <w:t>а</w:t>
        <w:br/>
        <w:br/>
        <w:t>н</w:t>
        <w:br/>
        <w:br/>
        <w:t>а</w:t>
        <w:br/>
        <w:br/>
        <w:t>л</w:t>
        <w:br/>
        <w:br/>
        <w:t>ы</w:t>
        <w:br/>
        <w:br/>
        <w:t xml:space="preserve"> </w:t>
        <w:br/>
        <w:br/>
        <w:t>с</w:t>
        <w:br/>
        <w:br/>
        <w:t>в</w:t>
        <w:br/>
        <w:br/>
        <w:t>я</w:t>
        <w:br/>
        <w:br/>
        <w:t>з</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3</w:t>
        <w:br/>
        <w:br/>
        <w:t>.</w:t>
        <w:br/>
        <w:br/>
        <w:t xml:space="preserve"> </w:t>
        <w:br/>
        <w:br/>
        <w:t>П</w:t>
        <w:br/>
        <w:br/>
        <w:t>р</w:t>
        <w:br/>
        <w:br/>
        <w:t>и</w:t>
        <w:br/>
        <w:br/>
        <w:t>м</w:t>
        <w:br/>
        <w:br/>
        <w:t>е</w:t>
        <w:br/>
        <w:br/>
        <w:t>н</w:t>
        <w:br/>
        <w:br/>
        <w:t>е</w:t>
        <w:br/>
        <w:br/>
        <w:t>н</w:t>
        <w:br/>
        <w:br/>
        <w:t>и</w:t>
        <w:br/>
        <w:br/>
        <w:t>е</w:t>
        <w:br/>
        <w:br/>
        <w:t xml:space="preserve"> </w:t>
        <w:br/>
        <w:br/>
        <w:t>S</w:t>
        <w:br/>
        <w:br/>
        <w:t>C</w:t>
        <w:br/>
        <w:br/>
        <w:t>A</w:t>
        <w:br/>
        <w:br/>
        <w:t>D</w:t>
        <w:br/>
        <w:br/>
        <w:t>A</w:t>
        <w:br/>
        <w:br/>
        <w:t>-</w:t>
        <w:br/>
        <w:br/>
        <w:t>с</w:t>
        <w:br/>
        <w:br/>
        <w:t>и</w:t>
        <w:br/>
        <w:br/>
        <w:t>с</w:t>
        <w:br/>
        <w:br/>
        <w:t>т</w:t>
        <w:br/>
        <w:br/>
        <w:t>е</w:t>
        <w:br/>
        <w:br/>
        <w:t>м</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6</w:t>
        <w:br/>
        <w:br/>
        <w:t>.</w:t>
        <w:br/>
        <w:br/>
        <w:t>4</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б</w:t>
        <w:br/>
        <w:br/>
        <w:t>е</w:t>
        <w:br/>
        <w:br/>
        <w:t>з</w:t>
        <w:br/>
        <w:br/>
        <w:t>о</w:t>
        <w:br/>
        <w:br/>
        <w:t>п</w:t>
        <w:br/>
        <w:br/>
        <w:t>а</w:t>
        <w:br/>
        <w:br/>
        <w:t>с</w:t>
        <w:br/>
        <w:br/>
        <w:t>н</w:t>
        <w:br/>
        <w:br/>
        <w:t>о</w:t>
        <w:br/>
        <w:br/>
        <w:t>с</w:t>
        <w:br/>
        <w:br/>
        <w:t>т</w:t>
        <w:br/>
        <w:br/>
        <w:t>и</w:t>
        <w:br/>
        <w:br/>
        <w:t xml:space="preserve"> </w:t>
        <w:br/>
        <w:br/>
        <w:t>S</w:t>
        <w:br/>
        <w:br/>
        <w:t>C</w:t>
        <w:br/>
        <w:br/>
        <w:t>A</w:t>
        <w:br/>
        <w:br/>
        <w:t>D</w:t>
        <w:br/>
        <w:br/>
        <w:t>A</w:t>
        <w:br/>
        <w:br/>
        <w:t>-</w:t>
        <w:br/>
        <w:br/>
        <w:t>с</w:t>
        <w:br/>
        <w:br/>
        <w:t>и</w:t>
        <w:br/>
        <w:br/>
        <w:t>с</w:t>
        <w:br/>
        <w:br/>
        <w:t>т</w:t>
        <w:br/>
        <w:br/>
        <w:t>е</w:t>
        <w:br/>
        <w:br/>
        <w:t>м</w:t>
        <w:br/>
        <w:br/>
        <w:t>.</w:t>
        <w:br/>
        <w:br/>
        <w:br/>
        <w:br/>
        <w:br/>
        <w:t>*</w:t>
        <w:br/>
        <w:br/>
        <w:t xml:space="preserve"> </w:t>
        <w:br/>
        <w:br/>
        <w:t xml:space="preserve"> </w:t>
        <w:br/>
        <w:br/>
        <w:t xml:space="preserve"> </w:t>
        <w:br/>
        <w:br/>
        <w:t>*</w:t>
        <w:br/>
        <w:br/>
        <w:t>*</w:t>
        <w:br/>
        <w:br/>
        <w:t>Г</w:t>
        <w:br/>
        <w:br/>
        <w:t>л</w:t>
        <w:br/>
        <w:br/>
        <w:t>а</w:t>
        <w:br/>
        <w:br/>
        <w:t>в</w:t>
        <w:br/>
        <w:br/>
        <w:t>а</w:t>
        <w:br/>
        <w:br/>
        <w:t xml:space="preserve"> </w:t>
        <w:br/>
        <w:br/>
        <w:t>7</w:t>
        <w:br/>
        <w:br/>
        <w:t>.</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т</w:t>
        <w:br/>
        <w:br/>
        <w:t>е</w:t>
        <w:br/>
        <w:br/>
        <w:t>х</w:t>
        <w:br/>
        <w:br/>
        <w:t>н</w:t>
        <w:br/>
        <w:br/>
        <w:t>о</w:t>
        <w:br/>
        <w:br/>
        <w:t>л</w:t>
        <w:br/>
        <w:br/>
        <w:t>о</w:t>
        <w:br/>
        <w:br/>
        <w:t>г</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Б</w:t>
        <w:br/>
        <w:br/>
        <w:t>а</w:t>
        <w:br/>
        <w:br/>
        <w:t>з</w:t>
        <w:br/>
        <w:br/>
        <w:t>ы</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т</w:t>
        <w:br/>
        <w:br/>
        <w:t>и</w:t>
        <w:br/>
        <w:br/>
        <w:t>к</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1</w:t>
        <w:br/>
        <w:br/>
        <w:t>.</w:t>
        <w:br/>
        <w:br/>
        <w:t xml:space="preserve"> </w:t>
        <w:br/>
        <w:br/>
        <w:t>Р</w:t>
        <w:br/>
        <w:br/>
        <w:t>о</w:t>
        <w:br/>
        <w:br/>
        <w:t>л</w:t>
        <w:br/>
        <w:br/>
        <w:t>ь</w:t>
        <w:br/>
        <w:br/>
        <w:t xml:space="preserve"> </w:t>
        <w:br/>
        <w:br/>
        <w:t>б</w:t>
        <w:br/>
        <w:br/>
        <w:t>а</w:t>
        <w:br/>
        <w:br/>
        <w:t>з</w:t>
        <w:br/>
        <w:br/>
        <w:t xml:space="preserve"> </w:t>
        <w:br/>
        <w:br/>
        <w:t>д</w:t>
        <w:br/>
        <w:br/>
        <w:t>а</w:t>
        <w:br/>
        <w:br/>
        <w:t>н</w:t>
        <w:br/>
        <w:br/>
        <w:t>н</w:t>
        <w:br/>
        <w:br/>
        <w:t>ы</w:t>
        <w:br/>
        <w:br/>
        <w:t>х</w:t>
        <w:br/>
        <w:br/>
        <w:t xml:space="preserve"> </w:t>
        <w:br/>
        <w:br/>
        <w:t>в</w:t>
        <w:br/>
        <w:br/>
        <w:t xml:space="preserve"> </w:t>
        <w:br/>
        <w:br/>
        <w:t>у</w:t>
        <w:br/>
        <w:br/>
        <w:t>п</w:t>
        <w:br/>
        <w:br/>
        <w:t>р</w:t>
        <w:br/>
        <w:br/>
        <w:t>а</w:t>
        <w:br/>
        <w:br/>
        <w:t>в</w:t>
        <w:br/>
        <w:br/>
        <w:t>л</w:t>
        <w:br/>
        <w:br/>
        <w:t>е</w:t>
        <w:br/>
        <w:br/>
        <w:t>н</w:t>
        <w:br/>
        <w:br/>
        <w:t>и</w:t>
        <w:br/>
        <w:br/>
        <w:t>и</w:t>
        <w:br/>
        <w:br/>
        <w:t xml:space="preserve"> </w:t>
        <w:br/>
        <w:br/>
        <w:t>и</w:t>
        <w:br/>
        <w:br/>
        <w:t>н</w:t>
        <w:br/>
        <w:br/>
        <w:t>ф</w:t>
        <w:br/>
        <w:br/>
        <w:t>о</w:t>
        <w:br/>
        <w:br/>
        <w:t>р</w:t>
        <w:br/>
        <w:br/>
        <w:t>м</w:t>
        <w:br/>
        <w:br/>
        <w:t>а</w:t>
        <w:br/>
        <w:br/>
        <w:t>ц</w:t>
        <w:br/>
        <w:br/>
        <w:t>и</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2</w:t>
        <w:br/>
        <w:br/>
        <w:t>.</w:t>
        <w:br/>
        <w:br/>
        <w:t xml:space="preserve"> </w:t>
        <w:br/>
        <w:br/>
        <w:t>Т</w:t>
        <w:br/>
        <w:br/>
        <w:t>и</w:t>
        <w:br/>
        <w:br/>
        <w:t>п</w:t>
        <w:br/>
        <w:br/>
        <w:t>ы</w:t>
        <w:br/>
        <w:br/>
        <w:t xml:space="preserve"> </w:t>
        <w:br/>
        <w:br/>
        <w:t>б</w:t>
        <w:br/>
        <w:br/>
        <w:t>а</w:t>
        <w:br/>
        <w:br/>
        <w:t>з</w:t>
        <w:br/>
        <w:br/>
        <w:t xml:space="preserve"> </w:t>
        <w:br/>
        <w:br/>
        <w:t>д</w:t>
        <w:br/>
        <w:br/>
        <w:t>а</w:t>
        <w:br/>
        <w:br/>
        <w:t>н</w:t>
        <w:br/>
        <w:br/>
        <w:t>н</w:t>
        <w:br/>
        <w:br/>
        <w:t>ы</w:t>
        <w:br/>
        <w:br/>
        <w:t>х</w:t>
        <w:br/>
        <w:br/>
        <w:t>:</w:t>
        <w:br/>
        <w:br/>
        <w:t xml:space="preserve"> </w:t>
        <w:br/>
        <w:br/>
        <w:t>Р</w:t>
        <w:br/>
        <w:br/>
        <w:t>е</w:t>
        <w:br/>
        <w:br/>
        <w:t>л</w:t>
        <w:br/>
        <w:br/>
        <w:t>я</w:t>
        <w:br/>
        <w:br/>
        <w:t>ц</w:t>
        <w:br/>
        <w:br/>
        <w:t>и</w:t>
        <w:br/>
        <w:br/>
        <w:t>о</w:t>
        <w:br/>
        <w:br/>
        <w:t>н</w:t>
        <w:br/>
        <w:br/>
        <w:t>н</w:t>
        <w:br/>
        <w:br/>
        <w:t>ы</w:t>
        <w:br/>
        <w:br/>
        <w:t>е</w:t>
        <w:br/>
        <w:br/>
        <w:t>,</w:t>
        <w:br/>
        <w:br/>
        <w:t xml:space="preserve"> </w:t>
        <w:br/>
        <w:br/>
        <w:t>н</w:t>
        <w:br/>
        <w:br/>
        <w:t>е</w:t>
        <w:br/>
        <w:br/>
        <w:t>р</w:t>
        <w:br/>
        <w:br/>
        <w:t>е</w:t>
        <w:br/>
        <w:br/>
        <w:t>л</w:t>
        <w:br/>
        <w:br/>
        <w:t>я</w:t>
        <w:br/>
        <w:br/>
        <w:t>ц</w:t>
        <w:br/>
        <w:br/>
        <w:t>и</w:t>
        <w:br/>
        <w:br/>
        <w:t>о</w:t>
        <w:br/>
        <w:br/>
        <w:t>н</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3</w:t>
        <w:br/>
        <w:br/>
        <w:t>.</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t xml:space="preserve"> </w:t>
        <w:br/>
        <w:br/>
        <w:t>S</w:t>
        <w:br/>
        <w:br/>
        <w:t>Q</w:t>
        <w:br/>
        <w:br/>
        <w:t>L</w:t>
        <w:br/>
        <w:br/>
        <w:t>,</w:t>
        <w:br/>
        <w:br/>
        <w:t xml:space="preserve"> </w:t>
        <w:br/>
        <w:br/>
        <w:t>P</w:t>
        <w:br/>
        <w:br/>
        <w:t>y</w:t>
        <w:br/>
        <w:br/>
        <w:t>t</w:t>
        <w:br/>
        <w:br/>
        <w:t>h</w:t>
        <w:br/>
        <w:br/>
        <w:t>o</w:t>
        <w:br/>
        <w:br/>
        <w:t>n</w:t>
        <w:br/>
        <w:br/>
        <w:t>,</w:t>
        <w:br/>
        <w:br/>
        <w:t xml:space="preserve"> </w:t>
        <w:br/>
        <w:br/>
        <w:t>R</w:t>
        <w:br/>
        <w:br/>
        <w:t>.</w:t>
        <w:br/>
        <w:br/>
        <w:br/>
        <w:br/>
        <w:br/>
        <w:t xml:space="preserve"> </w:t>
        <w:br/>
        <w:br/>
        <w:t xml:space="preserve"> </w:t>
        <w:br/>
        <w:br/>
        <w:t xml:space="preserve"> </w:t>
        <w:br/>
        <w:br/>
        <w:t xml:space="preserve"> </w:t>
        <w:br/>
        <w:br/>
        <w:t>*</w:t>
        <w:br/>
        <w:br/>
        <w:t xml:space="preserve"> </w:t>
        <w:br/>
        <w:br/>
        <w:t xml:space="preserve"> </w:t>
        <w:br/>
        <w:br/>
        <w:t xml:space="preserve"> </w:t>
        <w:br/>
        <w:br/>
        <w:t>7</w:t>
        <w:br/>
        <w:br/>
        <w:t>.</w:t>
        <w:br/>
        <w:br/>
        <w:t>4</w:t>
        <w:br/>
        <w:br/>
        <w:t>.</w:t>
        <w:br/>
        <w:br/>
        <w:t xml:space="preserve"> </w:t>
        <w:br/>
        <w:br/>
        <w:t>П</w:t>
        <w:br/>
        <w:br/>
        <w:t>р</w:t>
        <w:br/>
        <w:br/>
        <w:t>и</w:t>
        <w:br/>
        <w:br/>
        <w:t>м</w:t>
        <w:br/>
        <w:br/>
        <w:t>е</w:t>
        <w:br/>
        <w:br/>
        <w:t>н</w:t>
        <w:br/>
        <w:br/>
        <w:t>е</w:t>
        <w:br/>
        <w:br/>
        <w:t>н</w:t>
        <w:br/>
        <w:br/>
        <w:t>и</w:t>
        <w:br/>
        <w:br/>
        <w:t>е</w:t>
        <w:br/>
        <w:br/>
        <w:t xml:space="preserve"> </w:t>
        <w:br/>
        <w:br/>
        <w:t>а</w:t>
        <w:br/>
        <w:br/>
        <w:t>н</w:t>
        <w:br/>
        <w:br/>
        <w:t>а</w:t>
        <w:br/>
        <w:br/>
        <w:t>л</w:t>
        <w:br/>
        <w:br/>
        <w:t>и</w:t>
        <w:br/>
        <w:br/>
        <w:t>т</w:t>
        <w:br/>
        <w:br/>
        <w:t>и</w:t>
        <w:br/>
        <w:br/>
        <w:t>к</w:t>
        <w:br/>
        <w:br/>
        <w:t>и</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br/>
        <w:br/>
        <w:br/>
        <w:t>*</w:t>
        <w:br/>
        <w:br/>
        <w:t>*</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О</w:t>
        <w:br/>
        <w:br/>
        <w:t>б</w:t>
        <w:br/>
        <w:br/>
        <w:t>з</w:t>
        <w:br/>
        <w:br/>
        <w:t>о</w:t>
        <w:br/>
        <w:br/>
        <w:t>р</w:t>
        <w:br/>
        <w:br/>
        <w:t xml:space="preserve"> </w:t>
        <w:br/>
        <w:br/>
        <w:t>к</w:t>
        <w:br/>
        <w:br/>
        <w:t>л</w:t>
        <w:br/>
        <w:br/>
        <w:t>ю</w:t>
        <w:br/>
        <w:br/>
        <w:t>ч</w:t>
        <w:br/>
        <w:br/>
        <w:t>е</w:t>
        <w:br/>
        <w:br/>
        <w:t>в</w:t>
        <w:br/>
        <w:br/>
        <w:t>ы</w:t>
        <w:br/>
        <w:br/>
        <w:t>х</w:t>
        <w:br/>
        <w:br/>
        <w:t xml:space="preserve"> </w:t>
        <w:br/>
        <w:br/>
        <w:t>к</w:t>
        <w:br/>
        <w:br/>
        <w:t>о</w:t>
        <w:br/>
        <w:br/>
        <w:t>н</w:t>
        <w:br/>
        <w:br/>
        <w:t>ц</w:t>
        <w:br/>
        <w:br/>
        <w:t>е</w:t>
        <w:br/>
        <w:br/>
        <w:t>п</w:t>
        <w:br/>
        <w:br/>
        <w:t>ц</w:t>
        <w:br/>
        <w:br/>
        <w:t>и</w:t>
        <w:br/>
        <w:br/>
        <w:t>й</w:t>
        <w:br/>
        <w:br/>
        <w:t xml:space="preserve"> </w:t>
        <w:br/>
        <w:br/>
        <w:t>и</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д</w:t>
        <w:br/>
        <w:br/>
        <w:t>л</w:t>
        <w:br/>
        <w:br/>
        <w:t>я</w:t>
        <w:br/>
        <w:br/>
        <w:t xml:space="preserve"> </w:t>
        <w:br/>
        <w:br/>
        <w:t>д</w:t>
        <w:br/>
        <w:br/>
        <w:t>а</w:t>
        <w:br/>
        <w:br/>
        <w:t>л</w:t>
        <w:br/>
        <w:br/>
        <w:t>ь</w:t>
        <w:br/>
        <w:br/>
        <w:t>н</w:t>
        <w:br/>
        <w:br/>
        <w:t>е</w:t>
        <w:br/>
        <w:br/>
        <w:t>й</w:t>
        <w:br/>
        <w:br/>
        <w:t>ш</w:t>
        <w:br/>
        <w:br/>
        <w:t>е</w:t>
        <w:br/>
        <w:br/>
        <w:t>г</w:t>
        <w:br/>
        <w:br/>
        <w:t>о</w:t>
        <w:br/>
        <w:br/>
        <w:t xml:space="preserve"> </w:t>
        <w:br/>
        <w:br/>
        <w:t>и</w:t>
        <w:br/>
        <w:br/>
        <w:t>з</w:t>
        <w:br/>
        <w:br/>
        <w:t>у</w:t>
        <w:br/>
        <w:br/>
        <w:t>ч</w:t>
        <w:br/>
        <w:br/>
        <w:t>е</w:t>
        <w:br/>
        <w:br/>
        <w:t>н</w:t>
        <w:br/>
        <w:br/>
        <w:t>и</w:t>
        <w:br/>
        <w:br/>
        <w:t>я</w:t>
        <w:br/>
        <w:br/>
        <w:t>.</w:t>
        <w:br/>
        <w:br/>
        <w:br/>
        <w:br/>
        <w:br/>
        <w:br/>
        <w:br/>
        <w:br/>
        <w:t>*</w:t>
        <w:br/>
        <w:br/>
        <w:t>*</w:t>
        <w:br/>
        <w:br/>
        <w:t>П</w:t>
        <w:br/>
        <w:br/>
        <w:t>р</w:t>
        <w:br/>
        <w:br/>
        <w:t>и</w:t>
        <w:br/>
        <w:br/>
        <w:t>л</w:t>
        <w:br/>
        <w:br/>
        <w:t>о</w:t>
        <w:br/>
        <w:br/>
        <w:t>ж</w:t>
        <w:br/>
        <w:br/>
        <w:t>е</w:t>
        <w:br/>
        <w:br/>
        <w:t>н</w:t>
        <w:br/>
        <w:br/>
        <w:t>и</w:t>
        <w:br/>
        <w:br/>
        <w:t>я</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 xml:space="preserve"> </w:t>
        <w:br/>
        <w:br/>
        <w:t>и</w:t>
        <w:br/>
        <w:br/>
        <w:t xml:space="preserve"> </w:t>
        <w:br/>
        <w:br/>
        <w:t>с</w:t>
        <w:br/>
        <w:br/>
        <w:t>о</w:t>
        <w:br/>
        <w:br/>
        <w:t>к</w:t>
        <w:br/>
        <w:br/>
        <w:t>р</w:t>
        <w:br/>
        <w:br/>
        <w:t>а</w:t>
        <w:br/>
        <w:br/>
        <w:t>щ</w:t>
        <w:br/>
        <w:br/>
        <w:t>е</w:t>
        <w:br/>
        <w:br/>
        <w:t>н</w:t>
        <w:br/>
        <w:br/>
        <w:t>и</w:t>
        <w:br/>
        <w:br/>
        <w:t>й</w:t>
        <w:br/>
        <w:br/>
        <w:t>.</w:t>
        <w:br/>
        <w:br/>
        <w:br/>
        <w:br/>
        <w:br/>
        <w:t>*</w:t>
        <w:br/>
        <w:br/>
        <w:t xml:space="preserve"> </w:t>
        <w:br/>
        <w:br/>
        <w:t xml:space="preserve"> </w:t>
        <w:br/>
        <w:br/>
        <w:t xml:space="preserve"> </w:t>
        <w:br/>
        <w:br/>
        <w:t>С</w:t>
        <w:br/>
        <w:br/>
        <w:t>п</w:t>
        <w:br/>
        <w:br/>
        <w:t>и</w:t>
        <w:br/>
        <w:br/>
        <w:t>с</w:t>
        <w:br/>
        <w:br/>
        <w:t>о</w:t>
        <w:br/>
        <w:br/>
        <w:t>к</w:t>
        <w:br/>
        <w:br/>
        <w:t xml:space="preserve"> </w:t>
        <w:br/>
        <w:br/>
        <w:t>л</w:t>
        <w:br/>
        <w:br/>
        <w:t>и</w:t>
        <w:br/>
        <w:br/>
        <w:t>т</w:t>
        <w:br/>
        <w:br/>
        <w:t>е</w:t>
        <w:br/>
        <w:br/>
        <w:t>р</w:t>
        <w:br/>
        <w:br/>
        <w:t>а</w:t>
        <w:br/>
        <w:br/>
        <w:t>т</w:t>
        <w:br/>
        <w:br/>
        <w:t>у</w:t>
        <w:br/>
        <w:br/>
        <w:t>р</w:t>
        <w:br/>
        <w:br/>
        <w:t>ы</w:t>
        <w:br/>
        <w:br/>
        <w:t xml:space="preserve"> </w:t>
        <w:br/>
        <w:br/>
        <w:t>и</w:t>
        <w:br/>
        <w:br/>
        <w:t xml:space="preserve"> </w:t>
        <w:br/>
        <w:br/>
        <w:t>п</w:t>
        <w:br/>
        <w:br/>
        <w:t>о</w:t>
        <w:br/>
        <w:br/>
        <w:t>л</w:t>
        <w:br/>
        <w:br/>
        <w:t>е</w:t>
        <w:br/>
        <w:br/>
        <w:t>з</w:t>
        <w:br/>
        <w:br/>
        <w:t>н</w:t>
        <w:br/>
        <w:br/>
        <w:t>ы</w:t>
        <w:br/>
        <w:br/>
        <w:t>х</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И</w:t>
        <w:br/>
        <w:br/>
        <w:t>н</w:t>
        <w:br/>
        <w:br/>
        <w:t>д</w:t>
        <w:br/>
        <w:br/>
        <w:t>е</w:t>
        <w:br/>
        <w:br/>
        <w:t>к</w:t>
        <w:br/>
        <w:br/>
        <w:t>с</w:t>
        <w:br/>
        <w:br/>
        <w:t>.</w:t>
        <w:br/>
        <w:br/>
        <w:br/>
      </w:r>
    </w:p>
    <w:p>
      <w:r>
        <w:br w:type="page"/>
      </w:r>
    </w:p>
    <w:p>
      <w:pPr>
        <w:pStyle w:val="Heading1"/>
      </w:pPr>
      <w:r>
        <w:t xml:space="preserve">Введение ideas: </w:t>
      </w:r>
    </w:p>
    <w:p>
      <w:r>
        <w:t>Цифровизация нефтепереработки: обзор текущего состояния и движущих сил</w:t>
        <w:br/>
        <w:br/>
        <w:t>Целевая аудитория книги: определение и уровень подготовки читателей</w:t>
        <w:br/>
        <w:br/>
        <w:t>Ключевые термины и определения: базовый глоссарий цифровых технологий для нефтепереработки</w:t>
        <w:br/>
        <w:br/>
        <w:t>Структура книги: последовательность изложения материала и взаимосвязь глав</w:t>
        <w:br/>
        <w:br/>
        <w:t>Введение в цифровую трансформацию: вызовы и возможности для нефтеперерабатывающих предприятий</w:t>
        <w:br/>
        <w:br/>
        <w:t>Цифровые технологии как инструмент повышения эффективности, безопасности и устойчивости производства</w:t>
        <w:br/>
        <w:br/>
        <w:t>Роль данных в цифровой трансформации: сбор, хранение, обработка и анализ данных в нефтепереработке</w:t>
        <w:br/>
        <w:br/>
        <w:t>Интеграция цифровых технологий в существующую инфраструктуру: основные этапы и трудности</w:t>
        <w:br/>
        <w:br/>
        <w:t>Безопасность цифровых систем: основные угрозы и методы защиты в нефтепереработке</w:t>
        <w:br/>
        <w:br/>
        <w:t>Экономический эффект от внедрения цифровых технологий: оценка инвестиций и возврат</w:t>
        <w:br/>
        <w:br/>
        <w:t>Необходимость обучения и повышения квалификации персонала в условиях цифровой трансформации</w:t>
        <w:br/>
        <w:br/>
        <w:t>Перспективы развития цифровых технологий в нефтепереработке: тренды и инновации</w:t>
        <w:br/>
        <w:br/>
        <w:t>Практическое применение цифровых технологий в различных областях нефтепереработки: от планирования до технического обслуживания</w:t>
        <w:br/>
        <w:br/>
        <w:t>Использование цифровых двойников для оптимизации технологических процессов и повышения эффективности производства</w:t>
        <w:br/>
        <w:br/>
        <w:t>Развитие "умных" сенсорных систем и аналитики данных для предиктивного обслуживания оборудования</w:t>
        <w:br/>
        <w:br/>
        <w:t>Влияние цифровых технологий на организационную структуру и культуру нефтеперерабатывающих предприятий</w:t>
        <w:br/>
        <w:br/>
        <w:t>Роль цифровизации в обеспечении экологической безопасности и устойчивого развития нефтеперерабатывающей отрасли</w:t>
        <w:br/>
        <w:br/>
        <w:t>Этические аспекты цифровизации в нефтепереработке: защита данных и конфиденциальности информации</w:t>
        <w:br/>
        <w:br/>
        <w:t>Создание цифровой экосистемы в нефтепереработке: взаимодействие с поставщиками, партнерами и клиентами</w:t>
        <w:br/>
        <w:br/>
        <w:t>Оценка зрелости цифровой трансформации нефтеперерабатывающего предприятия: инструменты и методы</w:t>
        <w:br/>
        <w:br/>
        <w:t>Примеры успешных внедрений цифровых технологий в нефтеперерабатывающей отрасли: best practices и кейсы</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w:t>
        <w:br/>
        <w:br/>
        <w:t>В</w:t>
        <w:br/>
        <w:br/>
        <w:t>в</w:t>
        <w:br/>
        <w:br/>
        <w:t>е</w:t>
        <w:br/>
        <w:br/>
        <w:t>д</w:t>
        <w:br/>
        <w:br/>
        <w:t>е</w:t>
        <w:br/>
        <w:br/>
        <w:t>н</w:t>
        <w:br/>
        <w:br/>
        <w:t>и</w:t>
        <w:br/>
        <w:br/>
        <w:t>е</w:t>
        <w:br/>
        <w:br/>
        <w:t>"</w:t>
        <w:br/>
        <w:br/>
        <w:br/>
        <w:br/>
        <w:br/>
        <w:br/>
        <w:br/>
        <w:br/>
        <w:t>*</w:t>
        <w:br/>
        <w:br/>
        <w:t>*</w:t>
        <w:br/>
        <w:br/>
        <w:t>I</w:t>
        <w:br/>
        <w:br/>
        <w:t>.</w:t>
        <w:br/>
        <w:br/>
        <w:t xml:space="preserve"> </w:t>
        <w:br/>
        <w:br/>
        <w:t>К</w:t>
        <w:br/>
        <w:br/>
        <w:t>о</w:t>
        <w:br/>
        <w:br/>
        <w:t>н</w:t>
        <w:br/>
        <w:br/>
        <w:t>т</w:t>
        <w:br/>
        <w:br/>
        <w:t>е</w:t>
        <w:br/>
        <w:br/>
        <w:t>к</w:t>
        <w:br/>
        <w:br/>
        <w:t>с</w:t>
        <w:br/>
        <w:br/>
        <w:t>т</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а</w:t>
        <w:br/>
        <w:br/>
        <w:t>я</w:t>
        <w:br/>
        <w:br/>
        <w:t xml:space="preserve"> </w:t>
        <w:br/>
        <w:br/>
        <w:t>о</w:t>
        <w:br/>
        <w:br/>
        <w:t>т</w:t>
        <w:br/>
        <w:br/>
        <w:t>р</w:t>
        <w:br/>
        <w:br/>
        <w:t>а</w:t>
        <w:br/>
        <w:br/>
        <w:t>с</w:t>
        <w:br/>
        <w:br/>
        <w:t>л</w:t>
        <w:br/>
        <w:br/>
        <w:t>ь</w:t>
        <w:br/>
        <w:br/>
        <w:t xml:space="preserve"> </w:t>
        <w:br/>
        <w:br/>
        <w:t>с</w:t>
        <w:br/>
        <w:br/>
        <w:t>т</w:t>
        <w:br/>
        <w:br/>
        <w:t>о</w:t>
        <w:br/>
        <w:br/>
        <w:t>и</w:t>
        <w:br/>
        <w:br/>
        <w:t>т</w:t>
        <w:br/>
        <w:br/>
        <w:t xml:space="preserve"> </w:t>
        <w:br/>
        <w:br/>
        <w:t>н</w:t>
        <w:br/>
        <w:br/>
        <w:t>а</w:t>
        <w:br/>
        <w:br/>
        <w:t xml:space="preserve"> </w:t>
        <w:br/>
        <w:br/>
        <w:t>п</w:t>
        <w:br/>
        <w:br/>
        <w:t>о</w:t>
        <w:br/>
        <w:br/>
        <w:t>р</w:t>
        <w:br/>
        <w:br/>
        <w:t>о</w:t>
        <w:br/>
        <w:br/>
        <w:t>г</w:t>
        <w:br/>
        <w:br/>
        <w:t>е</w:t>
        <w:br/>
        <w:br/>
        <w:t xml:space="preserve"> </w:t>
        <w:br/>
        <w:br/>
        <w:t>м</w:t>
        <w:br/>
        <w:br/>
        <w:t>а</w:t>
        <w:br/>
        <w:br/>
        <w:t>с</w:t>
        <w:br/>
        <w:br/>
        <w:t>ш</w:t>
        <w:br/>
        <w:br/>
        <w:t>т</w:t>
        <w:br/>
        <w:br/>
        <w:t>а</w:t>
        <w:br/>
        <w:br/>
        <w:t>б</w:t>
        <w:br/>
        <w:br/>
        <w:t>н</w:t>
        <w:br/>
        <w:br/>
        <w:t>о</w:t>
        <w:br/>
        <w:br/>
        <w:t>й</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w:t>
        <w:br/>
        <w:br/>
        <w:t xml:space="preserve"> </w:t>
        <w:br/>
        <w:br/>
        <w:t>о</w:t>
        <w:br/>
        <w:br/>
        <w:t>б</w:t>
        <w:br/>
        <w:br/>
        <w:t>у</w:t>
        <w:br/>
        <w:br/>
        <w:t>с</w:t>
        <w:br/>
        <w:br/>
        <w:t>л</w:t>
        <w:br/>
        <w:br/>
        <w:t>о</w:t>
        <w:br/>
        <w:br/>
        <w:t>в</w:t>
        <w:br/>
        <w:br/>
        <w:t>л</w:t>
        <w:br/>
        <w:br/>
        <w:t>е</w:t>
        <w:br/>
        <w:br/>
        <w:t>н</w:t>
        <w:br/>
        <w:br/>
        <w:t>н</w:t>
        <w:br/>
        <w:br/>
        <w:t>о</w:t>
        <w:br/>
        <w:br/>
        <w:t>й</w:t>
        <w:br/>
        <w:br/>
        <w:t xml:space="preserve"> </w:t>
        <w:br/>
        <w:br/>
        <w:t>н</w:t>
        <w:br/>
        <w:br/>
        <w:t>е</w:t>
        <w:br/>
        <w:br/>
        <w:t>о</w:t>
        <w:br/>
        <w:br/>
        <w:t>б</w:t>
        <w:br/>
        <w:br/>
        <w:t>х</w:t>
        <w:br/>
        <w:br/>
        <w:t>о</w:t>
        <w:br/>
        <w:br/>
        <w:t>д</w:t>
        <w:br/>
        <w:br/>
        <w:t>и</w:t>
        <w:br/>
        <w:br/>
        <w:t>м</w:t>
        <w:br/>
        <w:br/>
        <w:t>о</w:t>
        <w:br/>
        <w:br/>
        <w:t>с</w:t>
        <w:br/>
        <w:br/>
        <w:t>т</w:t>
        <w:br/>
        <w:br/>
        <w:t>ь</w:t>
        <w:br/>
        <w:br/>
        <w:t>ю</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у</w:t>
        <w:br/>
        <w:br/>
        <w:t>с</w:t>
        <w:br/>
        <w:br/>
        <w:t>т</w:t>
        <w:br/>
        <w:br/>
        <w:t>о</w:t>
        <w:br/>
        <w:br/>
        <w:t>й</w:t>
        <w:br/>
        <w:br/>
        <w:t>ч</w:t>
        <w:br/>
        <w:br/>
        <w:t>и</w:t>
        <w:br/>
        <w:br/>
        <w:t>в</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Д</w:t>
        <w:br/>
        <w:br/>
        <w:t>е</w:t>
        <w:br/>
        <w:br/>
        <w:t>м</w:t>
        <w:br/>
        <w:br/>
        <w:t>о</w:t>
        <w:br/>
        <w:br/>
        <w:t>н</w:t>
        <w:br/>
        <w:br/>
        <w:t>с</w:t>
        <w:br/>
        <w:br/>
        <w:t>т</w:t>
        <w:br/>
        <w:br/>
        <w:t>р</w:t>
        <w:br/>
        <w:br/>
        <w:t>а</w:t>
        <w:br/>
        <w:br/>
        <w:t>ц</w:t>
        <w:br/>
        <w:br/>
        <w:t>и</w:t>
        <w:br/>
        <w:br/>
        <w:t>я</w:t>
        <w:br/>
        <w:br/>
        <w:t xml:space="preserve"> </w:t>
        <w:br/>
        <w:br/>
        <w:t>п</w:t>
        <w:br/>
        <w:br/>
        <w:t>р</w:t>
        <w:br/>
        <w:br/>
        <w:t>и</w:t>
        <w:br/>
        <w:br/>
        <w:t>м</w:t>
        <w:br/>
        <w:br/>
        <w:t>е</w:t>
        <w:br/>
        <w:br/>
        <w:t>р</w:t>
        <w:br/>
        <w:br/>
        <w:t>о</w:t>
        <w:br/>
        <w:br/>
        <w:t>в</w:t>
        <w:br/>
        <w:br/>
        <w:t xml:space="preserve"> </w:t>
        <w:br/>
        <w:br/>
        <w:t>д</w:t>
        <w:br/>
        <w:br/>
        <w:t>а</w:t>
        <w:br/>
        <w:br/>
        <w:t>в</w:t>
        <w:br/>
        <w:br/>
        <w:t>л</w:t>
        <w:br/>
        <w:br/>
        <w:t>е</w:t>
        <w:br/>
        <w:br/>
        <w:t>н</w:t>
        <w:br/>
        <w:br/>
        <w:t>и</w:t>
        <w:br/>
        <w:br/>
        <w:t>я</w:t>
        <w:br/>
        <w:br/>
        <w:t xml:space="preserve"> </w:t>
        <w:br/>
        <w:br/>
        <w:t>н</w:t>
        <w:br/>
        <w:br/>
        <w:t>а</w:t>
        <w:br/>
        <w:br/>
        <w:t xml:space="preserve"> </w:t>
        <w:br/>
        <w:br/>
        <w:t>о</w:t>
        <w:br/>
        <w:br/>
        <w:t>т</w:t>
        <w:br/>
        <w:br/>
        <w:t>р</w:t>
        <w:br/>
        <w:br/>
        <w:t>а</w:t>
        <w:br/>
        <w:br/>
        <w:t>с</w:t>
        <w:br/>
        <w:br/>
        <w:t>л</w:t>
        <w:br/>
        <w:br/>
        <w:t>ь</w:t>
        <w:br/>
        <w:br/>
        <w:t>:</w:t>
        <w:br/>
        <w:br/>
        <w:t xml:space="preserve"> </w:t>
        <w:br/>
        <w:br/>
        <w:t>у</w:t>
        <w:br/>
        <w:br/>
        <w:t>ж</w:t>
        <w:br/>
        <w:br/>
        <w:t>е</w:t>
        <w:br/>
        <w:br/>
        <w:t>с</w:t>
        <w:br/>
        <w:br/>
        <w:t>т</w:t>
        <w:br/>
        <w:br/>
        <w:t>о</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к</w:t>
        <w:br/>
        <w:br/>
        <w:t>о</w:t>
        <w:br/>
        <w:br/>
        <w:t>н</w:t>
        <w:br/>
        <w:br/>
        <w:t>к</w:t>
        <w:br/>
        <w:br/>
        <w:t>у</w:t>
        <w:br/>
        <w:br/>
        <w:t>р</w:t>
        <w:br/>
        <w:br/>
        <w:t>е</w:t>
        <w:br/>
        <w:br/>
        <w:t>н</w:t>
        <w:br/>
        <w:br/>
        <w:t>ц</w:t>
        <w:br/>
        <w:br/>
        <w:t>и</w:t>
        <w:br/>
        <w:br/>
        <w:t>я</w:t>
        <w:br/>
        <w:br/>
        <w:t xml:space="preserve"> </w:t>
        <w:br/>
        <w:br/>
        <w:t>н</w:t>
        <w:br/>
        <w:br/>
        <w:t>а</w:t>
        <w:br/>
        <w:br/>
        <w:t xml:space="preserve"> </w:t>
        <w:br/>
        <w:br/>
        <w:t>р</w:t>
        <w:br/>
        <w:br/>
        <w:t>ы</w:t>
        <w:br/>
        <w:br/>
        <w:t>н</w:t>
        <w:br/>
        <w:br/>
        <w:t>к</w:t>
        <w:br/>
        <w:br/>
        <w:t>е</w:t>
        <w:br/>
        <w:br/>
        <w:t>,</w:t>
        <w:br/>
        <w:br/>
        <w:t xml:space="preserve"> </w:t>
        <w:br/>
        <w:br/>
        <w:t>к</w:t>
        <w:br/>
        <w:br/>
        <w:t>о</w:t>
        <w:br/>
        <w:br/>
        <w:t>л</w:t>
        <w:br/>
        <w:br/>
        <w:t>е</w:t>
        <w:br/>
        <w:br/>
        <w:t>б</w:t>
        <w:br/>
        <w:br/>
        <w:t>а</w:t>
        <w:br/>
        <w:br/>
        <w:t>н</w:t>
        <w:br/>
        <w:br/>
        <w:t>и</w:t>
        <w:br/>
        <w:br/>
        <w:t>я</w:t>
        <w:br/>
        <w:br/>
        <w:t xml:space="preserve"> </w:t>
        <w:br/>
        <w:br/>
        <w:t>ц</w:t>
        <w:br/>
        <w:br/>
        <w:t>е</w:t>
        <w:br/>
        <w:br/>
        <w:t>н</w:t>
        <w:br/>
        <w:br/>
        <w:t xml:space="preserve"> </w:t>
        <w:br/>
        <w:br/>
        <w:t>н</w:t>
        <w:br/>
        <w:br/>
        <w:t>а</w:t>
        <w:br/>
        <w:br/>
        <w:t xml:space="preserve"> </w:t>
        <w:br/>
        <w:br/>
        <w:t>с</w:t>
        <w:br/>
        <w:br/>
        <w:t>ы</w:t>
        <w:br/>
        <w:br/>
        <w:t>р</w:t>
        <w:br/>
        <w:br/>
        <w:t>ь</w:t>
        <w:br/>
        <w:br/>
        <w:t>е</w:t>
        <w:br/>
        <w:br/>
        <w:t>,</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о</w:t>
        <w:br/>
        <w:br/>
        <w:t>п</w:t>
        <w:br/>
        <w:br/>
        <w:t>т</w:t>
        <w:br/>
        <w:br/>
        <w:t>и</w:t>
        <w:br/>
        <w:br/>
        <w:t>м</w:t>
        <w:br/>
        <w:br/>
        <w:t>и</w:t>
        <w:br/>
        <w:br/>
        <w:t>з</w:t>
        <w:br/>
        <w:br/>
        <w:t>а</w:t>
        <w:br/>
        <w:br/>
        <w:t>ц</w:t>
        <w:br/>
        <w:br/>
        <w:t>и</w:t>
        <w:br/>
        <w:br/>
        <w:t>и</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т</w:t>
        <w:br/>
        <w:br/>
        <w:t>е</w:t>
        <w:br/>
        <w:br/>
        <w:t>к</w:t>
        <w:br/>
        <w:br/>
        <w:t>у</w:t>
        <w:br/>
        <w:br/>
        <w:t>щ</w:t>
        <w:br/>
        <w:br/>
        <w:t>е</w:t>
        <w:br/>
        <w:br/>
        <w:t>г</w:t>
        <w:br/>
        <w:br/>
        <w:t>о</w:t>
        <w:br/>
        <w:br/>
        <w:t xml:space="preserve"> </w:t>
        <w:br/>
        <w:br/>
        <w:t>с</w:t>
        <w:br/>
        <w:br/>
        <w:t>о</w:t>
        <w:br/>
        <w:br/>
        <w:t>с</w:t>
        <w:br/>
        <w:br/>
        <w:t>т</w:t>
        <w:br/>
        <w:br/>
        <w:t>о</w:t>
        <w:br/>
        <w:br/>
        <w:t>я</w:t>
        <w:br/>
        <w:br/>
        <w:t>н</w:t>
        <w:br/>
        <w:br/>
        <w:t>и</w:t>
        <w:br/>
        <w:br/>
        <w:t>я</w:t>
        <w:br/>
        <w:br/>
        <w:t xml:space="preserve"> </w:t>
        <w:br/>
        <w:br/>
        <w:t>ц</w:t>
        <w:br/>
        <w:br/>
        <w:t>и</w:t>
        <w:br/>
        <w:br/>
        <w:t>ф</w:t>
        <w:br/>
        <w:br/>
        <w:t>р</w:t>
        <w:br/>
        <w:br/>
        <w:t>о</w:t>
        <w:br/>
        <w:br/>
        <w:t>в</w:t>
        <w:br/>
        <w:br/>
        <w:t>и</w:t>
        <w:br/>
        <w:br/>
        <w:t>з</w:t>
        <w:br/>
        <w:br/>
        <w:t>а</w:t>
        <w:br/>
        <w:br/>
        <w:t>ц</w:t>
        <w:br/>
        <w:br/>
        <w:t>и</w:t>
        <w:br/>
        <w:br/>
        <w:t>и</w:t>
        <w:br/>
        <w:br/>
        <w:t xml:space="preserve"> </w:t>
        <w:br/>
        <w:br/>
        <w:t>в</w:t>
        <w:br/>
        <w:br/>
        <w:t xml:space="preserve"> </w:t>
        <w:br/>
        <w:br/>
        <w:t>о</w:t>
        <w:br/>
        <w:br/>
        <w:t>т</w:t>
        <w:br/>
        <w:br/>
        <w:t>р</w:t>
        <w:br/>
        <w:br/>
        <w:t>а</w:t>
        <w:br/>
        <w:br/>
        <w:t>с</w:t>
        <w:br/>
        <w:br/>
        <w:t>л</w:t>
        <w:br/>
        <w:br/>
        <w:t>и</w:t>
        <w:br/>
        <w:br/>
        <w:t xml:space="preserve"> </w:t>
        <w:br/>
        <w:br/>
        <w:t>(</w:t>
        <w:br/>
        <w:br/>
        <w:t>о</w:t>
        <w:br/>
        <w:br/>
        <w:t>ц</w:t>
        <w:br/>
        <w:br/>
        <w:t>е</w:t>
        <w:br/>
        <w:br/>
        <w:t>н</w:t>
        <w:br/>
        <w:br/>
        <w:t>к</w:t>
        <w:br/>
        <w:br/>
        <w:t>а</w:t>
        <w:br/>
        <w:br/>
        <w:t xml:space="preserve"> </w:t>
        <w:br/>
        <w:br/>
        <w:t>у</w:t>
        <w:br/>
        <w:br/>
        <w:t>р</w:t>
        <w:br/>
        <w:br/>
        <w:t>о</w:t>
        <w:br/>
        <w:br/>
        <w:t>в</w:t>
        <w:br/>
        <w:br/>
        <w:t>н</w:t>
        <w:br/>
        <w:br/>
        <w:t>я</w:t>
        <w:br/>
        <w:br/>
        <w:t xml:space="preserve"> </w:t>
        <w:br/>
        <w:br/>
        <w:t>в</w:t>
        <w:br/>
        <w:br/>
        <w:t>н</w:t>
        <w:br/>
        <w:br/>
        <w:t>е</w:t>
        <w:br/>
        <w:br/>
        <w:t>д</w:t>
        <w:br/>
        <w:br/>
        <w:t>р</w:t>
        <w:br/>
        <w:br/>
        <w:t>е</w:t>
        <w:br/>
        <w:br/>
        <w:t>н</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Ц</w:t>
        <w:br/>
        <w:br/>
        <w:t>и</w:t>
        <w:br/>
        <w:br/>
        <w:t>ф</w:t>
        <w:br/>
        <w:br/>
        <w:t>р</w:t>
        <w:br/>
        <w:br/>
        <w:t>о</w:t>
        <w:br/>
        <w:br/>
        <w:t>в</w:t>
        <w:br/>
        <w:br/>
        <w:t>и</w:t>
        <w:br/>
        <w:br/>
        <w:t>з</w:t>
        <w:br/>
        <w:br/>
        <w:t>а</w:t>
        <w:br/>
        <w:br/>
        <w:t>ц</w:t>
        <w:br/>
        <w:br/>
        <w:t>и</w:t>
        <w:br/>
        <w:br/>
        <w:t>я</w:t>
        <w:br/>
        <w:br/>
        <w:t xml:space="preserve"> </w:t>
        <w:br/>
        <w:br/>
        <w:t>–</w:t>
        <w:br/>
        <w:br/>
        <w:t xml:space="preserve"> </w:t>
        <w:br/>
        <w:br/>
        <w:t>э</w:t>
        <w:br/>
        <w:br/>
        <w:t>т</w:t>
        <w:br/>
        <w:br/>
        <w:t>о</w:t>
        <w:br/>
        <w:br/>
        <w:t xml:space="preserve"> </w:t>
        <w:br/>
        <w:br/>
        <w:t>н</w:t>
        <w:br/>
        <w:br/>
        <w:t>е</w:t>
        <w:br/>
        <w:br/>
        <w:t xml:space="preserve"> </w:t>
        <w:br/>
        <w:br/>
        <w:t>п</w:t>
        <w:br/>
        <w:br/>
        <w:t>р</w:t>
        <w:br/>
        <w:br/>
        <w:t>о</w:t>
        <w:br/>
        <w:br/>
        <w:t>с</w:t>
        <w:br/>
        <w:br/>
        <w:t>т</w:t>
        <w:br/>
        <w:br/>
        <w:t>о</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а</w:t>
        <w:br/>
        <w:br/>
        <w:t xml:space="preserve"> </w:t>
        <w:br/>
        <w:br/>
        <w:t>ф</w:t>
        <w:br/>
        <w:br/>
        <w:t>у</w:t>
        <w:br/>
        <w:br/>
        <w:t>н</w:t>
        <w:br/>
        <w:br/>
        <w:t>д</w:t>
        <w:br/>
        <w:br/>
        <w:t>а</w:t>
        <w:br/>
        <w:br/>
        <w:t>м</w:t>
        <w:br/>
        <w:br/>
        <w:t>е</w:t>
        <w:br/>
        <w:br/>
        <w:t>н</w:t>
        <w:br/>
        <w:br/>
        <w:t>т</w:t>
        <w:br/>
        <w:br/>
        <w:t>а</w:t>
        <w:br/>
        <w:br/>
        <w:t>л</w:t>
        <w:br/>
        <w:br/>
        <w:t>ь</w:t>
        <w:br/>
        <w:br/>
        <w:t>н</w:t>
        <w:br/>
        <w:br/>
        <w:t>о</w:t>
        <w:br/>
        <w:br/>
        <w:t>е</w:t>
        <w:br/>
        <w:br/>
        <w:t xml:space="preserve"> </w:t>
        <w:br/>
        <w:br/>
        <w:t>и</w:t>
        <w:br/>
        <w:br/>
        <w:t>з</w:t>
        <w:br/>
        <w:br/>
        <w:t>м</w:t>
        <w:br/>
        <w:br/>
        <w:t>е</w:t>
        <w:br/>
        <w:br/>
        <w:t>н</w:t>
        <w:br/>
        <w:br/>
        <w:t>е</w:t>
        <w:br/>
        <w:br/>
        <w:t>н</w:t>
        <w:br/>
        <w:br/>
        <w:t>и</w:t>
        <w:br/>
        <w:br/>
        <w:t>е</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 xml:space="preserve"> </w:t>
        <w:br/>
        <w:br/>
        <w:t>и</w:t>
        <w:br/>
        <w:br/>
        <w:t xml:space="preserve"> </w:t>
        <w:br/>
        <w:br/>
        <w:t>о</w:t>
        <w:br/>
        <w:br/>
        <w:t>р</w:t>
        <w:br/>
        <w:br/>
        <w:t>г</w:t>
        <w:br/>
        <w:br/>
        <w:t>а</w:t>
        <w:br/>
        <w:br/>
        <w:t>н</w:t>
        <w:br/>
        <w:br/>
        <w:t>и</w:t>
        <w:br/>
        <w:br/>
        <w:t>з</w:t>
        <w:br/>
        <w:br/>
        <w:t>а</w:t>
        <w:br/>
        <w:br/>
        <w:t>ц</w:t>
        <w:br/>
        <w:br/>
        <w:t>и</w:t>
        <w:br/>
        <w:br/>
        <w:t>о</w:t>
        <w:br/>
        <w:br/>
        <w:t>н</w:t>
        <w:br/>
        <w:br/>
        <w:t>н</w:t>
        <w:br/>
        <w:br/>
        <w:t>о</w:t>
        <w:br/>
        <w:br/>
        <w:t>й</w:t>
        <w:br/>
        <w:br/>
        <w:t xml:space="preserve"> </w:t>
        <w:br/>
        <w:br/>
        <w:t>к</w:t>
        <w:br/>
        <w:br/>
        <w:t>у</w:t>
        <w:br/>
        <w:br/>
        <w:t>л</w:t>
        <w:br/>
        <w:br/>
        <w:t>ь</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т</w:t>
        <w:br/>
        <w:br/>
        <w:t>о</w:t>
        <w:br/>
        <w:br/>
        <w:t>г</w:t>
        <w:br/>
        <w:br/>
        <w:t>о</w:t>
        <w:br/>
        <w:br/>
        <w:t>,</w:t>
        <w:br/>
        <w:br/>
        <w:t xml:space="preserve"> </w:t>
        <w:br/>
        <w:br/>
        <w:t>к</w:t>
        <w:br/>
        <w:br/>
        <w:t>а</w:t>
        <w:br/>
        <w:br/>
        <w:t>к</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м</w:t>
        <w:br/>
        <w:br/>
        <w:t>о</w:t>
        <w:br/>
        <w:br/>
        <w:t>г</w:t>
        <w:br/>
        <w:br/>
        <w:t>у</w:t>
        <w:br/>
        <w:br/>
        <w:t>т</w:t>
        <w:br/>
        <w:br/>
        <w:t xml:space="preserve"> </w:t>
        <w:br/>
        <w:br/>
        <w:t>р</w:t>
        <w:br/>
        <w:br/>
        <w:t>а</w:t>
        <w:br/>
        <w:br/>
        <w:t>д</w:t>
        <w:br/>
        <w:br/>
        <w:t>и</w:t>
        <w:br/>
        <w:br/>
        <w:t>к</w:t>
        <w:br/>
        <w:br/>
        <w:t>а</w:t>
        <w:br/>
        <w:br/>
        <w:t>л</w:t>
        <w:br/>
        <w:br/>
        <w:t>ь</w:t>
        <w:br/>
        <w:br/>
        <w:t>н</w:t>
        <w:br/>
        <w:br/>
        <w:t>о</w:t>
        <w:br/>
        <w:br/>
        <w:t xml:space="preserve"> </w:t>
        <w:br/>
        <w:br/>
        <w:t>и</w:t>
        <w:br/>
        <w:br/>
        <w:t>з</w:t>
        <w:br/>
        <w:br/>
        <w:t>м</w:t>
        <w:br/>
        <w:br/>
        <w:t>е</w:t>
        <w:br/>
        <w:br/>
        <w:t>н</w:t>
        <w:br/>
        <w:br/>
        <w:t>и</w:t>
        <w:br/>
        <w:br/>
        <w:t>т</w:t>
        <w:br/>
        <w:br/>
        <w:t>ь</w:t>
        <w:br/>
        <w:br/>
        <w:t xml:space="preserve"> </w:t>
        <w:br/>
        <w:br/>
        <w:t>т</w:t>
        <w:br/>
        <w:br/>
        <w:t>р</w:t>
        <w:br/>
        <w:br/>
        <w:t>а</w:t>
        <w:br/>
        <w:br/>
        <w:t>д</w:t>
        <w:br/>
        <w:br/>
        <w:t>и</w:t>
        <w:br/>
        <w:br/>
        <w:t>ц</w:t>
        <w:br/>
        <w:br/>
        <w:t>и</w:t>
        <w:br/>
        <w:br/>
        <w:t>о</w:t>
        <w:br/>
        <w:br/>
        <w:t>н</w:t>
        <w:br/>
        <w:br/>
        <w:t>н</w:t>
        <w:br/>
        <w:br/>
        <w:t>ы</w:t>
        <w:br/>
        <w:br/>
        <w:t>е</w:t>
        <w:br/>
        <w:br/>
        <w:t xml:space="preserve"> </w:t>
        <w:br/>
        <w:br/>
        <w:t>п</w:t>
        <w:br/>
        <w:br/>
        <w:t>о</w:t>
        <w:br/>
        <w:br/>
        <w:t>д</w:t>
        <w:br/>
        <w:br/>
        <w:t>х</w:t>
        <w:br/>
        <w:br/>
        <w:t>о</w:t>
        <w:br/>
        <w:br/>
        <w:t>д</w:t>
        <w:br/>
        <w:br/>
        <w:t>ы</w:t>
        <w:br/>
        <w:br/>
        <w:t xml:space="preserve"> </w:t>
        <w:br/>
        <w:br/>
        <w:t>к</w:t>
        <w:br/>
        <w:br/>
        <w:t xml:space="preserve"> </w:t>
        <w:br/>
        <w:br/>
        <w:t>у</w:t>
        <w:br/>
        <w:br/>
        <w:t>п</w:t>
        <w:br/>
        <w:br/>
        <w:t>р</w:t>
        <w:br/>
        <w:br/>
        <w:t>а</w:t>
        <w:br/>
        <w:br/>
        <w:t>в</w:t>
        <w:br/>
        <w:br/>
        <w:t>л</w:t>
        <w:br/>
        <w:br/>
        <w:t>е</w:t>
        <w:br/>
        <w:br/>
        <w:t>н</w:t>
        <w:br/>
        <w:br/>
        <w:t>и</w:t>
        <w:br/>
        <w:br/>
        <w:t>ю</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т</w:t>
        <w:br/>
        <w:br/>
        <w:t>е</w:t>
        <w:br/>
        <w:br/>
        <w:t>х</w:t>
        <w:br/>
        <w:br/>
        <w:t>н</w:t>
        <w:br/>
        <w:br/>
        <w:t>и</w:t>
        <w:br/>
        <w:br/>
        <w:t>ч</w:t>
        <w:br/>
        <w:br/>
        <w:t>е</w:t>
        <w:br/>
        <w:br/>
        <w:t>с</w:t>
        <w:br/>
        <w:br/>
        <w:t>к</w:t>
        <w:br/>
        <w:br/>
        <w:t>о</w:t>
        <w:br/>
        <w:br/>
        <w:t>м</w:t>
        <w:br/>
        <w:br/>
        <w:t>у</w:t>
        <w:br/>
        <w:br/>
        <w:t xml:space="preserve"> </w:t>
        <w:br/>
        <w:br/>
        <w:t>о</w:t>
        <w:br/>
        <w:br/>
        <w:t>б</w:t>
        <w:br/>
        <w:br/>
        <w:t>с</w:t>
        <w:br/>
        <w:br/>
        <w:t>л</w:t>
        <w:br/>
        <w:br/>
        <w:t>у</w:t>
        <w:br/>
        <w:br/>
        <w:t>ж</w:t>
        <w:br/>
        <w:br/>
        <w:t>и</w:t>
        <w:br/>
        <w:br/>
        <w:t>в</w:t>
        <w:br/>
        <w:br/>
        <w:t>а</w:t>
        <w:br/>
        <w:br/>
        <w:t>н</w:t>
        <w:br/>
        <w:br/>
        <w:t>и</w:t>
        <w:br/>
        <w:br/>
        <w:t>ю</w:t>
        <w:br/>
        <w:br/>
        <w:t>,</w:t>
        <w:br/>
        <w:br/>
        <w:t xml:space="preserve"> </w:t>
        <w:br/>
        <w:br/>
        <w:t>ц</w:t>
        <w:br/>
        <w:br/>
        <w:t>е</w:t>
        <w:br/>
        <w:br/>
        <w:t>п</w:t>
        <w:br/>
        <w:br/>
        <w:t>о</w:t>
        <w:br/>
        <w:br/>
        <w:t>ч</w:t>
        <w:br/>
        <w:br/>
        <w:t>к</w:t>
        <w:br/>
        <w:br/>
        <w:t>а</w:t>
        <w:br/>
        <w:br/>
        <w:t>м</w:t>
        <w:br/>
        <w:br/>
        <w:t xml:space="preserve"> </w:t>
        <w:br/>
        <w:br/>
        <w:t>п</w:t>
        <w:br/>
        <w:br/>
        <w:t>о</w:t>
        <w:br/>
        <w:br/>
        <w:t>с</w:t>
        <w:br/>
        <w:br/>
        <w:t>т</w:t>
        <w:br/>
        <w:br/>
        <w:t>а</w:t>
        <w:br/>
        <w:br/>
        <w:t>в</w:t>
        <w:br/>
        <w:br/>
        <w:t>о</w:t>
        <w:br/>
        <w:br/>
        <w:t>к</w:t>
        <w:br/>
        <w:br/>
        <w:t xml:space="preserve"> </w:t>
        <w:br/>
        <w:br/>
        <w:t>и</w:t>
        <w:br/>
        <w:br/>
        <w:t xml:space="preserve"> </w:t>
        <w:br/>
        <w:br/>
        <w:t>т</w:t>
        <w:br/>
        <w:br/>
        <w:t>.</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 xml:space="preserve"> </w:t>
        <w:br/>
        <w:br/>
        <w:t>в</w:t>
        <w:br/>
        <w:br/>
        <w:t>а</w:t>
        <w:br/>
        <w:br/>
        <w:t>ж</w:t>
        <w:br/>
        <w:br/>
        <w:t>н</w:t>
        <w:br/>
        <w:br/>
        <w:t>о</w:t>
        <w:br/>
        <w:br/>
        <w:t>с</w:t>
        <w:br/>
        <w:br/>
        <w:t>т</w:t>
        <w:br/>
        <w:br/>
        <w:t>и</w:t>
        <w:br/>
        <w:br/>
        <w:t xml:space="preserve"> </w:t>
        <w:br/>
        <w:br/>
        <w:t>и</w:t>
        <w:br/>
        <w:br/>
        <w:t>з</w:t>
        <w:br/>
        <w:br/>
        <w:t>м</w:t>
        <w:br/>
        <w:br/>
        <w:t>е</w:t>
        <w:br/>
        <w:br/>
        <w:t>н</w:t>
        <w:br/>
        <w:br/>
        <w:t>е</w:t>
        <w:br/>
        <w:br/>
        <w:t>н</w:t>
        <w:br/>
        <w:br/>
        <w:t>и</w:t>
        <w:br/>
        <w:br/>
        <w:t>я</w:t>
        <w:br/>
        <w:br/>
        <w:t xml:space="preserve"> </w:t>
        <w:br/>
        <w:br/>
        <w:t>м</w:t>
        <w:br/>
        <w:br/>
        <w:t>е</w:t>
        <w:br/>
        <w:br/>
        <w:t>н</w:t>
        <w:br/>
        <w:br/>
        <w:t>т</w:t>
        <w:br/>
        <w:br/>
        <w:t>а</w:t>
        <w:br/>
        <w:br/>
        <w:t>л</w:t>
        <w:br/>
        <w:br/>
        <w:t>и</w:t>
        <w:br/>
        <w:br/>
        <w:t>т</w:t>
        <w:br/>
        <w:br/>
        <w:t>е</w:t>
        <w:br/>
        <w:br/>
        <w:t>т</w:t>
        <w:br/>
        <w:br/>
        <w:t>а</w:t>
        <w:br/>
        <w:br/>
        <w:t xml:space="preserve"> </w:t>
        <w:br/>
        <w:br/>
        <w:t>и</w:t>
        <w:br/>
        <w:br/>
        <w:t xml:space="preserve"> </w:t>
        <w:br/>
        <w:br/>
        <w:t>п</w:t>
        <w:br/>
        <w:br/>
        <w:t>о</w:t>
        <w:br/>
        <w:br/>
        <w:t>д</w:t>
        <w:br/>
        <w:br/>
        <w:t>г</w:t>
        <w:br/>
        <w:br/>
        <w:t>о</w:t>
        <w:br/>
        <w:br/>
        <w:t>т</w:t>
        <w:br/>
        <w:br/>
        <w:t>о</w:t>
        <w:br/>
        <w:br/>
        <w:t>в</w:t>
        <w:br/>
        <w:br/>
        <w:t>к</w:t>
        <w:br/>
        <w:br/>
        <w:t>и</w:t>
        <w:br/>
        <w:br/>
        <w:t xml:space="preserve"> </w:t>
        <w:br/>
        <w:br/>
        <w:t>п</w:t>
        <w:br/>
        <w:br/>
        <w:t>е</w:t>
        <w:br/>
        <w:br/>
        <w:t>р</w:t>
        <w:br/>
        <w:br/>
        <w:t>с</w:t>
        <w:br/>
        <w:br/>
        <w:t>о</w:t>
        <w:br/>
        <w:br/>
        <w:t>н</w:t>
        <w:br/>
        <w:br/>
        <w:t>а</w:t>
        <w:br/>
        <w:br/>
        <w:t>л</w:t>
        <w:br/>
        <w:br/>
        <w:t>а</w:t>
        <w:br/>
        <w:br/>
        <w:t xml:space="preserve"> </w:t>
        <w:br/>
        <w:br/>
        <w:t>к</w:t>
        <w:br/>
        <w:br/>
        <w:t xml:space="preserve"> </w:t>
        <w:br/>
        <w:br/>
        <w:t>р</w:t>
        <w:br/>
        <w:br/>
        <w:t>а</w:t>
        <w:br/>
        <w:br/>
        <w:t>б</w:t>
        <w:br/>
        <w:br/>
        <w:t>о</w:t>
        <w:br/>
        <w:br/>
        <w:t>т</w:t>
        <w:br/>
        <w:br/>
        <w:t>е</w:t>
        <w:br/>
        <w:br/>
        <w:t xml:space="preserve"> </w:t>
        <w:br/>
        <w:br/>
        <w:t>в</w:t>
        <w:br/>
        <w:br/>
        <w:t xml:space="preserve"> </w:t>
        <w:br/>
        <w:br/>
        <w:t>ц</w:t>
        <w:br/>
        <w:br/>
        <w:t>и</w:t>
        <w:br/>
        <w:br/>
        <w:t>ф</w:t>
        <w:br/>
        <w:br/>
        <w:t>р</w:t>
        <w:br/>
        <w:br/>
        <w:t>о</w:t>
        <w:br/>
        <w:br/>
        <w:t>в</w:t>
        <w:br/>
        <w:br/>
        <w:t>о</w:t>
        <w:br/>
        <w:br/>
        <w:t>й</w:t>
        <w:br/>
        <w:br/>
        <w:t xml:space="preserve"> </w:t>
        <w:br/>
        <w:br/>
        <w:t>с</w:t>
        <w:br/>
        <w:br/>
        <w:t>р</w:t>
        <w:br/>
        <w:br/>
        <w:t>е</w:t>
        <w:br/>
        <w:br/>
        <w:t>д</w:t>
        <w:br/>
        <w:br/>
        <w:t>е</w:t>
        <w:br/>
        <w:br/>
        <w:t>.</w:t>
        <w:br/>
        <w:br/>
        <w:br/>
        <w:br/>
        <w:br/>
        <w:br/>
        <w:br/>
        <w:br/>
        <w:t>*</w:t>
        <w:br/>
        <w:br/>
        <w:t>*</w:t>
        <w:br/>
        <w:br/>
        <w:t>I</w:t>
        <w:br/>
        <w:br/>
        <w:t>I</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 xml:space="preserve"> </w:t>
        <w:br/>
        <w:br/>
        <w:t>к</w:t>
        <w:br/>
        <w:br/>
        <w:t>н</w:t>
        <w:br/>
        <w:br/>
        <w:t>и</w:t>
        <w:br/>
        <w:br/>
        <w:t>г</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н</w:t>
        <w:br/>
        <w:br/>
        <w:t>и</w:t>
        <w:br/>
        <w:br/>
        <w:t>г</w:t>
        <w:br/>
        <w:br/>
        <w:t>а</w:t>
        <w:br/>
        <w:br/>
        <w:t xml:space="preserve"> </w:t>
        <w:br/>
        <w:br/>
        <w:t>н</w:t>
        <w:br/>
        <w:br/>
        <w:t>а</w:t>
        <w:br/>
        <w:br/>
        <w:t>п</w:t>
        <w:br/>
        <w:br/>
        <w:t>р</w:t>
        <w:br/>
        <w:br/>
        <w:t>а</w:t>
        <w:br/>
        <w:br/>
        <w:t>в</w:t>
        <w:br/>
        <w:br/>
        <w:t>л</w:t>
        <w:br/>
        <w:br/>
        <w:t>е</w:t>
        <w:br/>
        <w:br/>
        <w:t>н</w:t>
        <w:br/>
        <w:br/>
        <w:t>а</w:t>
        <w:br/>
        <w:br/>
        <w:t xml:space="preserve"> </w:t>
        <w:br/>
        <w:br/>
        <w:t>н</w:t>
        <w:br/>
        <w:br/>
        <w:t>а</w:t>
        <w:br/>
        <w:br/>
        <w:t xml:space="preserve"> </w:t>
        <w:br/>
        <w:br/>
        <w:t>о</w:t>
        <w:br/>
        <w:br/>
        <w:t>б</w:t>
        <w:br/>
        <w:br/>
        <w:t>е</w:t>
        <w:br/>
        <w:br/>
        <w:t>с</w:t>
        <w:br/>
        <w:br/>
        <w:t>п</w:t>
        <w:br/>
        <w:br/>
        <w:t>е</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ф</w:t>
        <w:br/>
        <w:br/>
        <w:t>у</w:t>
        <w:br/>
        <w:br/>
        <w:t>н</w:t>
        <w:br/>
        <w:br/>
        <w:t>д</w:t>
        <w:br/>
        <w:br/>
        <w:t>а</w:t>
        <w:br/>
        <w:br/>
        <w:t>м</w:t>
        <w:br/>
        <w:br/>
        <w:t>е</w:t>
        <w:br/>
        <w:br/>
        <w:t>н</w:t>
        <w:br/>
        <w:br/>
        <w:t>т</w:t>
        <w:br/>
        <w:br/>
        <w:t>а</w:t>
        <w:br/>
        <w:br/>
        <w:t>л</w:t>
        <w:br/>
        <w:br/>
        <w:t>ь</w:t>
        <w:br/>
        <w:br/>
        <w:t>н</w:t>
        <w:br/>
        <w:br/>
        <w:t>ы</w:t>
        <w:br/>
        <w:br/>
        <w:t>м</w:t>
        <w:br/>
        <w:br/>
        <w:t>и</w:t>
        <w:br/>
        <w:br/>
        <w:t xml:space="preserve"> </w:t>
        <w:br/>
        <w:br/>
        <w:t>з</w:t>
        <w:br/>
        <w:br/>
        <w:t>н</w:t>
        <w:br/>
        <w:br/>
        <w:t>а</w:t>
        <w:br/>
        <w:br/>
        <w:t>н</w:t>
        <w:br/>
        <w:br/>
        <w:t>и</w:t>
        <w:br/>
        <w:br/>
        <w:t>я</w:t>
        <w:br/>
        <w:br/>
        <w:t>м</w:t>
        <w:br/>
        <w:br/>
        <w:t>и</w:t>
        <w:br/>
        <w:br/>
        <w:t xml:space="preserve"> </w:t>
        <w:br/>
        <w:br/>
        <w:t>о</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я</w:t>
        <w:br/>
        <w:br/>
        <w:t>х</w:t>
        <w:br/>
        <w:br/>
        <w:t xml:space="preserve"> </w:t>
        <w:br/>
        <w:br/>
        <w:t>и</w:t>
        <w:br/>
        <w:br/>
        <w:t xml:space="preserve"> </w:t>
        <w:br/>
        <w:br/>
        <w:t>и</w:t>
        <w:br/>
        <w:br/>
        <w:t>х</w:t>
        <w:br/>
        <w:br/>
        <w:t xml:space="preserve"> </w:t>
        <w:br/>
        <w:br/>
        <w:t>п</w:t>
        <w:br/>
        <w:br/>
        <w:t>р</w:t>
        <w:br/>
        <w:br/>
        <w:t>а</w:t>
        <w:br/>
        <w:br/>
        <w:t>к</w:t>
        <w:br/>
        <w:br/>
        <w:t>т</w:t>
        <w:br/>
        <w:br/>
        <w:t>и</w:t>
        <w:br/>
        <w:br/>
        <w:t>ч</w:t>
        <w:br/>
        <w:br/>
        <w:t>е</w:t>
        <w:br/>
        <w:br/>
        <w:t>с</w:t>
        <w:br/>
        <w:br/>
        <w:t>к</w:t>
        <w:br/>
        <w:br/>
        <w:t>о</w:t>
        <w:br/>
        <w:br/>
        <w:t>м</w:t>
        <w:br/>
        <w:br/>
        <w:t xml:space="preserve"> </w:t>
        <w:br/>
        <w:br/>
        <w:t>п</w:t>
        <w:br/>
        <w:br/>
        <w:t>р</w:t>
        <w:br/>
        <w:br/>
        <w:t>и</w:t>
        <w:br/>
        <w:br/>
        <w:t>м</w:t>
        <w:br/>
        <w:br/>
        <w:t>е</w:t>
        <w:br/>
        <w:br/>
        <w:t>н</w:t>
        <w:br/>
        <w:br/>
        <w:t>е</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w:t>
        <w:br/>
        <w:br/>
        <w:t xml:space="preserve"> </w:t>
        <w:br/>
        <w:br/>
        <w:t>и</w:t>
        <w:br/>
        <w:br/>
        <w:t>н</w:t>
        <w:br/>
        <w:br/>
        <w:t>ж</w:t>
        <w:br/>
        <w:br/>
        <w:t>е</w:t>
        <w:br/>
        <w:br/>
        <w:t>н</w:t>
        <w:br/>
        <w:br/>
        <w:t>е</w:t>
        <w:br/>
        <w:br/>
        <w:t>р</w:t>
        <w:br/>
        <w:br/>
        <w:t>ы</w:t>
        <w:br/>
        <w:br/>
        <w:t>,</w:t>
        <w:br/>
        <w:br/>
        <w:t xml:space="preserve"> </w:t>
        <w:br/>
        <w:br/>
        <w:t>т</w:t>
        <w:br/>
        <w:br/>
        <w:t>е</w:t>
        <w:br/>
        <w:br/>
        <w:t>х</w:t>
        <w:br/>
        <w:br/>
        <w:t>н</w:t>
        <w:br/>
        <w:br/>
        <w:t>о</w:t>
        <w:br/>
        <w:br/>
        <w:t>л</w:t>
        <w:br/>
        <w:br/>
        <w:t>о</w:t>
        <w:br/>
        <w:br/>
        <w:t>г</w:t>
        <w:br/>
        <w:br/>
        <w:t>и</w:t>
        <w:br/>
        <w:br/>
        <w:t>,</w:t>
        <w:br/>
        <w:br/>
        <w:t xml:space="preserve"> </w:t>
        <w:br/>
        <w:br/>
        <w:t>о</w:t>
        <w:br/>
        <w:br/>
        <w:t>п</w:t>
        <w:br/>
        <w:br/>
        <w:t>е</w:t>
        <w:br/>
        <w:br/>
        <w:t>р</w:t>
        <w:br/>
        <w:br/>
        <w:t>а</w:t>
        <w:br/>
        <w:br/>
        <w:t>т</w:t>
        <w:br/>
        <w:br/>
        <w:t>о</w:t>
        <w:br/>
        <w:br/>
        <w:t>р</w:t>
        <w:br/>
        <w:br/>
        <w:t>ы</w:t>
        <w:br/>
        <w:br/>
        <w:t>,</w:t>
        <w:br/>
        <w:br/>
        <w:t xml:space="preserve"> </w:t>
        <w:br/>
        <w:br/>
        <w:t>р</w:t>
        <w:br/>
        <w:br/>
        <w:t>у</w:t>
        <w:br/>
        <w:br/>
        <w:t>к</w:t>
        <w:br/>
        <w:br/>
        <w:t>о</w:t>
        <w:br/>
        <w:br/>
        <w:t>в</w:t>
        <w:br/>
        <w:br/>
        <w:t>о</w:t>
        <w:br/>
        <w:br/>
        <w:t>д</w:t>
        <w:br/>
        <w:br/>
        <w:t>и</w:t>
        <w:br/>
        <w:br/>
        <w:t>т</w:t>
        <w:br/>
        <w:br/>
        <w:t>е</w:t>
        <w:br/>
        <w:br/>
        <w:t>л</w:t>
        <w:br/>
        <w:br/>
        <w:t>и</w:t>
        <w:br/>
        <w:br/>
        <w:t>,</w:t>
        <w:br/>
        <w:br/>
        <w:t xml:space="preserve"> </w:t>
        <w:br/>
        <w:br/>
        <w:t>I</w:t>
        <w:br/>
        <w:br/>
        <w:t>T</w:t>
        <w:br/>
        <w:br/>
        <w:t>-</w:t>
        <w:br/>
        <w:br/>
        <w:t>с</w:t>
        <w:br/>
        <w:br/>
        <w:t>п</w:t>
        <w:br/>
        <w:br/>
        <w:t>е</w:t>
        <w:br/>
        <w:br/>
        <w:t>ц</w:t>
        <w:br/>
        <w:br/>
        <w:t>и</w:t>
        <w:br/>
        <w:br/>
        <w:t>а</w:t>
        <w:br/>
        <w:br/>
        <w:t>л</w:t>
        <w:br/>
        <w:br/>
        <w:t>и</w:t>
        <w:br/>
        <w:br/>
        <w:t>с</w:t>
        <w:br/>
        <w:br/>
        <w:t>т</w:t>
        <w:br/>
        <w:br/>
        <w:t>ы</w:t>
        <w:br/>
        <w:br/>
        <w:t>,</w:t>
        <w:br/>
        <w:br/>
        <w:t xml:space="preserve"> </w:t>
        <w:br/>
        <w:br/>
        <w:t>р</w:t>
        <w:br/>
        <w:br/>
        <w:t>а</w:t>
        <w:br/>
        <w:br/>
        <w:t>б</w:t>
        <w:br/>
        <w:br/>
        <w:t>о</w:t>
        <w:br/>
        <w:br/>
        <w:t>т</w:t>
        <w:br/>
        <w:br/>
        <w:t>а</w:t>
        <w:br/>
        <w:br/>
        <w:t>ю</w:t>
        <w:br/>
        <w:br/>
        <w:t>щ</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е</w:t>
        <w:br/>
        <w:br/>
        <w:t>р</w:t>
        <w:br/>
        <w:br/>
        <w:t>е</w:t>
        <w:br/>
        <w:br/>
        <w:t>ч</w:t>
        <w:br/>
        <w:br/>
        <w:t>и</w:t>
        <w:br/>
        <w:br/>
        <w:t>с</w:t>
        <w:br/>
        <w:br/>
        <w:t>л</w:t>
        <w:br/>
        <w:br/>
        <w:t>е</w:t>
        <w:br/>
        <w:br/>
        <w:t>н</w:t>
        <w:br/>
        <w:br/>
        <w:t>и</w:t>
        <w:br/>
        <w:br/>
        <w:t>е</w:t>
        <w:br/>
        <w:br/>
        <w:t xml:space="preserve"> </w:t>
        <w:br/>
        <w:br/>
        <w:t>к</w:t>
        <w:br/>
        <w:br/>
        <w:t>л</w:t>
        <w:br/>
        <w:br/>
        <w:t>ю</w:t>
        <w:br/>
        <w:br/>
        <w:t>ч</w:t>
        <w:br/>
        <w:br/>
        <w:t>е</w:t>
        <w:br/>
        <w:br/>
        <w:t>в</w:t>
        <w:br/>
        <w:br/>
        <w:t>ы</w:t>
        <w:br/>
        <w:br/>
        <w:t>х</w:t>
        <w:br/>
        <w:br/>
        <w:t xml:space="preserve"> </w:t>
        <w:br/>
        <w:br/>
        <w:t>т</w:t>
        <w:br/>
        <w:br/>
        <w:t>е</w:t>
        <w:br/>
        <w:br/>
        <w:t>м</w:t>
        <w:br/>
        <w:br/>
        <w:t>,</w:t>
        <w:br/>
        <w:br/>
        <w:t xml:space="preserve"> </w:t>
        <w:br/>
        <w:br/>
        <w:t>к</w:t>
        <w:br/>
        <w:br/>
        <w:t>о</w:t>
        <w:br/>
        <w:br/>
        <w:t>т</w:t>
        <w:br/>
        <w:br/>
        <w:t>о</w:t>
        <w:br/>
        <w:br/>
        <w:t>р</w:t>
        <w:br/>
        <w:br/>
        <w:t>ы</w:t>
        <w:br/>
        <w:br/>
        <w:t>е</w:t>
        <w:br/>
        <w:br/>
        <w:t xml:space="preserve"> </w:t>
        <w:br/>
        <w:br/>
        <w:t>б</w:t>
        <w:br/>
        <w:br/>
        <w:t>у</w:t>
        <w:br/>
        <w:br/>
        <w:t>д</w:t>
        <w:br/>
        <w:br/>
        <w:t>у</w:t>
        <w:br/>
        <w:br/>
        <w:t>т</w:t>
        <w:br/>
        <w:br/>
        <w:t xml:space="preserve"> </w:t>
        <w:br/>
        <w:br/>
        <w:t>р</w:t>
        <w:br/>
        <w:br/>
        <w:t>а</w:t>
        <w:br/>
        <w:br/>
        <w:t>с</w:t>
        <w:br/>
        <w:br/>
        <w:t>с</w:t>
        <w:br/>
        <w:br/>
        <w:t>м</w:t>
        <w:br/>
        <w:br/>
        <w:t>о</w:t>
        <w:br/>
        <w:br/>
        <w:t>т</w:t>
        <w:br/>
        <w:br/>
        <w:t>р</w:t>
        <w:br/>
        <w:br/>
        <w:t>е</w:t>
        <w:br/>
        <w:br/>
        <w:t>н</w:t>
        <w:br/>
        <w:br/>
        <w:t>ы</w:t>
        <w:br/>
        <w:br/>
        <w:t xml:space="preserve"> </w:t>
        <w:br/>
        <w:br/>
        <w:t>в</w:t>
        <w:br/>
        <w:br/>
        <w:t xml:space="preserve"> </w:t>
        <w:br/>
        <w:br/>
        <w:t>к</w:t>
        <w:br/>
        <w:br/>
        <w:t>н</w:t>
        <w:br/>
        <w:br/>
        <w:t>и</w:t>
        <w:br/>
        <w:br/>
        <w:t>г</w:t>
        <w:br/>
        <w:br/>
        <w:t>е</w:t>
        <w:br/>
        <w:br/>
        <w:t>:</w:t>
        <w:br/>
        <w:br/>
        <w:t xml:space="preserve"> </w:t>
        <w:br/>
        <w:br/>
        <w:t>о</w:t>
        <w:br/>
        <w:br/>
        <w:t>с</w:t>
        <w:br/>
        <w:br/>
        <w:t>н</w:t>
        <w:br/>
        <w:br/>
        <w:t>о</w:t>
        <w:br/>
        <w:br/>
        <w:t>в</w:t>
        <w:br/>
        <w:br/>
        <w:t>ы</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п</w:t>
        <w:br/>
        <w:br/>
        <w:t>р</w:t>
        <w:br/>
        <w:br/>
        <w:t>о</w:t>
        <w:br/>
        <w:br/>
        <w:t>т</w:t>
        <w:br/>
        <w:br/>
        <w:t>о</w:t>
        <w:br/>
        <w:br/>
        <w:t>к</w:t>
        <w:br/>
        <w:br/>
        <w:t>о</w:t>
        <w:br/>
        <w:br/>
        <w:t>л</w:t>
        <w:br/>
        <w:br/>
        <w:t>ы</w:t>
        <w:br/>
        <w:br/>
        <w:t xml:space="preserve"> </w:t>
        <w:br/>
        <w:br/>
        <w:t>с</w:t>
        <w:br/>
        <w:br/>
        <w:t>в</w:t>
        <w:br/>
        <w:br/>
        <w:t>я</w:t>
        <w:br/>
        <w:br/>
        <w:t>з</w:t>
        <w:br/>
        <w:br/>
        <w:t>и</w:t>
        <w:br/>
        <w:br/>
        <w:t>,</w:t>
        <w:br/>
        <w:br/>
        <w:t xml:space="preserve"> </w:t>
        <w:br/>
        <w:br/>
        <w:t>д</w:t>
        <w:br/>
        <w:br/>
        <w:t>а</w:t>
        <w:br/>
        <w:br/>
        <w:t>т</w:t>
        <w:br/>
        <w:br/>
        <w:t>ч</w:t>
        <w:br/>
        <w:br/>
        <w:t>и</w:t>
        <w:br/>
        <w:br/>
        <w:t>к</w:t>
        <w:br/>
        <w:br/>
        <w:t>и</w:t>
        <w:br/>
        <w:br/>
        <w:t>,</w:t>
        <w:br/>
        <w:br/>
        <w:t xml:space="preserve"> </w:t>
        <w:br/>
        <w:br/>
        <w:t>S</w:t>
        <w:br/>
        <w:br/>
        <w:t>C</w:t>
        <w:br/>
        <w:br/>
        <w:t>A</w:t>
        <w:br/>
        <w:br/>
        <w:t>D</w:t>
        <w:br/>
        <w:br/>
        <w:t>A</w:t>
        <w:br/>
        <w:br/>
        <w:t>-</w:t>
        <w:br/>
        <w:br/>
        <w:t>с</w:t>
        <w:br/>
        <w:br/>
        <w:t>и</w:t>
        <w:br/>
        <w:br/>
        <w:t>с</w:t>
        <w:br/>
        <w:br/>
        <w:t>т</w:t>
        <w:br/>
        <w:br/>
        <w:t>е</w:t>
        <w:br/>
        <w:br/>
        <w:t>м</w:t>
        <w:br/>
        <w:br/>
        <w:t>ы</w:t>
        <w:br/>
        <w:br/>
        <w:t>,</w:t>
        <w:br/>
        <w:br/>
        <w:t xml:space="preserve"> </w:t>
        <w:br/>
        <w:br/>
        <w:t>б</w:t>
        <w:br/>
        <w:br/>
        <w:t>а</w:t>
        <w:br/>
        <w:br/>
        <w:t>з</w:t>
        <w:br/>
        <w:br/>
        <w:t>ы</w:t>
        <w:br/>
        <w:br/>
        <w:t xml:space="preserve"> </w:t>
        <w:br/>
        <w:br/>
        <w:t>д</w:t>
        <w:br/>
        <w:br/>
        <w:t>а</w:t>
        <w:br/>
        <w:br/>
        <w:t>н</w:t>
        <w:br/>
        <w:br/>
        <w:t>н</w:t>
        <w:br/>
        <w:br/>
        <w:t>ы</w:t>
        <w:br/>
        <w:br/>
        <w:t>х</w:t>
        <w:br/>
        <w:br/>
        <w:t>,</w:t>
        <w:br/>
        <w:br/>
        <w:t xml:space="preserve"> </w:t>
        <w:br/>
        <w:br/>
        <w:t>а</w:t>
        <w:br/>
        <w:br/>
        <w:t>н</w:t>
        <w:br/>
        <w:br/>
        <w:t>а</w:t>
        <w:br/>
        <w:br/>
        <w:t>л</w:t>
        <w:br/>
        <w:br/>
        <w:t>и</w:t>
        <w:br/>
        <w:br/>
        <w:t>т</w:t>
        <w:br/>
        <w:br/>
        <w:t>и</w:t>
        <w:br/>
        <w:br/>
        <w:t>к</w:t>
        <w:br/>
        <w:br/>
        <w:t>а</w:t>
        <w:br/>
        <w:br/>
        <w:t>,</w:t>
        <w:br/>
        <w:br/>
        <w:t xml:space="preserve"> </w:t>
        <w:br/>
        <w:br/>
        <w:t>и</w:t>
        <w:br/>
        <w:br/>
        <w:t xml:space="preserve"> </w:t>
        <w:br/>
        <w:br/>
        <w:t>т</w:t>
        <w:br/>
        <w:br/>
        <w:t>.</w:t>
        <w:br/>
        <w:br/>
        <w:t>д</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н</w:t>
        <w:br/>
        <w:br/>
        <w:t>и</w:t>
        <w:br/>
        <w:br/>
        <w:t>г</w:t>
        <w:br/>
        <w:br/>
        <w:t>а</w:t>
        <w:br/>
        <w:br/>
        <w:t xml:space="preserve"> </w:t>
        <w:br/>
        <w:br/>
        <w:t>д</w:t>
        <w:br/>
        <w:br/>
        <w:t>е</w:t>
        <w:br/>
        <w:br/>
        <w:t>л</w:t>
        <w:br/>
        <w:br/>
        <w:t>а</w:t>
        <w:br/>
        <w:br/>
        <w:t>е</w:t>
        <w:br/>
        <w:br/>
        <w:t>т</w:t>
        <w:br/>
        <w:br/>
        <w:t xml:space="preserve"> </w:t>
        <w:br/>
        <w:br/>
        <w:t>а</w:t>
        <w:br/>
        <w:br/>
        <w:t>к</w:t>
        <w:br/>
        <w:br/>
        <w:t>ц</w:t>
        <w:br/>
        <w:br/>
        <w:t>е</w:t>
        <w:br/>
        <w:br/>
        <w:t>н</w:t>
        <w:br/>
        <w:br/>
        <w:t>т</w:t>
        <w:br/>
        <w:br/>
        <w:t xml:space="preserve"> </w:t>
        <w:br/>
        <w:br/>
        <w:t>н</w:t>
        <w:br/>
        <w:br/>
        <w:t>а</w:t>
        <w:br/>
        <w:br/>
        <w:t xml:space="preserve"> </w:t>
        <w:br/>
        <w:br/>
        <w:t>п</w:t>
        <w:br/>
        <w:br/>
        <w:t>р</w:t>
        <w:br/>
        <w:br/>
        <w:t>а</w:t>
        <w:br/>
        <w:br/>
        <w:t>к</w:t>
        <w:br/>
        <w:br/>
        <w:t>т</w:t>
        <w:br/>
        <w:br/>
        <w:t>и</w:t>
        <w:br/>
        <w:br/>
        <w:t>ч</w:t>
        <w:br/>
        <w:br/>
        <w:t>е</w:t>
        <w:br/>
        <w:br/>
        <w:t>с</w:t>
        <w:br/>
        <w:br/>
        <w:t>к</w:t>
        <w:br/>
        <w:br/>
        <w:t>о</w:t>
        <w:br/>
        <w:br/>
        <w:t>й</w:t>
        <w:br/>
        <w:br/>
        <w:t xml:space="preserve"> </w:t>
        <w:br/>
        <w:br/>
        <w:t>н</w:t>
        <w:br/>
        <w:br/>
        <w:t>а</w:t>
        <w:br/>
        <w:br/>
        <w:t>п</w:t>
        <w:br/>
        <w:br/>
        <w:t>р</w:t>
        <w:br/>
        <w:br/>
        <w:t>а</w:t>
        <w:br/>
        <w:br/>
        <w:t>в</w:t>
        <w:br/>
        <w:br/>
        <w:t>л</w:t>
        <w:br/>
        <w:br/>
        <w:t>е</w:t>
        <w:br/>
        <w:br/>
        <w:t>н</w:t>
        <w:br/>
        <w:br/>
        <w:t>н</w:t>
        <w:br/>
        <w:br/>
        <w:t>о</w:t>
        <w:br/>
        <w:br/>
        <w:t>с</w:t>
        <w:br/>
        <w:br/>
        <w:t>т</w:t>
        <w:br/>
        <w:br/>
        <w:t>и</w:t>
        <w:br/>
        <w:br/>
        <w:t xml:space="preserve"> </w:t>
        <w:br/>
        <w:br/>
        <w:t>и</w:t>
        <w:br/>
        <w:br/>
        <w:t xml:space="preserve"> </w:t>
        <w:br/>
        <w:br/>
        <w:t>д</w:t>
        <w:br/>
        <w:br/>
        <w:t>о</w:t>
        <w:br/>
        <w:br/>
        <w:t>с</w:t>
        <w:br/>
        <w:br/>
        <w:t>т</w:t>
        <w:br/>
        <w:br/>
        <w:t>у</w:t>
        <w:br/>
        <w:br/>
        <w:t>п</w:t>
        <w:br/>
        <w:br/>
        <w:t>н</w:t>
        <w:br/>
        <w:br/>
        <w:t>о</w:t>
        <w:br/>
        <w:br/>
        <w:t>с</w:t>
        <w:br/>
        <w:br/>
        <w:t>т</w:t>
        <w:br/>
        <w:br/>
        <w:t>и</w:t>
        <w:br/>
        <w:br/>
        <w:t xml:space="preserve"> </w:t>
        <w:br/>
        <w:br/>
        <w:t>и</w:t>
        <w:br/>
        <w:br/>
        <w:t>з</w:t>
        <w:br/>
        <w:br/>
        <w:t>л</w:t>
        <w:br/>
        <w:br/>
        <w:t>о</w:t>
        <w:br/>
        <w:br/>
        <w:t>ж</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о</w:t>
        <w:br/>
        <w:br/>
        <w:t>д</w:t>
        <w:br/>
        <w:br/>
        <w:t>ч</w:t>
        <w:br/>
        <w:br/>
        <w:t>е</w:t>
        <w:br/>
        <w:br/>
        <w:t>р</w:t>
        <w:br/>
        <w:br/>
        <w:t>к</w:t>
        <w:br/>
        <w:br/>
        <w:t>и</w:t>
        <w:br/>
        <w:br/>
        <w:t>в</w:t>
        <w:br/>
        <w:br/>
        <w:t>а</w:t>
        <w:br/>
        <w:br/>
        <w:t>н</w:t>
        <w:br/>
        <w:br/>
        <w:t>и</w:t>
        <w:br/>
        <w:br/>
        <w:t>е</w:t>
        <w:br/>
        <w:br/>
        <w:t xml:space="preserve"> </w:t>
        <w:br/>
        <w:br/>
        <w:t>о</w:t>
        <w:br/>
        <w:br/>
        <w:t>р</w:t>
        <w:br/>
        <w:br/>
        <w:t>и</w:t>
        <w:br/>
        <w:br/>
        <w:t>е</w:t>
        <w:br/>
        <w:br/>
        <w:t>н</w:t>
        <w:br/>
        <w:br/>
        <w:t>т</w:t>
        <w:br/>
        <w:br/>
        <w:t>а</w:t>
        <w:br/>
        <w:br/>
        <w:t>ц</w:t>
        <w:br/>
        <w:br/>
        <w:t>и</w:t>
        <w:br/>
        <w:br/>
        <w:t>и</w:t>
        <w:br/>
        <w:br/>
        <w:t xml:space="preserve"> </w:t>
        <w:br/>
        <w:br/>
        <w:t>н</w:t>
        <w:br/>
        <w:br/>
        <w:t>а</w:t>
        <w:br/>
        <w:br/>
        <w:t xml:space="preserve"> </w:t>
        <w:br/>
        <w:br/>
        <w:t>р</w:t>
        <w:br/>
        <w:br/>
        <w:t>е</w:t>
        <w:br/>
        <w:br/>
        <w:t>ш</w:t>
        <w:br/>
        <w:br/>
        <w:t>е</w:t>
        <w:br/>
        <w:br/>
        <w:t>н</w:t>
        <w:br/>
        <w:br/>
        <w:t>и</w:t>
        <w:br/>
        <w:br/>
        <w:t>е</w:t>
        <w:br/>
        <w:br/>
        <w:t xml:space="preserve"> </w:t>
        <w:br/>
        <w:br/>
        <w:t>р</w:t>
        <w:br/>
        <w:br/>
        <w:t>е</w:t>
        <w:br/>
        <w:br/>
        <w:t>а</w:t>
        <w:br/>
        <w:br/>
        <w:t>л</w:t>
        <w:br/>
        <w:br/>
        <w:t>ь</w:t>
        <w:br/>
        <w:br/>
        <w:t>н</w:t>
        <w:br/>
        <w:br/>
        <w:t>ы</w:t>
        <w:br/>
        <w:br/>
        <w:t>х</w:t>
        <w:br/>
        <w:br/>
        <w:t xml:space="preserve"> </w:t>
        <w:br/>
        <w:br/>
        <w:t>з</w:t>
        <w:br/>
        <w:br/>
        <w:t>а</w:t>
        <w:br/>
        <w:br/>
        <w:t>д</w:t>
        <w:br/>
        <w:br/>
        <w:t>а</w:t>
        <w:br/>
        <w:br/>
        <w:t>ч</w:t>
        <w:br/>
        <w:br/>
        <w:t xml:space="preserve"> </w:t>
        <w:br/>
        <w:br/>
        <w:t>и</w:t>
        <w:br/>
        <w:br/>
        <w:t xml:space="preserve"> </w:t>
        <w:br/>
        <w:br/>
        <w:t>п</w:t>
        <w:br/>
        <w:br/>
        <w:t>р</w:t>
        <w:br/>
        <w:br/>
        <w:t>о</w:t>
        <w:br/>
        <w:br/>
        <w:t>б</w:t>
        <w:br/>
        <w:br/>
        <w:t>л</w:t>
        <w:br/>
        <w:br/>
        <w:t>е</w:t>
        <w:br/>
        <w:br/>
        <w:t>м</w:t>
        <w:br/>
        <w:br/>
        <w:t>,</w:t>
        <w:br/>
        <w:br/>
        <w:t xml:space="preserve"> </w:t>
        <w:br/>
        <w:br/>
        <w:t>с</w:t>
        <w:br/>
        <w:br/>
        <w:t xml:space="preserve"> </w:t>
        <w:br/>
        <w:br/>
        <w:t>к</w:t>
        <w:br/>
        <w:br/>
        <w:t>о</w:t>
        <w:br/>
        <w:br/>
        <w:t>т</w:t>
        <w:br/>
        <w:br/>
        <w:t>о</w:t>
        <w:br/>
        <w:br/>
        <w:t>р</w:t>
        <w:br/>
        <w:br/>
        <w:t>ы</w:t>
        <w:br/>
        <w:br/>
        <w:t>м</w:t>
        <w:br/>
        <w:br/>
        <w:t>и</w:t>
        <w:br/>
        <w:br/>
        <w:t xml:space="preserve"> </w:t>
        <w:br/>
        <w:br/>
        <w:t>с</w:t>
        <w:br/>
        <w:br/>
        <w:t>т</w:t>
        <w:br/>
        <w:br/>
        <w:t>а</w:t>
        <w:br/>
        <w:br/>
        <w:t>л</w:t>
        <w:br/>
        <w:br/>
        <w:t>к</w:t>
        <w:br/>
        <w:br/>
        <w:t>и</w:t>
        <w:br/>
        <w:br/>
        <w:t>в</w:t>
        <w:br/>
        <w:br/>
        <w:t>а</w:t>
        <w:br/>
        <w:br/>
        <w:t>ю</w:t>
        <w:br/>
        <w:br/>
        <w:t>т</w:t>
        <w:br/>
        <w:br/>
        <w:t>с</w:t>
        <w:br/>
        <w:br/>
        <w:t>я</w:t>
        <w:br/>
        <w:br/>
        <w:t xml:space="preserve"> </w:t>
        <w:br/>
        <w:br/>
        <w:t>с</w:t>
        <w:br/>
        <w:br/>
        <w:t>п</w:t>
        <w:br/>
        <w:br/>
        <w:t>е</w:t>
        <w:br/>
        <w:br/>
        <w:t>ц</w:t>
        <w:br/>
        <w:br/>
        <w:t>и</w:t>
        <w:br/>
        <w:br/>
        <w:t>а</w:t>
        <w:br/>
        <w:br/>
        <w:t>л</w:t>
        <w:br/>
        <w:br/>
        <w:t>и</w:t>
        <w:br/>
        <w:br/>
        <w:t>с</w:t>
        <w:br/>
        <w:br/>
        <w:t>т</w:t>
        <w:br/>
        <w:br/>
        <w:t>ы</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У</w:t>
        <w:br/>
        <w:br/>
        <w:t>к</w:t>
        <w:br/>
        <w:br/>
        <w:t>а</w:t>
        <w:br/>
        <w:br/>
        <w:t>з</w:t>
        <w:br/>
        <w:br/>
        <w:t>а</w:t>
        <w:br/>
        <w:br/>
        <w:t>н</w:t>
        <w:br/>
        <w:br/>
        <w:t>и</w:t>
        <w:br/>
        <w:br/>
        <w:t>е</w:t>
        <w:br/>
        <w:br/>
        <w:t xml:space="preserve"> </w:t>
        <w:br/>
        <w:br/>
        <w:t>н</w:t>
        <w:br/>
        <w:br/>
        <w:t>а</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о</w:t>
        <w:br/>
        <w:br/>
        <w:t>н</w:t>
        <w:br/>
        <w:br/>
        <w:t>я</w:t>
        <w:br/>
        <w:br/>
        <w:t>т</w:t>
        <w:br/>
        <w:br/>
        <w:t>н</w:t>
        <w:br/>
        <w:br/>
        <w:t>о</w:t>
        <w:br/>
        <w:br/>
        <w:t>г</w:t>
        <w:br/>
        <w:br/>
        <w:t>о</w:t>
        <w:br/>
        <w:br/>
        <w:t xml:space="preserve"> </w:t>
        <w:br/>
        <w:br/>
        <w:t>я</w:t>
        <w:br/>
        <w:br/>
        <w:t>з</w:t>
        <w:br/>
        <w:br/>
        <w:t>ы</w:t>
        <w:br/>
        <w:br/>
        <w:t>к</w:t>
        <w:br/>
        <w:br/>
        <w:t>а</w:t>
        <w:br/>
        <w:br/>
        <w:t>,</w:t>
        <w:br/>
        <w:br/>
        <w:t xml:space="preserve"> </w:t>
        <w:br/>
        <w:br/>
        <w:t>п</w:t>
        <w:br/>
        <w:br/>
        <w:t>р</w:t>
        <w:br/>
        <w:br/>
        <w:t>и</w:t>
        <w:br/>
        <w:br/>
        <w:t>м</w:t>
        <w:br/>
        <w:br/>
        <w:t>е</w:t>
        <w:br/>
        <w:br/>
        <w:t>р</w:t>
        <w:br/>
        <w:br/>
        <w:t>о</w:t>
        <w:br/>
        <w:br/>
        <w:t>в</w:t>
        <w:br/>
        <w:br/>
        <w:t xml:space="preserve"> </w:t>
        <w:br/>
        <w:br/>
        <w:t>и</w:t>
        <w:br/>
        <w:br/>
        <w:t>з</w:t>
        <w:br/>
        <w:br/>
        <w:t xml:space="preserve"> </w:t>
        <w:br/>
        <w:br/>
        <w:t>п</w:t>
        <w:br/>
        <w:br/>
        <w:t>р</w:t>
        <w:br/>
        <w:br/>
        <w:t>а</w:t>
        <w:br/>
        <w:br/>
        <w:t>к</w:t>
        <w:br/>
        <w:br/>
        <w:t>т</w:t>
        <w:br/>
        <w:br/>
        <w:t>и</w:t>
        <w:br/>
        <w:br/>
        <w:t>к</w:t>
        <w:br/>
        <w:br/>
        <w:t>и</w:t>
        <w:br/>
        <w:br/>
        <w:t>,</w:t>
        <w:br/>
        <w:br/>
        <w:t xml:space="preserve"> </w:t>
        <w:br/>
        <w:br/>
        <w:t>и</w:t>
        <w:br/>
        <w:br/>
        <w:t>л</w:t>
        <w:br/>
        <w:br/>
        <w:t>л</w:t>
        <w:br/>
        <w:br/>
        <w:t>ю</w:t>
        <w:br/>
        <w:br/>
        <w:t>с</w:t>
        <w:br/>
        <w:br/>
        <w:t>т</w:t>
        <w:br/>
        <w:br/>
        <w:t>р</w:t>
        <w:br/>
        <w:br/>
        <w:t>а</w:t>
        <w:br/>
        <w:br/>
        <w:t>ц</w:t>
        <w:br/>
        <w:br/>
        <w:t>и</w:t>
        <w:br/>
        <w:br/>
        <w:t>й</w:t>
        <w:br/>
        <w:br/>
        <w:t>,</w:t>
        <w:br/>
        <w:br/>
        <w:t xml:space="preserve"> </w:t>
        <w:br/>
        <w:br/>
        <w:t>с</w:t>
        <w:br/>
        <w:br/>
        <w:t>х</w:t>
        <w:br/>
        <w:br/>
        <w:t>е</w:t>
        <w:br/>
        <w:br/>
        <w:t>м</w:t>
        <w:br/>
        <w:br/>
        <w:t xml:space="preserve"> </w:t>
        <w:br/>
        <w:br/>
        <w:t>и</w:t>
        <w:br/>
        <w:br/>
        <w:t xml:space="preserve"> </w:t>
        <w:br/>
        <w:br/>
        <w:t>т</w:t>
        <w:br/>
        <w:br/>
        <w:t>а</w:t>
        <w:br/>
        <w:br/>
        <w:t>б</w:t>
        <w:br/>
        <w:br/>
        <w:t>л</w:t>
        <w:br/>
        <w:br/>
        <w:t>и</w:t>
        <w:br/>
        <w:br/>
        <w:t>ц</w:t>
        <w:br/>
        <w:br/>
        <w:t>.</w:t>
        <w:br/>
        <w:br/>
        <w:br/>
        <w:br/>
        <w:br/>
        <w:br/>
        <w:br/>
        <w:br/>
        <w:t>*</w:t>
        <w:br/>
        <w:br/>
        <w:t>*</w:t>
        <w:br/>
        <w:br/>
        <w:t>I</w:t>
        <w:br/>
        <w:br/>
        <w:t>I</w:t>
        <w:br/>
        <w:br/>
        <w:t>I</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 xml:space="preserve"> </w:t>
        <w:br/>
        <w:br/>
        <w:t>и</w:t>
        <w:br/>
        <w:br/>
        <w:t xml:space="preserve"> </w:t>
        <w:br/>
        <w:br/>
        <w:t>ч</w:t>
        <w:br/>
        <w:br/>
        <w:t>т</w:t>
        <w:br/>
        <w:br/>
        <w:t>о</w:t>
        <w:br/>
        <w:br/>
        <w:t xml:space="preserve"> </w:t>
        <w:br/>
        <w:br/>
        <w:t>ч</w:t>
        <w:br/>
        <w:br/>
        <w:t>и</w:t>
        <w:br/>
        <w:br/>
        <w:t>т</w:t>
        <w:br/>
        <w:br/>
        <w:t>а</w:t>
        <w:br/>
        <w:br/>
        <w:t>т</w:t>
        <w:br/>
        <w:br/>
        <w:t>е</w:t>
        <w:br/>
        <w:br/>
        <w:t>л</w:t>
        <w:br/>
        <w:br/>
        <w:t>ь</w:t>
        <w:br/>
        <w:br/>
        <w:t xml:space="preserve"> </w:t>
        <w:br/>
        <w:br/>
        <w:t>у</w:t>
        <w:br/>
        <w:br/>
        <w:t>з</w:t>
        <w:br/>
        <w:br/>
        <w:t>н</w:t>
        <w:br/>
        <w:br/>
        <w:t>а</w:t>
        <w:br/>
        <w:br/>
        <w:t>е</w:t>
        <w:br/>
        <w:br/>
        <w:t>т</w:t>
        <w:br/>
        <w:br/>
        <w:t xml:space="preserve"> </w:t>
        <w:br/>
        <w:br/>
        <w:t>в</w:t>
        <w:br/>
        <w:br/>
        <w:t xml:space="preserve"> </w:t>
        <w:br/>
        <w:br/>
        <w:t>к</w:t>
        <w:br/>
        <w:br/>
        <w:t>а</w:t>
        <w:br/>
        <w:br/>
        <w:t>ж</w:t>
        <w:br/>
        <w:br/>
        <w:t>д</w:t>
        <w:br/>
        <w:br/>
        <w:t>о</w:t>
        <w:br/>
        <w:br/>
        <w:t>м</w:t>
        <w:br/>
        <w:br/>
        <w:t xml:space="preserve"> </w:t>
        <w:br/>
        <w:br/>
        <w:t>р</w:t>
        <w:br/>
        <w:br/>
        <w:t>а</w:t>
        <w:br/>
        <w:br/>
        <w:t>з</w:t>
        <w:br/>
        <w:br/>
        <w:t>д</w:t>
        <w:br/>
        <w:br/>
        <w:t>е</w:t>
        <w:br/>
        <w:br/>
        <w:t>л</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н</w:t>
        <w:br/>
        <w:br/>
        <w:t>и</w:t>
        <w:br/>
        <w:br/>
        <w:t>г</w:t>
        <w:br/>
        <w:br/>
        <w:t>а</w:t>
        <w:br/>
        <w:br/>
        <w:t xml:space="preserve"> </w:t>
        <w:br/>
        <w:br/>
        <w:t>л</w:t>
        <w:br/>
        <w:br/>
        <w:t>о</w:t>
        <w:br/>
        <w:br/>
        <w:t>г</w:t>
        <w:br/>
        <w:br/>
        <w:t>и</w:t>
        <w:br/>
        <w:br/>
        <w:t>ч</w:t>
        <w:br/>
        <w:br/>
        <w:t>е</w:t>
        <w:br/>
        <w:br/>
        <w:t>с</w:t>
        <w:br/>
        <w:br/>
        <w:t>к</w:t>
        <w:br/>
        <w:br/>
        <w:t>и</w:t>
        <w:br/>
        <w:br/>
        <w:t xml:space="preserve"> </w:t>
        <w:br/>
        <w:br/>
        <w:t>с</w:t>
        <w:br/>
        <w:br/>
        <w:t>т</w:t>
        <w:br/>
        <w:br/>
        <w:t>р</w:t>
        <w:br/>
        <w:br/>
        <w:t>у</w:t>
        <w:br/>
        <w:br/>
        <w:t>к</w:t>
        <w:br/>
        <w:br/>
        <w:t>т</w:t>
        <w:br/>
        <w:br/>
        <w:t>у</w:t>
        <w:br/>
        <w:br/>
        <w:t>р</w:t>
        <w:br/>
        <w:br/>
        <w:t>и</w:t>
        <w:br/>
        <w:br/>
        <w:t>р</w:t>
        <w:br/>
        <w:br/>
        <w:t>о</w:t>
        <w:br/>
        <w:br/>
        <w:t>в</w:t>
        <w:br/>
        <w:br/>
        <w:t>а</w:t>
        <w:br/>
        <w:br/>
        <w:t>н</w:t>
        <w:br/>
        <w:br/>
        <w:t>а</w:t>
        <w:br/>
        <w:br/>
        <w:t>,</w:t>
        <w:br/>
        <w:br/>
        <w:t xml:space="preserve"> </w:t>
        <w:br/>
        <w:br/>
        <w:t>ч</w:t>
        <w:br/>
        <w:br/>
        <w:t>т</w:t>
        <w:br/>
        <w:br/>
        <w:t>о</w:t>
        <w:br/>
        <w:br/>
        <w:t>б</w:t>
        <w:br/>
        <w:br/>
        <w:t>ы</w:t>
        <w:br/>
        <w:br/>
        <w:t xml:space="preserve"> </w:t>
        <w:br/>
        <w:br/>
        <w:t>о</w:t>
        <w:br/>
        <w:br/>
        <w:t>б</w:t>
        <w:br/>
        <w:br/>
        <w:t>е</w:t>
        <w:br/>
        <w:br/>
        <w:t>с</w:t>
        <w:br/>
        <w:br/>
        <w:t>п</w:t>
        <w:br/>
        <w:br/>
        <w:t>е</w:t>
        <w:br/>
        <w:br/>
        <w:t>ч</w:t>
        <w:br/>
        <w:br/>
        <w:t>и</w:t>
        <w:br/>
        <w:br/>
        <w:t>т</w:t>
        <w:br/>
        <w:br/>
        <w:t>ь</w:t>
        <w:br/>
        <w:br/>
        <w:t xml:space="preserve"> </w:t>
        <w:br/>
        <w:br/>
        <w:t>п</w:t>
        <w:br/>
        <w:br/>
        <w:t>о</w:t>
        <w:br/>
        <w:br/>
        <w:t>с</w:t>
        <w:br/>
        <w:br/>
        <w:t>л</w:t>
        <w:br/>
        <w:br/>
        <w:t>е</w:t>
        <w:br/>
        <w:br/>
        <w:t>д</w:t>
        <w:br/>
        <w:br/>
        <w:t>о</w:t>
        <w:br/>
        <w:br/>
        <w:t>в</w:t>
        <w:br/>
        <w:br/>
        <w:t>а</w:t>
        <w:br/>
        <w:br/>
        <w:t>т</w:t>
        <w:br/>
        <w:br/>
        <w:t>е</w:t>
        <w:br/>
        <w:br/>
        <w:t>л</w:t>
        <w:br/>
        <w:br/>
        <w:t>ь</w:t>
        <w:br/>
        <w:br/>
        <w:t>н</w:t>
        <w:br/>
        <w:br/>
        <w:t>о</w:t>
        <w:br/>
        <w:br/>
        <w:t>е</w:t>
        <w:br/>
        <w:br/>
        <w:t xml:space="preserve"> </w:t>
        <w:br/>
        <w:br/>
        <w:t>у</w:t>
        <w:br/>
        <w:br/>
        <w:t>с</w:t>
        <w:br/>
        <w:br/>
        <w:t>в</w:t>
        <w:br/>
        <w:br/>
        <w:t>о</w:t>
        <w:br/>
        <w:br/>
        <w:t>е</w:t>
        <w:br/>
        <w:br/>
        <w:t>н</w:t>
        <w:br/>
        <w:br/>
        <w:t>и</w:t>
        <w:br/>
        <w:br/>
        <w:t>е</w:t>
        <w:br/>
        <w:br/>
        <w:t xml:space="preserve"> </w:t>
        <w:br/>
        <w:br/>
        <w:t>м</w:t>
        <w:br/>
        <w:br/>
        <w:t>а</w:t>
        <w:br/>
        <w:br/>
        <w:t>т</w:t>
        <w:br/>
        <w:br/>
        <w:t>е</w:t>
        <w:br/>
        <w:br/>
        <w:t>р</w:t>
        <w:br/>
        <w:br/>
        <w:t>и</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К</w:t>
        <w:br/>
        <w:br/>
        <w:t>р</w:t>
        <w:br/>
        <w:br/>
        <w:t>а</w:t>
        <w:br/>
        <w:br/>
        <w:t>т</w:t>
        <w:br/>
        <w:br/>
        <w:t>к</w:t>
        <w:br/>
        <w:br/>
        <w:t>о</w:t>
        <w:br/>
        <w:br/>
        <w:t>е</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 xml:space="preserve"> </w:t>
        <w:br/>
        <w:br/>
        <w:t>п</w:t>
        <w:br/>
        <w:br/>
        <w:t>о</w:t>
        <w:br/>
        <w:br/>
        <w:t xml:space="preserve"> </w:t>
        <w:br/>
        <w:br/>
        <w:t>ч</w:t>
        <w:br/>
        <w:br/>
        <w:t>а</w:t>
        <w:br/>
        <w:br/>
        <w:t>с</w:t>
        <w:br/>
        <w:br/>
        <w:t>т</w:t>
        <w:br/>
        <w:br/>
        <w:t>я</w:t>
        <w:br/>
        <w:br/>
        <w:t>м</w:t>
        <w:br/>
        <w:br/>
        <w:t xml:space="preserve"> </w:t>
        <w:br/>
        <w:br/>
        <w:t>и</w:t>
        <w:br/>
        <w:br/>
        <w:t xml:space="preserve"> </w:t>
        <w:br/>
        <w:br/>
        <w:t>г</w:t>
        <w:br/>
        <w:br/>
        <w:t>л</w:t>
        <w:br/>
        <w:br/>
        <w:t>а</w:t>
        <w:br/>
        <w:br/>
        <w:t>в</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с</w:t>
        <w:br/>
        <w:br/>
        <w:t>о</w:t>
        <w:br/>
        <w:br/>
        <w:t>д</w:t>
        <w:br/>
        <w:br/>
        <w:t>е</w:t>
        <w:br/>
        <w:br/>
        <w:t>р</w:t>
        <w:br/>
        <w:br/>
        <w:t>ж</w:t>
        <w:br/>
        <w:br/>
        <w:t>а</w:t>
        <w:br/>
        <w:br/>
        <w:t>н</w:t>
        <w:br/>
        <w:br/>
        <w:t>и</w:t>
        <w:br/>
        <w:br/>
        <w:t>я</w:t>
        <w:br/>
        <w:br/>
        <w:t xml:space="preserve"> </w:t>
        <w:br/>
        <w:br/>
        <w:t>к</w:t>
        <w:br/>
        <w:br/>
        <w:t>а</w:t>
        <w:br/>
        <w:br/>
        <w:t>ж</w:t>
        <w:br/>
        <w:br/>
        <w:t>д</w:t>
        <w:br/>
        <w:br/>
        <w:t>о</w:t>
        <w:br/>
        <w:br/>
        <w:t>й</w:t>
        <w:br/>
        <w:br/>
        <w:t xml:space="preserve"> </w:t>
        <w:br/>
        <w:br/>
        <w:t>г</w:t>
        <w:br/>
        <w:br/>
        <w:t>л</w:t>
        <w:br/>
        <w:br/>
        <w:t>а</w:t>
        <w:br/>
        <w:br/>
        <w:t>в</w:t>
        <w:br/>
        <w:br/>
        <w:t>ы</w:t>
        <w:br/>
        <w:br/>
        <w:t xml:space="preserve"> </w:t>
        <w:br/>
        <w:br/>
        <w:t>и</w:t>
        <w:br/>
        <w:br/>
        <w:t xml:space="preserve"> </w:t>
        <w:br/>
        <w:br/>
        <w:t>т</w:t>
        <w:br/>
        <w:br/>
        <w:t>о</w:t>
        <w:br/>
        <w:br/>
        <w:t>г</w:t>
        <w:br/>
        <w:br/>
        <w:t>о</w:t>
        <w:br/>
        <w:br/>
        <w:t>,</w:t>
        <w:br/>
        <w:br/>
        <w:t xml:space="preserve"> </w:t>
        <w:br/>
        <w:br/>
        <w:t>ч</w:t>
        <w:br/>
        <w:br/>
        <w:t>т</w:t>
        <w:br/>
        <w:br/>
        <w:t>о</w:t>
        <w:br/>
        <w:br/>
        <w:t xml:space="preserve"> </w:t>
        <w:br/>
        <w:br/>
        <w:t>ч</w:t>
        <w:br/>
        <w:br/>
        <w:t>и</w:t>
        <w:br/>
        <w:br/>
        <w:t>т</w:t>
        <w:br/>
        <w:br/>
        <w:t>а</w:t>
        <w:br/>
        <w:br/>
        <w:t>т</w:t>
        <w:br/>
        <w:br/>
        <w:t>е</w:t>
        <w:br/>
        <w:br/>
        <w:t>л</w:t>
        <w:br/>
        <w:br/>
        <w:t>ь</w:t>
        <w:br/>
        <w:br/>
        <w:t xml:space="preserve"> </w:t>
        <w:br/>
        <w:br/>
        <w:t>у</w:t>
        <w:br/>
        <w:br/>
        <w:t>з</w:t>
        <w:br/>
        <w:br/>
        <w:t>н</w:t>
        <w:br/>
        <w:br/>
        <w:t>а</w:t>
        <w:br/>
        <w:br/>
        <w:t>е</w:t>
        <w:br/>
        <w:br/>
        <w:t>т</w:t>
        <w:br/>
        <w:br/>
        <w:t xml:space="preserve"> </w:t>
        <w:br/>
        <w:br/>
        <w:t>п</w:t>
        <w:br/>
        <w:br/>
        <w:t>о</w:t>
        <w:br/>
        <w:br/>
        <w:t>с</w:t>
        <w:br/>
        <w:br/>
        <w:t>л</w:t>
        <w:br/>
        <w:br/>
        <w:t>е</w:t>
        <w:br/>
        <w:br/>
        <w:t xml:space="preserve"> </w:t>
        <w:br/>
        <w:br/>
        <w:t>е</w:t>
        <w:br/>
        <w:br/>
        <w:t>ё</w:t>
        <w:br/>
        <w:br/>
        <w:t xml:space="preserve"> </w:t>
        <w:br/>
        <w:br/>
        <w:t>п</w:t>
        <w:br/>
        <w:br/>
        <w:t>р</w:t>
        <w:br/>
        <w:br/>
        <w:t>о</w:t>
        <w:br/>
        <w:br/>
        <w:t>ч</w:t>
        <w:br/>
        <w:br/>
        <w:t>т</w:t>
        <w:br/>
        <w:br/>
        <w:t>е</w:t>
        <w:br/>
        <w:br/>
        <w:t>н</w:t>
        <w:br/>
        <w:br/>
        <w:t>и</w:t>
        <w:br/>
        <w:br/>
        <w:t>я</w:t>
        <w:br/>
        <w:br/>
        <w:t>.</w:t>
        <w:br/>
        <w:br/>
        <w:t xml:space="preserve"> </w:t>
        <w:br/>
        <w:br/>
        <w:t>(</w:t>
        <w:br/>
        <w:br/>
        <w:t>Р</w:t>
        <w:br/>
        <w:br/>
        <w:t>а</w:t>
        <w:br/>
        <w:br/>
        <w:t>з</w:t>
        <w:br/>
        <w:br/>
        <w:t>б</w:t>
        <w:br/>
        <w:br/>
        <w:t>и</w:t>
        <w:br/>
        <w:br/>
        <w:t>в</w:t>
        <w:br/>
        <w:br/>
        <w:t>к</w:t>
        <w:br/>
        <w:br/>
        <w:t>а</w:t>
        <w:br/>
        <w:br/>
        <w:t xml:space="preserve"> </w:t>
        <w:br/>
        <w:br/>
        <w:t>п</w:t>
        <w:br/>
        <w:br/>
        <w:t>о</w:t>
        <w:br/>
        <w:br/>
        <w:t xml:space="preserve"> </w:t>
        <w:br/>
        <w:br/>
        <w:t>г</w:t>
        <w:br/>
        <w:br/>
        <w:t>л</w:t>
        <w:br/>
        <w:br/>
        <w:t>а</w:t>
        <w:br/>
        <w:br/>
        <w:t>в</w:t>
        <w:br/>
        <w:br/>
        <w:t>а</w:t>
        <w:br/>
        <w:br/>
        <w:t>м</w:t>
        <w:br/>
        <w:br/>
        <w:t>,</w:t>
        <w:br/>
        <w:br/>
        <w:t xml:space="preserve"> </w:t>
        <w:br/>
        <w:br/>
        <w:t>у</w:t>
        <w:br/>
        <w:br/>
        <w:t>к</w:t>
        <w:br/>
        <w:br/>
        <w:t>а</w:t>
        <w:br/>
        <w:br/>
        <w:t>з</w:t>
        <w:br/>
        <w:br/>
        <w:t>а</w:t>
        <w:br/>
        <w:br/>
        <w:t>н</w:t>
        <w:br/>
        <w:br/>
        <w:t>н</w:t>
        <w:br/>
        <w:br/>
        <w:t>ы</w:t>
        <w:br/>
        <w:br/>
        <w:t>м</w:t>
        <w:br/>
        <w:br/>
        <w:t xml:space="preserve"> </w:t>
        <w:br/>
        <w:br/>
        <w:t>в</w:t>
        <w:br/>
        <w:br/>
        <w:t xml:space="preserve"> </w:t>
        <w:br/>
        <w:br/>
        <w:t>о</w:t>
        <w:br/>
        <w:br/>
        <w:t>б</w:t>
        <w:br/>
        <w:br/>
        <w:t>щ</w:t>
        <w:br/>
        <w:br/>
        <w:t>е</w:t>
        <w:br/>
        <w:br/>
        <w:t>м</w:t>
        <w:br/>
        <w:br/>
        <w:t xml:space="preserve"> </w:t>
        <w:br/>
        <w:br/>
        <w:t>п</w:t>
        <w:br/>
        <w:br/>
        <w:t>л</w:t>
        <w:br/>
        <w:br/>
        <w:t>а</w:t>
        <w:br/>
        <w:br/>
        <w:t>н</w:t>
        <w:br/>
        <w:br/>
        <w:t>е</w:t>
        <w:br/>
        <w:br/>
        <w:t xml:space="preserve"> </w:t>
        <w:br/>
        <w:br/>
        <w:t>к</w:t>
        <w:br/>
        <w:br/>
        <w:t>н</w:t>
        <w:br/>
        <w:br/>
        <w:t>и</w:t>
        <w:br/>
        <w:br/>
        <w:t>г</w:t>
        <w:br/>
        <w:br/>
        <w:t>и</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н</w:t>
        <w:br/>
        <w:br/>
        <w:t>и</w:t>
        <w:br/>
        <w:br/>
        <w:t>г</w:t>
        <w:br/>
        <w:br/>
        <w:t>а</w:t>
        <w:br/>
        <w:br/>
        <w:t xml:space="preserve"> </w:t>
        <w:br/>
        <w:br/>
        <w:t>п</w:t>
        <w:br/>
        <w:br/>
        <w:t>р</w:t>
        <w:br/>
        <w:br/>
        <w:t>е</w:t>
        <w:br/>
        <w:br/>
        <w:t>д</w:t>
        <w:br/>
        <w:br/>
        <w:t>н</w:t>
        <w:br/>
        <w:br/>
        <w:t>а</w:t>
        <w:br/>
        <w:br/>
        <w:t>з</w:t>
        <w:br/>
        <w:br/>
        <w:t>н</w:t>
        <w:br/>
        <w:br/>
        <w:t>а</w:t>
        <w:br/>
        <w:br/>
        <w:t>ч</w:t>
        <w:br/>
        <w:br/>
        <w:t>е</w:t>
        <w:br/>
        <w:br/>
        <w:t>н</w:t>
        <w:br/>
        <w:br/>
        <w:t>а</w:t>
        <w:br/>
        <w:br/>
        <w:t xml:space="preserve"> </w:t>
        <w:br/>
        <w:br/>
        <w:t>д</w:t>
        <w:br/>
        <w:br/>
        <w:t>л</w:t>
        <w:br/>
        <w:br/>
        <w:t>я</w:t>
        <w:br/>
        <w:br/>
        <w:t xml:space="preserve"> </w:t>
        <w:br/>
        <w:br/>
        <w:t>с</w:t>
        <w:br/>
        <w:br/>
        <w:t>а</w:t>
        <w:br/>
        <w:br/>
        <w:t>м</w:t>
        <w:br/>
        <w:br/>
        <w:t>о</w:t>
        <w:br/>
        <w:br/>
        <w:t>с</w:t>
        <w:br/>
        <w:br/>
        <w:t>т</w:t>
        <w:br/>
        <w:br/>
        <w:t>о</w:t>
        <w:br/>
        <w:br/>
        <w:t>я</w:t>
        <w:br/>
        <w:br/>
        <w:t>т</w:t>
        <w:br/>
        <w:br/>
        <w:t>е</w:t>
        <w:br/>
        <w:br/>
        <w:t>л</w:t>
        <w:br/>
        <w:br/>
        <w:t>ь</w:t>
        <w:br/>
        <w:br/>
        <w:t>н</w:t>
        <w:br/>
        <w:br/>
        <w:t>о</w:t>
        <w:br/>
        <w:br/>
        <w:t>г</w:t>
        <w:br/>
        <w:br/>
        <w:t>о</w:t>
        <w:br/>
        <w:br/>
        <w:t xml:space="preserve"> </w:t>
        <w:br/>
        <w:br/>
        <w:t>и</w:t>
        <w:br/>
        <w:br/>
        <w:t>з</w:t>
        <w:br/>
        <w:br/>
        <w:t>у</w:t>
        <w:br/>
        <w:br/>
        <w:t>ч</w:t>
        <w:br/>
        <w:br/>
        <w:t>е</w:t>
        <w:br/>
        <w:br/>
        <w:t>н</w:t>
        <w:br/>
        <w:br/>
        <w:t>и</w:t>
        <w:br/>
        <w:br/>
        <w:t>я</w:t>
        <w:br/>
        <w:br/>
        <w:t xml:space="preserve"> </w:t>
        <w:br/>
        <w:br/>
        <w:t>и</w:t>
        <w:br/>
        <w:br/>
        <w:t xml:space="preserve"> </w:t>
        <w:br/>
        <w:br/>
        <w:t>м</w:t>
        <w:br/>
        <w:br/>
        <w:t>о</w:t>
        <w:br/>
        <w:br/>
        <w:t>ж</w:t>
        <w:br/>
        <w:br/>
        <w:t>е</w:t>
        <w:br/>
        <w:br/>
        <w:t>т</w:t>
        <w:br/>
        <w:br/>
        <w:t xml:space="preserve"> </w:t>
        <w:br/>
        <w:br/>
        <w:t>б</w:t>
        <w:br/>
        <w:br/>
        <w:t>ы</w:t>
        <w:br/>
        <w:br/>
        <w:t>т</w:t>
        <w:br/>
        <w:br/>
        <w:t>ь</w:t>
        <w:br/>
        <w:br/>
        <w:t xml:space="preserve"> </w:t>
        <w:br/>
        <w:br/>
        <w:t>и</w:t>
        <w:br/>
        <w:br/>
        <w:t>с</w:t>
        <w:br/>
        <w:br/>
        <w:t>п</w:t>
        <w:br/>
        <w:br/>
        <w:t>о</w:t>
        <w:br/>
        <w:br/>
        <w:t>л</w:t>
        <w:br/>
        <w:br/>
        <w:t>ь</w:t>
        <w:br/>
        <w:br/>
        <w:t>з</w:t>
        <w:br/>
        <w:br/>
        <w:t>о</w:t>
        <w:br/>
        <w:br/>
        <w:t>в</w:t>
        <w:br/>
        <w:br/>
        <w:t>а</w:t>
        <w:br/>
        <w:br/>
        <w:t>н</w:t>
        <w:br/>
        <w:br/>
        <w:t>а</w:t>
        <w:br/>
        <w:br/>
        <w:t xml:space="preserve"> </w:t>
        <w:br/>
        <w:br/>
        <w:t>в</w:t>
        <w:br/>
        <w:br/>
        <w:t xml:space="preserve"> </w:t>
        <w:br/>
        <w:br/>
        <w:t>к</w:t>
        <w:br/>
        <w:br/>
        <w:t>а</w:t>
        <w:br/>
        <w:br/>
        <w:t>ч</w:t>
        <w:br/>
        <w:br/>
        <w:t>е</w:t>
        <w:br/>
        <w:br/>
        <w:t>с</w:t>
        <w:br/>
        <w:br/>
        <w:t>т</w:t>
        <w:br/>
        <w:br/>
        <w:t>в</w:t>
        <w:br/>
        <w:br/>
        <w:t>е</w:t>
        <w:br/>
        <w:br/>
        <w:t xml:space="preserve"> </w:t>
        <w:br/>
        <w:br/>
        <w:t>п</w:t>
        <w:br/>
        <w:br/>
        <w:t>р</w:t>
        <w:br/>
        <w:br/>
        <w:t>а</w:t>
        <w:br/>
        <w:br/>
        <w:t>к</w:t>
        <w:br/>
        <w:br/>
        <w:t>т</w:t>
        <w:br/>
        <w:br/>
        <w:t>и</w:t>
        <w:br/>
        <w:br/>
        <w:t>ч</w:t>
        <w:br/>
        <w:br/>
        <w:t>е</w:t>
        <w:br/>
        <w:br/>
        <w:t>с</w:t>
        <w:br/>
        <w:br/>
        <w:t>к</w:t>
        <w:br/>
        <w:br/>
        <w:t>о</w:t>
        <w:br/>
        <w:br/>
        <w:t>г</w:t>
        <w:br/>
        <w:br/>
        <w:t>о</w:t>
        <w:br/>
        <w:br/>
        <w:t xml:space="preserve"> </w:t>
        <w:br/>
        <w:br/>
        <w:t>р</w:t>
        <w:br/>
        <w:br/>
        <w:t>у</w:t>
        <w:br/>
        <w:br/>
        <w:t>к</w:t>
        <w:br/>
        <w:br/>
        <w:t>о</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У</w:t>
        <w:br/>
        <w:br/>
        <w:t>к</w:t>
        <w:br/>
        <w:br/>
        <w:t>а</w:t>
        <w:br/>
        <w:br/>
        <w:t>з</w:t>
        <w:br/>
        <w:br/>
        <w:t>а</w:t>
        <w:br/>
        <w:br/>
        <w:t>н</w:t>
        <w:br/>
        <w:br/>
        <w:t>и</w:t>
        <w:br/>
        <w:br/>
        <w:t>е</w:t>
        <w:br/>
        <w:br/>
        <w:t xml:space="preserve"> </w:t>
        <w:br/>
        <w:br/>
        <w:t>н</w:t>
        <w:br/>
        <w:br/>
        <w:t>а</w:t>
        <w:br/>
        <w:br/>
        <w:t xml:space="preserve"> </w:t>
        <w:br/>
        <w:br/>
        <w:t>н</w:t>
        <w:br/>
        <w:br/>
        <w:t>а</w:t>
        <w:br/>
        <w:br/>
        <w:t>л</w:t>
        <w:br/>
        <w:br/>
        <w:t>и</w:t>
        <w:br/>
        <w:br/>
        <w:t>ч</w:t>
        <w:br/>
        <w:br/>
        <w:t>и</w:t>
        <w:br/>
        <w:br/>
        <w:t>е</w:t>
        <w:br/>
        <w:br/>
        <w:t xml:space="preserve"> </w:t>
        <w:br/>
        <w:br/>
        <w:t>п</w:t>
        <w:br/>
        <w:br/>
        <w:t>р</w:t>
        <w:br/>
        <w:br/>
        <w:t>и</w:t>
        <w:br/>
        <w:br/>
        <w:t>л</w:t>
        <w:br/>
        <w:br/>
        <w:t>о</w:t>
        <w:br/>
        <w:br/>
        <w:t>ж</w:t>
        <w:br/>
        <w:br/>
        <w:t>е</w:t>
        <w:br/>
        <w:br/>
        <w:t>н</w:t>
        <w:br/>
        <w:br/>
        <w:t>и</w:t>
        <w:br/>
        <w:br/>
        <w:t>й</w:t>
        <w:br/>
        <w:br/>
        <w:t>,</w:t>
        <w:br/>
        <w:br/>
        <w:t xml:space="preserve"> </w:t>
        <w:br/>
        <w:br/>
        <w:t>г</w:t>
        <w:br/>
        <w:br/>
        <w:t>л</w:t>
        <w:br/>
        <w:br/>
        <w:t>о</w:t>
        <w:br/>
        <w:br/>
        <w:t>с</w:t>
        <w:br/>
        <w:br/>
        <w:t>с</w:t>
        <w:br/>
        <w:br/>
        <w:t>а</w:t>
        <w:br/>
        <w:br/>
        <w:t>р</w:t>
        <w:br/>
        <w:br/>
        <w:t>и</w:t>
        <w:br/>
        <w:br/>
        <w:t>я</w:t>
        <w:br/>
        <w:br/>
        <w:t>,</w:t>
        <w:br/>
        <w:br/>
        <w:t xml:space="preserve"> </w:t>
        <w:br/>
        <w:br/>
        <w:t>с</w:t>
        <w:br/>
        <w:br/>
        <w:t>п</w:t>
        <w:br/>
        <w:br/>
        <w:t>и</w:t>
        <w:br/>
        <w:br/>
        <w:t>с</w:t>
        <w:br/>
        <w:br/>
        <w:t>к</w:t>
        <w:br/>
        <w:br/>
        <w:t>а</w:t>
        <w:br/>
        <w:br/>
        <w:t xml:space="preserve"> </w:t>
        <w:br/>
        <w:br/>
        <w:t>л</w:t>
        <w:br/>
        <w:br/>
        <w:t>и</w:t>
        <w:br/>
        <w:br/>
        <w:t>т</w:t>
        <w:br/>
        <w:br/>
        <w:t>е</w:t>
        <w:br/>
        <w:br/>
        <w:t>р</w:t>
        <w:br/>
        <w:br/>
        <w:t>а</w:t>
        <w:br/>
        <w:br/>
        <w:t>т</w:t>
        <w:br/>
        <w:br/>
        <w:t>у</w:t>
        <w:br/>
        <w:br/>
        <w:t>р</w:t>
        <w:br/>
        <w:br/>
        <w:t>ы</w:t>
        <w:br/>
        <w:br/>
        <w:t xml:space="preserve"> </w:t>
        <w:br/>
        <w:br/>
        <w:t>и</w:t>
        <w:br/>
        <w:br/>
        <w:t xml:space="preserve"> </w:t>
        <w:br/>
        <w:br/>
        <w:t>д</w:t>
        <w:br/>
        <w:br/>
        <w:t>р</w:t>
        <w:br/>
        <w:br/>
        <w:t>у</w:t>
        <w:br/>
        <w:br/>
        <w:t>г</w:t>
        <w:br/>
        <w:br/>
        <w:t>и</w:t>
        <w:br/>
        <w:br/>
        <w:t>х</w:t>
        <w:br/>
        <w:br/>
        <w:t xml:space="preserve"> </w:t>
        <w:br/>
        <w:br/>
        <w:t>п</w:t>
        <w:br/>
        <w:br/>
        <w:t>о</w:t>
        <w:br/>
        <w:br/>
        <w:t>л</w:t>
        <w:br/>
        <w:br/>
        <w:t>е</w:t>
        <w:br/>
        <w:br/>
        <w:t>з</w:t>
        <w:br/>
        <w:br/>
        <w:t>н</w:t>
        <w:br/>
        <w:br/>
        <w:t>ы</w:t>
        <w:br/>
        <w:br/>
        <w:t>х</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о</w:t>
        <w:br/>
        <w:br/>
        <w:t>д</w:t>
        <w:br/>
        <w:br/>
        <w:t>ч</w:t>
        <w:br/>
        <w:br/>
        <w:t>е</w:t>
        <w:br/>
        <w:br/>
        <w:t>р</w:t>
        <w:br/>
        <w:br/>
        <w:t>к</w:t>
        <w:br/>
        <w:br/>
        <w:t>и</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к</w:t>
        <w:br/>
        <w:br/>
        <w:t>н</w:t>
        <w:br/>
        <w:br/>
        <w:t>и</w:t>
        <w:br/>
        <w:br/>
        <w:t>г</w:t>
        <w:br/>
        <w:br/>
        <w:t>и</w:t>
        <w:br/>
        <w:br/>
        <w:t xml:space="preserve"> </w:t>
        <w:br/>
        <w:br/>
        <w:t>д</w:t>
        <w:br/>
        <w:br/>
        <w:t>л</w:t>
        <w:br/>
        <w:br/>
        <w:t>я</w:t>
        <w:br/>
        <w:br/>
        <w:t xml:space="preserve"> </w:t>
        <w:br/>
        <w:br/>
        <w:t>п</w:t>
        <w:br/>
        <w:br/>
        <w:t>р</w:t>
        <w:br/>
        <w:br/>
        <w:t>о</w:t>
        <w:br/>
        <w:br/>
        <w:t>ф</w:t>
        <w:br/>
        <w:br/>
        <w:t>е</w:t>
        <w:br/>
        <w:br/>
        <w:t>с</w:t>
        <w:br/>
        <w:br/>
        <w:t>с</w:t>
        <w:br/>
        <w:br/>
        <w:t>и</w:t>
        <w:br/>
        <w:br/>
        <w:t>о</w:t>
        <w:br/>
        <w:br/>
        <w:t>н</w:t>
        <w:br/>
        <w:br/>
        <w:t>а</w:t>
        <w:br/>
        <w:br/>
        <w:t>л</w:t>
        <w:br/>
        <w:br/>
        <w:t>ь</w:t>
        <w:br/>
        <w:br/>
        <w:t>н</w:t>
        <w:br/>
        <w:br/>
        <w:t>о</w:t>
        <w:br/>
        <w:br/>
        <w:t>г</w:t>
        <w:br/>
        <w:br/>
        <w:t>о</w:t>
        <w:br/>
        <w:br/>
        <w:t xml:space="preserve"> </w:t>
        <w:br/>
        <w:br/>
        <w:t>р</w:t>
        <w:br/>
        <w:br/>
        <w:t>а</w:t>
        <w:br/>
        <w:br/>
        <w:t>з</w:t>
        <w:br/>
        <w:br/>
        <w:t>в</w:t>
        <w:br/>
        <w:br/>
        <w:t>и</w:t>
        <w:br/>
        <w:br/>
        <w:t>т</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w:t>
        <w:br/>
        <w:br/>
        <w:br/>
      </w:r>
    </w:p>
    <w:p>
      <w:r>
        <w:br w:type="page"/>
      </w:r>
    </w:p>
    <w:p>
      <w:pPr>
        <w:pStyle w:val="Heading1"/>
      </w:pPr>
      <w:r>
        <w:t xml:space="preserve">Глава 1 ideas: </w:t>
      </w:r>
    </w:p>
    <w:p>
      <w:r>
        <w:t>Информация – фундаментальный строительный блок цифровых технологий в нефтепереработке.</w:t>
        <w:br/>
        <w:br/>
        <w:t>Кодирование информации необходимо для её представления, хранения и передачи в цифровом виде.</w:t>
        <w:br/>
        <w:br/>
        <w:t>Различные типы информации (текст, изображения, звук, видео) требуют разных подходов к кодированию.</w:t>
        <w:br/>
        <w:br/>
        <w:t>Двоичная система счисления является основой цифровой техники благодаря своей простоте и эффективности.</w:t>
        <w:br/>
        <w:br/>
        <w:t>Десятичная система счисления, привычная человеку, имеет ограничения для цифровых вычислений.</w:t>
        <w:br/>
        <w:br/>
        <w:t>Шестнадцатеричная и восьмеричная системы счисления используются для компактного представления двоичных данных.</w:t>
        <w:br/>
        <w:br/>
        <w:t>Перевод чисел между различными системами счисления – важный навык для понимания цифровой техники.</w:t>
        <w:br/>
        <w:br/>
        <w:t>ASCII – исторически значимая кодировка для представления английских символов, но ограниченная по охвату языков.</w:t>
        <w:br/>
        <w:br/>
        <w:t>Unicode – современный стандарт кодирования символов, поддерживающий широкий спектр языков и символов.</w:t>
        <w:br/>
        <w:br/>
        <w:t>UTF-8 – доминирующая реализация Unicode, обеспечивающая компактность и совместимость с ASCII.</w:t>
        <w:br/>
        <w:br/>
        <w:t>Представление чисел с плавающей точкой требует стандартизации для обеспечения точности и переносимости (IEEE 754).</w:t>
        <w:br/>
        <w:br/>
        <w:t>Растровые изображения хранят информацию о цвете каждого пикселя, а векторные - о геометрических объектах.</w:t>
        <w:br/>
        <w:br/>
        <w:t>Различные форматы сжатия данных (JPEG, MP3, MPEG) используют различные алгоритмы для уменьшения размера файла.</w:t>
        <w:br/>
        <w:br/>
        <w:t>Сжатие данных без потерь позволяет восстановить исходные данные без изменений.</w:t>
        <w:br/>
        <w:br/>
        <w:t>Сжатие данных с потерями жертвует частью информации для достижения более высокой степени сжатия.</w:t>
        <w:br/>
        <w:br/>
        <w:t>Выбор формата сжатия зависит от типа данных и требований к качеству и размеру файла.</w:t>
        <w:br/>
        <w:br/>
        <w:t>Понимание представления данных в цифровом виде необходимо для работы с датчиками, системами управления и аналитикой данных в нефтепереработке.</w:t>
        <w:br/>
        <w:br/>
        <w:t>Дискретизация и квантование являются ключевыми процессами преобразования аналоговых сигналов в цифровые.</w:t>
        <w:br/>
        <w:br/>
        <w:t>Потеря информации может произойти при дискретизации и квантовании, влияя на точность представления данных.</w:t>
        <w:br/>
        <w:br/>
        <w:t>Равномерное и неравномерное квантование влияют на точность представления цифрового сигнала.</w:t>
        <w:br/>
        <w:br/>
        <w:t>Представление звука в цифровом виде требует выбора частоты дискретизации и разрядности.</w:t>
        <w:br/>
        <w:br/>
        <w:t>Различные алгоритмы сжатия изображений (JPEG, PNG) влияют на размер и качество изображения.</w:t>
        <w:br/>
        <w:br/>
        <w:t>Понимание принципов представления видео позволяет оптимизировать передачу и хранение видеоданных.</w:t>
        <w:br/>
        <w:br/>
        <w:t>Адекватный выбор представления данных важен для эффективности обработки и хранения данных в цифровых системах нефтепереработки.</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И</w:t>
        <w:br/>
        <w:br/>
        <w:t>н</w:t>
        <w:br/>
        <w:br/>
        <w:t>ф</w:t>
        <w:br/>
        <w:br/>
        <w:t>о</w:t>
        <w:br/>
        <w:br/>
        <w:t>р</w:t>
        <w:br/>
        <w:br/>
        <w:t>м</w:t>
        <w:br/>
        <w:br/>
        <w:t>а</w:t>
        <w:br/>
        <w:br/>
        <w:t>ц</w:t>
        <w:br/>
        <w:br/>
        <w:t>и</w:t>
        <w:br/>
        <w:br/>
        <w:t>я</w:t>
        <w:br/>
        <w:br/>
        <w:t xml:space="preserve"> </w:t>
        <w:br/>
        <w:br/>
        <w:t>и</w:t>
        <w:br/>
        <w:br/>
        <w:t xml:space="preserve"> </w:t>
        <w:br/>
        <w:br/>
        <w:t>е</w:t>
        <w:br/>
        <w:br/>
        <w:t>ё</w:t>
        <w:br/>
        <w:br/>
        <w:t xml:space="preserve"> </w:t>
        <w:br/>
        <w:br/>
        <w:t>п</w:t>
        <w:br/>
        <w:br/>
        <w:t>р</w:t>
        <w:br/>
        <w:br/>
        <w:t>е</w:t>
        <w:br/>
        <w:br/>
        <w:t>д</w:t>
        <w:br/>
        <w:br/>
        <w:t>с</w:t>
        <w:br/>
        <w:br/>
        <w:t>т</w:t>
        <w:br/>
        <w:br/>
        <w:t>а</w:t>
        <w:br/>
        <w:br/>
        <w:t>в</w:t>
        <w:br/>
        <w:br/>
        <w:t>л</w:t>
        <w:br/>
        <w:br/>
        <w:t>е</w:t>
        <w:br/>
        <w:br/>
        <w:t>н</w:t>
        <w:br/>
        <w:br/>
        <w:t>и</w:t>
        <w:br/>
        <w:br/>
        <w:t>е</w:t>
        <w:br/>
        <w:br/>
        <w:t xml:space="preserve"> </w:t>
        <w:br/>
        <w:br/>
        <w:t>в</w:t>
        <w:br/>
        <w:br/>
        <w:t xml:space="preserve"> </w:t>
        <w:br/>
        <w:br/>
        <w:t>ц</w:t>
        <w:br/>
        <w:br/>
        <w:t>и</w:t>
        <w:br/>
        <w:br/>
        <w:t>ф</w:t>
        <w:br/>
        <w:br/>
        <w:t>р</w:t>
        <w:br/>
        <w:br/>
        <w:t>о</w:t>
        <w:br/>
        <w:br/>
        <w:t>в</w:t>
        <w:br/>
        <w:br/>
        <w:t>о</w:t>
        <w:br/>
        <w:br/>
        <w:t>м</w:t>
        <w:br/>
        <w:br/>
        <w:t xml:space="preserve"> </w:t>
        <w:br/>
        <w:br/>
        <w:t>м</w:t>
        <w:br/>
        <w:br/>
        <w:t>и</w:t>
        <w:br/>
        <w:br/>
        <w:t>р</w:t>
        <w:br/>
        <w:br/>
        <w:t>е</w:t>
        <w:br/>
        <w:br/>
        <w:br/>
        <w:br/>
        <w:br/>
        <w:br/>
        <w:br/>
        <w:br/>
        <w:t>*</w:t>
        <w:br/>
        <w:br/>
        <w:t>*</w:t>
        <w:br/>
        <w:br/>
        <w:t>I</w:t>
        <w:br/>
        <w:br/>
        <w:t>.</w:t>
        <w:br/>
        <w:br/>
        <w:t xml:space="preserve"> </w:t>
        <w:br/>
        <w:br/>
        <w:t>О</w:t>
        <w:br/>
        <w:br/>
        <w:t>с</w:t>
        <w:br/>
        <w:br/>
        <w:t>н</w:t>
        <w:br/>
        <w:br/>
        <w:t>о</w:t>
        <w:br/>
        <w:br/>
        <w:t>в</w:t>
        <w:br/>
        <w:br/>
        <w:t>ы</w:t>
        <w:br/>
        <w:br/>
        <w:t xml:space="preserve"> </w:t>
        <w:br/>
        <w:br/>
        <w:t>и</w:t>
        <w:br/>
        <w:br/>
        <w:t>н</w:t>
        <w:br/>
        <w:br/>
        <w:t>ф</w:t>
        <w:br/>
        <w:br/>
        <w:t>о</w:t>
        <w:br/>
        <w:br/>
        <w:t>р</w:t>
        <w:br/>
        <w:br/>
        <w:t>м</w:t>
        <w:br/>
        <w:br/>
        <w:t>а</w:t>
        <w:br/>
        <w:br/>
        <w:t>ц</w:t>
        <w:br/>
        <w:br/>
        <w:t>и</w:t>
        <w:br/>
        <w:br/>
        <w:t>и</w:t>
        <w:br/>
        <w:br/>
        <w:t xml:space="preserve"> </w:t>
        <w:br/>
        <w:br/>
        <w:t>и</w:t>
        <w:br/>
        <w:br/>
        <w:t xml:space="preserve"> </w:t>
        <w:br/>
        <w:br/>
        <w:t>е</w:t>
        <w:br/>
        <w:br/>
        <w:t>ё</w:t>
        <w:br/>
        <w:br/>
        <w:t xml:space="preserve"> </w:t>
        <w:br/>
        <w:br/>
        <w:t>к</w:t>
        <w:br/>
        <w:br/>
        <w:t>о</w:t>
        <w:br/>
        <w:br/>
        <w:t>д</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ф</w:t>
        <w:br/>
        <w:br/>
        <w:t>о</w:t>
        <w:br/>
        <w:br/>
        <w:t>р</w:t>
        <w:br/>
        <w:br/>
        <w:t>м</w:t>
        <w:br/>
        <w:br/>
        <w:t>а</w:t>
        <w:br/>
        <w:br/>
        <w:t>ц</w:t>
        <w:br/>
        <w:br/>
        <w:t>и</w:t>
        <w:br/>
        <w:br/>
        <w:t>я</w:t>
        <w:br/>
        <w:br/>
        <w:t xml:space="preserve"> </w:t>
        <w:br/>
        <w:br/>
        <w:t>–</w:t>
        <w:br/>
        <w:br/>
        <w:t xml:space="preserve"> </w:t>
        <w:br/>
        <w:br/>
        <w:t>ф</w:t>
        <w:br/>
        <w:br/>
        <w:t>у</w:t>
        <w:br/>
        <w:br/>
        <w:t>н</w:t>
        <w:br/>
        <w:br/>
        <w:t>д</w:t>
        <w:br/>
        <w:br/>
        <w:t>а</w:t>
        <w:br/>
        <w:br/>
        <w:t>м</w:t>
        <w:br/>
        <w:br/>
        <w:t>е</w:t>
        <w:br/>
        <w:br/>
        <w:t>н</w:t>
        <w:br/>
        <w:br/>
        <w:t>т</w:t>
        <w:br/>
        <w:br/>
        <w:t>а</w:t>
        <w:br/>
        <w:br/>
        <w:t>л</w:t>
        <w:br/>
        <w:br/>
        <w:t>ь</w:t>
        <w:br/>
        <w:br/>
        <w:t>н</w:t>
        <w:br/>
        <w:br/>
        <w:t>о</w:t>
        <w:br/>
        <w:br/>
        <w:t>е</w:t>
        <w:br/>
        <w:br/>
        <w:t xml:space="preserve"> </w:t>
        <w:br/>
        <w:br/>
        <w:t>п</w:t>
        <w:br/>
        <w:br/>
        <w:t>о</w:t>
        <w:br/>
        <w:br/>
        <w:t>н</w:t>
        <w:br/>
        <w:br/>
        <w:t>я</w:t>
        <w:br/>
        <w:br/>
        <w:t>т</w:t>
        <w:br/>
        <w:br/>
        <w:t>и</w:t>
        <w:br/>
        <w:br/>
        <w:t>е</w:t>
        <w:br/>
        <w:br/>
        <w:t xml:space="preserve"> </w:t>
        <w:br/>
        <w:br/>
        <w:t>в</w:t>
        <w:br/>
        <w:br/>
        <w:t xml:space="preserve"> </w:t>
        <w:br/>
        <w:br/>
        <w:t>ц</w:t>
        <w:br/>
        <w:br/>
        <w:t>и</w:t>
        <w:br/>
        <w:br/>
        <w:t>ф</w:t>
        <w:br/>
        <w:br/>
        <w:t>р</w:t>
        <w:br/>
        <w:br/>
        <w:t>о</w:t>
        <w:br/>
        <w:br/>
        <w:t>в</w:t>
        <w:br/>
        <w:br/>
        <w:t>о</w:t>
        <w:br/>
        <w:br/>
        <w:t>м</w:t>
        <w:br/>
        <w:br/>
        <w:t xml:space="preserve"> </w:t>
        <w:br/>
        <w:br/>
        <w:t>м</w:t>
        <w:br/>
        <w:br/>
        <w:t>и</w:t>
        <w:br/>
        <w:br/>
        <w:t>р</w:t>
        <w:br/>
        <w:br/>
        <w:t>е</w:t>
        <w:br/>
        <w:br/>
        <w:t>,</w:t>
        <w:br/>
        <w:br/>
        <w:t xml:space="preserve"> </w:t>
        <w:br/>
        <w:br/>
        <w:t>и</w:t>
        <w:br/>
        <w:br/>
        <w:t xml:space="preserve"> </w:t>
        <w:br/>
        <w:br/>
        <w:t>е</w:t>
        <w:br/>
        <w:br/>
        <w:t>ё</w:t>
        <w:br/>
        <w:br/>
        <w:t xml:space="preserve"> </w:t>
        <w:br/>
        <w:br/>
        <w:t>п</w:t>
        <w:br/>
        <w:br/>
        <w:t>о</w:t>
        <w:br/>
        <w:br/>
        <w:t>н</w:t>
        <w:br/>
        <w:br/>
        <w:t>и</w:t>
        <w:br/>
        <w:br/>
        <w:t>м</w:t>
        <w:br/>
        <w:br/>
        <w:t>а</w:t>
        <w:br/>
        <w:br/>
        <w:t>н</w:t>
        <w:br/>
        <w:br/>
        <w:t>и</w:t>
        <w:br/>
        <w:br/>
        <w:t>е</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р</w:t>
        <w:br/>
        <w:br/>
        <w:t>а</w:t>
        <w:br/>
        <w:br/>
        <w:t>б</w:t>
        <w:br/>
        <w:br/>
        <w:t>о</w:t>
        <w:br/>
        <w:br/>
        <w:t>т</w:t>
        <w:br/>
        <w:br/>
        <w:t>ы</w:t>
        <w:br/>
        <w:br/>
        <w:t xml:space="preserve"> </w:t>
        <w:br/>
        <w:br/>
        <w:t>с</w:t>
        <w:br/>
        <w:br/>
        <w:t xml:space="preserve"> </w:t>
        <w:br/>
        <w:br/>
        <w:t>л</w:t>
        <w:br/>
        <w:br/>
        <w:t>ю</w:t>
        <w:br/>
        <w:br/>
        <w:t>б</w:t>
        <w:br/>
        <w:br/>
        <w:t>ы</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р</w:t>
        <w:br/>
        <w:br/>
        <w:t>е</w:t>
        <w:br/>
        <w:br/>
        <w:t>д</w:t>
        <w:br/>
        <w:br/>
        <w:t>е</w:t>
        <w:br/>
        <w:br/>
        <w:t>л</w:t>
        <w:br/>
        <w:br/>
        <w:t>е</w:t>
        <w:br/>
        <w:br/>
        <w:t>н</w:t>
        <w:br/>
        <w:br/>
        <w:t>и</w:t>
        <w:br/>
        <w:br/>
        <w:t>е</w:t>
        <w:br/>
        <w:br/>
        <w:t xml:space="preserve"> </w:t>
        <w:br/>
        <w:br/>
        <w:t>и</w:t>
        <w:br/>
        <w:br/>
        <w:t>н</w:t>
        <w:br/>
        <w:br/>
        <w:t>ф</w:t>
        <w:br/>
        <w:br/>
        <w:t>о</w:t>
        <w:br/>
        <w:br/>
        <w:t>р</w:t>
        <w:br/>
        <w:br/>
        <w:t>м</w:t>
        <w:br/>
        <w:br/>
        <w:t>а</w:t>
        <w:br/>
        <w:br/>
        <w:t>ц</w:t>
        <w:br/>
        <w:br/>
        <w:t>и</w:t>
        <w:br/>
        <w:br/>
        <w:t>и</w:t>
        <w:br/>
        <w:br/>
        <w:t xml:space="preserve"> </w:t>
        <w:br/>
        <w:br/>
        <w:t>к</w:t>
        <w:br/>
        <w:br/>
        <w:t>а</w:t>
        <w:br/>
        <w:br/>
        <w:t>к</w:t>
        <w:br/>
        <w:br/>
        <w:t xml:space="preserve"> </w:t>
        <w:br/>
        <w:br/>
        <w:t>н</w:t>
        <w:br/>
        <w:br/>
        <w:t>а</w:t>
        <w:br/>
        <w:br/>
        <w:t>б</w:t>
        <w:br/>
        <w:br/>
        <w:t>о</w:t>
        <w:br/>
        <w:br/>
        <w:t>р</w:t>
        <w:br/>
        <w:br/>
        <w:t>а</w:t>
        <w:br/>
        <w:br/>
        <w:t xml:space="preserve"> </w:t>
        <w:br/>
        <w:br/>
        <w:t>д</w:t>
        <w:br/>
        <w:br/>
        <w:t>а</w:t>
        <w:br/>
        <w:br/>
        <w:t>н</w:t>
        <w:br/>
        <w:br/>
        <w:t>н</w:t>
        <w:br/>
        <w:br/>
        <w:t>ы</w:t>
        <w:br/>
        <w:br/>
        <w:t>х</w:t>
        <w:br/>
        <w:br/>
        <w:t>,</w:t>
        <w:br/>
        <w:br/>
        <w:t xml:space="preserve"> </w:t>
        <w:br/>
        <w:br/>
        <w:t>и</w:t>
        <w:br/>
        <w:br/>
        <w:t>м</w:t>
        <w:br/>
        <w:br/>
        <w:t>е</w:t>
        <w:br/>
        <w:br/>
        <w:t>ю</w:t>
        <w:br/>
        <w:br/>
        <w:t>щ</w:t>
        <w:br/>
        <w:br/>
        <w:t>и</w:t>
        <w:br/>
        <w:br/>
        <w:t>х</w:t>
        <w:br/>
        <w:br/>
        <w:t xml:space="preserve"> </w:t>
        <w:br/>
        <w:br/>
        <w:t>з</w:t>
        <w:br/>
        <w:br/>
        <w:t>н</w:t>
        <w:br/>
        <w:br/>
        <w:t>а</w:t>
        <w:br/>
        <w:br/>
        <w:t>ч</w:t>
        <w:br/>
        <w:br/>
        <w:t>е</w:t>
        <w:br/>
        <w:br/>
        <w:t>н</w:t>
        <w:br/>
        <w:br/>
        <w:t>и</w:t>
        <w:br/>
        <w:br/>
        <w:t>е</w:t>
        <w:br/>
        <w:br/>
        <w:t xml:space="preserve"> </w:t>
        <w:br/>
        <w:br/>
        <w:t>и</w:t>
        <w:br/>
        <w:br/>
        <w:t xml:space="preserve"> </w:t>
        <w:br/>
        <w:br/>
        <w:t>с</w:t>
        <w:br/>
        <w:br/>
        <w:t>м</w:t>
        <w:br/>
        <w:br/>
        <w:t>ы</w:t>
        <w:br/>
        <w:br/>
        <w:t>с</w:t>
        <w:br/>
        <w:br/>
        <w:t>л</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б</w:t>
        <w:br/>
        <w:br/>
        <w:t>ъ</w:t>
        <w:br/>
        <w:br/>
        <w:t>я</w:t>
        <w:br/>
        <w:br/>
        <w:t>с</w:t>
        <w:br/>
        <w:br/>
        <w:t>н</w:t>
        <w:br/>
        <w:br/>
        <w:t>е</w:t>
        <w:br/>
        <w:br/>
        <w:t>н</w:t>
        <w:br/>
        <w:br/>
        <w:t>и</w:t>
        <w:br/>
        <w:br/>
        <w:t>е</w:t>
        <w:br/>
        <w:br/>
        <w:t xml:space="preserve"> </w:t>
        <w:br/>
        <w:br/>
        <w:t>в</w:t>
        <w:br/>
        <w:br/>
        <w:t>а</w:t>
        <w:br/>
        <w:br/>
        <w:t>ж</w:t>
        <w:br/>
        <w:br/>
        <w:t>н</w:t>
        <w:br/>
        <w:br/>
        <w:t>о</w:t>
        <w:br/>
        <w:br/>
        <w:t>с</w:t>
        <w:br/>
        <w:br/>
        <w:t>т</w:t>
        <w:br/>
        <w:br/>
        <w:t>и</w:t>
        <w:br/>
        <w:br/>
        <w:t xml:space="preserve"> </w:t>
        <w:br/>
        <w:br/>
        <w:t>к</w:t>
        <w:br/>
        <w:br/>
        <w:t>о</w:t>
        <w:br/>
        <w:br/>
        <w:t>д</w:t>
        <w:br/>
        <w:br/>
        <w:t>и</w:t>
        <w:br/>
        <w:br/>
        <w:t>р</w:t>
        <w:br/>
        <w:br/>
        <w:t>о</w:t>
        <w:br/>
        <w:br/>
        <w:t>в</w:t>
        <w:br/>
        <w:br/>
        <w:t>а</w:t>
        <w:br/>
        <w:br/>
        <w:t>н</w:t>
        <w:br/>
        <w:br/>
        <w:t>и</w:t>
        <w:br/>
        <w:br/>
        <w:t>я</w:t>
        <w:br/>
        <w:br/>
        <w:t xml:space="preserve"> </w:t>
        <w:br/>
        <w:br/>
        <w:t>и</w:t>
        <w:br/>
        <w:br/>
        <w:t>н</w:t>
        <w:br/>
        <w:br/>
        <w:t>ф</w:t>
        <w:br/>
        <w:br/>
        <w:t>о</w:t>
        <w:br/>
        <w:br/>
        <w:t>р</w:t>
        <w:br/>
        <w:br/>
        <w:t>м</w:t>
        <w:br/>
        <w:br/>
        <w:t>а</w:t>
        <w:br/>
        <w:br/>
        <w:t>ц</w:t>
        <w:br/>
        <w:br/>
        <w:t>и</w:t>
        <w:br/>
        <w:br/>
        <w:t>и</w:t>
        <w:br/>
        <w:br/>
        <w:t xml:space="preserve"> </w:t>
        <w:br/>
        <w:br/>
        <w:t>д</w:t>
        <w:br/>
        <w:br/>
        <w:t>л</w:t>
        <w:br/>
        <w:br/>
        <w:t>я</w:t>
        <w:br/>
        <w:br/>
        <w:t xml:space="preserve"> </w:t>
        <w:br/>
        <w:br/>
        <w:t>е</w:t>
        <w:br/>
        <w:br/>
        <w:t>ё</w:t>
        <w:br/>
        <w:br/>
        <w:t xml:space="preserve"> </w:t>
        <w:br/>
        <w:br/>
        <w:t>х</w:t>
        <w:br/>
        <w:br/>
        <w:t>р</w:t>
        <w:br/>
        <w:br/>
        <w:t>а</w:t>
        <w:br/>
        <w:br/>
        <w:t>н</w:t>
        <w:br/>
        <w:br/>
        <w:t>е</w:t>
        <w:br/>
        <w:br/>
        <w:t>н</w:t>
        <w:br/>
        <w:br/>
        <w:t>и</w:t>
        <w:br/>
        <w:br/>
        <w:t>я</w:t>
        <w:br/>
        <w:br/>
        <w:t>,</w:t>
        <w:br/>
        <w:br/>
        <w:t xml:space="preserve"> </w:t>
        <w:br/>
        <w:br/>
        <w:t>о</w:t>
        <w:br/>
        <w:br/>
        <w:t>б</w:t>
        <w:br/>
        <w:br/>
        <w:t>р</w:t>
        <w:br/>
        <w:br/>
        <w:t>а</w:t>
        <w:br/>
        <w:br/>
        <w:t>б</w:t>
        <w:br/>
        <w:br/>
        <w:t>о</w:t>
        <w:br/>
        <w:br/>
        <w:t>т</w:t>
        <w:br/>
        <w:br/>
        <w:t>к</w:t>
        <w:br/>
        <w:br/>
        <w:t>и</w:t>
        <w:br/>
        <w:br/>
        <w:t xml:space="preserve"> </w:t>
        <w:br/>
        <w:br/>
        <w:t>и</w:t>
        <w:br/>
        <w:br/>
        <w:t xml:space="preserve"> </w:t>
        <w:br/>
        <w:br/>
        <w:t>п</w:t>
        <w:br/>
        <w:br/>
        <w:t>е</w:t>
        <w:br/>
        <w:br/>
        <w:t>р</w:t>
        <w:br/>
        <w:br/>
        <w:t>е</w:t>
        <w:br/>
        <w:br/>
        <w:t>д</w:t>
        <w:br/>
        <w:br/>
        <w:t>а</w:t>
        <w:br/>
        <w:br/>
        <w:t>ч</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с</w:t>
        <w:br/>
        <w:br/>
        <w:t>п</w:t>
        <w:br/>
        <w:br/>
        <w:t>о</w:t>
        <w:br/>
        <w:br/>
        <w:t>с</w:t>
        <w:br/>
        <w:br/>
        <w:t>о</w:t>
        <w:br/>
        <w:br/>
        <w:t>б</w:t>
        <w:br/>
        <w:br/>
        <w:t>ы</w:t>
        <w:br/>
        <w:br/>
        <w:t xml:space="preserve"> </w:t>
        <w:br/>
        <w:br/>
        <w:t>к</w:t>
        <w:br/>
        <w:br/>
        <w:t>о</w:t>
        <w:br/>
        <w:br/>
        <w:t>д</w:t>
        <w:br/>
        <w:br/>
        <w:t>и</w:t>
        <w:br/>
        <w:br/>
        <w:t>р</w:t>
        <w:br/>
        <w:br/>
        <w:t>о</w:t>
        <w:br/>
        <w:br/>
        <w:t>в</w:t>
        <w:br/>
        <w:br/>
        <w:t>а</w:t>
        <w:br/>
        <w:br/>
        <w:t>н</w:t>
        <w:br/>
        <w:br/>
        <w:t>и</w:t>
        <w:br/>
        <w:br/>
        <w:t>я</w:t>
        <w:br/>
        <w:br/>
        <w:t xml:space="preserve"> </w:t>
        <w:br/>
        <w:br/>
        <w:t>и</w:t>
        <w:br/>
        <w:br/>
        <w:t>н</w:t>
        <w:br/>
        <w:br/>
        <w:t>ф</w:t>
        <w:br/>
        <w:br/>
        <w:t>о</w:t>
        <w:br/>
        <w:br/>
        <w:t>р</w:t>
        <w:br/>
        <w:br/>
        <w:t>м</w:t>
        <w:br/>
        <w:br/>
        <w:t>а</w:t>
        <w:br/>
        <w:br/>
        <w:t>ц</w:t>
        <w:br/>
        <w:br/>
        <w:t>и</w:t>
        <w:br/>
        <w:br/>
        <w:t>и</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и</w:t>
        <w:br/>
        <w:br/>
        <w:t>м</w:t>
        <w:br/>
        <w:br/>
        <w:t>е</w:t>
        <w:br/>
        <w:br/>
        <w:t>е</w:t>
        <w:br/>
        <w:br/>
        <w:t>т</w:t>
        <w:br/>
        <w:br/>
        <w:t xml:space="preserve"> </w:t>
        <w:br/>
        <w:br/>
        <w:t>с</w:t>
        <w:br/>
        <w:br/>
        <w:t>в</w:t>
        <w:br/>
        <w:br/>
        <w:t>о</w:t>
        <w:br/>
        <w:br/>
        <w:t>и</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и</w:t>
        <w:br/>
        <w:br/>
        <w:t>н</w:t>
        <w:br/>
        <w:br/>
        <w:t>ф</w:t>
        <w:br/>
        <w:br/>
        <w:t>о</w:t>
        <w:br/>
        <w:br/>
        <w:t>р</w:t>
        <w:br/>
        <w:br/>
        <w:t>м</w:t>
        <w:br/>
        <w:br/>
        <w:t>а</w:t>
        <w:br/>
        <w:br/>
        <w:t>ц</w:t>
        <w:br/>
        <w:br/>
        <w:t>и</w:t>
        <w:br/>
        <w:br/>
        <w:t>и</w:t>
        <w:br/>
        <w:br/>
        <w:t>:</w:t>
        <w:br/>
        <w:br/>
        <w:t xml:space="preserve"> </w:t>
        <w:br/>
        <w:br/>
        <w:t>т</w:t>
        <w:br/>
        <w:br/>
        <w:t>е</w:t>
        <w:br/>
        <w:br/>
        <w:t>к</w:t>
        <w:br/>
        <w:br/>
        <w:t>с</w:t>
        <w:br/>
        <w:br/>
        <w:t>т</w:t>
        <w:br/>
        <w:br/>
        <w:t>,</w:t>
        <w:br/>
        <w:br/>
        <w:t xml:space="preserve"> </w:t>
        <w:br/>
        <w:br/>
        <w:t>и</w:t>
        <w:br/>
        <w:br/>
        <w:t>з</w:t>
        <w:br/>
        <w:br/>
        <w:t>о</w:t>
        <w:br/>
        <w:br/>
        <w:t>б</w:t>
        <w:br/>
        <w:br/>
        <w:t>р</w:t>
        <w:br/>
        <w:br/>
        <w:t>а</w:t>
        <w:br/>
        <w:br/>
        <w:t>ж</w:t>
        <w:br/>
        <w:br/>
        <w:t>е</w:t>
        <w:br/>
        <w:br/>
        <w:t>н</w:t>
        <w:br/>
        <w:br/>
        <w:t>и</w:t>
        <w:br/>
        <w:br/>
        <w:t>я</w:t>
        <w:br/>
        <w:br/>
        <w:t>,</w:t>
        <w:br/>
        <w:br/>
        <w:t xml:space="preserve"> </w:t>
        <w:br/>
        <w:br/>
        <w:t>з</w:t>
        <w:br/>
        <w:br/>
        <w:t>в</w:t>
        <w:br/>
        <w:br/>
        <w:t>у</w:t>
        <w:br/>
        <w:br/>
        <w:t>к</w:t>
        <w:br/>
        <w:br/>
        <w:t>,</w:t>
        <w:br/>
        <w:br/>
        <w:t xml:space="preserve"> </w:t>
        <w:br/>
        <w:br/>
        <w:t>в</w:t>
        <w:br/>
        <w:br/>
        <w:t>и</w:t>
        <w:br/>
        <w:br/>
        <w:t>д</w:t>
        <w:br/>
        <w:br/>
        <w:t>е</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и</w:t>
        <w:br/>
        <w:br/>
        <w:t>н</w:t>
        <w:br/>
        <w:br/>
        <w:t>ф</w:t>
        <w:br/>
        <w:br/>
        <w:t>о</w:t>
        <w:br/>
        <w:br/>
        <w:t>р</w:t>
        <w:br/>
        <w:br/>
        <w:t>м</w:t>
        <w:br/>
        <w:br/>
        <w:t>а</w:t>
        <w:br/>
        <w:br/>
        <w:t>ц</w:t>
        <w:br/>
        <w:br/>
        <w:t>и</w:t>
        <w:br/>
        <w:br/>
        <w:t>я</w:t>
        <w:br/>
        <w:br/>
        <w:t xml:space="preserve"> </w:t>
        <w:br/>
        <w:br/>
        <w:t>п</w:t>
        <w:br/>
        <w:br/>
        <w:t>р</w:t>
        <w:br/>
        <w:br/>
        <w:t>е</w:t>
        <w:br/>
        <w:br/>
        <w:t>о</w:t>
        <w:br/>
        <w:br/>
        <w:t>б</w:t>
        <w:br/>
        <w:br/>
        <w:t>р</w:t>
        <w:br/>
        <w:br/>
        <w:t>а</w:t>
        <w:br/>
        <w:br/>
        <w:t>з</w:t>
        <w:br/>
        <w:br/>
        <w:t>у</w:t>
        <w:br/>
        <w:br/>
        <w:t>е</w:t>
        <w:br/>
        <w:br/>
        <w:t>т</w:t>
        <w:br/>
        <w:br/>
        <w:t>с</w:t>
        <w:br/>
        <w:br/>
        <w:t>я</w:t>
        <w:br/>
        <w:br/>
        <w:t xml:space="preserve"> </w:t>
        <w:br/>
        <w:br/>
        <w:t>в</w:t>
        <w:br/>
        <w:br/>
        <w:t xml:space="preserve"> </w:t>
        <w:br/>
        <w:br/>
        <w:t>ц</w:t>
        <w:br/>
        <w:br/>
        <w:t>и</w:t>
        <w:br/>
        <w:br/>
        <w:t>ф</w:t>
        <w:br/>
        <w:br/>
        <w:t>р</w:t>
        <w:br/>
        <w:br/>
        <w:t>о</w:t>
        <w:br/>
        <w:br/>
        <w:t>в</w:t>
        <w:br/>
        <w:br/>
        <w:t>о</w:t>
        <w:br/>
        <w:br/>
        <w:t>й</w:t>
        <w:br/>
        <w:br/>
        <w:t xml:space="preserve"> </w:t>
        <w:br/>
        <w:br/>
        <w:t>ф</w:t>
        <w:br/>
        <w:br/>
        <w:t>о</w:t>
        <w:br/>
        <w:br/>
        <w:t>р</w:t>
        <w:br/>
        <w:br/>
        <w:t>м</w:t>
        <w:br/>
        <w:br/>
        <w:t>а</w:t>
        <w:br/>
        <w:br/>
        <w:t>т</w:t>
        <w:br/>
        <w:br/>
        <w:t xml:space="preserve"> </w:t>
        <w:br/>
        <w:br/>
        <w:t>(</w:t>
        <w:br/>
        <w:br/>
        <w:t>д</w:t>
        <w:br/>
        <w:br/>
        <w:t>и</w:t>
        <w:br/>
        <w:br/>
        <w:t>с</w:t>
        <w:br/>
        <w:br/>
        <w:t>к</w:t>
        <w:br/>
        <w:br/>
        <w:t>р</w:t>
        <w:br/>
        <w:br/>
        <w:t>е</w:t>
        <w:br/>
        <w:br/>
        <w:t>т</w:t>
        <w:br/>
        <w:br/>
        <w:t>и</w:t>
        <w:br/>
        <w:br/>
        <w:t>з</w:t>
        <w:br/>
        <w:br/>
        <w:t>а</w:t>
        <w:br/>
        <w:br/>
        <w:t>ц</w:t>
        <w:br/>
        <w:br/>
        <w:t>и</w:t>
        <w:br/>
        <w:br/>
        <w:t>я</w:t>
        <w:br/>
        <w:br/>
        <w:t>,</w:t>
        <w:br/>
        <w:br/>
        <w:t xml:space="preserve"> </w:t>
        <w:br/>
        <w:br/>
        <w:t>к</w:t>
        <w:br/>
        <w:br/>
        <w:t>в</w:t>
        <w:br/>
        <w:br/>
        <w:t>а</w:t>
        <w:br/>
        <w:br/>
        <w:t>н</w:t>
        <w:br/>
        <w:br/>
        <w:t>т</w:t>
        <w:br/>
        <w:br/>
        <w:t>о</w:t>
        <w:br/>
        <w:br/>
        <w:t>в</w:t>
        <w:br/>
        <w:br/>
        <w:t>а</w:t>
        <w:br/>
        <w:br/>
        <w:t>н</w:t>
        <w:br/>
        <w:br/>
        <w:t>и</w:t>
        <w:br/>
        <w:br/>
        <w:t>е</w:t>
        <w:br/>
        <w:br/>
        <w:t>)</w:t>
        <w:br/>
        <w:br/>
        <w:t>.</w:t>
        <w:br/>
        <w:br/>
        <w:br/>
        <w:br/>
        <w:br/>
        <w:br/>
        <w:br/>
        <w:br/>
        <w:t>*</w:t>
        <w:br/>
        <w:br/>
        <w:t>*</w:t>
        <w:br/>
        <w:br/>
        <w:t>I</w:t>
        <w:br/>
        <w:br/>
        <w:t>I</w:t>
        <w:br/>
        <w:br/>
        <w:t>.</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 xml:space="preserve"> </w:t>
        <w:br/>
        <w:br/>
        <w:t>и</w:t>
        <w:br/>
        <w:br/>
        <w:t xml:space="preserve"> </w:t>
        <w:br/>
        <w:br/>
        <w:t>и</w:t>
        <w:br/>
        <w:br/>
        <w:t>х</w:t>
        <w:br/>
        <w:br/>
        <w:t xml:space="preserve"> </w:t>
        <w:br/>
        <w:br/>
        <w:t>р</w:t>
        <w:br/>
        <w:br/>
        <w:t>о</w:t>
        <w:br/>
        <w:br/>
        <w:t>л</w:t>
        <w:br/>
        <w:br/>
        <w:t>ь</w:t>
        <w:br/>
        <w:br/>
        <w:t xml:space="preserve"> </w:t>
        <w:br/>
        <w:br/>
        <w:t>в</w:t>
        <w:br/>
        <w:br/>
        <w:t xml:space="preserve"> </w:t>
        <w:br/>
        <w:br/>
        <w:t>ц</w:t>
        <w:br/>
        <w:br/>
        <w:t>и</w:t>
        <w:br/>
        <w:br/>
        <w:t>ф</w:t>
        <w:br/>
        <w:br/>
        <w:t>р</w:t>
        <w:br/>
        <w:br/>
        <w:t>о</w:t>
        <w:br/>
        <w:br/>
        <w:t>в</w:t>
        <w:br/>
        <w:br/>
        <w:t>о</w:t>
        <w:br/>
        <w:br/>
        <w:t>й</w:t>
        <w:br/>
        <w:br/>
        <w:t xml:space="preserve"> </w:t>
        <w:br/>
        <w:br/>
        <w:t>т</w:t>
        <w:br/>
        <w:br/>
        <w:t>е</w:t>
        <w:br/>
        <w:br/>
        <w:t>х</w:t>
        <w:br/>
        <w:br/>
        <w:t>н</w:t>
        <w:br/>
        <w:br/>
        <w:t>и</w:t>
        <w:br/>
        <w:br/>
        <w:t>к</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 xml:space="preserve"> </w:t>
        <w:br/>
        <w:br/>
        <w:t>–</w:t>
        <w:br/>
        <w:br/>
        <w:t xml:space="preserve"> </w:t>
        <w:br/>
        <w:br/>
        <w:t>э</w:t>
        <w:br/>
        <w:br/>
        <w:t>т</w:t>
        <w:br/>
        <w:br/>
        <w:t>о</w:t>
        <w:br/>
        <w:br/>
        <w:t xml:space="preserve"> </w:t>
        <w:br/>
        <w:br/>
        <w:t>с</w:t>
        <w:br/>
        <w:br/>
        <w:t>п</w:t>
        <w:br/>
        <w:br/>
        <w:t>о</w:t>
        <w:br/>
        <w:br/>
        <w:t>с</w:t>
        <w:br/>
        <w:br/>
        <w:t>о</w:t>
        <w:br/>
        <w:br/>
        <w:t>б</w:t>
        <w:br/>
        <w:br/>
        <w:t xml:space="preserve"> </w:t>
        <w:br/>
        <w:br/>
        <w:t>п</w:t>
        <w:br/>
        <w:br/>
        <w:t>р</w:t>
        <w:br/>
        <w:br/>
        <w:t>е</w:t>
        <w:br/>
        <w:br/>
        <w:t>д</w:t>
        <w:br/>
        <w:br/>
        <w:t>с</w:t>
        <w:br/>
        <w:br/>
        <w:t>т</w:t>
        <w:br/>
        <w:br/>
        <w:t>а</w:t>
        <w:br/>
        <w:br/>
        <w:t>в</w:t>
        <w:br/>
        <w:br/>
        <w:t>л</w:t>
        <w:br/>
        <w:br/>
        <w:t>е</w:t>
        <w:br/>
        <w:br/>
        <w:t>н</w:t>
        <w:br/>
        <w:br/>
        <w:t>и</w:t>
        <w:br/>
        <w:br/>
        <w:t>я</w:t>
        <w:br/>
        <w:br/>
        <w:t xml:space="preserve"> </w:t>
        <w:br/>
        <w:br/>
        <w:t>ч</w:t>
        <w:br/>
        <w:br/>
        <w:t>и</w:t>
        <w:br/>
        <w:br/>
        <w:t>с</w:t>
        <w:br/>
        <w:br/>
        <w:t>е</w:t>
        <w:br/>
        <w:br/>
        <w:t>л</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о</w:t>
        <w:br/>
        <w:br/>
        <w:t>п</w:t>
        <w:br/>
        <w:br/>
        <w:t>р</w:t>
        <w:br/>
        <w:br/>
        <w:t>е</w:t>
        <w:br/>
        <w:br/>
        <w:t>д</w:t>
        <w:br/>
        <w:br/>
        <w:t>е</w:t>
        <w:br/>
        <w:br/>
        <w:t>л</w:t>
        <w:br/>
        <w:br/>
        <w:t>е</w:t>
        <w:br/>
        <w:br/>
        <w:t>н</w:t>
        <w:br/>
        <w:br/>
        <w:t>н</w:t>
        <w:br/>
        <w:br/>
        <w:t>о</w:t>
        <w:br/>
        <w:br/>
        <w:t>г</w:t>
        <w:br/>
        <w:br/>
        <w:t>о</w:t>
        <w:br/>
        <w:br/>
        <w:t xml:space="preserve"> </w:t>
        <w:br/>
        <w:br/>
        <w:t>н</w:t>
        <w:br/>
        <w:br/>
        <w:t>а</w:t>
        <w:br/>
        <w:br/>
        <w:t>б</w:t>
        <w:br/>
        <w:br/>
        <w:t>о</w:t>
        <w:br/>
        <w:br/>
        <w:t>р</w:t>
        <w:br/>
        <w:br/>
        <w:t>а</w:t>
        <w:br/>
        <w:br/>
        <w:t xml:space="preserve"> </w:t>
        <w:br/>
        <w:br/>
        <w:t>с</w:t>
        <w:br/>
        <w:br/>
        <w:t>и</w:t>
        <w:br/>
        <w:br/>
        <w:t>м</w:t>
        <w:br/>
        <w:br/>
        <w:t>в</w:t>
        <w:br/>
        <w:br/>
        <w:t>о</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д</w:t>
        <w:br/>
        <w:br/>
        <w:t>е</w:t>
        <w:br/>
        <w:br/>
        <w:t>с</w:t>
        <w:br/>
        <w:br/>
        <w:t>я</w:t>
        <w:br/>
        <w:br/>
        <w:t>т</w:t>
        <w:br/>
        <w:br/>
        <w:t>и</w:t>
        <w:br/>
        <w:br/>
        <w:t>ч</w:t>
        <w:br/>
        <w:br/>
        <w:t>н</w:t>
        <w:br/>
        <w:br/>
        <w:t>о</w:t>
        <w:br/>
        <w:br/>
        <w:t>й</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 xml:space="preserve"> </w:t>
        <w:br/>
        <w:br/>
        <w:t>(</w:t>
        <w:br/>
        <w:br/>
        <w:t>п</w:t>
        <w:br/>
        <w:br/>
        <w:t>р</w:t>
        <w:br/>
        <w:br/>
        <w:t>и</w:t>
        <w:br/>
        <w:br/>
        <w:t>в</w:t>
        <w:br/>
        <w:br/>
        <w:t>ы</w:t>
        <w:br/>
        <w:br/>
        <w:t>ч</w:t>
        <w:br/>
        <w:br/>
        <w:t>н</w:t>
        <w:br/>
        <w:br/>
        <w:t>о</w:t>
        <w:br/>
        <w:br/>
        <w:t>й</w:t>
        <w:br/>
        <w:br/>
        <w:t xml:space="preserve"> </w:t>
        <w:br/>
        <w:br/>
        <w:t>д</w:t>
        <w:br/>
        <w:br/>
        <w:t>л</w:t>
        <w:br/>
        <w:br/>
        <w:t>я</w:t>
        <w:br/>
        <w:br/>
        <w:t xml:space="preserve"> </w:t>
        <w:br/>
        <w:br/>
        <w:t>ч</w:t>
        <w:br/>
        <w:br/>
        <w:t>е</w:t>
        <w:br/>
        <w:br/>
        <w:t>л</w:t>
        <w:br/>
        <w:br/>
        <w:t>о</w:t>
        <w:br/>
        <w:br/>
        <w:t>в</w:t>
        <w:br/>
        <w:br/>
        <w:t>е</w:t>
        <w:br/>
        <w:br/>
        <w:t>к</w:t>
        <w:br/>
        <w:br/>
        <w:t>а</w:t>
        <w:br/>
        <w:br/>
        <w:t>)</w:t>
        <w:br/>
        <w:br/>
        <w:t xml:space="preserve"> </w:t>
        <w:br/>
        <w:br/>
        <w:t>и</w:t>
        <w:br/>
        <w:br/>
        <w:t xml:space="preserve"> </w:t>
        <w:br/>
        <w:br/>
        <w:t>е</w:t>
        <w:br/>
        <w:br/>
        <w:t>ё</w:t>
        <w:br/>
        <w:br/>
        <w:t xml:space="preserve"> </w:t>
        <w:br/>
        <w:br/>
        <w:t>о</w:t>
        <w:br/>
        <w:br/>
        <w:t>г</w:t>
        <w:br/>
        <w:br/>
        <w:t>р</w:t>
        <w:br/>
        <w:br/>
        <w:t>а</w:t>
        <w:br/>
        <w:br/>
        <w:t>н</w:t>
        <w:br/>
        <w:br/>
        <w:t>и</w:t>
        <w:br/>
        <w:br/>
        <w:t>ч</w:t>
        <w:br/>
        <w:br/>
        <w:t>е</w:t>
        <w:br/>
        <w:br/>
        <w:t>н</w:t>
        <w:br/>
        <w:br/>
        <w:t>и</w:t>
        <w:br/>
        <w:br/>
        <w:t>й</w:t>
        <w:br/>
        <w:br/>
        <w:t xml:space="preserve"> </w:t>
        <w:br/>
        <w:br/>
        <w:t>д</w:t>
        <w:br/>
        <w:br/>
        <w:t>л</w:t>
        <w:br/>
        <w:br/>
        <w:t>я</w:t>
        <w:br/>
        <w:br/>
        <w:t xml:space="preserve"> </w:t>
        <w:br/>
        <w:br/>
        <w:t>ц</w:t>
        <w:br/>
        <w:br/>
        <w:t>и</w:t>
        <w:br/>
        <w:br/>
        <w:t>ф</w:t>
        <w:br/>
        <w:br/>
        <w:t>р</w:t>
        <w:br/>
        <w:br/>
        <w:t>о</w:t>
        <w:br/>
        <w:br/>
        <w:t>в</w:t>
        <w:br/>
        <w:br/>
        <w:t>о</w:t>
        <w:br/>
        <w:br/>
        <w:t>й</w:t>
        <w:br/>
        <w:br/>
        <w:t xml:space="preserve"> </w:t>
        <w:br/>
        <w:br/>
        <w:t>т</w:t>
        <w:br/>
        <w:br/>
        <w:t>е</w:t>
        <w:br/>
        <w:br/>
        <w:t>х</w:t>
        <w:br/>
        <w:br/>
        <w:t>н</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д</w:t>
        <w:br/>
        <w:br/>
        <w:t>в</w:t>
        <w:br/>
        <w:br/>
        <w:t>о</w:t>
        <w:br/>
        <w:br/>
        <w:t>и</w:t>
        <w:br/>
        <w:br/>
        <w:t>ч</w:t>
        <w:br/>
        <w:br/>
        <w:t>н</w:t>
        <w:br/>
        <w:br/>
        <w:t>о</w:t>
        <w:br/>
        <w:br/>
        <w:t>й</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 xml:space="preserve"> </w:t>
        <w:br/>
        <w:br/>
        <w:t>(</w:t>
        <w:br/>
        <w:br/>
        <w:t>и</w:t>
        <w:br/>
        <w:br/>
        <w:t>с</w:t>
        <w:br/>
        <w:br/>
        <w:t>п</w:t>
        <w:br/>
        <w:br/>
        <w:t>о</w:t>
        <w:br/>
        <w:br/>
        <w:t>л</w:t>
        <w:br/>
        <w:br/>
        <w:t>ь</w:t>
        <w:br/>
        <w:br/>
        <w:t>з</w:t>
        <w:br/>
        <w:br/>
        <w:t>о</w:t>
        <w:br/>
        <w:br/>
        <w:t>в</w:t>
        <w:br/>
        <w:br/>
        <w:t>а</w:t>
        <w:br/>
        <w:br/>
        <w:t>н</w:t>
        <w:br/>
        <w:br/>
        <w:t>и</w:t>
        <w:br/>
        <w:br/>
        <w:t>е</w:t>
        <w:br/>
        <w:br/>
        <w:t xml:space="preserve"> </w:t>
        <w:br/>
        <w:br/>
        <w:t>т</w:t>
        <w:br/>
        <w:br/>
        <w:t>о</w:t>
        <w:br/>
        <w:br/>
        <w:t>л</w:t>
        <w:br/>
        <w:br/>
        <w:t>ь</w:t>
        <w:br/>
        <w:br/>
        <w:t>к</w:t>
        <w:br/>
        <w:br/>
        <w:t>о</w:t>
        <w:br/>
        <w:br/>
        <w:t xml:space="preserve"> </w:t>
        <w:br/>
        <w:br/>
        <w:t>д</w:t>
        <w:br/>
        <w:br/>
        <w:t>в</w:t>
        <w:br/>
        <w:br/>
        <w:t>у</w:t>
        <w:br/>
        <w:br/>
        <w:t>х</w:t>
        <w:br/>
        <w:br/>
        <w:t xml:space="preserve"> </w:t>
        <w:br/>
        <w:br/>
        <w:t>с</w:t>
        <w:br/>
        <w:br/>
        <w:t>и</w:t>
        <w:br/>
        <w:br/>
        <w:t>м</w:t>
        <w:br/>
        <w:br/>
        <w:t>в</w:t>
        <w:br/>
        <w:br/>
        <w:t>о</w:t>
        <w:br/>
        <w:br/>
        <w:t>л</w:t>
        <w:br/>
        <w:br/>
        <w:t>о</w:t>
        <w:br/>
        <w:br/>
        <w:t>в</w:t>
        <w:br/>
        <w:br/>
        <w:t xml:space="preserve"> </w:t>
        <w:br/>
        <w:br/>
        <w:t>-</w:t>
        <w:br/>
        <w:br/>
        <w:t xml:space="preserve"> </w:t>
        <w:br/>
        <w:br/>
        <w:t>0</w:t>
        <w:br/>
        <w:br/>
        <w:t xml:space="preserve"> </w:t>
        <w:br/>
        <w:br/>
        <w:t>и</w:t>
        <w:br/>
        <w:br/>
        <w:t xml:space="preserve"> </w:t>
        <w:br/>
        <w:br/>
        <w:t>1</w:t>
        <w:br/>
        <w:br/>
        <w:t>)</w:t>
        <w:br/>
        <w:br/>
        <w:t xml:space="preserve"> </w:t>
        <w:br/>
        <w:br/>
        <w:t>д</w:t>
        <w:br/>
        <w:br/>
        <w:t>л</w:t>
        <w:br/>
        <w:br/>
        <w:t>я</w:t>
        <w:br/>
        <w:br/>
        <w:t xml:space="preserve"> </w:t>
        <w:br/>
        <w:br/>
        <w:t>п</w:t>
        <w:br/>
        <w:br/>
        <w:t>р</w:t>
        <w:br/>
        <w:br/>
        <w:t>е</w:t>
        <w:br/>
        <w:br/>
        <w:t>д</w:t>
        <w:br/>
        <w:br/>
        <w:t>с</w:t>
        <w:br/>
        <w:br/>
        <w:t>т</w:t>
        <w:br/>
        <w:br/>
        <w:t>а</w:t>
        <w:br/>
        <w:br/>
        <w:t>в</w:t>
        <w:br/>
        <w:br/>
        <w:t>л</w:t>
        <w:br/>
        <w:br/>
        <w:t>е</w:t>
        <w:br/>
        <w:br/>
        <w:t>н</w:t>
        <w:br/>
        <w:br/>
        <w:t>и</w:t>
        <w:br/>
        <w:br/>
        <w:t>я</w:t>
        <w:br/>
        <w:br/>
        <w:t xml:space="preserve"> </w:t>
        <w:br/>
        <w:br/>
        <w:t>и</w:t>
        <w:br/>
        <w:br/>
        <w:t>н</w:t>
        <w:br/>
        <w:br/>
        <w:t>ф</w:t>
        <w:br/>
        <w:br/>
        <w:t>о</w:t>
        <w:br/>
        <w:br/>
        <w:t>р</w:t>
        <w:br/>
        <w:br/>
        <w:t>м</w:t>
        <w:br/>
        <w:br/>
        <w:t>а</w:t>
        <w:br/>
        <w:br/>
        <w:t>ц</w:t>
        <w:br/>
        <w:br/>
        <w:t>и</w:t>
        <w:br/>
        <w:br/>
        <w:t>и</w:t>
        <w:br/>
        <w:br/>
        <w:t xml:space="preserve"> </w:t>
        <w:br/>
        <w:br/>
        <w:t>в</w:t>
        <w:br/>
        <w:br/>
        <w:t xml:space="preserve"> </w:t>
        <w:br/>
        <w:br/>
        <w:t>ц</w:t>
        <w:br/>
        <w:br/>
        <w:t>и</w:t>
        <w:br/>
        <w:br/>
        <w:t>ф</w:t>
        <w:br/>
        <w:br/>
        <w:t>р</w:t>
        <w:br/>
        <w:br/>
        <w:t>о</w:t>
        <w:br/>
        <w:br/>
        <w:t>в</w:t>
        <w:br/>
        <w:br/>
        <w:t>о</w:t>
        <w:br/>
        <w:br/>
        <w:t>м</w:t>
        <w:br/>
        <w:br/>
        <w:t xml:space="preserve"> </w:t>
        <w:br/>
        <w:br/>
        <w:t>в</w:t>
        <w:br/>
        <w:br/>
        <w:t>и</w:t>
        <w:br/>
        <w:br/>
        <w:t>д</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р</w:t>
        <w:br/>
        <w:br/>
        <w:t>у</w:t>
        <w:br/>
        <w:br/>
        <w:t>г</w:t>
        <w:br/>
        <w:br/>
        <w:t>и</w:t>
        <w:br/>
        <w:br/>
        <w:t>е</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 xml:space="preserve"> </w:t>
        <w:br/>
        <w:br/>
        <w:t>(</w:t>
        <w:br/>
        <w:br/>
        <w:t>ш</w:t>
        <w:br/>
        <w:br/>
        <w:t>е</w:t>
        <w:br/>
        <w:br/>
        <w:t>с</w:t>
        <w:br/>
        <w:br/>
        <w:t>т</w:t>
        <w:br/>
        <w:br/>
        <w:t>н</w:t>
        <w:br/>
        <w:br/>
        <w:t>а</w:t>
        <w:br/>
        <w:br/>
        <w:t>д</w:t>
        <w:br/>
        <w:br/>
        <w:t>ц</w:t>
        <w:br/>
        <w:br/>
        <w:t>а</w:t>
        <w:br/>
        <w:br/>
        <w:t>т</w:t>
        <w:br/>
        <w:br/>
        <w:t>е</w:t>
        <w:br/>
        <w:br/>
        <w:t>р</w:t>
        <w:br/>
        <w:br/>
        <w:t>и</w:t>
        <w:br/>
        <w:br/>
        <w:t>ч</w:t>
        <w:br/>
        <w:br/>
        <w:t>н</w:t>
        <w:br/>
        <w:br/>
        <w:t>а</w:t>
        <w:br/>
        <w:br/>
        <w:t>я</w:t>
        <w:br/>
        <w:br/>
        <w:t>,</w:t>
        <w:br/>
        <w:br/>
        <w:t xml:space="preserve"> </w:t>
        <w:br/>
        <w:br/>
        <w:t>в</w:t>
        <w:br/>
        <w:br/>
        <w:t>о</w:t>
        <w:br/>
        <w:br/>
        <w:t>с</w:t>
        <w:br/>
        <w:br/>
        <w:t>ь</w:t>
        <w:br/>
        <w:br/>
        <w:t>м</w:t>
        <w:br/>
        <w:br/>
        <w:t>е</w:t>
        <w:br/>
        <w:br/>
        <w:t>р</w:t>
        <w:br/>
        <w:br/>
        <w:t>и</w:t>
        <w:br/>
        <w:br/>
        <w:t>ч</w:t>
        <w:br/>
        <w:br/>
        <w:t>н</w:t>
        <w:br/>
        <w:br/>
        <w:t>а</w:t>
        <w:br/>
        <w:br/>
        <w:t>я</w:t>
        <w:br/>
        <w:br/>
        <w:t>)</w:t>
        <w:br/>
        <w:br/>
        <w:t xml:space="preserve"> </w:t>
        <w:br/>
        <w:br/>
        <w:t>и</w:t>
        <w:br/>
        <w:br/>
        <w:t>с</w:t>
        <w:br/>
        <w:br/>
        <w:t>п</w:t>
        <w:br/>
        <w:br/>
        <w:t>о</w:t>
        <w:br/>
        <w:br/>
        <w:t>л</w:t>
        <w:br/>
        <w:br/>
        <w:t>ь</w:t>
        <w:br/>
        <w:br/>
        <w:t>з</w:t>
        <w:br/>
        <w:br/>
        <w:t>у</w:t>
        <w:br/>
        <w:br/>
        <w:t>ю</w:t>
        <w:br/>
        <w:br/>
        <w:t>т</w:t>
        <w:br/>
        <w:br/>
        <w:t>с</w:t>
        <w:br/>
        <w:br/>
        <w:t>я</w:t>
        <w:br/>
        <w:br/>
        <w:t xml:space="preserve"> </w:t>
        <w:br/>
        <w:br/>
        <w:t>д</w:t>
        <w:br/>
        <w:br/>
        <w:t>л</w:t>
        <w:br/>
        <w:br/>
        <w:t>я</w:t>
        <w:br/>
        <w:br/>
        <w:t xml:space="preserve"> </w:t>
        <w:br/>
        <w:br/>
        <w:t>б</w:t>
        <w:br/>
        <w:br/>
        <w:t>о</w:t>
        <w:br/>
        <w:br/>
        <w:t>л</w:t>
        <w:br/>
        <w:br/>
        <w:t>е</w:t>
        <w:br/>
        <w:br/>
        <w:t>е</w:t>
        <w:br/>
        <w:br/>
        <w:t xml:space="preserve"> </w:t>
        <w:br/>
        <w:br/>
        <w:t>к</w:t>
        <w:br/>
        <w:br/>
        <w:t>о</w:t>
        <w:br/>
        <w:br/>
        <w:t>м</w:t>
        <w:br/>
        <w:br/>
        <w:t>п</w:t>
        <w:br/>
        <w:br/>
        <w:t>а</w:t>
        <w:br/>
        <w:br/>
        <w:t>к</w:t>
        <w:br/>
        <w:br/>
        <w:t>т</w:t>
        <w:br/>
        <w:br/>
        <w:t>н</w:t>
        <w:br/>
        <w:br/>
        <w:t>о</w:t>
        <w:br/>
        <w:br/>
        <w:t>г</w:t>
        <w:br/>
        <w:br/>
        <w:t>о</w:t>
        <w:br/>
        <w:br/>
        <w:t xml:space="preserve"> </w:t>
        <w:br/>
        <w:br/>
        <w:t>п</w:t>
        <w:br/>
        <w:br/>
        <w:t>р</w:t>
        <w:br/>
        <w:br/>
        <w:t>е</w:t>
        <w:br/>
        <w:br/>
        <w:t>д</w:t>
        <w:br/>
        <w:br/>
        <w:t>с</w:t>
        <w:br/>
        <w:br/>
        <w:t>т</w:t>
        <w:br/>
        <w:br/>
        <w:t>а</w:t>
        <w:br/>
        <w:br/>
        <w:t>в</w:t>
        <w:br/>
        <w:br/>
        <w:t>л</w:t>
        <w:br/>
        <w:br/>
        <w:t>е</w:t>
        <w:br/>
        <w:br/>
        <w:t>н</w:t>
        <w:br/>
        <w:br/>
        <w:t>и</w:t>
        <w:br/>
        <w:br/>
        <w:t>я</w:t>
        <w:br/>
        <w:br/>
        <w:t xml:space="preserve"> </w:t>
        <w:br/>
        <w:br/>
        <w:t>д</w:t>
        <w:br/>
        <w:br/>
        <w:t>в</w:t>
        <w:br/>
        <w:br/>
        <w:t>о</w:t>
        <w:br/>
        <w:br/>
        <w:t>и</w:t>
        <w:br/>
        <w:br/>
        <w:t>ч</w:t>
        <w:br/>
        <w:br/>
        <w:t>н</w:t>
        <w:br/>
        <w:br/>
        <w:t>ы</w:t>
        <w:br/>
        <w:br/>
        <w:t>х</w:t>
        <w:br/>
        <w:br/>
        <w:t xml:space="preserve"> </w:t>
        <w:br/>
        <w:br/>
        <w:t>ч</w:t>
        <w:br/>
        <w:br/>
        <w:t>и</w:t>
        <w:br/>
        <w:br/>
        <w:t>с</w:t>
        <w:br/>
        <w:br/>
        <w:t>е</w:t>
        <w:br/>
        <w:br/>
        <w:t>л</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п</w:t>
        <w:br/>
        <w:br/>
        <w:t>е</w:t>
        <w:br/>
        <w:br/>
        <w:t>р</w:t>
        <w:br/>
        <w:br/>
        <w:t>е</w:t>
        <w:br/>
        <w:br/>
        <w:t>в</w:t>
        <w:br/>
        <w:br/>
        <w:t>о</w:t>
        <w:br/>
        <w:br/>
        <w:t>д</w:t>
        <w:br/>
        <w:br/>
        <w:t>а</w:t>
        <w:br/>
        <w:br/>
        <w:t xml:space="preserve"> </w:t>
        <w:br/>
        <w:br/>
        <w:t>ч</w:t>
        <w:br/>
        <w:br/>
        <w:t>и</w:t>
        <w:br/>
        <w:br/>
        <w:t>с</w:t>
        <w:br/>
        <w:br/>
        <w:t>е</w:t>
        <w:br/>
        <w:br/>
        <w:t>л</w:t>
        <w:br/>
        <w:br/>
        <w:t xml:space="preserve"> </w:t>
        <w:br/>
        <w:br/>
        <w:t>и</w:t>
        <w:br/>
        <w:br/>
        <w:t>з</w:t>
        <w:br/>
        <w:br/>
        <w:t xml:space="preserve"> </w:t>
        <w:br/>
        <w:br/>
        <w:t>о</w:t>
        <w:br/>
        <w:br/>
        <w:t>д</w:t>
        <w:br/>
        <w:br/>
        <w:t>н</w:t>
        <w:br/>
        <w:br/>
        <w:t>о</w:t>
        <w:br/>
        <w:br/>
        <w:t>й</w:t>
        <w:br/>
        <w:br/>
        <w:t xml:space="preserve"> </w:t>
        <w:br/>
        <w:br/>
        <w:t>с</w:t>
        <w:br/>
        <w:br/>
        <w:t>и</w:t>
        <w:br/>
        <w:br/>
        <w:t>с</w:t>
        <w:br/>
        <w:br/>
        <w:t>т</w:t>
        <w:br/>
        <w:br/>
        <w:t>е</w:t>
        <w:br/>
        <w:br/>
        <w:t>м</w:t>
        <w:br/>
        <w:br/>
        <w:t>ы</w:t>
        <w:br/>
        <w:br/>
        <w:t xml:space="preserve"> </w:t>
        <w:br/>
        <w:br/>
        <w:t>с</w:t>
        <w:br/>
        <w:br/>
        <w:t>ч</w:t>
        <w:br/>
        <w:br/>
        <w:t>и</w:t>
        <w:br/>
        <w:br/>
        <w:t>с</w:t>
        <w:br/>
        <w:br/>
        <w:t>л</w:t>
        <w:br/>
        <w:br/>
        <w:t>е</w:t>
        <w:br/>
        <w:br/>
        <w:t>н</w:t>
        <w:br/>
        <w:br/>
        <w:t>и</w:t>
        <w:br/>
        <w:br/>
        <w:t>я</w:t>
        <w:br/>
        <w:br/>
        <w:t xml:space="preserve"> </w:t>
        <w:br/>
        <w:br/>
        <w:t>в</w:t>
        <w:br/>
        <w:br/>
        <w:t xml:space="preserve"> </w:t>
        <w:br/>
        <w:br/>
        <w:t>д</w:t>
        <w:br/>
        <w:br/>
        <w:t>р</w:t>
        <w:br/>
        <w:br/>
        <w:t>у</w:t>
        <w:br/>
        <w:br/>
        <w:t>г</w:t>
        <w:br/>
        <w:br/>
        <w:t>у</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э</w:t>
        <w:br/>
        <w:br/>
        <w:t>т</w:t>
        <w:br/>
        <w:br/>
        <w:t>и</w:t>
        <w:br/>
        <w:br/>
        <w:t xml:space="preserve"> </w:t>
        <w:br/>
        <w:br/>
        <w:t>с</w:t>
        <w:br/>
        <w:br/>
        <w:t>и</w:t>
        <w:br/>
        <w:br/>
        <w:t>с</w:t>
        <w:br/>
        <w:br/>
        <w:t>т</w:t>
        <w:br/>
        <w:br/>
        <w:t>е</w:t>
        <w:br/>
        <w:br/>
        <w:t>м</w:t>
        <w:br/>
        <w:br/>
        <w:t>ы</w:t>
        <w:br/>
        <w:br/>
        <w:t xml:space="preserve"> </w:t>
        <w:br/>
        <w:br/>
        <w:t>и</w:t>
        <w:br/>
        <w:br/>
        <w:t>с</w:t>
        <w:br/>
        <w:br/>
        <w:t>п</w:t>
        <w:br/>
        <w:br/>
        <w:t>о</w:t>
        <w:br/>
        <w:br/>
        <w:t>л</w:t>
        <w:br/>
        <w:br/>
        <w:t>ь</w:t>
        <w:br/>
        <w:br/>
        <w:t>з</w:t>
        <w:br/>
        <w:br/>
        <w:t>у</w:t>
        <w:br/>
        <w:br/>
        <w:t>ю</w:t>
        <w:br/>
        <w:br/>
        <w:t>т</w:t>
        <w:br/>
        <w:br/>
        <w:t>с</w:t>
        <w:br/>
        <w:br/>
        <w:t>я</w:t>
        <w:br/>
        <w:br/>
        <w:t xml:space="preserve"> </w:t>
        <w:br/>
        <w:br/>
        <w:t>в</w:t>
        <w:br/>
        <w:br/>
        <w:t xml:space="preserve"> </w:t>
        <w:br/>
        <w:br/>
        <w:t>п</w:t>
        <w:br/>
        <w:br/>
        <w:t>р</w:t>
        <w:br/>
        <w:br/>
        <w:t>о</w:t>
        <w:br/>
        <w:br/>
        <w:t>г</w:t>
        <w:br/>
        <w:br/>
        <w:t>р</w:t>
        <w:br/>
        <w:br/>
        <w:t>а</w:t>
        <w:br/>
        <w:br/>
        <w:t>м</w:t>
        <w:br/>
        <w:br/>
        <w:t>м</w:t>
        <w:br/>
        <w:br/>
        <w:t>и</w:t>
        <w:br/>
        <w:br/>
        <w:t>р</w:t>
        <w:br/>
        <w:br/>
        <w:t>о</w:t>
        <w:br/>
        <w:br/>
        <w:t>в</w:t>
        <w:br/>
        <w:br/>
        <w:t>а</w:t>
        <w:br/>
        <w:br/>
        <w:t>н</w:t>
        <w:br/>
        <w:br/>
        <w:t>и</w:t>
        <w:br/>
        <w:br/>
        <w:t>и</w:t>
        <w:br/>
        <w:br/>
        <w:t xml:space="preserve"> </w:t>
        <w:br/>
        <w:br/>
        <w:t>и</w:t>
        <w:br/>
        <w:br/>
        <w:t xml:space="preserve"> </w:t>
        <w:br/>
        <w:br/>
        <w:t>а</w:t>
        <w:br/>
        <w:br/>
        <w:t>п</w:t>
        <w:br/>
        <w:br/>
        <w:t>п</w:t>
        <w:br/>
        <w:br/>
        <w:t>а</w:t>
        <w:br/>
        <w:br/>
        <w:t>р</w:t>
        <w:br/>
        <w:br/>
        <w:t>а</w:t>
        <w:br/>
        <w:br/>
        <w:t>т</w:t>
        <w:br/>
        <w:br/>
        <w:t>н</w:t>
        <w:br/>
        <w:br/>
        <w:t>о</w:t>
        <w:br/>
        <w:br/>
        <w:t>й</w:t>
        <w:br/>
        <w:br/>
        <w:t xml:space="preserve"> </w:t>
        <w:br/>
        <w:br/>
        <w:t>т</w:t>
        <w:br/>
        <w:br/>
        <w:t>е</w:t>
        <w:br/>
        <w:br/>
        <w:t>х</w:t>
        <w:br/>
        <w:br/>
        <w:t>н</w:t>
        <w:br/>
        <w:br/>
        <w:t>и</w:t>
        <w:br/>
        <w:br/>
        <w:t>к</w:t>
        <w:br/>
        <w:br/>
        <w:t>е</w:t>
        <w:br/>
        <w:br/>
        <w:t>.</w:t>
        <w:br/>
        <w:br/>
        <w:br/>
        <w:br/>
        <w:br/>
        <w:br/>
        <w:br/>
        <w:br/>
        <w:t>*</w:t>
        <w:br/>
        <w:br/>
        <w:t>*</w:t>
        <w:br/>
        <w:br/>
        <w:t>I</w:t>
        <w:br/>
        <w:br/>
        <w:t>I</w:t>
        <w:br/>
        <w:br/>
        <w:t>I</w:t>
        <w:br/>
        <w:br/>
        <w:t>.</w:t>
        <w:br/>
        <w:br/>
        <w:t xml:space="preserve"> </w:t>
        <w:br/>
        <w:br/>
        <w:t>К</w:t>
        <w:br/>
        <w:br/>
        <w:t>о</w:t>
        <w:br/>
        <w:br/>
        <w:t>д</w:t>
        <w:br/>
        <w:br/>
        <w:t>и</w:t>
        <w:br/>
        <w:br/>
        <w:t>р</w:t>
        <w:br/>
        <w:br/>
        <w:t>о</w:t>
        <w:br/>
        <w:br/>
        <w:t>в</w:t>
        <w:br/>
        <w:br/>
        <w:t>а</w:t>
        <w:br/>
        <w:br/>
        <w:t>н</w:t>
        <w:br/>
        <w:br/>
        <w:t>и</w:t>
        <w:br/>
        <w:br/>
        <w:t>е</w:t>
        <w:br/>
        <w:br/>
        <w:t xml:space="preserve"> </w:t>
        <w:br/>
        <w:br/>
        <w:t>с</w:t>
        <w:br/>
        <w:br/>
        <w:t>и</w:t>
        <w:br/>
        <w:br/>
        <w:t>м</w:t>
        <w:br/>
        <w:br/>
        <w:t>в</w:t>
        <w:br/>
        <w:br/>
        <w:t>о</w:t>
        <w:br/>
        <w:br/>
        <w:t>л</w:t>
        <w:br/>
        <w:br/>
        <w:t>о</w:t>
        <w:br/>
        <w:br/>
        <w:t>в</w:t>
        <w:br/>
        <w:br/>
        <w:t xml:space="preserve"> </w:t>
        <w:br/>
        <w:br/>
        <w:t>и</w:t>
        <w:br/>
        <w:br/>
        <w:t xml:space="preserve"> </w:t>
        <w:br/>
        <w:br/>
        <w:t>с</w:t>
        <w:br/>
        <w:br/>
        <w:t>т</w:t>
        <w:br/>
        <w:br/>
        <w:t>а</w:t>
        <w:br/>
        <w:br/>
        <w:t>н</w:t>
        <w:br/>
        <w:br/>
        <w:t>д</w:t>
        <w:br/>
        <w:br/>
        <w:t>а</w:t>
        <w:br/>
        <w:br/>
        <w:t>р</w:t>
        <w:br/>
        <w:br/>
        <w:t>т</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л</w:t>
        <w:br/>
        <w:br/>
        <w:t>я</w:t>
        <w:br/>
        <w:br/>
        <w:t xml:space="preserve"> </w:t>
        <w:br/>
        <w:br/>
        <w:t>п</w:t>
        <w:br/>
        <w:br/>
        <w:t>р</w:t>
        <w:br/>
        <w:br/>
        <w:t>е</w:t>
        <w:br/>
        <w:br/>
        <w:t>д</w:t>
        <w:br/>
        <w:br/>
        <w:t>с</w:t>
        <w:br/>
        <w:br/>
        <w:t>т</w:t>
        <w:br/>
        <w:br/>
        <w:t>а</w:t>
        <w:br/>
        <w:br/>
        <w:t>в</w:t>
        <w:br/>
        <w:br/>
        <w:t>л</w:t>
        <w:br/>
        <w:br/>
        <w:t>е</w:t>
        <w:br/>
        <w:br/>
        <w:t>н</w:t>
        <w:br/>
        <w:br/>
        <w:t>и</w:t>
        <w:br/>
        <w:br/>
        <w:t>я</w:t>
        <w:br/>
        <w:br/>
        <w:t xml:space="preserve"> </w:t>
        <w:br/>
        <w:br/>
        <w:t>т</w:t>
        <w:br/>
        <w:br/>
        <w:t>е</w:t>
        <w:br/>
        <w:br/>
        <w:t>к</w:t>
        <w:br/>
        <w:br/>
        <w:t>с</w:t>
        <w:br/>
        <w:br/>
        <w:t>т</w:t>
        <w:br/>
        <w:br/>
        <w:t>о</w:t>
        <w:br/>
        <w:br/>
        <w:t>в</w:t>
        <w:br/>
        <w:br/>
        <w:t>о</w:t>
        <w:br/>
        <w:br/>
        <w:t>й</w:t>
        <w:br/>
        <w:br/>
        <w:t xml:space="preserve"> </w:t>
        <w:br/>
        <w:br/>
        <w:t>и</w:t>
        <w:br/>
        <w:br/>
        <w:t>н</w:t>
        <w:br/>
        <w:br/>
        <w:t>ф</w:t>
        <w:br/>
        <w:br/>
        <w:t>о</w:t>
        <w:br/>
        <w:br/>
        <w:t>р</w:t>
        <w:br/>
        <w:br/>
        <w:t>м</w:t>
        <w:br/>
        <w:br/>
        <w:t>а</w:t>
        <w:br/>
        <w:br/>
        <w:t>ц</w:t>
        <w:br/>
        <w:br/>
        <w:t>и</w:t>
        <w:br/>
        <w:br/>
        <w:t>и</w:t>
        <w:br/>
        <w:br/>
        <w:t xml:space="preserve"> </w:t>
        <w:br/>
        <w:br/>
        <w:t>в</w:t>
        <w:br/>
        <w:br/>
        <w:t xml:space="preserve"> </w:t>
        <w:br/>
        <w:br/>
        <w:t>ц</w:t>
        <w:br/>
        <w:br/>
        <w:t>и</w:t>
        <w:br/>
        <w:br/>
        <w:t>ф</w:t>
        <w:br/>
        <w:br/>
        <w:t>р</w:t>
        <w:br/>
        <w:br/>
        <w:t>о</w:t>
        <w:br/>
        <w:br/>
        <w:t>в</w:t>
        <w:br/>
        <w:br/>
        <w:t>о</w:t>
        <w:br/>
        <w:br/>
        <w:t>м</w:t>
        <w:br/>
        <w:br/>
        <w:t xml:space="preserve"> </w:t>
        <w:br/>
        <w:br/>
        <w:t>в</w:t>
        <w:br/>
        <w:br/>
        <w:t>и</w:t>
        <w:br/>
        <w:br/>
        <w:t>д</w:t>
        <w:br/>
        <w:br/>
        <w:t>е</w:t>
        <w:br/>
        <w:br/>
        <w:t xml:space="preserve"> </w:t>
        <w:br/>
        <w:br/>
        <w:t>и</w:t>
        <w:br/>
        <w:br/>
        <w:t>с</w:t>
        <w:br/>
        <w:br/>
        <w:t>п</w:t>
        <w:br/>
        <w:br/>
        <w:t>о</w:t>
        <w:br/>
        <w:br/>
        <w:t>л</w:t>
        <w:br/>
        <w:br/>
        <w:t>ь</w:t>
        <w:br/>
        <w:br/>
        <w:t>з</w:t>
        <w:br/>
        <w:br/>
        <w:t>у</w:t>
        <w:br/>
        <w:br/>
        <w:t>ю</w:t>
        <w:br/>
        <w:br/>
        <w:t>т</w:t>
        <w:br/>
        <w:br/>
        <w:t>с</w:t>
        <w:br/>
        <w:br/>
        <w:t>я</w:t>
        <w:br/>
        <w:br/>
        <w:t xml:space="preserve"> </w:t>
        <w:br/>
        <w:br/>
        <w:t>р</w:t>
        <w:br/>
        <w:br/>
        <w:t>а</w:t>
        <w:br/>
        <w:br/>
        <w:t>з</w:t>
        <w:br/>
        <w:br/>
        <w:t>л</w:t>
        <w:br/>
        <w:br/>
        <w:t>и</w:t>
        <w:br/>
        <w:br/>
        <w:t>ч</w:t>
        <w:br/>
        <w:br/>
        <w:t>н</w:t>
        <w:br/>
        <w:br/>
        <w:t>ы</w:t>
        <w:br/>
        <w:br/>
        <w:t>е</w:t>
        <w:br/>
        <w:br/>
        <w:t xml:space="preserve"> </w:t>
        <w:br/>
        <w:br/>
        <w:t>к</w:t>
        <w:br/>
        <w:br/>
        <w:t>о</w:t>
        <w:br/>
        <w:br/>
        <w:t>д</w:t>
        <w:br/>
        <w:br/>
        <w:t>и</w:t>
        <w:br/>
        <w:br/>
        <w:t>р</w:t>
        <w:br/>
        <w:br/>
        <w:t>о</w:t>
        <w:br/>
        <w:br/>
        <w:t>в</w:t>
        <w:br/>
        <w:br/>
        <w:t>к</w:t>
        <w:br/>
        <w:br/>
        <w:t>и</w:t>
        <w:br/>
        <w:br/>
        <w:t xml:space="preserve"> </w:t>
        <w:br/>
        <w:br/>
        <w:t>с</w:t>
        <w:br/>
        <w:br/>
        <w:t>и</w:t>
        <w:br/>
        <w:br/>
        <w:t>м</w:t>
        <w:br/>
        <w:br/>
        <w:t>в</w:t>
        <w:br/>
        <w:br/>
        <w:t>о</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A</w:t>
        <w:br/>
        <w:br/>
        <w:t>S</w:t>
        <w:br/>
        <w:br/>
        <w:t>C</w:t>
        <w:br/>
        <w:br/>
        <w:t>I</w:t>
        <w:br/>
        <w:br/>
        <w:t>I</w:t>
        <w:br/>
        <w:br/>
        <w:t xml:space="preserve"> </w:t>
        <w:br/>
        <w:br/>
        <w:t>(</w:t>
        <w:br/>
        <w:br/>
        <w:t>A</w:t>
        <w:br/>
        <w:br/>
        <w:t>m</w:t>
        <w:br/>
        <w:br/>
        <w:t>e</w:t>
        <w:br/>
        <w:br/>
        <w:t>r</w:t>
        <w:br/>
        <w:br/>
        <w:t>i</w:t>
        <w:br/>
        <w:br/>
        <w:t>c</w:t>
        <w:br/>
        <w:br/>
        <w:t>a</w:t>
        <w:br/>
        <w:br/>
        <w:t>n</w:t>
        <w:br/>
        <w:br/>
        <w:t xml:space="preserve"> </w:t>
        <w:br/>
        <w:br/>
        <w:t>S</w:t>
        <w:br/>
        <w:br/>
        <w:t>t</w:t>
        <w:br/>
        <w:br/>
        <w:t>a</w:t>
        <w:br/>
        <w:br/>
        <w:t>n</w:t>
        <w:br/>
        <w:br/>
        <w:t>d</w:t>
        <w:br/>
        <w:br/>
        <w:t>a</w:t>
        <w:br/>
        <w:br/>
        <w:t>r</w:t>
        <w:br/>
        <w:br/>
        <w:t>d</w:t>
        <w:br/>
        <w:br/>
        <w:t xml:space="preserve"> </w:t>
        <w:br/>
        <w:br/>
        <w:t>C</w:t>
        <w:br/>
        <w:br/>
        <w:t>o</w:t>
        <w:br/>
        <w:br/>
        <w:t>d</w:t>
        <w:br/>
        <w:br/>
        <w:t>e</w:t>
        <w:br/>
        <w:br/>
        <w:t xml:space="preserve"> </w:t>
        <w:br/>
        <w:br/>
        <w:t>f</w:t>
        <w:br/>
        <w:br/>
        <w:t>o</w:t>
        <w:br/>
        <w:br/>
        <w:t>r</w:t>
        <w:br/>
        <w:br/>
        <w:t xml:space="preserve"> </w:t>
        <w:br/>
        <w:br/>
        <w:t>I</w:t>
        <w:br/>
        <w:br/>
        <w:t>n</w:t>
        <w:br/>
        <w:br/>
        <w:t>f</w:t>
        <w:br/>
        <w:br/>
        <w:t>o</w:t>
        <w:br/>
        <w:br/>
        <w:t>r</w:t>
        <w:br/>
        <w:br/>
        <w:t>m</w:t>
        <w:br/>
        <w:br/>
        <w:t>a</w:t>
        <w:br/>
        <w:br/>
        <w:t>t</w:t>
        <w:br/>
        <w:br/>
        <w:t>i</w:t>
        <w:br/>
        <w:br/>
        <w:t>o</w:t>
        <w:br/>
        <w:br/>
        <w:t>n</w:t>
        <w:br/>
        <w:br/>
        <w:t xml:space="preserve"> </w:t>
        <w:br/>
        <w:br/>
        <w:t>I</w:t>
        <w:br/>
        <w:br/>
        <w:t>n</w:t>
        <w:br/>
        <w:br/>
        <w:t>t</w:t>
        <w:br/>
        <w:br/>
        <w:t>e</w:t>
        <w:br/>
        <w:br/>
        <w:t>r</w:t>
        <w:br/>
        <w:br/>
        <w:t>c</w:t>
        <w:br/>
        <w:br/>
        <w:t>h</w:t>
        <w:br/>
        <w:br/>
        <w:t>a</w:t>
        <w:br/>
        <w:br/>
        <w:t>n</w:t>
        <w:br/>
        <w:br/>
        <w:t>g</w:t>
        <w:br/>
        <w:br/>
        <w:t>e</w:t>
        <w:br/>
        <w:br/>
        <w:t>)</w:t>
        <w:br/>
        <w:br/>
        <w:t xml:space="preserve"> </w:t>
        <w:br/>
        <w:br/>
        <w:t>–</w:t>
        <w:br/>
        <w:br/>
        <w:t xml:space="preserve"> </w:t>
        <w:br/>
        <w:br/>
        <w:t>с</w:t>
        <w:br/>
        <w:br/>
        <w:t>т</w:t>
        <w:br/>
        <w:br/>
        <w:t>а</w:t>
        <w:br/>
        <w:br/>
        <w:t>н</w:t>
        <w:br/>
        <w:br/>
        <w:t>д</w:t>
        <w:br/>
        <w:br/>
        <w:t>а</w:t>
        <w:br/>
        <w:br/>
        <w:t>р</w:t>
        <w:br/>
        <w:br/>
        <w:t>т</w:t>
        <w:br/>
        <w:br/>
        <w:t>н</w:t>
        <w:br/>
        <w:br/>
        <w:t>о</w:t>
        <w:br/>
        <w:br/>
        <w:t>й</w:t>
        <w:br/>
        <w:br/>
        <w:t xml:space="preserve"> </w:t>
        <w:br/>
        <w:br/>
        <w:t>к</w:t>
        <w:br/>
        <w:br/>
        <w:t>о</w:t>
        <w:br/>
        <w:br/>
        <w:t>д</w:t>
        <w:br/>
        <w:br/>
        <w:t>и</w:t>
        <w:br/>
        <w:br/>
        <w:t>р</w:t>
        <w:br/>
        <w:br/>
        <w:t>о</w:t>
        <w:br/>
        <w:br/>
        <w:t>в</w:t>
        <w:br/>
        <w:br/>
        <w:t>к</w:t>
        <w:br/>
        <w:br/>
        <w:t>и</w:t>
        <w:br/>
        <w:br/>
        <w:t xml:space="preserve"> </w:t>
        <w:br/>
        <w:br/>
        <w:t>д</w:t>
        <w:br/>
        <w:br/>
        <w:t>л</w:t>
        <w:br/>
        <w:br/>
        <w:t>я</w:t>
        <w:br/>
        <w:br/>
        <w:t xml:space="preserve"> </w:t>
        <w:br/>
        <w:br/>
        <w:t>п</w:t>
        <w:br/>
        <w:br/>
        <w:t>р</w:t>
        <w:br/>
        <w:br/>
        <w:t>е</w:t>
        <w:br/>
        <w:br/>
        <w:t>д</w:t>
        <w:br/>
        <w:br/>
        <w:t>с</w:t>
        <w:br/>
        <w:br/>
        <w:t>т</w:t>
        <w:br/>
        <w:br/>
        <w:t>а</w:t>
        <w:br/>
        <w:br/>
        <w:t>в</w:t>
        <w:br/>
        <w:br/>
        <w:t>л</w:t>
        <w:br/>
        <w:br/>
        <w:t>е</w:t>
        <w:br/>
        <w:br/>
        <w:t>н</w:t>
        <w:br/>
        <w:br/>
        <w:t>и</w:t>
        <w:br/>
        <w:br/>
        <w:t>я</w:t>
        <w:br/>
        <w:br/>
        <w:t xml:space="preserve"> </w:t>
        <w:br/>
        <w:br/>
        <w:t>а</w:t>
        <w:br/>
        <w:br/>
        <w:t>н</w:t>
        <w:br/>
        <w:br/>
        <w:t>г</w:t>
        <w:br/>
        <w:br/>
        <w:t>л</w:t>
        <w:br/>
        <w:br/>
        <w:t>и</w:t>
        <w:br/>
        <w:br/>
        <w:t>й</w:t>
        <w:br/>
        <w:br/>
        <w:t>с</w:t>
        <w:br/>
        <w:br/>
        <w:t>к</w:t>
        <w:br/>
        <w:br/>
        <w:t>и</w:t>
        <w:br/>
        <w:br/>
        <w:t>х</w:t>
        <w:br/>
        <w:br/>
        <w:t xml:space="preserve"> </w:t>
        <w:br/>
        <w:br/>
        <w:t>с</w:t>
        <w:br/>
        <w:br/>
        <w:t>и</w:t>
        <w:br/>
        <w:br/>
        <w:t>м</w:t>
        <w:br/>
        <w:br/>
        <w:t>в</w:t>
        <w:br/>
        <w:br/>
        <w:t>о</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 xml:space="preserve"> </w:t>
        <w:br/>
        <w:br/>
        <w:t>о</w:t>
        <w:br/>
        <w:br/>
        <w:t>г</w:t>
        <w:br/>
        <w:br/>
        <w:t>р</w:t>
        <w:br/>
        <w:br/>
        <w:t>а</w:t>
        <w:br/>
        <w:br/>
        <w:t>н</w:t>
        <w:br/>
        <w:br/>
        <w:t>и</w:t>
        <w:br/>
        <w:br/>
        <w:t>ч</w:t>
        <w:br/>
        <w:br/>
        <w:t>е</w:t>
        <w:br/>
        <w:br/>
        <w:t>н</w:t>
        <w:br/>
        <w:br/>
        <w:t>и</w:t>
        <w:br/>
        <w:br/>
        <w:t>й</w:t>
        <w:br/>
        <w:br/>
        <w:t xml:space="preserve"> </w:t>
        <w:br/>
        <w:br/>
        <w:t>A</w:t>
        <w:br/>
        <w:br/>
        <w:t>S</w:t>
        <w:br/>
        <w:br/>
        <w:t>C</w:t>
        <w:br/>
        <w:br/>
        <w:t>I</w:t>
        <w:br/>
        <w:br/>
        <w:t>I</w:t>
        <w:br/>
        <w:br/>
        <w:t xml:space="preserve"> </w:t>
        <w:br/>
        <w:br/>
        <w:t>и</w:t>
        <w:br/>
        <w:br/>
        <w:t xml:space="preserve"> </w:t>
        <w:br/>
        <w:br/>
        <w:t>н</w:t>
        <w:br/>
        <w:br/>
        <w:t>е</w:t>
        <w:br/>
        <w:br/>
        <w:t>о</w:t>
        <w:br/>
        <w:br/>
        <w:t>б</w:t>
        <w:br/>
        <w:br/>
        <w:t>х</w:t>
        <w:br/>
        <w:br/>
        <w:t>о</w:t>
        <w:br/>
        <w:br/>
        <w:t>д</w:t>
        <w:br/>
        <w:br/>
        <w:t>и</w:t>
        <w:br/>
        <w:br/>
        <w:t>м</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U</w:t>
        <w:br/>
        <w:br/>
        <w:t>n</w:t>
        <w:br/>
        <w:br/>
        <w:t>i</w:t>
        <w:br/>
        <w:br/>
        <w:t>c</w:t>
        <w:br/>
        <w:br/>
        <w:t>o</w:t>
        <w:br/>
        <w:br/>
        <w:t>d</w:t>
        <w:br/>
        <w:br/>
        <w:t>e</w:t>
        <w:br/>
        <w:br/>
        <w:t xml:space="preserve"> </w:t>
        <w:br/>
        <w:br/>
        <w:t>д</w:t>
        <w:br/>
        <w:br/>
        <w:t>л</w:t>
        <w:br/>
        <w:br/>
        <w:t>я</w:t>
        <w:br/>
        <w:br/>
        <w:t xml:space="preserve"> </w:t>
        <w:br/>
        <w:br/>
        <w:t>п</w:t>
        <w:br/>
        <w:br/>
        <w:t>о</w:t>
        <w:br/>
        <w:br/>
        <w:t>д</w:t>
        <w:br/>
        <w:br/>
        <w:t>д</w:t>
        <w:br/>
        <w:br/>
        <w:t>е</w:t>
        <w:br/>
        <w:br/>
        <w:t>р</w:t>
        <w:br/>
        <w:br/>
        <w:t>ж</w:t>
        <w:br/>
        <w:br/>
        <w:t>к</w:t>
        <w:br/>
        <w:br/>
        <w:t>и</w:t>
        <w:br/>
        <w:br/>
        <w:t xml:space="preserve"> </w:t>
        <w:br/>
        <w:br/>
        <w:t>р</w:t>
        <w:br/>
        <w:br/>
        <w:t>а</w:t>
        <w:br/>
        <w:br/>
        <w:t>з</w:t>
        <w:br/>
        <w:br/>
        <w:t>л</w:t>
        <w:br/>
        <w:br/>
        <w:t>и</w:t>
        <w:br/>
        <w:br/>
        <w:t>ч</w:t>
        <w:br/>
        <w:br/>
        <w:t>н</w:t>
        <w:br/>
        <w:br/>
        <w:t>ы</w:t>
        <w:br/>
        <w:br/>
        <w:t>х</w:t>
        <w:br/>
        <w:br/>
        <w:t xml:space="preserve"> </w:t>
        <w:br/>
        <w:br/>
        <w:t>я</w:t>
        <w:br/>
        <w:br/>
        <w:t>з</w:t>
        <w:br/>
        <w:br/>
        <w:t>ы</w:t>
        <w:br/>
        <w:br/>
        <w:t>к</w:t>
        <w:br/>
        <w:br/>
        <w:t>о</w:t>
        <w:br/>
        <w:br/>
        <w:t>в</w:t>
        <w:br/>
        <w:br/>
        <w:t xml:space="preserve"> </w:t>
        <w:br/>
        <w:br/>
        <w:t>и</w:t>
        <w:br/>
        <w:br/>
        <w:t xml:space="preserve"> </w:t>
        <w:br/>
        <w:br/>
        <w:t>с</w:t>
        <w:br/>
        <w:br/>
        <w:t>и</w:t>
        <w:br/>
        <w:br/>
        <w:t>м</w:t>
        <w:br/>
        <w:br/>
        <w:t>в</w:t>
        <w:br/>
        <w:br/>
        <w:t>о</w:t>
        <w:br/>
        <w:br/>
        <w:t>л</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U</w:t>
        <w:br/>
        <w:br/>
        <w:t>n</w:t>
        <w:br/>
        <w:br/>
        <w:t>i</w:t>
        <w:br/>
        <w:br/>
        <w:t>c</w:t>
        <w:br/>
        <w:br/>
        <w:t>o</w:t>
        <w:br/>
        <w:br/>
        <w:t>d</w:t>
        <w:br/>
        <w:br/>
        <w:t>e</w:t>
        <w:br/>
        <w:br/>
        <w:t xml:space="preserve"> </w:t>
        <w:br/>
        <w:br/>
        <w:t>и</w:t>
        <w:br/>
        <w:br/>
        <w:t xml:space="preserve"> </w:t>
        <w:br/>
        <w:br/>
        <w:t>U</w:t>
        <w:br/>
        <w:br/>
        <w:t>T</w:t>
        <w:br/>
        <w:br/>
        <w:t>F</w:t>
        <w:br/>
        <w:br/>
        <w:t>-</w:t>
        <w:br/>
        <w:br/>
        <w:t>8</w:t>
        <w:br/>
        <w:br/>
        <w:t xml:space="preserve"> </w:t>
        <w:br/>
        <w:br/>
        <w:t>–</w:t>
        <w:br/>
        <w:br/>
        <w:t xml:space="preserve"> </w:t>
        <w:br/>
        <w:br/>
        <w:t>с</w:t>
        <w:br/>
        <w:br/>
        <w:t>о</w:t>
        <w:br/>
        <w:br/>
        <w:t>в</w:t>
        <w:br/>
        <w:br/>
        <w:t>р</w:t>
        <w:br/>
        <w:br/>
        <w:t>е</w:t>
        <w:br/>
        <w:br/>
        <w:t>м</w:t>
        <w:br/>
        <w:br/>
        <w:t>е</w:t>
        <w:br/>
        <w:br/>
        <w:t>н</w:t>
        <w:br/>
        <w:br/>
        <w:t>н</w:t>
        <w:br/>
        <w:br/>
        <w:t>ы</w:t>
        <w:br/>
        <w:br/>
        <w:t>е</w:t>
        <w:br/>
        <w:br/>
        <w:t xml:space="preserve"> </w:t>
        <w:br/>
        <w:br/>
        <w:t>с</w:t>
        <w:br/>
        <w:br/>
        <w:t>т</w:t>
        <w:br/>
        <w:br/>
        <w:t>а</w:t>
        <w:br/>
        <w:br/>
        <w:t>н</w:t>
        <w:br/>
        <w:br/>
        <w:t>д</w:t>
        <w:br/>
        <w:br/>
        <w:t>а</w:t>
        <w:br/>
        <w:br/>
        <w:t>р</w:t>
        <w:br/>
        <w:br/>
        <w:t>т</w:t>
        <w:br/>
        <w:br/>
        <w:t>ы</w:t>
        <w:br/>
        <w:br/>
        <w:t xml:space="preserve"> </w:t>
        <w:br/>
        <w:br/>
        <w:t>к</w:t>
        <w:br/>
        <w:br/>
        <w:t>о</w:t>
        <w:br/>
        <w:br/>
        <w:t>д</w:t>
        <w:br/>
        <w:br/>
        <w:t>и</w:t>
        <w:br/>
        <w:br/>
        <w:t>р</w:t>
        <w:br/>
        <w:br/>
        <w:t>о</w:t>
        <w:br/>
        <w:br/>
        <w:t>в</w:t>
        <w:br/>
        <w:br/>
        <w:t>а</w:t>
        <w:br/>
        <w:br/>
        <w:t>н</w:t>
        <w:br/>
        <w:br/>
        <w:t>и</w:t>
        <w:br/>
        <w:br/>
        <w:t>я</w:t>
        <w:br/>
        <w:br/>
        <w:t xml:space="preserve"> </w:t>
        <w:br/>
        <w:br/>
        <w:t>с</w:t>
        <w:br/>
        <w:br/>
        <w:t>и</w:t>
        <w:br/>
        <w:br/>
        <w:t>м</w:t>
        <w:br/>
        <w:br/>
        <w:t>в</w:t>
        <w:br/>
        <w:br/>
        <w:t>о</w:t>
        <w:br/>
        <w:br/>
        <w:t>л</w:t>
        <w:br/>
        <w:br/>
        <w:t>о</w:t>
        <w:br/>
        <w:br/>
        <w:t>в</w:t>
        <w:br/>
        <w:br/>
        <w:t>,</w:t>
        <w:br/>
        <w:br/>
        <w:t xml:space="preserve"> </w:t>
        <w:br/>
        <w:br/>
        <w:t>о</w:t>
        <w:br/>
        <w:br/>
        <w:t>б</w:t>
        <w:br/>
        <w:br/>
        <w:t>е</w:t>
        <w:br/>
        <w:br/>
        <w:t>с</w:t>
        <w:br/>
        <w:br/>
        <w:t>п</w:t>
        <w:br/>
        <w:br/>
        <w:t>е</w:t>
        <w:br/>
        <w:br/>
        <w:t>ч</w:t>
        <w:br/>
        <w:br/>
        <w:t>и</w:t>
        <w:br/>
        <w:br/>
        <w:t>в</w:t>
        <w:br/>
        <w:br/>
        <w:t>а</w:t>
        <w:br/>
        <w:br/>
        <w:t>ю</w:t>
        <w:br/>
        <w:br/>
        <w:t>щ</w:t>
        <w:br/>
        <w:br/>
        <w:t>и</w:t>
        <w:br/>
        <w:br/>
        <w:t>е</w:t>
        <w:br/>
        <w:br/>
        <w:t xml:space="preserve"> </w:t>
        <w:br/>
        <w:br/>
        <w:t>ш</w:t>
        <w:br/>
        <w:br/>
        <w:t>и</w:t>
        <w:br/>
        <w:br/>
        <w:t>р</w:t>
        <w:br/>
        <w:br/>
        <w:t>о</w:t>
        <w:br/>
        <w:br/>
        <w:t>к</w:t>
        <w:br/>
        <w:br/>
        <w:t>у</w:t>
        <w:br/>
        <w:br/>
        <w:t>ю</w:t>
        <w:br/>
        <w:br/>
        <w:t xml:space="preserve"> </w:t>
        <w:br/>
        <w:br/>
        <w:t>п</w:t>
        <w:br/>
        <w:br/>
        <w:t>о</w:t>
        <w:br/>
        <w:br/>
        <w:t>д</w:t>
        <w:br/>
        <w:br/>
        <w:t>д</w:t>
        <w:br/>
        <w:br/>
        <w:t>е</w:t>
        <w:br/>
        <w:br/>
        <w:t>р</w:t>
        <w:br/>
        <w:br/>
        <w:t>ж</w:t>
        <w:br/>
        <w:br/>
        <w:t>к</w:t>
        <w:br/>
        <w:br/>
        <w:t>у</w:t>
        <w:br/>
        <w:br/>
        <w:t xml:space="preserve"> </w:t>
        <w:br/>
        <w:br/>
        <w:t>р</w:t>
        <w:br/>
        <w:br/>
        <w:t>а</w:t>
        <w:br/>
        <w:br/>
        <w:t>з</w:t>
        <w:br/>
        <w:br/>
        <w:t>л</w:t>
        <w:br/>
        <w:br/>
        <w:t>и</w:t>
        <w:br/>
        <w:br/>
        <w:t>ч</w:t>
        <w:br/>
        <w:br/>
        <w:t>н</w:t>
        <w:br/>
        <w:br/>
        <w:t>ы</w:t>
        <w:br/>
        <w:br/>
        <w:t>х</w:t>
        <w:br/>
        <w:br/>
        <w:t xml:space="preserve"> </w:t>
        <w:br/>
        <w:br/>
        <w:t>я</w:t>
        <w:br/>
        <w:br/>
        <w:t>з</w:t>
        <w:br/>
        <w:br/>
        <w:t>ы</w:t>
        <w:br/>
        <w:br/>
        <w:t>к</w:t>
        <w:br/>
        <w:br/>
        <w:t>о</w:t>
        <w:br/>
        <w:br/>
        <w:t>в</w:t>
        <w:br/>
        <w:br/>
        <w:t xml:space="preserve"> </w:t>
        <w:br/>
        <w:br/>
        <w:t>и</w:t>
        <w:br/>
        <w:br/>
        <w:t xml:space="preserve"> </w:t>
        <w:br/>
        <w:br/>
        <w:t>с</w:t>
        <w:br/>
        <w:br/>
        <w:t>и</w:t>
        <w:br/>
        <w:br/>
        <w:t>м</w:t>
        <w:br/>
        <w:br/>
        <w:t>в</w:t>
        <w:br/>
        <w:br/>
        <w:t>о</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U</w:t>
        <w:br/>
        <w:br/>
        <w:t>T</w:t>
        <w:br/>
        <w:br/>
        <w:t>F</w:t>
        <w:br/>
        <w:br/>
        <w:t>-</w:t>
        <w:br/>
        <w:br/>
        <w:t>8</w:t>
        <w:br/>
        <w:br/>
        <w:t xml:space="preserve"> </w:t>
        <w:br/>
        <w:br/>
        <w:t>(</w:t>
        <w:br/>
        <w:br/>
        <w:t>к</w:t>
        <w:br/>
        <w:br/>
        <w:t>о</w:t>
        <w:br/>
        <w:br/>
        <w:t>м</w:t>
        <w:br/>
        <w:br/>
        <w:t>п</w:t>
        <w:br/>
        <w:br/>
        <w:t>а</w:t>
        <w:br/>
        <w:br/>
        <w:t>к</w:t>
        <w:br/>
        <w:br/>
        <w:t>т</w:t>
        <w:br/>
        <w:br/>
        <w:t>н</w:t>
        <w:br/>
        <w:br/>
        <w:t>о</w:t>
        <w:br/>
        <w:br/>
        <w:t>с</w:t>
        <w:br/>
        <w:br/>
        <w:t>т</w:t>
        <w:br/>
        <w:br/>
        <w:t>ь</w:t>
        <w:br/>
        <w:br/>
        <w:t>,</w:t>
        <w:br/>
        <w:br/>
        <w:t xml:space="preserve"> </w:t>
        <w:br/>
        <w:br/>
        <w:t>с</w:t>
        <w:br/>
        <w:br/>
        <w:t>о</w:t>
        <w:br/>
        <w:br/>
        <w:t>в</w:t>
        <w:br/>
        <w:br/>
        <w:t>м</w:t>
        <w:br/>
        <w:br/>
        <w:t>е</w:t>
        <w:br/>
        <w:br/>
        <w:t>с</w:t>
        <w:br/>
        <w:br/>
        <w:t>т</w:t>
        <w:br/>
        <w:br/>
        <w:t>и</w:t>
        <w:br/>
        <w:br/>
        <w:t>м</w:t>
        <w:br/>
        <w:br/>
        <w:t>о</w:t>
        <w:br/>
        <w:br/>
        <w:t>с</w:t>
        <w:br/>
        <w:br/>
        <w:t>т</w:t>
        <w:br/>
        <w:br/>
        <w:t>ь</w:t>
        <w:br/>
        <w:br/>
        <w:t xml:space="preserve"> </w:t>
        <w:br/>
        <w:br/>
        <w:t>с</w:t>
        <w:br/>
        <w:br/>
        <w:t xml:space="preserve"> </w:t>
        <w:br/>
        <w:br/>
        <w:t>A</w:t>
        <w:br/>
        <w:br/>
        <w:t>S</w:t>
        <w:br/>
        <w:br/>
        <w:t>C</w:t>
        <w:br/>
        <w:br/>
        <w:t>I</w:t>
        <w:br/>
        <w:br/>
        <w:t>I</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п</w:t>
        <w:br/>
        <w:br/>
        <w:t>р</w:t>
        <w:br/>
        <w:br/>
        <w:t>е</w:t>
        <w:br/>
        <w:br/>
        <w:t>д</w:t>
        <w:br/>
        <w:br/>
        <w:t>с</w:t>
        <w:br/>
        <w:br/>
        <w:t>т</w:t>
        <w:br/>
        <w:br/>
        <w:t>а</w:t>
        <w:br/>
        <w:br/>
        <w:t>в</w:t>
        <w:br/>
        <w:br/>
        <w:t>л</w:t>
        <w:br/>
        <w:br/>
        <w:t>е</w:t>
        <w:br/>
        <w:br/>
        <w:t>н</w:t>
        <w:br/>
        <w:br/>
        <w:t>и</w:t>
        <w:br/>
        <w:br/>
        <w:t>я</w:t>
        <w:br/>
        <w:br/>
        <w:t xml:space="preserve"> </w:t>
        <w:br/>
        <w:br/>
        <w:t>с</w:t>
        <w:br/>
        <w:br/>
        <w:t>и</w:t>
        <w:br/>
        <w:br/>
        <w:t>м</w:t>
        <w:br/>
        <w:br/>
        <w:t>в</w:t>
        <w:br/>
        <w:br/>
        <w:t>о</w:t>
        <w:br/>
        <w:br/>
        <w:t>л</w:t>
        <w:br/>
        <w:br/>
        <w:t>о</w:t>
        <w:br/>
        <w:br/>
        <w:t>в</w:t>
        <w:br/>
        <w:br/>
        <w:t xml:space="preserve"> </w:t>
        <w:br/>
        <w:br/>
        <w:t>в</w:t>
        <w:br/>
        <w:br/>
        <w:t xml:space="preserve"> </w:t>
        <w:br/>
        <w:br/>
        <w:t>U</w:t>
        <w:br/>
        <w:br/>
        <w:t>n</w:t>
        <w:br/>
        <w:br/>
        <w:t>i</w:t>
        <w:br/>
        <w:br/>
        <w:t>c</w:t>
        <w:br/>
        <w:br/>
        <w:t>o</w:t>
        <w:br/>
        <w:br/>
        <w:t>d</w:t>
        <w:br/>
        <w:br/>
        <w:t>e</w:t>
        <w:br/>
        <w:br/>
        <w:t xml:space="preserve"> </w:t>
        <w:br/>
        <w:br/>
        <w:t>и</w:t>
        <w:br/>
        <w:br/>
        <w:t xml:space="preserve"> </w:t>
        <w:br/>
        <w:br/>
        <w:t>U</w:t>
        <w:br/>
        <w:br/>
        <w:t>T</w:t>
        <w:br/>
        <w:br/>
        <w:t>F</w:t>
        <w:br/>
        <w:br/>
        <w:t>-</w:t>
        <w:br/>
        <w:br/>
        <w:t>8</w:t>
        <w:br/>
        <w:br/>
        <w:t>.</w:t>
        <w:br/>
        <w:br/>
        <w:br/>
        <w:br/>
        <w:br/>
        <w:br/>
        <w:br/>
        <w:br/>
        <w:t>*</w:t>
        <w:br/>
        <w:br/>
        <w:t>*</w:t>
        <w:br/>
        <w:br/>
        <w:t>I</w:t>
        <w:br/>
        <w:br/>
        <w:t>V</w:t>
        <w:br/>
        <w:br/>
        <w:t>.</w:t>
        <w:br/>
        <w:br/>
        <w:t xml:space="preserve"> </w:t>
        <w:br/>
        <w:br/>
        <w:t>П</w:t>
        <w:br/>
        <w:br/>
        <w:t>р</w:t>
        <w:br/>
        <w:br/>
        <w:t>е</w:t>
        <w:br/>
        <w:br/>
        <w:t>д</w:t>
        <w:br/>
        <w:br/>
        <w:t>с</w:t>
        <w:br/>
        <w:br/>
        <w:t>т</w:t>
        <w:br/>
        <w:br/>
        <w:t>а</w:t>
        <w:br/>
        <w:br/>
        <w:t>в</w:t>
        <w:br/>
        <w:br/>
        <w:t>л</w:t>
        <w:br/>
        <w:br/>
        <w:t>е</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д</w:t>
        <w:br/>
        <w:br/>
        <w:t>а</w:t>
        <w:br/>
        <w:br/>
        <w:t>н</w:t>
        <w:br/>
        <w:br/>
        <w:t>н</w:t>
        <w:br/>
        <w:br/>
        <w:t>ы</w:t>
        <w:br/>
        <w:br/>
        <w:t>х</w:t>
        <w:br/>
        <w:br/>
        <w:t xml:space="preserve"> </w:t>
        <w:br/>
        <w:br/>
        <w:t>в</w:t>
        <w:br/>
        <w:br/>
        <w:t xml:space="preserve"> </w:t>
        <w:br/>
        <w:br/>
        <w:t>ц</w:t>
        <w:br/>
        <w:br/>
        <w:t>и</w:t>
        <w:br/>
        <w:br/>
        <w:t>ф</w:t>
        <w:br/>
        <w:br/>
        <w:t>р</w:t>
        <w:br/>
        <w:br/>
        <w:t>о</w:t>
        <w:br/>
        <w:br/>
        <w:t>в</w:t>
        <w:br/>
        <w:br/>
        <w:t>о</w:t>
        <w:br/>
        <w:br/>
        <w:t>м</w:t>
        <w:br/>
        <w:br/>
        <w:t xml:space="preserve"> </w:t>
        <w:br/>
        <w:br/>
        <w:t>в</w:t>
        <w:br/>
        <w:br/>
        <w:t>и</w:t>
        <w:br/>
        <w:br/>
        <w:t>д</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д</w:t>
        <w:br/>
        <w:br/>
        <w:t>а</w:t>
        <w:br/>
        <w:br/>
        <w:t>н</w:t>
        <w:br/>
        <w:br/>
        <w:t>н</w:t>
        <w:br/>
        <w:br/>
        <w:t>ы</w:t>
        <w:br/>
        <w:br/>
        <w:t>х</w:t>
        <w:br/>
        <w:br/>
        <w:t xml:space="preserve"> </w:t>
        <w:br/>
        <w:br/>
        <w:t>(</w:t>
        <w:br/>
        <w:br/>
        <w:t>ч</w:t>
        <w:br/>
        <w:br/>
        <w:t>и</w:t>
        <w:br/>
        <w:br/>
        <w:t>с</w:t>
        <w:br/>
        <w:br/>
        <w:t>л</w:t>
        <w:br/>
        <w:br/>
        <w:t>а</w:t>
        <w:br/>
        <w:br/>
        <w:t>,</w:t>
        <w:br/>
        <w:br/>
        <w:t xml:space="preserve"> </w:t>
        <w:br/>
        <w:br/>
        <w:t>и</w:t>
        <w:br/>
        <w:br/>
        <w:t>з</w:t>
        <w:br/>
        <w:br/>
        <w:t>о</w:t>
        <w:br/>
        <w:br/>
        <w:t>б</w:t>
        <w:br/>
        <w:br/>
        <w:t>р</w:t>
        <w:br/>
        <w:br/>
        <w:t>а</w:t>
        <w:br/>
        <w:br/>
        <w:t>ж</w:t>
        <w:br/>
        <w:br/>
        <w:t>е</w:t>
        <w:br/>
        <w:br/>
        <w:t>н</w:t>
        <w:br/>
        <w:br/>
        <w:t>и</w:t>
        <w:br/>
        <w:br/>
        <w:t>я</w:t>
        <w:br/>
        <w:br/>
        <w:t>,</w:t>
        <w:br/>
        <w:br/>
        <w:t xml:space="preserve"> </w:t>
        <w:br/>
        <w:br/>
        <w:t>з</w:t>
        <w:br/>
        <w:br/>
        <w:t>в</w:t>
        <w:br/>
        <w:br/>
        <w:t>у</w:t>
        <w:br/>
        <w:br/>
        <w:t>к</w:t>
        <w:br/>
        <w:br/>
        <w:t>,</w:t>
        <w:br/>
        <w:br/>
        <w:t xml:space="preserve"> </w:t>
        <w:br/>
        <w:br/>
        <w:t>в</w:t>
        <w:br/>
        <w:br/>
        <w:t>и</w:t>
        <w:br/>
        <w:br/>
        <w:t>д</w:t>
        <w:br/>
        <w:br/>
        <w:t>е</w:t>
        <w:br/>
        <w:br/>
        <w:t>о</w:t>
        <w:br/>
        <w:br/>
        <w:t>)</w:t>
        <w:br/>
        <w:br/>
        <w:t xml:space="preserve"> </w:t>
        <w:br/>
        <w:br/>
        <w:t>т</w:t>
        <w:br/>
        <w:br/>
        <w:t>р</w:t>
        <w:br/>
        <w:br/>
        <w:t>е</w:t>
        <w:br/>
        <w:br/>
        <w:t>б</w:t>
        <w:br/>
        <w:br/>
        <w:t>у</w:t>
        <w:br/>
        <w:br/>
        <w:t>ю</w:t>
        <w:br/>
        <w:br/>
        <w:t>т</w:t>
        <w:br/>
        <w:br/>
        <w:t xml:space="preserve"> </w:t>
        <w:br/>
        <w:br/>
        <w:t>р</w:t>
        <w:br/>
        <w:br/>
        <w:t>а</w:t>
        <w:br/>
        <w:br/>
        <w:t>з</w:t>
        <w:br/>
        <w:br/>
        <w:t>л</w:t>
        <w:br/>
        <w:br/>
        <w:t>и</w:t>
        <w:br/>
        <w:br/>
        <w:t>ч</w:t>
        <w:br/>
        <w:br/>
        <w:t>н</w:t>
        <w:br/>
        <w:br/>
        <w:t>ы</w:t>
        <w:br/>
        <w:br/>
        <w:t>х</w:t>
        <w:br/>
        <w:br/>
        <w:t xml:space="preserve"> </w:t>
        <w:br/>
        <w:br/>
        <w:t>с</w:t>
        <w:br/>
        <w:br/>
        <w:t>п</w:t>
        <w:br/>
        <w:br/>
        <w:t>о</w:t>
        <w:br/>
        <w:br/>
        <w:t>с</w:t>
        <w:br/>
        <w:br/>
        <w:t>о</w:t>
        <w:br/>
        <w:br/>
        <w:t>б</w:t>
        <w:br/>
        <w:br/>
        <w:t>о</w:t>
        <w:br/>
        <w:br/>
        <w:t>в</w:t>
        <w:br/>
        <w:br/>
        <w:t xml:space="preserve"> </w:t>
        <w:br/>
        <w:br/>
        <w:t>п</w:t>
        <w:br/>
        <w:br/>
        <w:t>р</w:t>
        <w:br/>
        <w:br/>
        <w:t>е</w:t>
        <w:br/>
        <w:br/>
        <w:t>д</w:t>
        <w:br/>
        <w:br/>
        <w:t>с</w:t>
        <w:br/>
        <w:br/>
        <w:t>т</w:t>
        <w:br/>
        <w:br/>
        <w:t>а</w:t>
        <w:br/>
        <w:br/>
        <w:t>в</w:t>
        <w:br/>
        <w:br/>
        <w:t>л</w:t>
        <w:br/>
        <w:br/>
        <w:t>е</w:t>
        <w:br/>
        <w:br/>
        <w:t>н</w:t>
        <w:br/>
        <w:br/>
        <w:t>и</w:t>
        <w:br/>
        <w:br/>
        <w:t>я</w:t>
        <w:br/>
        <w:br/>
        <w:t xml:space="preserve"> </w:t>
        <w:br/>
        <w:br/>
        <w:t>в</w:t>
        <w:br/>
        <w:br/>
        <w:t xml:space="preserve"> </w:t>
        <w:br/>
        <w:br/>
        <w:t>ц</w:t>
        <w:br/>
        <w:br/>
        <w:t>и</w:t>
        <w:br/>
        <w:br/>
        <w:t>ф</w:t>
        <w:br/>
        <w:br/>
        <w:t>р</w:t>
        <w:br/>
        <w:br/>
        <w:t>о</w:t>
        <w:br/>
        <w:br/>
        <w:t>в</w:t>
        <w:br/>
        <w:br/>
        <w:t>о</w:t>
        <w:br/>
        <w:br/>
        <w:t>м</w:t>
        <w:br/>
        <w:br/>
        <w:t xml:space="preserve"> </w:t>
        <w:br/>
        <w:br/>
        <w:t>в</w:t>
        <w:br/>
        <w:br/>
        <w:t>и</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е</w:t>
        <w:br/>
        <w:br/>
        <w:t>д</w:t>
        <w:br/>
        <w:br/>
        <w:t>с</w:t>
        <w:br/>
        <w:br/>
        <w:t>т</w:t>
        <w:br/>
        <w:br/>
        <w:t>а</w:t>
        <w:br/>
        <w:br/>
        <w:t>в</w:t>
        <w:br/>
        <w:br/>
        <w:t>л</w:t>
        <w:br/>
        <w:br/>
        <w:t>е</w:t>
        <w:br/>
        <w:br/>
        <w:t>н</w:t>
        <w:br/>
        <w:br/>
        <w:t>и</w:t>
        <w:br/>
        <w:br/>
        <w:t>я</w:t>
        <w:br/>
        <w:br/>
        <w:t xml:space="preserve"> </w:t>
        <w:br/>
        <w:br/>
        <w:t>ч</w:t>
        <w:br/>
        <w:br/>
        <w:t>и</w:t>
        <w:br/>
        <w:br/>
        <w:t>с</w:t>
        <w:br/>
        <w:br/>
        <w:t>е</w:t>
        <w:br/>
        <w:br/>
        <w:t>л</w:t>
        <w:br/>
        <w:br/>
        <w:t xml:space="preserve"> </w:t>
        <w:br/>
        <w:br/>
        <w:t>с</w:t>
        <w:br/>
        <w:br/>
        <w:t xml:space="preserve"> </w:t>
        <w:br/>
        <w:br/>
        <w:t>п</w:t>
        <w:br/>
        <w:br/>
        <w:t>л</w:t>
        <w:br/>
        <w:br/>
        <w:t>а</w:t>
        <w:br/>
        <w:br/>
        <w:t>в</w:t>
        <w:br/>
        <w:br/>
        <w:t>а</w:t>
        <w:br/>
        <w:br/>
        <w:t>ю</w:t>
        <w:br/>
        <w:br/>
        <w:t>щ</w:t>
        <w:br/>
        <w:br/>
        <w:t>е</w:t>
        <w:br/>
        <w:br/>
        <w:t>й</w:t>
        <w:br/>
        <w:br/>
        <w:t xml:space="preserve"> </w:t>
        <w:br/>
        <w:br/>
        <w:t>т</w:t>
        <w:br/>
        <w:br/>
        <w:t>о</w:t>
        <w:br/>
        <w:br/>
        <w:t>ч</w:t>
        <w:br/>
        <w:br/>
        <w:t>к</w:t>
        <w:br/>
        <w:br/>
        <w:t>о</w:t>
        <w:br/>
        <w:br/>
        <w:t>й</w:t>
        <w:br/>
        <w:br/>
        <w:t xml:space="preserve"> </w:t>
        <w:br/>
        <w:br/>
        <w:t>(</w:t>
        <w:br/>
        <w:br/>
        <w:t>с</w:t>
        <w:br/>
        <w:br/>
        <w:t>т</w:t>
        <w:br/>
        <w:br/>
        <w:t>а</w:t>
        <w:br/>
        <w:br/>
        <w:t>н</w:t>
        <w:br/>
        <w:br/>
        <w:t>д</w:t>
        <w:br/>
        <w:br/>
        <w:t>а</w:t>
        <w:br/>
        <w:br/>
        <w:t>р</w:t>
        <w:br/>
        <w:br/>
        <w:t>т</w:t>
        <w:br/>
        <w:br/>
        <w:t xml:space="preserve"> </w:t>
        <w:br/>
        <w:br/>
        <w:t>I</w:t>
        <w:br/>
        <w:br/>
        <w:t>E</w:t>
        <w:br/>
        <w:br/>
        <w:t>E</w:t>
        <w:br/>
        <w:br/>
        <w:t>E</w:t>
        <w:br/>
        <w:br/>
        <w:t xml:space="preserve"> </w:t>
        <w:br/>
        <w:br/>
        <w:t>7</w:t>
        <w:br/>
        <w:br/>
        <w:t>5</w:t>
        <w:br/>
        <w:br/>
        <w:t>4</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 xml:space="preserve"> </w:t>
        <w:br/>
        <w:br/>
        <w:t>п</w:t>
        <w:br/>
        <w:br/>
        <w:t>р</w:t>
        <w:br/>
        <w:br/>
        <w:t>и</w:t>
        <w:br/>
        <w:br/>
        <w:t>н</w:t>
        <w:br/>
        <w:br/>
        <w:t>ц</w:t>
        <w:br/>
        <w:br/>
        <w:t>и</w:t>
        <w:br/>
        <w:br/>
        <w:t>п</w:t>
        <w:br/>
        <w:br/>
        <w:t>о</w:t>
        <w:br/>
        <w:br/>
        <w:t>в</w:t>
        <w:br/>
        <w:br/>
        <w:t xml:space="preserve"> </w:t>
        <w:br/>
        <w:br/>
        <w:t>п</w:t>
        <w:br/>
        <w:br/>
        <w:t>р</w:t>
        <w:br/>
        <w:br/>
        <w:t>е</w:t>
        <w:br/>
        <w:br/>
        <w:t>д</w:t>
        <w:br/>
        <w:br/>
        <w:t>с</w:t>
        <w:br/>
        <w:br/>
        <w:t>т</w:t>
        <w:br/>
        <w:br/>
        <w:t>а</w:t>
        <w:br/>
        <w:br/>
        <w:t>в</w:t>
        <w:br/>
        <w:br/>
        <w:t>л</w:t>
        <w:br/>
        <w:br/>
        <w:t>е</w:t>
        <w:br/>
        <w:br/>
        <w:t>н</w:t>
        <w:br/>
        <w:br/>
        <w:t>и</w:t>
        <w:br/>
        <w:br/>
        <w:t>я</w:t>
        <w:br/>
        <w:br/>
        <w:t xml:space="preserve"> </w:t>
        <w:br/>
        <w:br/>
        <w:t>и</w:t>
        <w:br/>
        <w:br/>
        <w:t>з</w:t>
        <w:br/>
        <w:br/>
        <w:t>о</w:t>
        <w:br/>
        <w:br/>
        <w:t>б</w:t>
        <w:br/>
        <w:br/>
        <w:t>р</w:t>
        <w:br/>
        <w:br/>
        <w:t>а</w:t>
        <w:br/>
        <w:br/>
        <w:t>ж</w:t>
        <w:br/>
        <w:br/>
        <w:t>е</w:t>
        <w:br/>
        <w:br/>
        <w:t>н</w:t>
        <w:br/>
        <w:br/>
        <w:t>и</w:t>
        <w:br/>
        <w:br/>
        <w:t>й</w:t>
        <w:br/>
        <w:br/>
        <w:t xml:space="preserve"> </w:t>
        <w:br/>
        <w:br/>
        <w:t>(</w:t>
        <w:br/>
        <w:br/>
        <w:t>р</w:t>
        <w:br/>
        <w:br/>
        <w:t>а</w:t>
        <w:br/>
        <w:br/>
        <w:t>с</w:t>
        <w:br/>
        <w:br/>
        <w:t>т</w:t>
        <w:br/>
        <w:br/>
        <w:t>р</w:t>
        <w:br/>
        <w:br/>
        <w:t>о</w:t>
        <w:br/>
        <w:br/>
        <w:t>в</w:t>
        <w:br/>
        <w:br/>
        <w:t>ы</w:t>
        <w:br/>
        <w:br/>
        <w:t>е</w:t>
        <w:br/>
        <w:br/>
        <w:t>,</w:t>
        <w:br/>
        <w:br/>
        <w:t xml:space="preserve"> </w:t>
        <w:br/>
        <w:br/>
        <w:t>в</w:t>
        <w:br/>
        <w:br/>
        <w:t>е</w:t>
        <w:br/>
        <w:br/>
        <w:t>к</w:t>
        <w:br/>
        <w:br/>
        <w:t>т</w:t>
        <w:br/>
        <w:br/>
        <w:t>о</w:t>
        <w:br/>
        <w:br/>
        <w:t>р</w:t>
        <w:br/>
        <w:br/>
        <w:t>н</w:t>
        <w:br/>
        <w:br/>
        <w:t>ы</w:t>
        <w:br/>
        <w:br/>
        <w:t>е</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Ф</w:t>
        <w:br/>
        <w:br/>
        <w:t>о</w:t>
        <w:br/>
        <w:br/>
        <w:t>р</w:t>
        <w:br/>
        <w:br/>
        <w:t>м</w:t>
        <w:br/>
        <w:br/>
        <w:t>а</w:t>
        <w:br/>
        <w:br/>
        <w:t>т</w:t>
        <w:br/>
        <w:br/>
        <w:t>ы</w:t>
        <w:br/>
        <w:br/>
        <w:t xml:space="preserve"> </w:t>
        <w:br/>
        <w:br/>
        <w:t>с</w:t>
        <w:br/>
        <w:br/>
        <w:t>ж</w:t>
        <w:br/>
        <w:br/>
        <w:t>а</w:t>
        <w:br/>
        <w:br/>
        <w:t>т</w:t>
        <w:br/>
        <w:br/>
        <w:t>и</w:t>
        <w:br/>
        <w:br/>
        <w:t>я</w:t>
        <w:br/>
        <w:br/>
        <w:t xml:space="preserve"> </w:t>
        <w:br/>
        <w:br/>
        <w:t>д</w:t>
        <w:br/>
        <w:br/>
        <w:t>а</w:t>
        <w:br/>
        <w:br/>
        <w:t>н</w:t>
        <w:br/>
        <w:br/>
        <w:t>н</w:t>
        <w:br/>
        <w:br/>
        <w:t>ы</w:t>
        <w:br/>
        <w:br/>
        <w:t>х</w:t>
        <w:br/>
        <w:br/>
        <w:t xml:space="preserve"> </w:t>
        <w:br/>
        <w:br/>
        <w:t>п</w:t>
        <w:br/>
        <w:br/>
        <w:t>о</w:t>
        <w:br/>
        <w:br/>
        <w:t>з</w:t>
        <w:br/>
        <w:br/>
        <w:t>в</w:t>
        <w:br/>
        <w:br/>
        <w:t>о</w:t>
        <w:br/>
        <w:br/>
        <w:t>л</w:t>
        <w:br/>
        <w:br/>
        <w:t>я</w:t>
        <w:br/>
        <w:br/>
        <w:t>ю</w:t>
        <w:br/>
        <w:br/>
        <w:t>т</w:t>
        <w:br/>
        <w:br/>
        <w:t xml:space="preserve"> </w:t>
        <w:br/>
        <w:br/>
        <w:t>у</w:t>
        <w:br/>
        <w:br/>
        <w:t>м</w:t>
        <w:br/>
        <w:br/>
        <w:t>е</w:t>
        <w:br/>
        <w:br/>
        <w:t>н</w:t>
        <w:br/>
        <w:br/>
        <w:t>ь</w:t>
        <w:br/>
        <w:br/>
        <w:t>ш</w:t>
        <w:br/>
        <w:br/>
        <w:t>и</w:t>
        <w:br/>
        <w:br/>
        <w:t>т</w:t>
        <w:br/>
        <w:br/>
        <w:t>ь</w:t>
        <w:br/>
        <w:br/>
        <w:t xml:space="preserve"> </w:t>
        <w:br/>
        <w:br/>
        <w:t>о</w:t>
        <w:br/>
        <w:br/>
        <w:t>б</w:t>
        <w:br/>
        <w:br/>
        <w:t>ъ</w:t>
        <w:br/>
        <w:br/>
        <w:t>е</w:t>
        <w:br/>
        <w:br/>
        <w:t>м</w:t>
        <w:br/>
        <w:br/>
        <w:t xml:space="preserve"> </w:t>
        <w:br/>
        <w:br/>
        <w:t>х</w:t>
        <w:br/>
        <w:br/>
        <w:t>р</w:t>
        <w:br/>
        <w:br/>
        <w:t>а</w:t>
        <w:br/>
        <w:br/>
        <w:t>н</w:t>
        <w:br/>
        <w:br/>
        <w:t>и</w:t>
        <w:br/>
        <w:br/>
        <w:t>м</w:t>
        <w:br/>
        <w:br/>
        <w:t>о</w:t>
        <w:br/>
        <w:br/>
        <w:t>й</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и</w:t>
        <w:br/>
        <w:br/>
        <w:t>н</w:t>
        <w:br/>
        <w:br/>
        <w:t>ц</w:t>
        <w:br/>
        <w:br/>
        <w:t>и</w:t>
        <w:br/>
        <w:br/>
        <w:t>п</w:t>
        <w:br/>
        <w:br/>
        <w:t>о</w:t>
        <w:br/>
        <w:br/>
        <w:t>в</w:t>
        <w:br/>
        <w:br/>
        <w:t xml:space="preserve"> </w:t>
        <w:br/>
        <w:br/>
        <w:t>с</w:t>
        <w:br/>
        <w:br/>
        <w:t>ж</w:t>
        <w:br/>
        <w:br/>
        <w:t>а</w:t>
        <w:br/>
        <w:br/>
        <w:t>т</w:t>
        <w:br/>
        <w:br/>
        <w:t>и</w:t>
        <w:br/>
        <w:br/>
        <w:t>я</w:t>
        <w:br/>
        <w:br/>
        <w:t xml:space="preserve"> </w:t>
        <w:br/>
        <w:br/>
        <w:t>д</w:t>
        <w:br/>
        <w:br/>
        <w:t>а</w:t>
        <w:br/>
        <w:br/>
        <w:t>н</w:t>
        <w:br/>
        <w:br/>
        <w:t>н</w:t>
        <w:br/>
        <w:br/>
        <w:t>ы</w:t>
        <w:br/>
        <w:br/>
        <w:t>х</w:t>
        <w:br/>
        <w:br/>
        <w:t xml:space="preserve"> </w:t>
        <w:br/>
        <w:br/>
        <w:t>(</w:t>
        <w:br/>
        <w:br/>
        <w:t>б</w:t>
        <w:br/>
        <w:br/>
        <w:t>е</w:t>
        <w:br/>
        <w:br/>
        <w:t>з</w:t>
        <w:br/>
        <w:br/>
        <w:t xml:space="preserve"> </w:t>
        <w:br/>
        <w:br/>
        <w:t>п</w:t>
        <w:br/>
        <w:br/>
        <w:t>о</w:t>
        <w:br/>
        <w:br/>
        <w:t>т</w:t>
        <w:br/>
        <w:br/>
        <w:t>е</w:t>
        <w:br/>
        <w:br/>
        <w:t>р</w:t>
        <w:br/>
        <w:br/>
        <w:t>ь</w:t>
        <w:br/>
        <w:br/>
        <w:t>,</w:t>
        <w:br/>
        <w:br/>
        <w:t xml:space="preserve"> </w:t>
        <w:br/>
        <w:br/>
        <w:t>с</w:t>
        <w:br/>
        <w:br/>
        <w:t xml:space="preserve"> </w:t>
        <w:br/>
        <w:br/>
        <w:t>п</w:t>
        <w:br/>
        <w:br/>
        <w:t>о</w:t>
        <w:br/>
        <w:br/>
        <w:t>т</w:t>
        <w:br/>
        <w:br/>
        <w:t>е</w:t>
        <w:br/>
        <w:br/>
        <w:t>р</w:t>
        <w:br/>
        <w:br/>
        <w:t>я</w:t>
        <w:br/>
        <w:br/>
        <w:t>м</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п</w:t>
        <w:br/>
        <w:br/>
        <w:t>о</w:t>
        <w:br/>
        <w:br/>
        <w:t>п</w:t>
        <w:br/>
        <w:br/>
        <w:t>у</w:t>
        <w:br/>
        <w:br/>
        <w:t>л</w:t>
        <w:br/>
        <w:br/>
        <w:t>я</w:t>
        <w:br/>
        <w:br/>
        <w:t>р</w:t>
        <w:br/>
        <w:br/>
        <w:t>н</w:t>
        <w:br/>
        <w:br/>
        <w:t>ы</w:t>
        <w:br/>
        <w:br/>
        <w:t>х</w:t>
        <w:br/>
        <w:br/>
        <w:t xml:space="preserve"> </w:t>
        <w:br/>
        <w:br/>
        <w:t>ф</w:t>
        <w:br/>
        <w:br/>
        <w:t>о</w:t>
        <w:br/>
        <w:br/>
        <w:t>р</w:t>
        <w:br/>
        <w:br/>
        <w:t>м</w:t>
        <w:br/>
        <w:br/>
        <w:t>а</w:t>
        <w:br/>
        <w:br/>
        <w:t>т</w:t>
        <w:br/>
        <w:br/>
        <w:t>о</w:t>
        <w:br/>
        <w:br/>
        <w:t>в</w:t>
        <w:br/>
        <w:br/>
        <w:t xml:space="preserve"> </w:t>
        <w:br/>
        <w:br/>
        <w:t>с</w:t>
        <w:br/>
        <w:br/>
        <w:t>ж</w:t>
        <w:br/>
        <w:br/>
        <w:t>а</w:t>
        <w:br/>
        <w:br/>
        <w:t>т</w:t>
        <w:br/>
        <w:br/>
        <w:t>и</w:t>
        <w:br/>
        <w:br/>
        <w:t>я</w:t>
        <w:br/>
        <w:br/>
        <w:t xml:space="preserve"> </w:t>
        <w:br/>
        <w:br/>
        <w:t>д</w:t>
        <w:br/>
        <w:br/>
        <w:t>а</w:t>
        <w:br/>
        <w:br/>
        <w:t>н</w:t>
        <w:br/>
        <w:br/>
        <w:t>н</w:t>
        <w:br/>
        <w:br/>
        <w:t>ы</w:t>
        <w:br/>
        <w:br/>
        <w:t>х</w:t>
        <w:br/>
        <w:br/>
        <w:t xml:space="preserve"> </w:t>
        <w:br/>
        <w:br/>
        <w:t>(</w:t>
        <w:br/>
        <w:br/>
        <w:t>J</w:t>
        <w:br/>
        <w:br/>
        <w:t>P</w:t>
        <w:br/>
        <w:br/>
        <w:t>E</w:t>
        <w:br/>
        <w:br/>
        <w:t>G</w:t>
        <w:br/>
        <w:br/>
        <w:t>,</w:t>
        <w:br/>
        <w:br/>
        <w:t xml:space="preserve"> </w:t>
        <w:br/>
        <w:br/>
        <w:t>M</w:t>
        <w:br/>
        <w:br/>
        <w:t>P</w:t>
        <w:br/>
        <w:br/>
        <w:t>3</w:t>
        <w:br/>
        <w:br/>
        <w:t>,</w:t>
        <w:br/>
        <w:br/>
        <w:t xml:space="preserve"> </w:t>
        <w:br/>
        <w:br/>
        <w:t>M</w:t>
        <w:br/>
        <w:br/>
        <w:t>P</w:t>
        <w:br/>
        <w:br/>
        <w:t>E</w:t>
        <w:br/>
        <w:br/>
        <w:t>G</w:t>
        <w:br/>
        <w:br/>
        <w:t>)</w:t>
        <w:br/>
        <w:br/>
        <w:t>.</w:t>
        <w:br/>
        <w:br/>
        <w:br/>
      </w:r>
    </w:p>
    <w:p>
      <w:r>
        <w:br w:type="page"/>
      </w:r>
    </w:p>
    <w:p>
      <w:pPr>
        <w:pStyle w:val="Heading1"/>
      </w:pPr>
      <w:r>
        <w:t xml:space="preserve">Глава 2 ideas: </w:t>
      </w:r>
    </w:p>
    <w:p>
      <w:r>
        <w:t>Идея 1</w:t>
        <w:br/>
        <w:br/>
        <w:t>Введение в понятие компьютерной архитектуры: объяснение, что компьютер — это не просто набор компонентов, а интегрированная система, спроектированная для выполнения определенных задач. Аргумент: понимание архитектуры необходимо для эффективной эксплуатации, обслуживания и модернизации компьютерных систем в нефтепереработке. Подтверждение: сложность современных промышленных систем управления требует глубокого понимания взаимодействия аппаратного и программного обеспечения.</w:t>
        <w:br/>
        <w:br/>
        <w:t>Идея 2</w:t>
        <w:br/>
        <w:br/>
        <w:t>Центральный процессор (CPU): архитектура, принципы работы и ключевые характеристики (тактовая частота, количество ядер, кэш-память). Аргумент: CPU является "мозгом" системы, и его производительность напрямую влияет на скорость выполнения всех задач. Подтверждение: критически важные процессы в нефтепереработке (например, расчеты в режиме реального времени, оптимизация процессов) требуют высокой вычислительной мощности.</w:t>
        <w:br/>
        <w:br/>
        <w:t>Идея 3</w:t>
        <w:br/>
        <w:br/>
        <w:t>Оперативная память (RAM): типы (DDR4, DDR5), характеристики (объем, частота), роль в обеспечении быстрого доступа к данным. Аргумент: RAM является временным хранилищем данных, которое существенно влияет на производительность приложений и систем. Подтверждение: системы SCADA и MES требуют большого объема оперативной памяти для обработки больших объемов данных и обеспечения быстрого отклика.</w:t>
        <w:br/>
        <w:br/>
        <w:t>Идея 4</w:t>
        <w:br/>
        <w:br/>
        <w:t>Постоянная память: жесткие диски (HDD) и твердотельные накопители (SSD): принципы работы, характеристики (объем, скорость доступа), преимущества и недостатки каждого типа. Аргумент: выбор типа постоянной памяти влияет на скорость загрузки операционной системы, приложений и данных. Подтверждение: SSD предпочтительнее для критически важных систем, где требуется высокая надежность и скорость доступа к данным.</w:t>
        <w:br/>
        <w:br/>
        <w:t>Идея 5</w:t>
        <w:br/>
        <w:br/>
        <w:t>Материнская плата: роль и основные компоненты (чипсет, слоты расширения, порты ввода-вывода). Аргумент: материнская плата является основой всей системы и определяет ее возможности. Подтверждение: выбор материнской платы должен соответствовать требованиям к расширяемости и возможностям подключения периферийных устройств.</w:t>
        <w:br/>
        <w:br/>
        <w:t>Идея 6</w:t>
        <w:br/>
        <w:br/>
        <w:t>Видеокарта (GPU): роль в обработке графической информации, типы видеокарт, характеристики. Аргумент: видеокарта обеспечивает визуализацию данных и взаимодействие с графическим интерфейсом. Подтверждение: визуализация данных (например, графики, диаграммы, 3D-модели) важна для мониторинга и анализа технологических процессов.</w:t>
        <w:br/>
        <w:br/>
        <w:t>Идея 7</w:t>
        <w:br/>
        <w:br/>
        <w:t>Блок питания: роль в обеспечении электропитанием всех компонентов системы, характеристики (мощность, эффективность). Аргумент: стабильное и надежное электропитание является критически важным для работы всех компонентов системы. Подтверждение: перебои в электропитании могут привести к потере данных и повреждению оборудования.</w:t>
        <w:br/>
        <w:br/>
        <w:t>Идея 8</w:t>
        <w:br/>
        <w:br/>
        <w:t>Периферийные устройства: типы, интерфейсы подключения (USB, Ethernet, Wi-Fi), роль в обеспечении взаимодействия с системой. Аргумент: периферийные устройства расширяют функциональность системы и обеспечивают взаимодействие с внешним миром. Подтверждение: датчики, контроллеры, мониторы, принтеры и другие устройства необходимы для автоматизации и управления технологическими процессами.</w:t>
        <w:br/>
        <w:br/>
        <w:t>Идея 9</w:t>
        <w:br/>
        <w:br/>
        <w:t>Сетевые адаптеры: типы (Ethernet, Wi-Fi), характеристики, роль в обеспечении сетевого взаимодействия. Аргумент: сетевые адаптеры обеспечивают подключение компьютера к сети и обмен данными с другими устройствами. Подтверждение: сети необходимы для обмена данными между системами SCADA, MES и другими системами автоматизации.</w:t>
        <w:br/>
        <w:br/>
        <w:t>Идея 10</w:t>
        <w:br/>
        <w:br/>
        <w:t>Интерфейсы подключения периферийных устройств: USB, HDMI, Ethernet, Wi-Fi, Bluetooth – назначение, характеристики, преимущества и недостатки. Аргумент: правильный выбор интерфейса подключения обеспечивает надежную и эффективную передачу данных между устройствами. Подтверждение: важно учитывать скорость передачи данных, надежность соединения и совместимость с другими устройствами.</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К</w:t>
        <w:br/>
        <w:br/>
        <w:t>о</w:t>
        <w:br/>
        <w:br/>
        <w:t>м</w:t>
        <w:br/>
        <w:br/>
        <w:t>п</w:t>
        <w:br/>
        <w:br/>
        <w:t>ь</w:t>
        <w:br/>
        <w:br/>
        <w:t>ю</w:t>
        <w:br/>
        <w:br/>
        <w:t>т</w:t>
        <w:br/>
        <w:br/>
        <w:t>е</w:t>
        <w:br/>
        <w:br/>
        <w:t>р</w:t>
        <w:br/>
        <w:br/>
        <w:t>н</w:t>
        <w:br/>
        <w:br/>
        <w:t>ы</w:t>
        <w:br/>
        <w:br/>
        <w:t>е</w:t>
        <w:br/>
        <w:br/>
        <w:t xml:space="preserve"> </w:t>
        <w:br/>
        <w:br/>
        <w:t>с</w:t>
        <w:br/>
        <w:br/>
        <w:t>и</w:t>
        <w:br/>
        <w:br/>
        <w:t>с</w:t>
        <w:br/>
        <w:br/>
        <w:t>т</w:t>
        <w:br/>
        <w:br/>
        <w:t>е</w:t>
        <w:br/>
        <w:br/>
        <w:t>м</w:t>
        <w:br/>
        <w:br/>
        <w:t>ы</w:t>
        <w:br/>
        <w:br/>
        <w:t>:</w:t>
        <w:br/>
        <w:br/>
        <w:t xml:space="preserve"> </w:t>
        <w:br/>
        <w:br/>
        <w:t>А</w:t>
        <w:br/>
        <w:br/>
        <w:t>р</w:t>
        <w:br/>
        <w:br/>
        <w:t>х</w:t>
        <w:br/>
        <w:br/>
        <w:t>и</w:t>
        <w:br/>
        <w:br/>
        <w:t>т</w:t>
        <w:br/>
        <w:br/>
        <w:t>е</w:t>
        <w:br/>
        <w:br/>
        <w:t>к</w:t>
        <w:br/>
        <w:br/>
        <w:t>т</w:t>
        <w:br/>
        <w:br/>
        <w:t>у</w:t>
        <w:br/>
        <w:br/>
        <w:t>р</w:t>
        <w:br/>
        <w:br/>
        <w:t>а</w:t>
        <w:br/>
        <w:br/>
        <w:t xml:space="preserve"> </w:t>
        <w:br/>
        <w:br/>
        <w:t>и</w:t>
        <w:br/>
        <w:br/>
        <w:t xml:space="preserve"> </w:t>
        <w:br/>
        <w:br/>
        <w:t>к</w:t>
        <w:br/>
        <w:br/>
        <w:t>о</w:t>
        <w:br/>
        <w:br/>
        <w:t>м</w:t>
        <w:br/>
        <w:br/>
        <w:t>п</w:t>
        <w:br/>
        <w:br/>
        <w:t>о</w:t>
        <w:br/>
        <w:br/>
        <w:t>н</w:t>
        <w:br/>
        <w:br/>
        <w:t>е</w:t>
        <w:br/>
        <w:br/>
        <w:t>н</w:t>
        <w:br/>
        <w:br/>
        <w:t>т</w:t>
        <w:br/>
        <w:br/>
        <w:t>ы</w:t>
        <w:br/>
        <w:br/>
        <w:br/>
        <w:br/>
        <w:br/>
        <w:br/>
        <w:br/>
        <w:br/>
        <w:t>*</w:t>
        <w:br/>
        <w:br/>
        <w:t>*</w:t>
        <w:br/>
        <w:br/>
        <w:t>I</w:t>
        <w:br/>
        <w:br/>
        <w:t>.</w:t>
        <w:br/>
        <w:br/>
        <w:t xml:space="preserve"> </w:t>
        <w:br/>
        <w:br/>
        <w:t>О</w:t>
        <w:br/>
        <w:br/>
        <w:t>с</w:t>
        <w:br/>
        <w:br/>
        <w:t>н</w:t>
        <w:br/>
        <w:br/>
        <w:t>о</w:t>
        <w:br/>
        <w:br/>
        <w:t>в</w:t>
        <w:br/>
        <w:br/>
        <w:t>н</w:t>
        <w:br/>
        <w:br/>
        <w:t>ы</w:t>
        <w:br/>
        <w:br/>
        <w:t>е</w:t>
        <w:br/>
        <w:br/>
        <w:t xml:space="preserve"> </w:t>
        <w:br/>
        <w:br/>
        <w:t>б</w:t>
        <w:br/>
        <w:br/>
        <w:t>л</w:t>
        <w:br/>
        <w:br/>
        <w:t>о</w:t>
        <w:br/>
        <w:br/>
        <w:t>к</w:t>
        <w:br/>
        <w:br/>
        <w:t>и</w:t>
        <w:br/>
        <w:br/>
        <w:t xml:space="preserve"> </w:t>
        <w:br/>
        <w:br/>
        <w:t>к</w:t>
        <w:br/>
        <w:br/>
        <w:t>о</w:t>
        <w:br/>
        <w:br/>
        <w:t>м</w:t>
        <w:br/>
        <w:br/>
        <w:t>п</w:t>
        <w:br/>
        <w:br/>
        <w:t>ь</w:t>
        <w:br/>
        <w:br/>
        <w:t>ю</w:t>
        <w:br/>
        <w:br/>
        <w:t>т</w:t>
        <w:br/>
        <w:br/>
        <w:t>е</w:t>
        <w:br/>
        <w:br/>
        <w:t>р</w:t>
        <w:br/>
        <w:br/>
        <w:t>а</w:t>
        <w:br/>
        <w:br/>
        <w:t xml:space="preserve"> </w:t>
        <w:br/>
        <w:br/>
        <w:t>и</w:t>
        <w:br/>
        <w:br/>
        <w:t xml:space="preserve"> </w:t>
        <w:br/>
        <w:br/>
        <w:t>и</w:t>
        <w:br/>
        <w:br/>
        <w:t>х</w:t>
        <w:br/>
        <w:br/>
        <w:t xml:space="preserve"> </w:t>
        <w:br/>
        <w:br/>
        <w:t>ф</w:t>
        <w:br/>
        <w:br/>
        <w:t>у</w:t>
        <w:br/>
        <w:br/>
        <w:t>н</w:t>
        <w:br/>
        <w:br/>
        <w:t>к</w:t>
        <w:br/>
        <w:br/>
        <w:t>ц</w:t>
        <w:br/>
        <w:br/>
        <w:t>и</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о</w:t>
        <w:br/>
        <w:br/>
        <w:t>м</w:t>
        <w:br/>
        <w:br/>
        <w:t>п</w:t>
        <w:br/>
        <w:br/>
        <w:t>ь</w:t>
        <w:br/>
        <w:br/>
        <w:t>ю</w:t>
        <w:br/>
        <w:br/>
        <w:t>т</w:t>
        <w:br/>
        <w:br/>
        <w:t>е</w:t>
        <w:br/>
        <w:br/>
        <w:t>р</w:t>
        <w:br/>
        <w:br/>
        <w:t xml:space="preserve"> </w:t>
        <w:br/>
        <w:br/>
        <w:t>–</w:t>
        <w:br/>
        <w:br/>
        <w:t xml:space="preserve"> </w:t>
        <w:br/>
        <w:br/>
        <w:t>э</w:t>
        <w:br/>
        <w:br/>
        <w:t>т</w:t>
        <w:br/>
        <w:br/>
        <w:t>о</w:t>
        <w:br/>
        <w:br/>
        <w:t xml:space="preserve"> </w:t>
        <w:br/>
        <w:br/>
        <w:t>с</w:t>
        <w:br/>
        <w:br/>
        <w:t>л</w:t>
        <w:br/>
        <w:br/>
        <w:t>о</w:t>
        <w:br/>
        <w:br/>
        <w:t>ж</w:t>
        <w:br/>
        <w:br/>
        <w:t>н</w:t>
        <w:br/>
        <w:br/>
        <w:t>а</w:t>
        <w:br/>
        <w:br/>
        <w:t>я</w:t>
        <w:br/>
        <w:br/>
        <w:t xml:space="preserve"> </w:t>
        <w:br/>
        <w:br/>
        <w:t>с</w:t>
        <w:br/>
        <w:br/>
        <w:t>и</w:t>
        <w:br/>
        <w:br/>
        <w:t>с</w:t>
        <w:br/>
        <w:br/>
        <w:t>т</w:t>
        <w:br/>
        <w:br/>
        <w:t>е</w:t>
        <w:br/>
        <w:br/>
        <w:t>м</w:t>
        <w:br/>
        <w:br/>
        <w:t>а</w:t>
        <w:br/>
        <w:br/>
        <w:t>,</w:t>
        <w:br/>
        <w:br/>
        <w:t xml:space="preserve"> </w:t>
        <w:br/>
        <w:br/>
        <w:t>с</w:t>
        <w:br/>
        <w:br/>
        <w:t>о</w:t>
        <w:br/>
        <w:br/>
        <w:t>с</w:t>
        <w:br/>
        <w:br/>
        <w:t>т</w:t>
        <w:br/>
        <w:br/>
        <w:t>о</w:t>
        <w:br/>
        <w:br/>
        <w:t>я</w:t>
        <w:br/>
        <w:br/>
        <w:t>щ</w:t>
        <w:br/>
        <w:br/>
        <w:t>а</w:t>
        <w:br/>
        <w:br/>
        <w:t>я</w:t>
        <w:br/>
        <w:br/>
        <w:t xml:space="preserve"> </w:t>
        <w:br/>
        <w:br/>
        <w:t>и</w:t>
        <w:br/>
        <w:br/>
        <w:t>з</w:t>
        <w:br/>
        <w:br/>
        <w:t xml:space="preserve"> </w:t>
        <w:br/>
        <w:br/>
        <w:t>в</w:t>
        <w:br/>
        <w:br/>
        <w:t>з</w:t>
        <w:br/>
        <w:br/>
        <w:t>а</w:t>
        <w:br/>
        <w:br/>
        <w:t>и</w:t>
        <w:br/>
        <w:br/>
        <w:t>м</w:t>
        <w:br/>
        <w:br/>
        <w:t>о</w:t>
        <w:br/>
        <w:br/>
        <w:t>с</w:t>
        <w:br/>
        <w:br/>
        <w:t>в</w:t>
        <w:br/>
        <w:br/>
        <w:t>я</w:t>
        <w:br/>
        <w:br/>
        <w:t>з</w:t>
        <w:br/>
        <w:br/>
        <w:t>а</w:t>
        <w:br/>
        <w:br/>
        <w:t>н</w:t>
        <w:br/>
        <w:br/>
        <w:t>н</w:t>
        <w:br/>
        <w:br/>
        <w:t>ы</w:t>
        <w:br/>
        <w:br/>
        <w:t>х</w:t>
        <w:br/>
        <w:br/>
        <w:t xml:space="preserve"> </w:t>
        <w:br/>
        <w:br/>
        <w:t>б</w:t>
        <w:br/>
        <w:br/>
        <w:t>л</w:t>
        <w:br/>
        <w:br/>
        <w:t>о</w:t>
        <w:br/>
        <w:br/>
        <w:t>к</w:t>
        <w:br/>
        <w:br/>
        <w:t>о</w:t>
        <w:br/>
        <w:br/>
        <w:t>в</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в</w:t>
        <w:br/>
        <w:br/>
        <w:t>ы</w:t>
        <w:br/>
        <w:br/>
        <w:t>п</w:t>
        <w:br/>
        <w:br/>
        <w:t>о</w:t>
        <w:br/>
        <w:br/>
        <w:t>л</w:t>
        <w:br/>
        <w:br/>
        <w:t>н</w:t>
        <w:br/>
        <w:br/>
        <w:t>я</w:t>
        <w:br/>
        <w:br/>
        <w:t>е</w:t>
        <w:br/>
        <w:br/>
        <w:t>т</w:t>
        <w:br/>
        <w:br/>
        <w:t xml:space="preserve"> </w:t>
        <w:br/>
        <w:br/>
        <w:t>о</w:t>
        <w:br/>
        <w:br/>
        <w:t>п</w:t>
        <w:br/>
        <w:br/>
        <w:t>р</w:t>
        <w:br/>
        <w:br/>
        <w:t>е</w:t>
        <w:br/>
        <w:br/>
        <w:t>д</w:t>
        <w:br/>
        <w:br/>
        <w:t>е</w:t>
        <w:br/>
        <w:br/>
        <w:t>л</w:t>
        <w:br/>
        <w:br/>
        <w:t>е</w:t>
        <w:br/>
        <w:br/>
        <w:t>н</w:t>
        <w:br/>
        <w:br/>
        <w:t>н</w:t>
        <w:br/>
        <w:br/>
        <w:t>у</w:t>
        <w:br/>
        <w:br/>
        <w:t>ю</w:t>
        <w:br/>
        <w:br/>
        <w:t xml:space="preserve"> </w:t>
        <w:br/>
        <w:br/>
        <w:t>ф</w:t>
        <w:br/>
        <w:br/>
        <w:t>у</w:t>
        <w:br/>
        <w:br/>
        <w:t>н</w:t>
        <w:br/>
        <w:br/>
        <w:t>к</w:t>
        <w:br/>
        <w:br/>
        <w:t>ц</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н</w:t>
        <w:br/>
        <w:br/>
        <w:t>т</w:t>
        <w:br/>
        <w:br/>
        <w:t>р</w:t>
        <w:br/>
        <w:br/>
        <w:t>а</w:t>
        <w:br/>
        <w:br/>
        <w:t>л</w:t>
        <w:br/>
        <w:br/>
        <w:t>ь</w:t>
        <w:br/>
        <w:br/>
        <w:t>н</w:t>
        <w:br/>
        <w:br/>
        <w:t>о</w:t>
        <w:br/>
        <w:br/>
        <w:t>г</w:t>
        <w:br/>
        <w:br/>
        <w:t>о</w:t>
        <w:br/>
        <w:br/>
        <w:t xml:space="preserve"> </w:t>
        <w:br/>
        <w:br/>
        <w:t>п</w:t>
        <w:br/>
        <w:br/>
        <w:t>р</w:t>
        <w:br/>
        <w:br/>
        <w:t>о</w:t>
        <w:br/>
        <w:br/>
        <w:t>ц</w:t>
        <w:br/>
        <w:br/>
        <w:t>е</w:t>
        <w:br/>
        <w:br/>
        <w:t>с</w:t>
        <w:br/>
        <w:br/>
        <w:t>с</w:t>
        <w:br/>
        <w:br/>
        <w:t>о</w:t>
        <w:br/>
        <w:br/>
        <w:t>р</w:t>
        <w:br/>
        <w:br/>
        <w:t>а</w:t>
        <w:br/>
        <w:br/>
        <w:t xml:space="preserve"> </w:t>
        <w:br/>
        <w:br/>
        <w:t>(</w:t>
        <w:br/>
        <w:br/>
        <w:t>C</w:t>
        <w:br/>
        <w:br/>
        <w:t>P</w:t>
        <w:br/>
        <w:br/>
        <w:t>U</w:t>
        <w:br/>
        <w:br/>
        <w:t>)</w:t>
        <w:br/>
        <w:br/>
        <w:t xml:space="preserve"> </w:t>
        <w:br/>
        <w:br/>
        <w:t>к</w:t>
        <w:br/>
        <w:br/>
        <w:t>а</w:t>
        <w:br/>
        <w:br/>
        <w:t>к</w:t>
        <w:br/>
        <w:br/>
        <w:t xml:space="preserve"> </w:t>
        <w:br/>
        <w:br/>
        <w:t>"</w:t>
        <w:br/>
        <w:br/>
        <w:t>м</w:t>
        <w:br/>
        <w:br/>
        <w:t>о</w:t>
        <w:br/>
        <w:br/>
        <w:t>з</w:t>
        <w:br/>
        <w:br/>
        <w:t>г</w:t>
        <w:br/>
        <w:br/>
        <w:t>а</w:t>
        <w:br/>
        <w:br/>
        <w:t>"</w:t>
        <w:br/>
        <w:br/>
        <w:t xml:space="preserve"> </w:t>
        <w:br/>
        <w:br/>
        <w:t>к</w:t>
        <w:br/>
        <w:br/>
        <w:t>о</w:t>
        <w:br/>
        <w:br/>
        <w:t>м</w:t>
        <w:br/>
        <w:br/>
        <w:t>п</w:t>
        <w:br/>
        <w:br/>
        <w:t>ь</w:t>
        <w:br/>
        <w:br/>
        <w:t>ю</w:t>
        <w:br/>
        <w:br/>
        <w:t>т</w:t>
        <w:br/>
        <w:br/>
        <w:t>е</w:t>
        <w:br/>
        <w:br/>
        <w:t>р</w:t>
        <w:br/>
        <w:br/>
        <w:t>а</w:t>
        <w:br/>
        <w:br/>
        <w:t>,</w:t>
        <w:br/>
        <w:br/>
        <w:t xml:space="preserve"> </w:t>
        <w:br/>
        <w:br/>
        <w:t>в</w:t>
        <w:br/>
        <w:br/>
        <w:t>ы</w:t>
        <w:br/>
        <w:br/>
        <w:t>п</w:t>
        <w:br/>
        <w:br/>
        <w:t>о</w:t>
        <w:br/>
        <w:br/>
        <w:t>л</w:t>
        <w:br/>
        <w:br/>
        <w:t>н</w:t>
        <w:br/>
        <w:br/>
        <w:t>я</w:t>
        <w:br/>
        <w:br/>
        <w:t>ю</w:t>
        <w:br/>
        <w:br/>
        <w:t>щ</w:t>
        <w:br/>
        <w:br/>
        <w:t>е</w:t>
        <w:br/>
        <w:br/>
        <w:t>г</w:t>
        <w:br/>
        <w:br/>
        <w:t>о</w:t>
        <w:br/>
        <w:br/>
        <w:t xml:space="preserve"> </w:t>
        <w:br/>
        <w:br/>
        <w:t>и</w:t>
        <w:br/>
        <w:br/>
        <w:t>н</w:t>
        <w:br/>
        <w:br/>
        <w:t>с</w:t>
        <w:br/>
        <w:br/>
        <w:t>т</w:t>
        <w:br/>
        <w:br/>
        <w:t>р</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о</w:t>
        <w:br/>
        <w:br/>
        <w:t>п</w:t>
        <w:br/>
        <w:br/>
        <w:t>е</w:t>
        <w:br/>
        <w:br/>
        <w:t>р</w:t>
        <w:br/>
        <w:br/>
        <w:t>а</w:t>
        <w:br/>
        <w:br/>
        <w:t>т</w:t>
        <w:br/>
        <w:br/>
        <w:t>и</w:t>
        <w:br/>
        <w:br/>
        <w:t>в</w:t>
        <w:br/>
        <w:br/>
        <w:t>н</w:t>
        <w:br/>
        <w:br/>
        <w:t>о</w:t>
        <w:br/>
        <w:br/>
        <w:t>й</w:t>
        <w:br/>
        <w:br/>
        <w:t xml:space="preserve"> </w:t>
        <w:br/>
        <w:br/>
        <w:t>п</w:t>
        <w:br/>
        <w:br/>
        <w:t>а</w:t>
        <w:br/>
        <w:br/>
        <w:t>м</w:t>
        <w:br/>
        <w:br/>
        <w:t>я</w:t>
        <w:br/>
        <w:br/>
        <w:t>т</w:t>
        <w:br/>
        <w:br/>
        <w:t>и</w:t>
        <w:br/>
        <w:br/>
        <w:t xml:space="preserve"> </w:t>
        <w:br/>
        <w:br/>
        <w:t>(</w:t>
        <w:br/>
        <w:br/>
        <w:t>R</w:t>
        <w:br/>
        <w:br/>
        <w:t>A</w:t>
        <w:br/>
        <w:br/>
        <w:t>M</w:t>
        <w:br/>
        <w:br/>
        <w:t>)</w:t>
        <w:br/>
        <w:br/>
        <w:t xml:space="preserve"> </w:t>
        <w:br/>
        <w:br/>
        <w:t>к</w:t>
        <w:br/>
        <w:br/>
        <w:t>а</w:t>
        <w:br/>
        <w:br/>
        <w:t>к</w:t>
        <w:br/>
        <w:br/>
        <w:t xml:space="preserve"> </w:t>
        <w:br/>
        <w:br/>
        <w:t>в</w:t>
        <w:br/>
        <w:br/>
        <w:t>р</w:t>
        <w:br/>
        <w:br/>
        <w:t>е</w:t>
        <w:br/>
        <w:br/>
        <w:t>м</w:t>
        <w:br/>
        <w:br/>
        <w:t>е</w:t>
        <w:br/>
        <w:br/>
        <w:t>н</w:t>
        <w:br/>
        <w:br/>
        <w:t>н</w:t>
        <w:br/>
        <w:br/>
        <w:t>о</w:t>
        <w:br/>
        <w:br/>
        <w:t>г</w:t>
        <w:br/>
        <w:br/>
        <w:t>о</w:t>
        <w:br/>
        <w:br/>
        <w:t xml:space="preserve"> </w:t>
        <w:br/>
        <w:br/>
        <w:t>х</w:t>
        <w:br/>
        <w:br/>
        <w:t>р</w:t>
        <w:br/>
        <w:br/>
        <w:t>а</w:t>
        <w:br/>
        <w:br/>
        <w:t>н</w:t>
        <w:br/>
        <w:br/>
        <w:t>и</w:t>
        <w:br/>
        <w:br/>
        <w:t>л</w:t>
        <w:br/>
        <w:br/>
        <w:t>и</w:t>
        <w:br/>
        <w:br/>
        <w:t>щ</w:t>
        <w:br/>
        <w:br/>
        <w:t>а</w:t>
        <w:br/>
        <w:br/>
        <w:t xml:space="preserve"> </w:t>
        <w:br/>
        <w:br/>
        <w:t>д</w:t>
        <w:br/>
        <w:br/>
        <w:t>а</w:t>
        <w:br/>
        <w:br/>
        <w:t>н</w:t>
        <w:br/>
        <w:br/>
        <w:t>н</w:t>
        <w:br/>
        <w:br/>
        <w:t>ы</w:t>
        <w:br/>
        <w:br/>
        <w:t>х</w:t>
        <w:br/>
        <w:br/>
        <w:t>,</w:t>
        <w:br/>
        <w:br/>
        <w:t xml:space="preserve"> </w:t>
        <w:br/>
        <w:br/>
        <w:t>н</w:t>
        <w:br/>
        <w:br/>
        <w:t>е</w:t>
        <w:br/>
        <w:br/>
        <w:t>о</w:t>
        <w:br/>
        <w:br/>
        <w:t>б</w:t>
        <w:br/>
        <w:br/>
        <w:t>х</w:t>
        <w:br/>
        <w:br/>
        <w:t>о</w:t>
        <w:br/>
        <w:br/>
        <w:t>д</w:t>
        <w:br/>
        <w:br/>
        <w:t>и</w:t>
        <w:br/>
        <w:br/>
        <w:t>м</w:t>
        <w:br/>
        <w:br/>
        <w:t>о</w:t>
        <w:br/>
        <w:br/>
        <w:t>г</w:t>
        <w:br/>
        <w:br/>
        <w:t>о</w:t>
        <w:br/>
        <w:br/>
        <w:t xml:space="preserve"> </w:t>
        <w:br/>
        <w:br/>
        <w:t>д</w:t>
        <w:br/>
        <w:br/>
        <w:t>л</w:t>
        <w:br/>
        <w:br/>
        <w:t>я</w:t>
        <w:br/>
        <w:br/>
        <w:t xml:space="preserve"> </w:t>
        <w:br/>
        <w:br/>
        <w:t>р</w:t>
        <w:br/>
        <w:br/>
        <w:t>а</w:t>
        <w:br/>
        <w:br/>
        <w:t>б</w:t>
        <w:br/>
        <w:br/>
        <w:t>о</w:t>
        <w:br/>
        <w:br/>
        <w:t>т</w:t>
        <w:br/>
        <w:br/>
        <w:t>ы</w:t>
        <w:br/>
        <w:br/>
        <w:t xml:space="preserve"> </w:t>
        <w:br/>
        <w:br/>
        <w:t>п</w:t>
        <w:br/>
        <w:br/>
        <w:t>р</w:t>
        <w:br/>
        <w:br/>
        <w:t>о</w:t>
        <w:br/>
        <w:br/>
        <w:t>г</w:t>
        <w:br/>
        <w:br/>
        <w:t>р</w:t>
        <w:br/>
        <w:br/>
        <w:t>а</w:t>
        <w:br/>
        <w:br/>
        <w:t>м</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с</w:t>
        <w:br/>
        <w:br/>
        <w:t>т</w:t>
        <w:br/>
        <w:br/>
        <w:t>р</w:t>
        <w:br/>
        <w:br/>
        <w:t>о</w:t>
        <w:br/>
        <w:br/>
        <w:t>й</w:t>
        <w:br/>
        <w:br/>
        <w:t>с</w:t>
        <w:br/>
        <w:br/>
        <w:t>т</w:t>
        <w:br/>
        <w:br/>
        <w:t>в</w:t>
        <w:br/>
        <w:br/>
        <w:t>о</w:t>
        <w:br/>
        <w:br/>
        <w:t xml:space="preserve"> </w:t>
        <w:br/>
        <w:br/>
        <w:t>в</w:t>
        <w:br/>
        <w:br/>
        <w:t>в</w:t>
        <w:br/>
        <w:br/>
        <w:t>о</w:t>
        <w:br/>
        <w:br/>
        <w:t>д</w:t>
        <w:br/>
        <w:br/>
        <w:t>а</w:t>
        <w:br/>
        <w:br/>
        <w:t>-</w:t>
        <w:br/>
        <w:br/>
        <w:t>в</w:t>
        <w:br/>
        <w:br/>
        <w:t>ы</w:t>
        <w:br/>
        <w:br/>
        <w:t>в</w:t>
        <w:br/>
        <w:br/>
        <w:t>о</w:t>
        <w:br/>
        <w:br/>
        <w:t>д</w:t>
        <w:br/>
        <w:br/>
        <w:t>а</w:t>
        <w:br/>
        <w:br/>
        <w:t xml:space="preserve"> </w:t>
        <w:br/>
        <w:br/>
        <w:t>о</w:t>
        <w:br/>
        <w:br/>
        <w:t>б</w:t>
        <w:br/>
        <w:br/>
        <w:t>е</w:t>
        <w:br/>
        <w:br/>
        <w:t>с</w:t>
        <w:br/>
        <w:br/>
        <w:t>п</w:t>
        <w:br/>
        <w:br/>
        <w:t>е</w:t>
        <w:br/>
        <w:br/>
        <w:t>ч</w:t>
        <w:br/>
        <w:br/>
        <w:t>и</w:t>
        <w:br/>
        <w:br/>
        <w:t>в</w:t>
        <w:br/>
        <w:br/>
        <w:t>а</w:t>
        <w:br/>
        <w:br/>
        <w:t>е</w:t>
        <w:br/>
        <w:br/>
        <w:t>т</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к</w:t>
        <w:br/>
        <w:br/>
        <w:t>о</w:t>
        <w:br/>
        <w:br/>
        <w:t>м</w:t>
        <w:br/>
        <w:br/>
        <w:t>п</w:t>
        <w:br/>
        <w:br/>
        <w:t>ь</w:t>
        <w:br/>
        <w:br/>
        <w:t>ю</w:t>
        <w:br/>
        <w:br/>
        <w:t>т</w:t>
        <w:br/>
        <w:br/>
        <w:t>е</w:t>
        <w:br/>
        <w:br/>
        <w:t>р</w:t>
        <w:br/>
        <w:br/>
        <w:t>а</w:t>
        <w:br/>
        <w:br/>
        <w:t xml:space="preserve"> </w:t>
        <w:br/>
        <w:br/>
        <w:t>с</w:t>
        <w:br/>
        <w:br/>
        <w:t xml:space="preserve"> </w:t>
        <w:br/>
        <w:br/>
        <w:t>в</w:t>
        <w:br/>
        <w:br/>
        <w:t>н</w:t>
        <w:br/>
        <w:br/>
        <w:t>е</w:t>
        <w:br/>
        <w:br/>
        <w:t>ш</w:t>
        <w:br/>
        <w:br/>
        <w:t>н</w:t>
        <w:br/>
        <w:br/>
        <w:t>и</w:t>
        <w:br/>
        <w:br/>
        <w:t>м</w:t>
        <w:br/>
        <w:br/>
        <w:t xml:space="preserve"> </w:t>
        <w:br/>
        <w:br/>
        <w:t>м</w:t>
        <w:br/>
        <w:br/>
        <w:t>и</w:t>
        <w:br/>
        <w:br/>
        <w:t>р</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у</w:t>
        <w:br/>
        <w:br/>
        <w:t>с</w:t>
        <w:br/>
        <w:br/>
        <w:t>т</w:t>
        <w:br/>
        <w:br/>
        <w:t>р</w:t>
        <w:br/>
        <w:br/>
        <w:t>о</w:t>
        <w:br/>
        <w:br/>
        <w:t>й</w:t>
        <w:br/>
        <w:br/>
        <w:t>с</w:t>
        <w:br/>
        <w:br/>
        <w:t>т</w:t>
        <w:br/>
        <w:br/>
        <w:t>в</w:t>
        <w:br/>
        <w:br/>
        <w:t xml:space="preserve"> </w:t>
        <w:br/>
        <w:br/>
        <w:t>в</w:t>
        <w:br/>
        <w:br/>
        <w:t>в</w:t>
        <w:br/>
        <w:br/>
        <w:t>о</w:t>
        <w:br/>
        <w:br/>
        <w:t>д</w:t>
        <w:br/>
        <w:br/>
        <w:t>а</w:t>
        <w:br/>
        <w:br/>
        <w:t xml:space="preserve"> </w:t>
        <w:br/>
        <w:br/>
        <w:t>(</w:t>
        <w:br/>
        <w:br/>
        <w:t>к</w:t>
        <w:br/>
        <w:br/>
        <w:t>л</w:t>
        <w:br/>
        <w:br/>
        <w:t>а</w:t>
        <w:br/>
        <w:br/>
        <w:t>в</w:t>
        <w:br/>
        <w:br/>
        <w:t>и</w:t>
        <w:br/>
        <w:br/>
        <w:t>а</w:t>
        <w:br/>
        <w:br/>
        <w:t>т</w:t>
        <w:br/>
        <w:br/>
        <w:t>у</w:t>
        <w:br/>
        <w:br/>
        <w:t>р</w:t>
        <w:br/>
        <w:br/>
        <w:t>а</w:t>
        <w:br/>
        <w:br/>
        <w:t>,</w:t>
        <w:br/>
        <w:br/>
        <w:t xml:space="preserve"> </w:t>
        <w:br/>
        <w:br/>
        <w:t>м</w:t>
        <w:br/>
        <w:br/>
        <w:t>ы</w:t>
        <w:br/>
        <w:br/>
        <w:t>ш</w:t>
        <w:br/>
        <w:br/>
        <w:t>ь</w:t>
        <w:br/>
        <w:br/>
        <w:t>,</w:t>
        <w:br/>
        <w:br/>
        <w:t xml:space="preserve"> </w:t>
        <w:br/>
        <w:br/>
        <w:t>с</w:t>
        <w:br/>
        <w:br/>
        <w:t>к</w:t>
        <w:br/>
        <w:br/>
        <w:t>а</w:t>
        <w:br/>
        <w:br/>
        <w:t>н</w:t>
        <w:br/>
        <w:br/>
        <w:t>е</w:t>
        <w:br/>
        <w:br/>
        <w:t>р</w:t>
        <w:br/>
        <w:br/>
        <w:t>)</w:t>
        <w:br/>
        <w:br/>
        <w:t xml:space="preserve"> </w:t>
        <w:br/>
        <w:br/>
        <w:t>и</w:t>
        <w:br/>
        <w:br/>
        <w:t xml:space="preserve"> </w:t>
        <w:br/>
        <w:br/>
        <w:t>в</w:t>
        <w:br/>
        <w:br/>
        <w:t>ы</w:t>
        <w:br/>
        <w:br/>
        <w:t>в</w:t>
        <w:br/>
        <w:br/>
        <w:t>о</w:t>
        <w:br/>
        <w:br/>
        <w:t>д</w:t>
        <w:br/>
        <w:br/>
        <w:t>а</w:t>
        <w:br/>
        <w:br/>
        <w:t xml:space="preserve"> </w:t>
        <w:br/>
        <w:br/>
        <w:t>(</w:t>
        <w:br/>
        <w:br/>
        <w:t>м</w:t>
        <w:br/>
        <w:br/>
        <w:t>о</w:t>
        <w:br/>
        <w:br/>
        <w:t>н</w:t>
        <w:br/>
        <w:br/>
        <w:t>и</w:t>
        <w:br/>
        <w:br/>
        <w:t>т</w:t>
        <w:br/>
        <w:br/>
        <w:t>о</w:t>
        <w:br/>
        <w:br/>
        <w:t>р</w:t>
        <w:br/>
        <w:br/>
        <w:t>,</w:t>
        <w:br/>
        <w:br/>
        <w:t xml:space="preserve"> </w:t>
        <w:br/>
        <w:br/>
        <w:t>п</w:t>
        <w:br/>
        <w:br/>
        <w:t>р</w:t>
        <w:br/>
        <w:br/>
        <w:t>и</w:t>
        <w:br/>
        <w:br/>
        <w:t>н</w:t>
        <w:br/>
        <w:br/>
        <w:t>т</w:t>
        <w:br/>
        <w:br/>
        <w:t>е</w:t>
        <w:br/>
        <w:br/>
        <w:t>р</w:t>
        <w:br/>
        <w:br/>
        <w:t>,</w:t>
        <w:br/>
        <w:br/>
        <w:t xml:space="preserve"> </w:t>
        <w:br/>
        <w:br/>
        <w:t>к</w:t>
        <w:br/>
        <w:br/>
        <w:t>о</w:t>
        <w:br/>
        <w:br/>
        <w:t>л</w:t>
        <w:br/>
        <w:br/>
        <w:t>о</w:t>
        <w:br/>
        <w:br/>
        <w:t>н</w:t>
        <w:br/>
        <w:br/>
        <w:t>к</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р</w:t>
        <w:br/>
        <w:br/>
        <w:t>о</w:t>
        <w:br/>
        <w:br/>
        <w:t>л</w:t>
        <w:br/>
        <w:br/>
        <w:t>и</w:t>
        <w:br/>
        <w:br/>
        <w:t xml:space="preserve"> </w:t>
        <w:br/>
        <w:br/>
        <w:t>м</w:t>
        <w:br/>
        <w:br/>
        <w:t>а</w:t>
        <w:br/>
        <w:br/>
        <w:t>т</w:t>
        <w:br/>
        <w:br/>
        <w:t>е</w:t>
        <w:br/>
        <w:br/>
        <w:t>р</w:t>
        <w:br/>
        <w:br/>
        <w:t>и</w:t>
        <w:br/>
        <w:br/>
        <w:t>н</w:t>
        <w:br/>
        <w:br/>
        <w:t>с</w:t>
        <w:br/>
        <w:br/>
        <w:t>к</w:t>
        <w:br/>
        <w:br/>
        <w:t>о</w:t>
        <w:br/>
        <w:br/>
        <w:t>й</w:t>
        <w:br/>
        <w:br/>
        <w:t xml:space="preserve"> </w:t>
        <w:br/>
        <w:br/>
        <w:t>п</w:t>
        <w:br/>
        <w:br/>
        <w:t>л</w:t>
        <w:br/>
        <w:br/>
        <w:t>а</w:t>
        <w:br/>
        <w:br/>
        <w:t>т</w:t>
        <w:br/>
        <w:br/>
        <w:t>ы</w:t>
        <w:br/>
        <w:br/>
        <w:t xml:space="preserve"> </w:t>
        <w:br/>
        <w:br/>
        <w:t>к</w:t>
        <w:br/>
        <w:br/>
        <w:t>а</w:t>
        <w:br/>
        <w:br/>
        <w:t>к</w:t>
        <w:br/>
        <w:br/>
        <w:t xml:space="preserve"> </w:t>
        <w:br/>
        <w:br/>
        <w:t>ц</w:t>
        <w:br/>
        <w:br/>
        <w:t>е</w:t>
        <w:br/>
        <w:br/>
        <w:t>н</w:t>
        <w:br/>
        <w:br/>
        <w:t>т</w:t>
        <w:br/>
        <w:br/>
        <w:t>р</w:t>
        <w:br/>
        <w:br/>
        <w:t>а</w:t>
        <w:br/>
        <w:br/>
        <w:t>л</w:t>
        <w:br/>
        <w:br/>
        <w:t>ь</w:t>
        <w:br/>
        <w:br/>
        <w:t>н</w:t>
        <w:br/>
        <w:br/>
        <w:t>о</w:t>
        <w:br/>
        <w:br/>
        <w:t>г</w:t>
        <w:br/>
        <w:br/>
        <w:t>о</w:t>
        <w:br/>
        <w:br/>
        <w:t xml:space="preserve"> </w:t>
        <w:br/>
        <w:br/>
        <w:t>у</w:t>
        <w:br/>
        <w:br/>
        <w:t>з</w:t>
        <w:br/>
        <w:br/>
        <w:t>л</w:t>
        <w:br/>
        <w:br/>
        <w:t>а</w:t>
        <w:br/>
        <w:br/>
        <w:t>,</w:t>
        <w:br/>
        <w:br/>
        <w:t xml:space="preserve"> </w:t>
        <w:br/>
        <w:br/>
        <w:t>о</w:t>
        <w:br/>
        <w:br/>
        <w:t>б</w:t>
        <w:br/>
        <w:br/>
        <w:t>ъ</w:t>
        <w:br/>
        <w:br/>
        <w:t>е</w:t>
        <w:br/>
        <w:br/>
        <w:t>д</w:t>
        <w:br/>
        <w:br/>
        <w:t>и</w:t>
        <w:br/>
        <w:br/>
        <w:t>н</w:t>
        <w:br/>
        <w:br/>
        <w:t>я</w:t>
        <w:br/>
        <w:br/>
        <w:t>ю</w:t>
        <w:br/>
        <w:br/>
        <w:t>щ</w:t>
        <w:br/>
        <w:br/>
        <w:t>е</w:t>
        <w:br/>
        <w:br/>
        <w:t>г</w:t>
        <w:br/>
        <w:br/>
        <w:t>о</w:t>
        <w:br/>
        <w:br/>
        <w:t xml:space="preserve"> </w:t>
        <w:br/>
        <w:br/>
        <w:t>в</w:t>
        <w:br/>
        <w:br/>
        <w:t>с</w:t>
        <w:br/>
        <w:br/>
        <w:t>е</w:t>
        <w:br/>
        <w:br/>
        <w:t xml:space="preserve"> </w:t>
        <w:br/>
        <w:br/>
        <w:t>к</w:t>
        <w:br/>
        <w:br/>
        <w:t>о</w:t>
        <w:br/>
        <w:br/>
        <w:t>м</w:t>
        <w:br/>
        <w:br/>
        <w:t>п</w:t>
        <w:br/>
        <w:br/>
        <w:t>о</w:t>
        <w:br/>
        <w:br/>
        <w:t>н</w:t>
        <w:br/>
        <w:br/>
        <w:t>е</w:t>
        <w:br/>
        <w:br/>
        <w:t>н</w:t>
        <w:br/>
        <w:br/>
        <w:t>т</w:t>
        <w:br/>
        <w:br/>
        <w:t>ы</w:t>
        <w:br/>
        <w:br/>
        <w:t>.</w:t>
        <w:br/>
        <w:br/>
        <w:br/>
        <w:br/>
        <w:br/>
        <w:br/>
        <w:br/>
        <w:br/>
        <w:t>*</w:t>
        <w:br/>
        <w:br/>
        <w:t>*</w:t>
        <w:br/>
        <w:br/>
        <w:t>I</w:t>
        <w:br/>
        <w:br/>
        <w:t>I</w:t>
        <w:br/>
        <w:br/>
        <w:t>.</w:t>
        <w:br/>
        <w:br/>
        <w:t xml:space="preserve"> </w:t>
        <w:br/>
        <w:br/>
        <w:t>О</w:t>
        <w:br/>
        <w:br/>
        <w:t>р</w:t>
        <w:br/>
        <w:br/>
        <w:t>г</w:t>
        <w:br/>
        <w:br/>
        <w:t>а</w:t>
        <w:br/>
        <w:br/>
        <w:t>н</w:t>
        <w:br/>
        <w:br/>
        <w:t>и</w:t>
        <w:br/>
        <w:br/>
        <w:t>з</w:t>
        <w:br/>
        <w:br/>
        <w:t>а</w:t>
        <w:br/>
        <w:br/>
        <w:t>ц</w:t>
        <w:br/>
        <w:br/>
        <w:t>и</w:t>
        <w:br/>
        <w:br/>
        <w:t>я</w:t>
        <w:br/>
        <w:br/>
        <w:t xml:space="preserve"> </w:t>
        <w:br/>
        <w:br/>
        <w:t>п</w:t>
        <w:br/>
        <w:br/>
        <w:t>а</w:t>
        <w:br/>
        <w:br/>
        <w:t>м</w:t>
        <w:br/>
        <w:br/>
        <w:t>я</w:t>
        <w:br/>
        <w:br/>
        <w:t>т</w:t>
        <w:br/>
        <w:br/>
        <w:t>и</w:t>
        <w:br/>
        <w:br/>
        <w:t xml:space="preserve"> </w:t>
        <w:br/>
        <w:br/>
        <w:t>в</w:t>
        <w:br/>
        <w:br/>
        <w:t xml:space="preserve"> </w:t>
        <w:br/>
        <w:br/>
        <w:t>к</w:t>
        <w:br/>
        <w:br/>
        <w:t>о</w:t>
        <w:br/>
        <w:br/>
        <w:t>м</w:t>
        <w:br/>
        <w:br/>
        <w:t>п</w:t>
        <w:br/>
        <w:br/>
        <w:t>ь</w:t>
        <w:br/>
        <w:br/>
        <w:t>ю</w:t>
        <w:br/>
        <w:br/>
        <w:t>т</w:t>
        <w:br/>
        <w:br/>
        <w:t>е</w:t>
        <w:br/>
        <w:br/>
        <w:t>р</w:t>
        <w:br/>
        <w:br/>
        <w:t>е</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а</w:t>
        <w:br/>
        <w:br/>
        <w:t>м</w:t>
        <w:br/>
        <w:br/>
        <w:t>я</w:t>
        <w:br/>
        <w:br/>
        <w:t>т</w:t>
        <w:br/>
        <w:br/>
        <w:t>ь</w:t>
        <w:br/>
        <w:br/>
        <w:t xml:space="preserve"> </w:t>
        <w:br/>
        <w:br/>
        <w:t>к</w:t>
        <w:br/>
        <w:br/>
        <w:t>о</w:t>
        <w:br/>
        <w:br/>
        <w:t>м</w:t>
        <w:br/>
        <w:br/>
        <w:t>п</w:t>
        <w:br/>
        <w:br/>
        <w:t>ь</w:t>
        <w:br/>
        <w:br/>
        <w:t>ю</w:t>
        <w:br/>
        <w:br/>
        <w:t>т</w:t>
        <w:br/>
        <w:br/>
        <w:t>е</w:t>
        <w:br/>
        <w:br/>
        <w:t>р</w:t>
        <w:br/>
        <w:br/>
        <w:t>а</w:t>
        <w:br/>
        <w:br/>
        <w:t xml:space="preserve"> </w:t>
        <w:br/>
        <w:br/>
        <w:t>и</w:t>
        <w:br/>
        <w:br/>
        <w:t>м</w:t>
        <w:br/>
        <w:br/>
        <w:t>е</w:t>
        <w:br/>
        <w:br/>
        <w:t>е</w:t>
        <w:br/>
        <w:br/>
        <w:t>т</w:t>
        <w:br/>
        <w:br/>
        <w:t xml:space="preserve"> </w:t>
        <w:br/>
        <w:br/>
        <w:t>и</w:t>
        <w:br/>
        <w:br/>
        <w:t>е</w:t>
        <w:br/>
        <w:br/>
        <w:t>р</w:t>
        <w:br/>
        <w:br/>
        <w:t>а</w:t>
        <w:br/>
        <w:br/>
        <w:t>р</w:t>
        <w:br/>
        <w:br/>
        <w:t>х</w:t>
        <w:br/>
        <w:br/>
        <w:t>и</w:t>
        <w:br/>
        <w:br/>
        <w:t>ч</w:t>
        <w:br/>
        <w:br/>
        <w:t>е</w:t>
        <w:br/>
        <w:br/>
        <w:t>с</w:t>
        <w:br/>
        <w:br/>
        <w:t>к</w:t>
        <w:br/>
        <w:br/>
        <w:t>у</w:t>
        <w:br/>
        <w:br/>
        <w:t>ю</w:t>
        <w:br/>
        <w:br/>
        <w:t xml:space="preserve"> </w:t>
        <w:br/>
        <w:br/>
        <w:t>с</w:t>
        <w:br/>
        <w:br/>
        <w:t>т</w:t>
        <w:br/>
        <w:br/>
        <w:t>р</w:t>
        <w:br/>
        <w:br/>
        <w:t>у</w:t>
        <w:br/>
        <w:br/>
        <w:t>к</w:t>
        <w:br/>
        <w:br/>
        <w:t>т</w:t>
        <w:br/>
        <w:br/>
        <w:t>у</w:t>
        <w:br/>
        <w:br/>
        <w:t>р</w:t>
        <w:br/>
        <w:br/>
        <w:t>у</w:t>
        <w:br/>
        <w:br/>
        <w:t>,</w:t>
        <w:br/>
        <w:br/>
        <w:t xml:space="preserve"> </w:t>
        <w:br/>
        <w:br/>
        <w:t>с</w:t>
        <w:br/>
        <w:br/>
        <w:t>о</w:t>
        <w:br/>
        <w:br/>
        <w:t>с</w:t>
        <w:br/>
        <w:br/>
        <w:t>т</w:t>
        <w:br/>
        <w:br/>
        <w:t>о</w:t>
        <w:br/>
        <w:br/>
        <w:t>я</w:t>
        <w:br/>
        <w:br/>
        <w:t>щ</w:t>
        <w:br/>
        <w:br/>
        <w:t>у</w:t>
        <w:br/>
        <w:br/>
        <w:t>ю</w:t>
        <w:br/>
        <w:br/>
        <w:t xml:space="preserve"> </w:t>
        <w:br/>
        <w:br/>
        <w:t>и</w:t>
        <w:br/>
        <w:br/>
        <w:t>з</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п</w:t>
        <w:br/>
        <w:br/>
        <w:t>а</w:t>
        <w:br/>
        <w:br/>
        <w:t>м</w:t>
        <w:br/>
        <w:br/>
        <w:t>я</w:t>
        <w:br/>
        <w:br/>
        <w:t>т</w:t>
        <w:br/>
        <w:br/>
        <w:t>и</w:t>
        <w:br/>
        <w:br/>
        <w:t>,</w:t>
        <w:br/>
        <w:br/>
        <w:t xml:space="preserve"> </w:t>
        <w:br/>
        <w:br/>
        <w:t>о</w:t>
        <w:br/>
        <w:br/>
        <w:t>т</w:t>
        <w:br/>
        <w:br/>
        <w:t>л</w:t>
        <w:br/>
        <w:br/>
        <w:t>и</w:t>
        <w:br/>
        <w:br/>
        <w:t>ч</w:t>
        <w:br/>
        <w:br/>
        <w:t>а</w:t>
        <w:br/>
        <w:br/>
        <w:t>ю</w:t>
        <w:br/>
        <w:br/>
        <w:t>щ</w:t>
        <w:br/>
        <w:br/>
        <w:t>и</w:t>
        <w:br/>
        <w:br/>
        <w:t>х</w:t>
        <w:br/>
        <w:br/>
        <w:t>с</w:t>
        <w:br/>
        <w:br/>
        <w:t>я</w:t>
        <w:br/>
        <w:br/>
        <w:t xml:space="preserve"> </w:t>
        <w:br/>
        <w:br/>
        <w:t>п</w:t>
        <w:br/>
        <w:br/>
        <w:t>о</w:t>
        <w:br/>
        <w:br/>
        <w:t xml:space="preserve"> </w:t>
        <w:br/>
        <w:br/>
        <w:t>с</w:t>
        <w:br/>
        <w:br/>
        <w:t>к</w:t>
        <w:br/>
        <w:br/>
        <w:t>о</w:t>
        <w:br/>
        <w:br/>
        <w:t>р</w:t>
        <w:br/>
        <w:br/>
        <w:t>о</w:t>
        <w:br/>
        <w:br/>
        <w:t>с</w:t>
        <w:br/>
        <w:br/>
        <w:t>т</w:t>
        <w:br/>
        <w:br/>
        <w:t>и</w:t>
        <w:br/>
        <w:br/>
        <w:t xml:space="preserve"> </w:t>
        <w:br/>
        <w:br/>
        <w:t>д</w:t>
        <w:br/>
        <w:br/>
        <w:t>о</w:t>
        <w:br/>
        <w:br/>
        <w:t>с</w:t>
        <w:br/>
        <w:br/>
        <w:t>т</w:t>
        <w:br/>
        <w:br/>
        <w:t>у</w:t>
        <w:br/>
        <w:br/>
        <w:t>п</w:t>
        <w:br/>
        <w:br/>
        <w:t>а</w:t>
        <w:br/>
        <w:br/>
        <w:t xml:space="preserve"> </w:t>
        <w:br/>
        <w:br/>
        <w:t>и</w:t>
        <w:br/>
        <w:br/>
        <w:t xml:space="preserve"> </w:t>
        <w:br/>
        <w:br/>
        <w:t>с</w:t>
        <w:br/>
        <w:br/>
        <w:t>т</w:t>
        <w:br/>
        <w:br/>
        <w:t>о</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р</w:t>
        <w:br/>
        <w:br/>
        <w:t>е</w:t>
        <w:br/>
        <w:br/>
        <w:t>г</w:t>
        <w:br/>
        <w:br/>
        <w:t>и</w:t>
        <w:br/>
        <w:br/>
        <w:t>с</w:t>
        <w:br/>
        <w:br/>
        <w:t>т</w:t>
        <w:br/>
        <w:br/>
        <w:t>р</w:t>
        <w:br/>
        <w:br/>
        <w:t>о</w:t>
        <w:br/>
        <w:br/>
        <w:t>в</w:t>
        <w:br/>
        <w:br/>
        <w:t xml:space="preserve"> </w:t>
        <w:br/>
        <w:br/>
        <w:t>п</w:t>
        <w:br/>
        <w:br/>
        <w:t>р</w:t>
        <w:br/>
        <w:br/>
        <w:t>о</w:t>
        <w:br/>
        <w:br/>
        <w:t>ц</w:t>
        <w:br/>
        <w:br/>
        <w:t>е</w:t>
        <w:br/>
        <w:br/>
        <w:t>с</w:t>
        <w:br/>
        <w:br/>
        <w:t>с</w:t>
        <w:br/>
        <w:br/>
        <w:t>о</w:t>
        <w:br/>
        <w:br/>
        <w:t>р</w:t>
        <w:br/>
        <w:br/>
        <w:t>а</w:t>
        <w:br/>
        <w:br/>
        <w:t xml:space="preserve"> </w:t>
        <w:br/>
        <w:br/>
        <w:t>к</w:t>
        <w:br/>
        <w:br/>
        <w:t>а</w:t>
        <w:br/>
        <w:br/>
        <w:t>к</w:t>
        <w:br/>
        <w:br/>
        <w:t xml:space="preserve"> </w:t>
        <w:br/>
        <w:br/>
        <w:t>с</w:t>
        <w:br/>
        <w:br/>
        <w:t>а</w:t>
        <w:br/>
        <w:br/>
        <w:t>м</w:t>
        <w:br/>
        <w:br/>
        <w:t>о</w:t>
        <w:br/>
        <w:br/>
        <w:t>й</w:t>
        <w:br/>
        <w:br/>
        <w:t xml:space="preserve"> </w:t>
        <w:br/>
        <w:br/>
        <w:t>б</w:t>
        <w:br/>
        <w:br/>
        <w:t>ы</w:t>
        <w:br/>
        <w:br/>
        <w:t>с</w:t>
        <w:br/>
        <w:br/>
        <w:t>т</w:t>
        <w:br/>
        <w:br/>
        <w:t>р</w:t>
        <w:br/>
        <w:br/>
        <w:t>о</w:t>
        <w:br/>
        <w:br/>
        <w:t>й</w:t>
        <w:br/>
        <w:br/>
        <w:t>,</w:t>
        <w:br/>
        <w:br/>
        <w:t xml:space="preserve"> </w:t>
        <w:br/>
        <w:br/>
        <w:t>н</w:t>
        <w:br/>
        <w:br/>
        <w:t>о</w:t>
        <w:br/>
        <w:br/>
        <w:t xml:space="preserve"> </w:t>
        <w:br/>
        <w:br/>
        <w:t>с</w:t>
        <w:br/>
        <w:br/>
        <w:t>а</w:t>
        <w:br/>
        <w:br/>
        <w:t>м</w:t>
        <w:br/>
        <w:br/>
        <w:t>о</w:t>
        <w:br/>
        <w:br/>
        <w:t>й</w:t>
        <w:br/>
        <w:br/>
        <w:t xml:space="preserve"> </w:t>
        <w:br/>
        <w:br/>
        <w:t>м</w:t>
        <w:br/>
        <w:br/>
        <w:t>а</w:t>
        <w:br/>
        <w:br/>
        <w:t>л</w:t>
        <w:br/>
        <w:br/>
        <w:t>е</w:t>
        <w:br/>
        <w:br/>
        <w:t>н</w:t>
        <w:br/>
        <w:br/>
        <w:t>ь</w:t>
        <w:br/>
        <w:br/>
        <w:t>к</w:t>
        <w:br/>
        <w:br/>
        <w:t>о</w:t>
        <w:br/>
        <w:br/>
        <w:t>й</w:t>
        <w:br/>
        <w:br/>
        <w:t xml:space="preserve"> </w:t>
        <w:br/>
        <w:br/>
        <w:t>п</w:t>
        <w:br/>
        <w:br/>
        <w:t>а</w:t>
        <w:br/>
        <w:br/>
        <w:t>м</w:t>
        <w:br/>
        <w:br/>
        <w:t>я</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к</w:t>
        <w:br/>
        <w:br/>
        <w:t>э</w:t>
        <w:br/>
        <w:br/>
        <w:t>ш</w:t>
        <w:br/>
        <w:br/>
        <w:t>-</w:t>
        <w:br/>
        <w:br/>
        <w:t>п</w:t>
        <w:br/>
        <w:br/>
        <w:t>а</w:t>
        <w:br/>
        <w:br/>
        <w:t>м</w:t>
        <w:br/>
        <w:br/>
        <w:t>я</w:t>
        <w:br/>
        <w:br/>
        <w:t>т</w:t>
        <w:br/>
        <w:br/>
        <w:t>и</w:t>
        <w:br/>
        <w:br/>
        <w:t xml:space="preserve"> </w:t>
        <w:br/>
        <w:br/>
        <w:t>к</w:t>
        <w:br/>
        <w:br/>
        <w:t>а</w:t>
        <w:br/>
        <w:br/>
        <w:t>к</w:t>
        <w:br/>
        <w:br/>
        <w:t xml:space="preserve"> </w:t>
        <w:br/>
        <w:br/>
        <w:t>п</w:t>
        <w:br/>
        <w:br/>
        <w:t>р</w:t>
        <w:br/>
        <w:br/>
        <w:t>о</w:t>
        <w:br/>
        <w:br/>
        <w:t>м</w:t>
        <w:br/>
        <w:br/>
        <w:t>е</w:t>
        <w:br/>
        <w:br/>
        <w:t>ж</w:t>
        <w:br/>
        <w:br/>
        <w:t>у</w:t>
        <w:br/>
        <w:br/>
        <w:t>т</w:t>
        <w:br/>
        <w:br/>
        <w:t>о</w:t>
        <w:br/>
        <w:br/>
        <w:t>ч</w:t>
        <w:br/>
        <w:br/>
        <w:t>н</w:t>
        <w:br/>
        <w:br/>
        <w:t>о</w:t>
        <w:br/>
        <w:br/>
        <w:t>г</w:t>
        <w:br/>
        <w:br/>
        <w:t>о</w:t>
        <w:br/>
        <w:br/>
        <w:t xml:space="preserve"> </w:t>
        <w:br/>
        <w:br/>
        <w:t>у</w:t>
        <w:br/>
        <w:br/>
        <w:t>р</w:t>
        <w:br/>
        <w:br/>
        <w:t>о</w:t>
        <w:br/>
        <w:br/>
        <w:t>в</w:t>
        <w:br/>
        <w:br/>
        <w:t>н</w:t>
        <w:br/>
        <w:br/>
        <w:t>я</w:t>
        <w:br/>
        <w:br/>
        <w:t xml:space="preserve"> </w:t>
        <w:br/>
        <w:br/>
        <w:t>м</w:t>
        <w:br/>
        <w:br/>
        <w:t>е</w:t>
        <w:br/>
        <w:br/>
        <w:t>ж</w:t>
        <w:br/>
        <w:br/>
        <w:t>д</w:t>
        <w:br/>
        <w:br/>
        <w:t>у</w:t>
        <w:br/>
        <w:br/>
        <w:t xml:space="preserve"> </w:t>
        <w:br/>
        <w:br/>
        <w:t>р</w:t>
        <w:br/>
        <w:br/>
        <w:t>е</w:t>
        <w:br/>
        <w:br/>
        <w:t>г</w:t>
        <w:br/>
        <w:br/>
        <w:t>и</w:t>
        <w:br/>
        <w:br/>
        <w:t>с</w:t>
        <w:br/>
        <w:br/>
        <w:t>т</w:t>
        <w:br/>
        <w:br/>
        <w:t>р</w:t>
        <w:br/>
        <w:br/>
        <w:t>о</w:t>
        <w:br/>
        <w:br/>
        <w:t>м</w:t>
        <w:br/>
        <w:br/>
        <w:t xml:space="preserve"> </w:t>
        <w:br/>
        <w:br/>
        <w:t>и</w:t>
        <w:br/>
        <w:br/>
        <w:t xml:space="preserve"> </w:t>
        <w:br/>
        <w:br/>
        <w:t>о</w:t>
        <w:br/>
        <w:br/>
        <w:t>п</w:t>
        <w:br/>
        <w:br/>
        <w:t>е</w:t>
        <w:br/>
        <w:br/>
        <w:t>р</w:t>
        <w:br/>
        <w:br/>
        <w:t>а</w:t>
        <w:br/>
        <w:br/>
        <w:t>т</w:t>
        <w:br/>
        <w:br/>
        <w:t>и</w:t>
        <w:br/>
        <w:br/>
        <w:t>в</w:t>
        <w:br/>
        <w:br/>
        <w:t>н</w:t>
        <w:br/>
        <w:br/>
        <w:t>о</w:t>
        <w:br/>
        <w:br/>
        <w:t>й</w:t>
        <w:br/>
        <w:br/>
        <w:t xml:space="preserve"> </w:t>
        <w:br/>
        <w:br/>
        <w:t>п</w:t>
        <w:br/>
        <w:br/>
        <w:t>а</w:t>
        <w:br/>
        <w:br/>
        <w:t>м</w:t>
        <w:br/>
        <w:br/>
        <w:t>я</w:t>
        <w:br/>
        <w:br/>
        <w:t>т</w:t>
        <w:br/>
        <w:br/>
        <w:t>ь</w:t>
        <w:br/>
        <w:br/>
        <w:t>ю</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с</w:t>
        <w:br/>
        <w:br/>
        <w:t>т</w:t>
        <w:br/>
        <w:br/>
        <w:t>о</w:t>
        <w:br/>
        <w:br/>
        <w:t>я</w:t>
        <w:br/>
        <w:br/>
        <w:t>н</w:t>
        <w:br/>
        <w:br/>
        <w:t>н</w:t>
        <w:br/>
        <w:br/>
        <w:t>а</w:t>
        <w:br/>
        <w:br/>
        <w:t>я</w:t>
        <w:br/>
        <w:br/>
        <w:t xml:space="preserve"> </w:t>
        <w:br/>
        <w:br/>
        <w:t>п</w:t>
        <w:br/>
        <w:br/>
        <w:t>а</w:t>
        <w:br/>
        <w:br/>
        <w:t>м</w:t>
        <w:br/>
        <w:br/>
        <w:t>я</w:t>
        <w:br/>
        <w:br/>
        <w:t>т</w:t>
        <w:br/>
        <w:br/>
        <w:t>ь</w:t>
        <w:br/>
        <w:br/>
        <w:t xml:space="preserve"> </w:t>
        <w:br/>
        <w:br/>
        <w:t>(</w:t>
        <w:br/>
        <w:br/>
        <w:t>ж</w:t>
        <w:br/>
        <w:br/>
        <w:t>е</w:t>
        <w:br/>
        <w:br/>
        <w:t>с</w:t>
        <w:br/>
        <w:br/>
        <w:t>т</w:t>
        <w:br/>
        <w:br/>
        <w:t>к</w:t>
        <w:br/>
        <w:br/>
        <w:t>и</w:t>
        <w:br/>
        <w:br/>
        <w:t>й</w:t>
        <w:br/>
        <w:br/>
        <w:t xml:space="preserve"> </w:t>
        <w:br/>
        <w:br/>
        <w:t>д</w:t>
        <w:br/>
        <w:br/>
        <w:t>и</w:t>
        <w:br/>
        <w:br/>
        <w:t>с</w:t>
        <w:br/>
        <w:br/>
        <w:t>к</w:t>
        <w:br/>
        <w:br/>
        <w:t>,</w:t>
        <w:br/>
        <w:br/>
        <w:t xml:space="preserve"> </w:t>
        <w:br/>
        <w:br/>
        <w:t>S</w:t>
        <w:br/>
        <w:br/>
        <w:t>S</w:t>
        <w:br/>
        <w:br/>
        <w:t>D</w:t>
        <w:br/>
        <w:br/>
        <w:t>)</w:t>
        <w:br/>
        <w:br/>
        <w:t xml:space="preserve"> </w:t>
        <w:br/>
        <w:br/>
        <w:t>и</w:t>
        <w:br/>
        <w:br/>
        <w:t>с</w:t>
        <w:br/>
        <w:br/>
        <w:t>п</w:t>
        <w:br/>
        <w:br/>
        <w:t>о</w:t>
        <w:br/>
        <w:br/>
        <w:t>л</w:t>
        <w:br/>
        <w:br/>
        <w:t>ь</w:t>
        <w:br/>
        <w:br/>
        <w:t>з</w:t>
        <w:br/>
        <w:br/>
        <w:t>у</w:t>
        <w:br/>
        <w:br/>
        <w:t>е</w:t>
        <w:br/>
        <w:br/>
        <w:t>т</w:t>
        <w:br/>
        <w:br/>
        <w:t>с</w:t>
        <w:br/>
        <w:br/>
        <w:t>я</w:t>
        <w:br/>
        <w:br/>
        <w:t xml:space="preserve"> </w:t>
        <w:br/>
        <w:br/>
        <w:t>д</w:t>
        <w:br/>
        <w:br/>
        <w:t>л</w:t>
        <w:br/>
        <w:br/>
        <w:t>я</w:t>
        <w:br/>
        <w:br/>
        <w:t xml:space="preserve"> </w:t>
        <w:br/>
        <w:br/>
        <w:t>д</w:t>
        <w:br/>
        <w:br/>
        <w:t>о</w:t>
        <w:br/>
        <w:br/>
        <w:t>л</w:t>
        <w:br/>
        <w:br/>
        <w:t>г</w:t>
        <w:br/>
        <w:br/>
        <w:t>о</w:t>
        <w:br/>
        <w:br/>
        <w:t>с</w:t>
        <w:br/>
        <w:br/>
        <w:t>р</w:t>
        <w:br/>
        <w:br/>
        <w:t>о</w:t>
        <w:br/>
        <w:br/>
        <w:t>ч</w:t>
        <w:br/>
        <w:br/>
        <w:t>н</w:t>
        <w:br/>
        <w:br/>
        <w:t>о</w:t>
        <w:br/>
        <w:br/>
        <w:t>г</w:t>
        <w:br/>
        <w:br/>
        <w:t>о</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С</w:t>
        <w:br/>
        <w:br/>
        <w:t>р</w:t>
        <w:br/>
        <w:br/>
        <w:t>а</w:t>
        <w:br/>
        <w:br/>
        <w:t>в</w:t>
        <w:br/>
        <w:br/>
        <w:t>н</w:t>
        <w:br/>
        <w:br/>
        <w:t>е</w:t>
        <w:br/>
        <w:br/>
        <w:t>н</w:t>
        <w:br/>
        <w:br/>
        <w:t>и</w:t>
        <w:br/>
        <w:br/>
        <w:t>е</w:t>
        <w:br/>
        <w:br/>
        <w:t xml:space="preserve"> </w:t>
        <w:br/>
        <w:br/>
        <w:t>ж</w:t>
        <w:br/>
        <w:br/>
        <w:t>е</w:t>
        <w:br/>
        <w:br/>
        <w:t>с</w:t>
        <w:br/>
        <w:br/>
        <w:t>т</w:t>
        <w:br/>
        <w:br/>
        <w:t>к</w:t>
        <w:br/>
        <w:br/>
        <w:t>и</w:t>
        <w:br/>
        <w:br/>
        <w:t>х</w:t>
        <w:br/>
        <w:br/>
        <w:t xml:space="preserve"> </w:t>
        <w:br/>
        <w:br/>
        <w:t>д</w:t>
        <w:br/>
        <w:br/>
        <w:t>и</w:t>
        <w:br/>
        <w:br/>
        <w:t>с</w:t>
        <w:br/>
        <w:br/>
        <w:t>к</w:t>
        <w:br/>
        <w:br/>
        <w:t>о</w:t>
        <w:br/>
        <w:br/>
        <w:t>в</w:t>
        <w:br/>
        <w:br/>
        <w:t xml:space="preserve"> </w:t>
        <w:br/>
        <w:br/>
        <w:t>и</w:t>
        <w:br/>
        <w:br/>
        <w:t xml:space="preserve"> </w:t>
        <w:br/>
        <w:br/>
        <w:t>S</w:t>
        <w:br/>
        <w:br/>
        <w:t>S</w:t>
        <w:br/>
        <w:br/>
        <w:t>D</w:t>
        <w:br/>
        <w:br/>
        <w:t xml:space="preserve"> </w:t>
        <w:br/>
        <w:br/>
        <w:t>п</w:t>
        <w:br/>
        <w:br/>
        <w:t>о</w:t>
        <w:br/>
        <w:br/>
        <w:t xml:space="preserve"> </w:t>
        <w:br/>
        <w:br/>
        <w:t>с</w:t>
        <w:br/>
        <w:br/>
        <w:t>к</w:t>
        <w:br/>
        <w:br/>
        <w:t>о</w:t>
        <w:br/>
        <w:br/>
        <w:t>р</w:t>
        <w:br/>
        <w:br/>
        <w:t>о</w:t>
        <w:br/>
        <w:br/>
        <w:t>с</w:t>
        <w:br/>
        <w:br/>
        <w:t>т</w:t>
        <w:br/>
        <w:br/>
        <w:t>и</w:t>
        <w:br/>
        <w:br/>
        <w:t>,</w:t>
        <w:br/>
        <w:br/>
        <w:t xml:space="preserve"> </w:t>
        <w:br/>
        <w:br/>
        <w:t>н</w:t>
        <w:br/>
        <w:br/>
        <w:t>а</w:t>
        <w:br/>
        <w:br/>
        <w:t>д</w:t>
        <w:br/>
        <w:br/>
        <w:t>е</w:t>
        <w:br/>
        <w:br/>
        <w:t>ж</w:t>
        <w:br/>
        <w:br/>
        <w:t>н</w:t>
        <w:br/>
        <w:br/>
        <w:t>о</w:t>
        <w:br/>
        <w:br/>
        <w:t>с</w:t>
        <w:br/>
        <w:br/>
        <w:t>т</w:t>
        <w:br/>
        <w:br/>
        <w:t>и</w:t>
        <w:br/>
        <w:br/>
        <w:t xml:space="preserve"> </w:t>
        <w:br/>
        <w:br/>
        <w:t>и</w:t>
        <w:br/>
        <w:br/>
        <w:t xml:space="preserve"> </w:t>
        <w:br/>
        <w:br/>
        <w:t>с</w:t>
        <w:br/>
        <w:br/>
        <w:t>т</w:t>
        <w:br/>
        <w:br/>
        <w:t>о</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п</w:t>
        <w:br/>
        <w:br/>
        <w:t>а</w:t>
        <w:br/>
        <w:br/>
        <w:t>м</w:t>
        <w:br/>
        <w:br/>
        <w:t>я</w:t>
        <w:br/>
        <w:br/>
        <w:t>т</w:t>
        <w:br/>
        <w:br/>
        <w:t>и</w:t>
        <w:br/>
        <w:br/>
        <w:t xml:space="preserve"> </w:t>
        <w:br/>
        <w:br/>
        <w:t>к</w:t>
        <w:br/>
        <w:br/>
        <w:t>а</w:t>
        <w:br/>
        <w:br/>
        <w:t>к</w:t>
        <w:br/>
        <w:br/>
        <w:t xml:space="preserve"> </w:t>
        <w:br/>
        <w:br/>
        <w:t>р</w:t>
        <w:br/>
        <w:br/>
        <w:t>а</w:t>
        <w:br/>
        <w:br/>
        <w:t>с</w:t>
        <w:br/>
        <w:br/>
        <w:t>ш</w:t>
        <w:br/>
        <w:br/>
        <w:t>и</w:t>
        <w:br/>
        <w:br/>
        <w:t>р</w:t>
        <w:br/>
        <w:br/>
        <w:t>е</w:t>
        <w:br/>
        <w:br/>
        <w:t>н</w:t>
        <w:br/>
        <w:br/>
        <w:t>и</w:t>
        <w:br/>
        <w:br/>
        <w:t>я</w:t>
        <w:br/>
        <w:br/>
        <w:t xml:space="preserve"> </w:t>
        <w:br/>
        <w:br/>
        <w:t>о</w:t>
        <w:br/>
        <w:br/>
        <w:t>п</w:t>
        <w:br/>
        <w:br/>
        <w:t>е</w:t>
        <w:br/>
        <w:br/>
        <w:t>р</w:t>
        <w:br/>
        <w:br/>
        <w:t>а</w:t>
        <w:br/>
        <w:br/>
        <w:t>т</w:t>
        <w:br/>
        <w:br/>
        <w:t>и</w:t>
        <w:br/>
        <w:br/>
        <w:t>в</w:t>
        <w:br/>
        <w:br/>
        <w:t>н</w:t>
        <w:br/>
        <w:br/>
        <w:t>о</w:t>
        <w:br/>
        <w:br/>
        <w:t>й</w:t>
        <w:br/>
        <w:br/>
        <w:t xml:space="preserve"> </w:t>
        <w:br/>
        <w:br/>
        <w:t>п</w:t>
        <w:br/>
        <w:br/>
        <w:t>а</w:t>
        <w:br/>
        <w:br/>
        <w:t>м</w:t>
        <w:br/>
        <w:br/>
        <w:t>я</w:t>
        <w:br/>
        <w:br/>
        <w:t>т</w:t>
        <w:br/>
        <w:br/>
        <w:t>и</w:t>
        <w:br/>
        <w:br/>
        <w:t xml:space="preserve"> </w:t>
        <w:br/>
        <w:br/>
        <w:t>з</w:t>
        <w:br/>
        <w:br/>
        <w:t>а</w:t>
        <w:br/>
        <w:br/>
        <w:t xml:space="preserve"> </w:t>
        <w:br/>
        <w:br/>
        <w:t>с</w:t>
        <w:br/>
        <w:br/>
        <w:t>ч</w:t>
        <w:br/>
        <w:br/>
        <w:t>е</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ж</w:t>
        <w:br/>
        <w:br/>
        <w:t>е</w:t>
        <w:br/>
        <w:br/>
        <w:t>с</w:t>
        <w:br/>
        <w:br/>
        <w:t>т</w:t>
        <w:br/>
        <w:br/>
        <w:t>к</w:t>
        <w:br/>
        <w:br/>
        <w:t>о</w:t>
        <w:br/>
        <w:br/>
        <w:t>г</w:t>
        <w:br/>
        <w:br/>
        <w:t>о</w:t>
        <w:br/>
        <w:br/>
        <w:t xml:space="preserve"> </w:t>
        <w:br/>
        <w:br/>
        <w:t>д</w:t>
        <w:br/>
        <w:br/>
        <w:t>и</w:t>
        <w:br/>
        <w:br/>
        <w:t>с</w:t>
        <w:br/>
        <w:br/>
        <w:t>к</w:t>
        <w:br/>
        <w:br/>
        <w:t>а</w:t>
        <w:br/>
        <w:br/>
        <w:t>.</w:t>
        <w:br/>
        <w:br/>
        <w:br/>
        <w:br/>
        <w:br/>
        <w:br/>
        <w:br/>
        <w:br/>
        <w:t>*</w:t>
        <w:br/>
        <w:br/>
        <w:t>*</w:t>
        <w:br/>
        <w:br/>
        <w:t>I</w:t>
        <w:br/>
        <w:br/>
        <w:t>I</w:t>
        <w:br/>
        <w:br/>
        <w:t>I</w:t>
        <w:br/>
        <w:br/>
        <w:t>.</w:t>
        <w:br/>
        <w:br/>
        <w:t xml:space="preserve"> </w:t>
        <w:br/>
        <w:br/>
        <w:t>П</w:t>
        <w:br/>
        <w:br/>
        <w:t>е</w:t>
        <w:br/>
        <w:br/>
        <w:t>р</w:t>
        <w:br/>
        <w:br/>
        <w:t>и</w:t>
        <w:br/>
        <w:br/>
        <w:t>ф</w:t>
        <w:br/>
        <w:br/>
        <w:t>е</w:t>
        <w:br/>
        <w:br/>
        <w:t>р</w:t>
        <w:br/>
        <w:br/>
        <w:t>и</w:t>
        <w:br/>
        <w:br/>
        <w:t>й</w:t>
        <w:br/>
        <w:br/>
        <w:t>н</w:t>
        <w:br/>
        <w:br/>
        <w:t>ы</w:t>
        <w:br/>
        <w:br/>
        <w:t>е</w:t>
        <w:br/>
        <w:br/>
        <w:t xml:space="preserve"> </w:t>
        <w:br/>
        <w:br/>
        <w:t>у</w:t>
        <w:br/>
        <w:br/>
        <w:t>с</w:t>
        <w:br/>
        <w:br/>
        <w:t>т</w:t>
        <w:br/>
        <w:br/>
        <w:t>р</w:t>
        <w:br/>
        <w:br/>
        <w:t>о</w:t>
        <w:br/>
        <w:br/>
        <w:t>й</w:t>
        <w:br/>
        <w:br/>
        <w:t>с</w:t>
        <w:br/>
        <w:br/>
        <w:t>т</w:t>
        <w:br/>
        <w:br/>
        <w:t>в</w:t>
        <w:br/>
        <w:br/>
        <w:t>а</w:t>
        <w:br/>
        <w:br/>
        <w:t xml:space="preserve"> </w:t>
        <w:br/>
        <w:br/>
        <w:t>и</w:t>
        <w:br/>
        <w:br/>
        <w:t xml:space="preserve"> </w:t>
        <w:br/>
        <w:br/>
        <w:t>и</w:t>
        <w:br/>
        <w:br/>
        <w:t>х</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к</w:t>
        <w:br/>
        <w:br/>
        <w:t>о</w:t>
        <w:br/>
        <w:br/>
        <w:t>м</w:t>
        <w:br/>
        <w:br/>
        <w:t>п</w:t>
        <w:br/>
        <w:br/>
        <w:t>ь</w:t>
        <w:br/>
        <w:br/>
        <w:t>ю</w:t>
        <w:br/>
        <w:br/>
        <w:t>т</w:t>
        <w:br/>
        <w:br/>
        <w:t>е</w:t>
        <w:br/>
        <w:br/>
        <w:t>р</w:t>
        <w:br/>
        <w:br/>
        <w:t>о</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е</w:t>
        <w:br/>
        <w:br/>
        <w:t>р</w:t>
        <w:br/>
        <w:br/>
        <w:t>и</w:t>
        <w:br/>
        <w:br/>
        <w:t>ф</w:t>
        <w:br/>
        <w:br/>
        <w:t>е</w:t>
        <w:br/>
        <w:br/>
        <w:t>р</w:t>
        <w:br/>
        <w:br/>
        <w:t>и</w:t>
        <w:br/>
        <w:br/>
        <w:t>й</w:t>
        <w:br/>
        <w:br/>
        <w:t>н</w:t>
        <w:br/>
        <w:br/>
        <w:t>ы</w:t>
        <w:br/>
        <w:br/>
        <w:t>е</w:t>
        <w:br/>
        <w:br/>
        <w:t xml:space="preserve"> </w:t>
        <w:br/>
        <w:br/>
        <w:t>у</w:t>
        <w:br/>
        <w:br/>
        <w:t>с</w:t>
        <w:br/>
        <w:br/>
        <w:t>т</w:t>
        <w:br/>
        <w:br/>
        <w:t>р</w:t>
        <w:br/>
        <w:br/>
        <w:t>о</w:t>
        <w:br/>
        <w:br/>
        <w:t>й</w:t>
        <w:br/>
        <w:br/>
        <w:t>с</w:t>
        <w:br/>
        <w:br/>
        <w:t>т</w:t>
        <w:br/>
        <w:br/>
        <w:t>в</w:t>
        <w:br/>
        <w:br/>
        <w:t>а</w:t>
        <w:br/>
        <w:br/>
        <w:t xml:space="preserve"> </w:t>
        <w:br/>
        <w:br/>
        <w:t>р</w:t>
        <w:br/>
        <w:br/>
        <w:t>а</w:t>
        <w:br/>
        <w:br/>
        <w:t>с</w:t>
        <w:br/>
        <w:br/>
        <w:t>ш</w:t>
        <w:br/>
        <w:br/>
        <w:t>и</w:t>
        <w:br/>
        <w:br/>
        <w:t>р</w:t>
        <w:br/>
        <w:br/>
        <w:t>я</w:t>
        <w:br/>
        <w:br/>
        <w:t>ю</w:t>
        <w:br/>
        <w:br/>
        <w:t>т</w:t>
        <w:br/>
        <w:br/>
        <w:t xml:space="preserve"> </w:t>
        <w:br/>
        <w:br/>
        <w:t>ф</w:t>
        <w:br/>
        <w:br/>
        <w:t>у</w:t>
        <w:br/>
        <w:br/>
        <w:t>н</w:t>
        <w:br/>
        <w:br/>
        <w:t>к</w:t>
        <w:br/>
        <w:br/>
        <w:t>ц</w:t>
        <w:br/>
        <w:br/>
        <w:t>и</w:t>
        <w:br/>
        <w:br/>
        <w:t>о</w:t>
        <w:br/>
        <w:br/>
        <w:t>н</w:t>
        <w:br/>
        <w:br/>
        <w:t>а</w:t>
        <w:br/>
        <w:br/>
        <w:t>л</w:t>
        <w:br/>
        <w:br/>
        <w:t>ь</w:t>
        <w:br/>
        <w:br/>
        <w:t>н</w:t>
        <w:br/>
        <w:br/>
        <w:t>о</w:t>
        <w:br/>
        <w:br/>
        <w:t>с</w:t>
        <w:br/>
        <w:br/>
        <w:t>т</w:t>
        <w:br/>
        <w:br/>
        <w:t>ь</w:t>
        <w:br/>
        <w:br/>
        <w:t xml:space="preserve"> </w:t>
        <w:br/>
        <w:br/>
        <w:t>к</w:t>
        <w:br/>
        <w:br/>
        <w:t>о</w:t>
        <w:br/>
        <w:br/>
        <w:t>м</w:t>
        <w:br/>
        <w:br/>
        <w:t>п</w:t>
        <w:br/>
        <w:br/>
        <w:t>ь</w:t>
        <w:br/>
        <w:br/>
        <w:t>ю</w:t>
        <w:br/>
        <w:br/>
        <w:t>т</w:t>
        <w:br/>
        <w:br/>
        <w:t>е</w:t>
        <w:br/>
        <w:br/>
        <w:t>р</w:t>
        <w:br/>
        <w:br/>
        <w:t>а</w:t>
        <w:br/>
        <w:br/>
        <w:t xml:space="preserve"> </w:t>
        <w:br/>
        <w:br/>
        <w:t>и</w:t>
        <w:br/>
        <w:br/>
        <w:t xml:space="preserve"> </w:t>
        <w:br/>
        <w:br/>
        <w:t>о</w:t>
        <w:br/>
        <w:br/>
        <w:t>б</w:t>
        <w:br/>
        <w:br/>
        <w:t>е</w:t>
        <w:br/>
        <w:br/>
        <w:t>с</w:t>
        <w:br/>
        <w:br/>
        <w:t>п</w:t>
        <w:br/>
        <w:br/>
        <w:t>е</w:t>
        <w:br/>
        <w:br/>
        <w:t>ч</w:t>
        <w:br/>
        <w:br/>
        <w:t>и</w:t>
        <w:br/>
        <w:br/>
        <w:t>в</w:t>
        <w:br/>
        <w:br/>
        <w:t>а</w:t>
        <w:br/>
        <w:br/>
        <w:t>ю</w:t>
        <w:br/>
        <w:br/>
        <w:t>т</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п</w:t>
        <w:br/>
        <w:br/>
        <w:t>о</w:t>
        <w:br/>
        <w:br/>
        <w:t>л</w:t>
        <w:br/>
        <w:br/>
        <w:t>ь</w:t>
        <w:br/>
        <w:br/>
        <w:t>з</w:t>
        <w:br/>
        <w:br/>
        <w:t>о</w:t>
        <w:br/>
        <w:br/>
        <w:t>в</w:t>
        <w:br/>
        <w:br/>
        <w:t>а</w:t>
        <w:br/>
        <w:br/>
        <w:t>т</w:t>
        <w:br/>
        <w:br/>
        <w:t>е</w:t>
        <w:br/>
        <w:br/>
        <w:t>л</w:t>
        <w:br/>
        <w:br/>
        <w:t>е</w:t>
        <w:br/>
        <w:br/>
        <w:t>м</w:t>
        <w:br/>
        <w:br/>
        <w:t xml:space="preserve"> </w:t>
        <w:br/>
        <w:br/>
        <w:t>и</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п</w:t>
        <w:br/>
        <w:br/>
        <w:t>е</w:t>
        <w:br/>
        <w:br/>
        <w:t>р</w:t>
        <w:br/>
        <w:br/>
        <w:t>и</w:t>
        <w:br/>
        <w:br/>
        <w:t>ф</w:t>
        <w:br/>
        <w:br/>
        <w:t>е</w:t>
        <w:br/>
        <w:br/>
        <w:t>р</w:t>
        <w:br/>
        <w:br/>
        <w:t>и</w:t>
        <w:br/>
        <w:br/>
        <w:t>й</w:t>
        <w:br/>
        <w:br/>
        <w:t>н</w:t>
        <w:br/>
        <w:br/>
        <w:t>ы</w:t>
        <w:br/>
        <w:br/>
        <w:t>х</w:t>
        <w:br/>
        <w:br/>
        <w:t xml:space="preserve"> </w:t>
        <w:br/>
        <w:br/>
        <w:t>у</w:t>
        <w:br/>
        <w:br/>
        <w:t>с</w:t>
        <w:br/>
        <w:br/>
        <w:t>т</w:t>
        <w:br/>
        <w:br/>
        <w:t>р</w:t>
        <w:br/>
        <w:br/>
        <w:t>о</w:t>
        <w:br/>
        <w:br/>
        <w:t>й</w:t>
        <w:br/>
        <w:br/>
        <w:t>с</w:t>
        <w:br/>
        <w:br/>
        <w:t>т</w:t>
        <w:br/>
        <w:br/>
        <w:t>в</w:t>
        <w:br/>
        <w:br/>
        <w:t xml:space="preserve"> </w:t>
        <w:br/>
        <w:br/>
        <w:t>(</w:t>
        <w:br/>
        <w:br/>
        <w:t>п</w:t>
        <w:br/>
        <w:br/>
        <w:t>р</w:t>
        <w:br/>
        <w:br/>
        <w:t>и</w:t>
        <w:br/>
        <w:br/>
        <w:t>н</w:t>
        <w:br/>
        <w:br/>
        <w:t>т</w:t>
        <w:br/>
        <w:br/>
        <w:t>е</w:t>
        <w:br/>
        <w:br/>
        <w:t>р</w:t>
        <w:br/>
        <w:br/>
        <w:t>ы</w:t>
        <w:br/>
        <w:br/>
        <w:t>,</w:t>
        <w:br/>
        <w:br/>
        <w:t xml:space="preserve"> </w:t>
        <w:br/>
        <w:br/>
        <w:t>с</w:t>
        <w:br/>
        <w:br/>
        <w:t>к</w:t>
        <w:br/>
        <w:br/>
        <w:t>а</w:t>
        <w:br/>
        <w:br/>
        <w:t>н</w:t>
        <w:br/>
        <w:br/>
        <w:t>е</w:t>
        <w:br/>
        <w:br/>
        <w:t>р</w:t>
        <w:br/>
        <w:br/>
        <w:t>ы</w:t>
        <w:br/>
        <w:br/>
        <w:t>,</w:t>
        <w:br/>
        <w:br/>
        <w:t xml:space="preserve"> </w:t>
        <w:br/>
        <w:br/>
        <w:t>с</w:t>
        <w:br/>
        <w:br/>
        <w:t>е</w:t>
        <w:br/>
        <w:br/>
        <w:t>т</w:t>
        <w:br/>
        <w:br/>
        <w:t>е</w:t>
        <w:br/>
        <w:br/>
        <w:t>в</w:t>
        <w:br/>
        <w:br/>
        <w:t>ы</w:t>
        <w:br/>
        <w:br/>
        <w:t>е</w:t>
        <w:br/>
        <w:br/>
        <w:t xml:space="preserve"> </w:t>
        <w:br/>
        <w:br/>
        <w:t>а</w:t>
        <w:br/>
        <w:br/>
        <w:t>д</w:t>
        <w:br/>
        <w:br/>
        <w:t>а</w:t>
        <w:br/>
        <w:br/>
        <w:t>п</w:t>
        <w:br/>
        <w:br/>
        <w:t>т</w:t>
        <w:br/>
        <w:br/>
        <w:t>е</w:t>
        <w:br/>
        <w:br/>
        <w:t>р</w:t>
        <w:br/>
        <w:br/>
        <w:t>ы</w:t>
        <w:br/>
        <w:br/>
        <w:t>,</w:t>
        <w:br/>
        <w:br/>
        <w:t xml:space="preserve"> </w:t>
        <w:br/>
        <w:br/>
        <w:t>з</w:t>
        <w:br/>
        <w:br/>
        <w:t>в</w:t>
        <w:br/>
        <w:br/>
        <w:t>у</w:t>
        <w:br/>
        <w:br/>
        <w:t>к</w:t>
        <w:br/>
        <w:br/>
        <w:t>о</w:t>
        <w:br/>
        <w:br/>
        <w:t>в</w:t>
        <w:br/>
        <w:br/>
        <w:t>ы</w:t>
        <w:br/>
        <w:br/>
        <w:t>е</w:t>
        <w:br/>
        <w:br/>
        <w:t xml:space="preserve"> </w:t>
        <w:br/>
        <w:br/>
        <w:t>к</w:t>
        <w:br/>
        <w:br/>
        <w:t>а</w:t>
        <w:br/>
        <w:br/>
        <w:t>р</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и</w:t>
        <w:br/>
        <w:br/>
        <w:t>н</w:t>
        <w:br/>
        <w:br/>
        <w:t>т</w:t>
        <w:br/>
        <w:br/>
        <w:t>е</w:t>
        <w:br/>
        <w:br/>
        <w:t>р</w:t>
        <w:br/>
        <w:br/>
        <w:t>ф</w:t>
        <w:br/>
        <w:br/>
        <w:t>е</w:t>
        <w:br/>
        <w:br/>
        <w:t>й</w:t>
        <w:br/>
        <w:br/>
        <w:t>с</w:t>
        <w:br/>
        <w:br/>
        <w:t>о</w:t>
        <w:br/>
        <w:br/>
        <w:t>в</w:t>
        <w:br/>
        <w:br/>
        <w:t xml:space="preserve"> </w:t>
        <w:br/>
        <w:br/>
        <w:t>п</w:t>
        <w:br/>
        <w:br/>
        <w:t>о</w:t>
        <w:br/>
        <w:br/>
        <w:t>д</w:t>
        <w:br/>
        <w:br/>
        <w:t>к</w:t>
        <w:br/>
        <w:br/>
        <w:t>л</w:t>
        <w:br/>
        <w:br/>
        <w:t>ю</w:t>
        <w:br/>
        <w:br/>
        <w:t>ч</w:t>
        <w:br/>
        <w:br/>
        <w:t>е</w:t>
        <w:br/>
        <w:br/>
        <w:t>н</w:t>
        <w:br/>
        <w:br/>
        <w:t>и</w:t>
        <w:br/>
        <w:br/>
        <w:t>я</w:t>
        <w:br/>
        <w:br/>
        <w:t xml:space="preserve"> </w:t>
        <w:br/>
        <w:br/>
        <w:t>п</w:t>
        <w:br/>
        <w:br/>
        <w:t>е</w:t>
        <w:br/>
        <w:br/>
        <w:t>р</w:t>
        <w:br/>
        <w:br/>
        <w:t>и</w:t>
        <w:br/>
        <w:br/>
        <w:t>ф</w:t>
        <w:br/>
        <w:br/>
        <w:t>е</w:t>
        <w:br/>
        <w:br/>
        <w:t>р</w:t>
        <w:br/>
        <w:br/>
        <w:t>и</w:t>
        <w:br/>
        <w:br/>
        <w:t>й</w:t>
        <w:br/>
        <w:br/>
        <w:t>н</w:t>
        <w:br/>
        <w:br/>
        <w:t>ы</w:t>
        <w:br/>
        <w:br/>
        <w:t>х</w:t>
        <w:br/>
        <w:br/>
        <w:t xml:space="preserve"> </w:t>
        <w:br/>
        <w:br/>
        <w:t>у</w:t>
        <w:br/>
        <w:br/>
        <w:t>с</w:t>
        <w:br/>
        <w:br/>
        <w:t>т</w:t>
        <w:br/>
        <w:br/>
        <w:t>р</w:t>
        <w:br/>
        <w:br/>
        <w:t>о</w:t>
        <w:br/>
        <w:br/>
        <w:t>й</w:t>
        <w:br/>
        <w:br/>
        <w:t>с</w:t>
        <w:br/>
        <w:br/>
        <w:t>т</w:t>
        <w:br/>
        <w:br/>
        <w:t>в</w:t>
        <w:br/>
        <w:br/>
        <w:t xml:space="preserve"> </w:t>
        <w:br/>
        <w:br/>
        <w:t>(</w:t>
        <w:br/>
        <w:br/>
        <w:t>U</w:t>
        <w:br/>
        <w:br/>
        <w:t>S</w:t>
        <w:br/>
        <w:br/>
        <w:t>B</w:t>
        <w:br/>
        <w:br/>
        <w:t>,</w:t>
        <w:br/>
        <w:br/>
        <w:t xml:space="preserve"> </w:t>
        <w:br/>
        <w:br/>
        <w:t>H</w:t>
        <w:br/>
        <w:br/>
        <w:t>D</w:t>
        <w:br/>
        <w:br/>
        <w:t>M</w:t>
        <w:br/>
        <w:br/>
        <w:t>I</w:t>
        <w:br/>
        <w:br/>
        <w:t>,</w:t>
        <w:br/>
        <w:br/>
        <w:t xml:space="preserve"> </w:t>
        <w:br/>
        <w:br/>
        <w:t>E</w:t>
        <w:br/>
        <w:br/>
        <w:t>t</w:t>
        <w:br/>
        <w:br/>
        <w:t>h</w:t>
        <w:br/>
        <w:br/>
        <w:t>e</w:t>
        <w:br/>
        <w:br/>
        <w:t>r</w:t>
        <w:br/>
        <w:br/>
        <w:t>n</w:t>
        <w:br/>
        <w:br/>
        <w:t>e</w:t>
        <w:br/>
        <w:br/>
        <w:t>t</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р</w:t>
        <w:br/>
        <w:br/>
        <w:t>а</w:t>
        <w:br/>
        <w:br/>
        <w:t>й</w:t>
        <w:br/>
        <w:br/>
        <w:t>в</w:t>
        <w:br/>
        <w:br/>
        <w:t>е</w:t>
        <w:br/>
        <w:br/>
        <w:t>р</w:t>
        <w:br/>
        <w:br/>
        <w:t>ы</w:t>
        <w:br/>
        <w:br/>
        <w:t xml:space="preserve"> </w:t>
        <w:br/>
        <w:br/>
        <w:t>у</w:t>
        <w:br/>
        <w:br/>
        <w:t>с</w:t>
        <w:br/>
        <w:br/>
        <w:t>т</w:t>
        <w:br/>
        <w:br/>
        <w:t>р</w:t>
        <w:br/>
        <w:br/>
        <w:t>о</w:t>
        <w:br/>
        <w:br/>
        <w:t>й</w:t>
        <w:br/>
        <w:br/>
        <w:t>с</w:t>
        <w:br/>
        <w:br/>
        <w:t>т</w:t>
        <w:br/>
        <w:br/>
        <w:t>в</w:t>
        <w:br/>
        <w:br/>
        <w:t xml:space="preserve"> </w:t>
        <w:br/>
        <w:br/>
        <w:t>о</w:t>
        <w:br/>
        <w:br/>
        <w:t>б</w:t>
        <w:br/>
        <w:br/>
        <w:t>е</w:t>
        <w:br/>
        <w:br/>
        <w:t>с</w:t>
        <w:br/>
        <w:br/>
        <w:t>п</w:t>
        <w:br/>
        <w:br/>
        <w:t>е</w:t>
        <w:br/>
        <w:br/>
        <w:t>ч</w:t>
        <w:br/>
        <w:br/>
        <w:t>и</w:t>
        <w:br/>
        <w:br/>
        <w:t>в</w:t>
        <w:br/>
        <w:br/>
        <w:t>а</w:t>
        <w:br/>
        <w:br/>
        <w:t>ю</w:t>
        <w:br/>
        <w:br/>
        <w:t>т</w:t>
        <w:br/>
        <w:br/>
        <w:t xml:space="preserve"> </w:t>
        <w:br/>
        <w:br/>
        <w:t>п</w:t>
        <w:br/>
        <w:br/>
        <w:t>р</w:t>
        <w:br/>
        <w:br/>
        <w:t>а</w:t>
        <w:br/>
        <w:br/>
        <w:t>в</w:t>
        <w:br/>
        <w:br/>
        <w:t>и</w:t>
        <w:br/>
        <w:br/>
        <w:t>л</w:t>
        <w:br/>
        <w:br/>
        <w:t>ь</w:t>
        <w:br/>
        <w:br/>
        <w:t>н</w:t>
        <w:br/>
        <w:br/>
        <w:t>о</w:t>
        <w:br/>
        <w:br/>
        <w:t>е</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о</w:t>
        <w:br/>
        <w:br/>
        <w:t>п</w:t>
        <w:br/>
        <w:br/>
        <w:t>е</w:t>
        <w:br/>
        <w:br/>
        <w:t>р</w:t>
        <w:br/>
        <w:br/>
        <w:t>а</w:t>
        <w:br/>
        <w:br/>
        <w:t>ц</w:t>
        <w:br/>
        <w:br/>
        <w:t>и</w:t>
        <w:br/>
        <w:br/>
        <w:t>о</w:t>
        <w:br/>
        <w:br/>
        <w:t>н</w:t>
        <w:br/>
        <w:br/>
        <w:t>н</w:t>
        <w:br/>
        <w:br/>
        <w:t>о</w:t>
        <w:br/>
        <w:br/>
        <w:t>й</w:t>
        <w:br/>
        <w:br/>
        <w:t xml:space="preserve"> </w:t>
        <w:br/>
        <w:br/>
        <w:t>с</w:t>
        <w:br/>
        <w:br/>
        <w:t>и</w:t>
        <w:br/>
        <w:br/>
        <w:t>с</w:t>
        <w:br/>
        <w:br/>
        <w:t>т</w:t>
        <w:br/>
        <w:br/>
        <w:t>е</w:t>
        <w:br/>
        <w:br/>
        <w:t>м</w:t>
        <w:br/>
        <w:br/>
        <w:t>ы</w:t>
        <w:br/>
        <w:br/>
        <w:t xml:space="preserve"> </w:t>
        <w:br/>
        <w:br/>
        <w:t>с</w:t>
        <w:br/>
        <w:br/>
        <w:t xml:space="preserve"> </w:t>
        <w:br/>
        <w:br/>
        <w:t>п</w:t>
        <w:br/>
        <w:br/>
        <w:t>е</w:t>
        <w:br/>
        <w:br/>
        <w:t>р</w:t>
        <w:br/>
        <w:br/>
        <w:t>и</w:t>
        <w:br/>
        <w:br/>
        <w:t>ф</w:t>
        <w:br/>
        <w:br/>
        <w:t>е</w:t>
        <w:br/>
        <w:br/>
        <w:t>р</w:t>
        <w:br/>
        <w:br/>
        <w:t>и</w:t>
        <w:br/>
        <w:br/>
        <w:t>й</w:t>
        <w:br/>
        <w:br/>
        <w:t>н</w:t>
        <w:br/>
        <w:br/>
        <w:t>ы</w:t>
        <w:br/>
        <w:br/>
        <w:t>м</w:t>
        <w:br/>
        <w:br/>
        <w:t>и</w:t>
        <w:br/>
        <w:br/>
        <w:t xml:space="preserve"> </w:t>
        <w:br/>
        <w:br/>
        <w:t>у</w:t>
        <w:br/>
        <w:br/>
        <w:t>с</w:t>
        <w:br/>
        <w:br/>
        <w:t>т</w:t>
        <w:br/>
        <w:br/>
        <w:t>р</w:t>
        <w:br/>
        <w:br/>
        <w:t>о</w:t>
        <w:br/>
        <w:br/>
        <w:t>й</w:t>
        <w:br/>
        <w:br/>
        <w:t>с</w:t>
        <w:br/>
        <w:br/>
        <w:t>т</w:t>
        <w:br/>
        <w:br/>
        <w:t>в</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 xml:space="preserve"> </w:t>
        <w:br/>
        <w:br/>
        <w:t>р</w:t>
        <w:br/>
        <w:br/>
        <w:t>о</w:t>
        <w:br/>
        <w:br/>
        <w:t>л</w:t>
        <w:br/>
        <w:br/>
        <w:t>и</w:t>
        <w:br/>
        <w:br/>
        <w:t xml:space="preserve"> </w:t>
        <w:br/>
        <w:br/>
        <w:t>д</w:t>
        <w:br/>
        <w:br/>
        <w:t>р</w:t>
        <w:br/>
        <w:br/>
        <w:t>а</w:t>
        <w:br/>
        <w:br/>
        <w:t>й</w:t>
        <w:br/>
        <w:br/>
        <w:t>в</w:t>
        <w:br/>
        <w:br/>
        <w:t>е</w:t>
        <w:br/>
        <w:br/>
        <w:t>р</w:t>
        <w:br/>
        <w:br/>
        <w:t>о</w:t>
        <w:br/>
        <w:br/>
        <w:t>в</w:t>
        <w:br/>
        <w:br/>
        <w:t xml:space="preserve"> </w:t>
        <w:br/>
        <w:br/>
        <w:t>в</w:t>
        <w:br/>
        <w:br/>
        <w:t xml:space="preserve"> </w:t>
        <w:br/>
        <w:br/>
        <w:t>у</w:t>
        <w:br/>
        <w:br/>
        <w:t>п</w:t>
        <w:br/>
        <w:br/>
        <w:t>р</w:t>
        <w:br/>
        <w:br/>
        <w:t>а</w:t>
        <w:br/>
        <w:br/>
        <w:t>в</w:t>
        <w:br/>
        <w:br/>
        <w:t>л</w:t>
        <w:br/>
        <w:br/>
        <w:t>е</w:t>
        <w:br/>
        <w:br/>
        <w:t>н</w:t>
        <w:br/>
        <w:br/>
        <w:t>и</w:t>
        <w:br/>
        <w:br/>
        <w:t>и</w:t>
        <w:br/>
        <w:br/>
        <w:t xml:space="preserve"> </w:t>
        <w:br/>
        <w:br/>
        <w:t>у</w:t>
        <w:br/>
        <w:br/>
        <w:t>с</w:t>
        <w:br/>
        <w:br/>
        <w:t>т</w:t>
        <w:br/>
        <w:br/>
        <w:t>р</w:t>
        <w:br/>
        <w:br/>
        <w:t>о</w:t>
        <w:br/>
        <w:br/>
        <w:t>й</w:t>
        <w:br/>
        <w:br/>
        <w:t>с</w:t>
        <w:br/>
        <w:br/>
        <w:t>т</w:t>
        <w:br/>
        <w:br/>
        <w:t>в</w:t>
        <w:br/>
        <w:br/>
        <w:t>а</w:t>
        <w:br/>
        <w:br/>
        <w:t>м</w:t>
        <w:br/>
        <w:br/>
        <w:t>и</w:t>
        <w:br/>
        <w:br/>
        <w:t xml:space="preserve"> </w:t>
        <w:br/>
        <w:br/>
        <w:t>и</w:t>
        <w:br/>
        <w:br/>
        <w:t xml:space="preserve"> </w:t>
        <w:br/>
        <w:br/>
        <w:t>о</w:t>
        <w:br/>
        <w:br/>
        <w:t>б</w:t>
        <w:br/>
        <w:br/>
        <w:t>е</w:t>
        <w:br/>
        <w:br/>
        <w:t>с</w:t>
        <w:br/>
        <w:br/>
        <w:t>п</w:t>
        <w:br/>
        <w:br/>
        <w:t>е</w:t>
        <w:br/>
        <w:br/>
        <w:t>ч</w:t>
        <w:br/>
        <w:br/>
        <w:t>е</w:t>
        <w:br/>
        <w:br/>
        <w:t>н</w:t>
        <w:br/>
        <w:br/>
        <w:t>и</w:t>
        <w:br/>
        <w:br/>
        <w:t>и</w:t>
        <w:br/>
        <w:br/>
        <w:t xml:space="preserve"> </w:t>
        <w:br/>
        <w:br/>
        <w:t>и</w:t>
        <w:br/>
        <w:br/>
        <w:t>х</w:t>
        <w:br/>
        <w:br/>
        <w:t xml:space="preserve"> </w:t>
        <w:br/>
        <w:br/>
        <w:t>с</w:t>
        <w:br/>
        <w:br/>
        <w:t>о</w:t>
        <w:br/>
        <w:br/>
        <w:t>в</w:t>
        <w:br/>
        <w:br/>
        <w:t>м</w:t>
        <w:br/>
        <w:br/>
        <w:t>е</w:t>
        <w:br/>
        <w:br/>
        <w:t>с</w:t>
        <w:br/>
        <w:br/>
        <w:t>т</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т</w:t>
        <w:br/>
        <w:br/>
        <w:t>и</w:t>
        <w:br/>
        <w:br/>
        <w:t>п</w:t>
        <w:br/>
        <w:br/>
        <w:t>о</w:t>
        <w:br/>
        <w:br/>
        <w:t>в</w:t>
        <w:br/>
        <w:br/>
        <w:t xml:space="preserve"> </w:t>
        <w:br/>
        <w:br/>
        <w:t>д</w:t>
        <w:br/>
        <w:br/>
        <w:t>р</w:t>
        <w:br/>
        <w:br/>
        <w:t>а</w:t>
        <w:br/>
        <w:br/>
        <w:t>й</w:t>
        <w:br/>
        <w:br/>
        <w:t>в</w:t>
        <w:br/>
        <w:br/>
        <w:t>е</w:t>
        <w:br/>
        <w:br/>
        <w:t>р</w:t>
        <w:br/>
        <w:br/>
        <w:t>о</w:t>
        <w:br/>
        <w:br/>
        <w:t>в</w:t>
        <w:br/>
        <w:br/>
        <w:t xml:space="preserve"> </w:t>
        <w:br/>
        <w:br/>
        <w:t>(</w:t>
        <w:br/>
        <w:br/>
        <w:t>д</w:t>
        <w:br/>
        <w:br/>
        <w:t>р</w:t>
        <w:br/>
        <w:br/>
        <w:t>а</w:t>
        <w:br/>
        <w:br/>
        <w:t>й</w:t>
        <w:br/>
        <w:br/>
        <w:t>в</w:t>
        <w:br/>
        <w:br/>
        <w:t>е</w:t>
        <w:br/>
        <w:br/>
        <w:t>р</w:t>
        <w:br/>
        <w:br/>
        <w:t>ы</w:t>
        <w:br/>
        <w:br/>
        <w:t xml:space="preserve"> </w:t>
        <w:br/>
        <w:br/>
        <w:t>у</w:t>
        <w:br/>
        <w:br/>
        <w:t>с</w:t>
        <w:br/>
        <w:br/>
        <w:t>т</w:t>
        <w:br/>
        <w:br/>
        <w:t>р</w:t>
        <w:br/>
        <w:br/>
        <w:t>о</w:t>
        <w:br/>
        <w:br/>
        <w:t>й</w:t>
        <w:br/>
        <w:br/>
        <w:t>с</w:t>
        <w:br/>
        <w:br/>
        <w:t>т</w:t>
        <w:br/>
        <w:br/>
        <w:t>в</w:t>
        <w:br/>
        <w:br/>
        <w:t xml:space="preserve"> </w:t>
        <w:br/>
        <w:br/>
        <w:t>в</w:t>
        <w:br/>
        <w:br/>
        <w:t>в</w:t>
        <w:br/>
        <w:br/>
        <w:t>о</w:t>
        <w:br/>
        <w:br/>
        <w:t>д</w:t>
        <w:br/>
        <w:br/>
        <w:t>а</w:t>
        <w:br/>
        <w:br/>
        <w:t>,</w:t>
        <w:br/>
        <w:br/>
        <w:t xml:space="preserve"> </w:t>
        <w:br/>
        <w:br/>
        <w:t>д</w:t>
        <w:br/>
        <w:br/>
        <w:t>р</w:t>
        <w:br/>
        <w:br/>
        <w:t>а</w:t>
        <w:br/>
        <w:br/>
        <w:t>й</w:t>
        <w:br/>
        <w:br/>
        <w:t>в</w:t>
        <w:br/>
        <w:br/>
        <w:t>е</w:t>
        <w:br/>
        <w:br/>
        <w:t>р</w:t>
        <w:br/>
        <w:br/>
        <w:t>ы</w:t>
        <w:br/>
        <w:br/>
        <w:t xml:space="preserve"> </w:t>
        <w:br/>
        <w:br/>
        <w:t>у</w:t>
        <w:br/>
        <w:br/>
        <w:t>с</w:t>
        <w:br/>
        <w:br/>
        <w:t>т</w:t>
        <w:br/>
        <w:br/>
        <w:t>р</w:t>
        <w:br/>
        <w:br/>
        <w:t>о</w:t>
        <w:br/>
        <w:br/>
        <w:t>й</w:t>
        <w:br/>
        <w:br/>
        <w:t>с</w:t>
        <w:br/>
        <w:br/>
        <w:t>т</w:t>
        <w:br/>
        <w:br/>
        <w:t>в</w:t>
        <w:br/>
        <w:br/>
        <w:t xml:space="preserve"> </w:t>
        <w:br/>
        <w:br/>
        <w:t>в</w:t>
        <w:br/>
        <w:br/>
        <w:t>ы</w:t>
        <w:br/>
        <w:br/>
        <w:t>в</w:t>
        <w:br/>
        <w:br/>
        <w:t>о</w:t>
        <w:br/>
        <w:br/>
        <w:t>д</w:t>
        <w:br/>
        <w:br/>
        <w:t>а</w:t>
        <w:br/>
        <w:br/>
        <w:t>)</w:t>
        <w:br/>
        <w:br/>
        <w:t>.</w:t>
        <w:br/>
        <w:br/>
        <w:br/>
        <w:br/>
        <w:br/>
        <w:br/>
        <w:br/>
        <w:br/>
        <w:t>*</w:t>
        <w:br/>
        <w:br/>
        <w:t>*</w:t>
        <w:br/>
        <w:br/>
        <w:t>I</w:t>
        <w:br/>
        <w:br/>
        <w:t>V</w:t>
        <w:br/>
        <w:br/>
        <w:t>.</w:t>
        <w:br/>
        <w:br/>
        <w:t xml:space="preserve"> </w:t>
        <w:br/>
        <w:br/>
        <w:t>К</w:t>
        <w:br/>
        <w:br/>
        <w:t>о</w:t>
        <w:br/>
        <w:br/>
        <w:t>м</w:t>
        <w:br/>
        <w:br/>
        <w:t>п</w:t>
        <w:br/>
        <w:br/>
        <w:t>ь</w:t>
        <w:br/>
        <w:br/>
        <w:t>ю</w:t>
        <w:br/>
        <w:br/>
        <w:t>т</w:t>
        <w:br/>
        <w:br/>
        <w:t>е</w:t>
        <w:br/>
        <w:br/>
        <w:t>р</w:t>
        <w:br/>
        <w:br/>
        <w:t>н</w:t>
        <w:br/>
        <w:br/>
        <w:t>ы</w:t>
        <w:br/>
        <w:br/>
        <w:t>е</w:t>
        <w:br/>
        <w:br/>
        <w:t xml:space="preserve"> </w:t>
        <w:br/>
        <w:br/>
        <w:t>с</w:t>
        <w:br/>
        <w:br/>
        <w:t>е</w:t>
        <w:br/>
        <w:br/>
        <w:t>т</w:t>
        <w:br/>
        <w:br/>
        <w:t>и</w:t>
        <w:br/>
        <w:br/>
        <w:t xml:space="preserve"> </w:t>
        <w:br/>
        <w:br/>
        <w:t>и</w:t>
        <w:br/>
        <w:br/>
        <w:t xml:space="preserve"> </w:t>
        <w:br/>
        <w:br/>
        <w:t>с</w:t>
        <w:br/>
        <w:br/>
        <w:t>е</w:t>
        <w:br/>
        <w:br/>
        <w:t>т</w:t>
        <w:br/>
        <w:br/>
        <w:t>е</w:t>
        <w:br/>
        <w:br/>
        <w:t>в</w:t>
        <w:br/>
        <w:br/>
        <w:t>ы</w:t>
        <w:br/>
        <w:br/>
        <w:t>е</w:t>
        <w:br/>
        <w:br/>
        <w:t xml:space="preserve"> </w:t>
        <w:br/>
        <w:br/>
        <w:t>а</w:t>
        <w:br/>
        <w:br/>
        <w:t>д</w:t>
        <w:br/>
        <w:br/>
        <w:t>а</w:t>
        <w:br/>
        <w:br/>
        <w:t>п</w:t>
        <w:br/>
        <w:br/>
        <w:t>т</w:t>
        <w:br/>
        <w:br/>
        <w:t>е</w:t>
        <w:br/>
        <w:br/>
        <w:t>р</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о</w:t>
        <w:br/>
        <w:br/>
        <w:t>м</w:t>
        <w:br/>
        <w:br/>
        <w:t>п</w:t>
        <w:br/>
        <w:br/>
        <w:t>ь</w:t>
        <w:br/>
        <w:br/>
        <w:t>ю</w:t>
        <w:br/>
        <w:br/>
        <w:t>т</w:t>
        <w:br/>
        <w:br/>
        <w:t>е</w:t>
        <w:br/>
        <w:br/>
        <w:t>р</w:t>
        <w:br/>
        <w:br/>
        <w:t>н</w:t>
        <w:br/>
        <w:br/>
        <w:t>ы</w:t>
        <w:br/>
        <w:br/>
        <w:t>е</w:t>
        <w:br/>
        <w:br/>
        <w:t xml:space="preserve"> </w:t>
        <w:br/>
        <w:br/>
        <w:t>с</w:t>
        <w:br/>
        <w:br/>
        <w:t>е</w:t>
        <w:br/>
        <w:br/>
        <w:t>т</w:t>
        <w:br/>
        <w:br/>
        <w:t>и</w:t>
        <w:br/>
        <w:br/>
        <w:t xml:space="preserve"> </w:t>
        <w:br/>
        <w:br/>
        <w:t>п</w:t>
        <w:br/>
        <w:br/>
        <w:t>о</w:t>
        <w:br/>
        <w:br/>
        <w:t>з</w:t>
        <w:br/>
        <w:br/>
        <w:t>в</w:t>
        <w:br/>
        <w:br/>
        <w:t>о</w:t>
        <w:br/>
        <w:br/>
        <w:t>л</w:t>
        <w:br/>
        <w:br/>
        <w:t>я</w:t>
        <w:br/>
        <w:br/>
        <w:t>ю</w:t>
        <w:br/>
        <w:br/>
        <w:t>т</w:t>
        <w:br/>
        <w:br/>
        <w:t xml:space="preserve"> </w:t>
        <w:br/>
        <w:br/>
        <w:t>к</w:t>
        <w:br/>
        <w:br/>
        <w:t>о</w:t>
        <w:br/>
        <w:br/>
        <w:t>м</w:t>
        <w:br/>
        <w:br/>
        <w:t>п</w:t>
        <w:br/>
        <w:br/>
        <w:t>ь</w:t>
        <w:br/>
        <w:br/>
        <w:t>ю</w:t>
        <w:br/>
        <w:br/>
        <w:t>т</w:t>
        <w:br/>
        <w:br/>
        <w:t>е</w:t>
        <w:br/>
        <w:br/>
        <w:t>р</w:t>
        <w:br/>
        <w:br/>
        <w:t>а</w:t>
        <w:br/>
        <w:br/>
        <w:t>м</w:t>
        <w:br/>
        <w:br/>
        <w:t xml:space="preserve"> </w:t>
        <w:br/>
        <w:br/>
        <w:t>о</w:t>
        <w:br/>
        <w:br/>
        <w:t>б</w:t>
        <w:br/>
        <w:br/>
        <w:t>м</w:t>
        <w:br/>
        <w:br/>
        <w:t>е</w:t>
        <w:br/>
        <w:br/>
        <w:t>н</w:t>
        <w:br/>
        <w:br/>
        <w:t>и</w:t>
        <w:br/>
        <w:br/>
        <w:t>в</w:t>
        <w:br/>
        <w:br/>
        <w:t>а</w:t>
        <w:br/>
        <w:br/>
        <w:t>т</w:t>
        <w:br/>
        <w:br/>
        <w:t>ь</w:t>
        <w:br/>
        <w:br/>
        <w:t>с</w:t>
        <w:br/>
        <w:br/>
        <w:t>я</w:t>
        <w:br/>
        <w:br/>
        <w:t xml:space="preserve"> </w:t>
        <w:br/>
        <w:br/>
        <w:t>д</w:t>
        <w:br/>
        <w:br/>
        <w:t>а</w:t>
        <w:br/>
        <w:br/>
        <w:t>н</w:t>
        <w:br/>
        <w:br/>
        <w:t>н</w:t>
        <w:br/>
        <w:br/>
        <w:t>ы</w:t>
        <w:br/>
        <w:br/>
        <w:t>м</w:t>
        <w:br/>
        <w:br/>
        <w:t>и</w:t>
        <w:br/>
        <w:br/>
        <w:t xml:space="preserve"> </w:t>
        <w:br/>
        <w:br/>
        <w:t>и</w:t>
        <w:br/>
        <w:br/>
        <w:t xml:space="preserve"> </w:t>
        <w:br/>
        <w:br/>
        <w:t>р</w:t>
        <w:br/>
        <w:br/>
        <w:t>е</w:t>
        <w:br/>
        <w:br/>
        <w:t>с</w:t>
        <w:br/>
        <w:br/>
        <w:t>у</w:t>
        <w:br/>
        <w:br/>
        <w:t>р</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к</w:t>
        <w:br/>
        <w:br/>
        <w:t>о</w:t>
        <w:br/>
        <w:br/>
        <w:t>м</w:t>
        <w:br/>
        <w:br/>
        <w:t>п</w:t>
        <w:br/>
        <w:br/>
        <w:t>ь</w:t>
        <w:br/>
        <w:br/>
        <w:t>ю</w:t>
        <w:br/>
        <w:br/>
        <w:t>т</w:t>
        <w:br/>
        <w:br/>
        <w:t>е</w:t>
        <w:br/>
        <w:br/>
        <w:t>р</w:t>
        <w:br/>
        <w:br/>
        <w:t>н</w:t>
        <w:br/>
        <w:br/>
        <w:t>ы</w:t>
        <w:br/>
        <w:br/>
        <w:t>х</w:t>
        <w:br/>
        <w:br/>
        <w:t xml:space="preserve"> </w:t>
        <w:br/>
        <w:br/>
        <w:t>с</w:t>
        <w:br/>
        <w:br/>
        <w:t>е</w:t>
        <w:br/>
        <w:br/>
        <w:t>т</w:t>
        <w:br/>
        <w:br/>
        <w:t>е</w:t>
        <w:br/>
        <w:br/>
        <w:t>й</w:t>
        <w:br/>
        <w:br/>
        <w:t xml:space="preserve"> </w:t>
        <w:br/>
        <w:br/>
        <w:t>(</w:t>
        <w:br/>
        <w:br/>
        <w:t>L</w:t>
        <w:br/>
        <w:br/>
        <w:t>A</w:t>
        <w:br/>
        <w:br/>
        <w:t>N</w:t>
        <w:br/>
        <w:br/>
        <w:t>,</w:t>
        <w:br/>
        <w:br/>
        <w:t xml:space="preserve"> </w:t>
        <w:br/>
        <w:br/>
        <w:t>W</w:t>
        <w:br/>
        <w:br/>
        <w:t>A</w:t>
        <w:br/>
        <w:br/>
        <w:t>N</w:t>
        <w:br/>
        <w:br/>
        <w:t>,</w:t>
        <w:br/>
        <w:br/>
        <w:t xml:space="preserve"> </w:t>
        <w:br/>
        <w:br/>
        <w:t>и</w:t>
        <w:br/>
        <w:br/>
        <w:t>н</w:t>
        <w:br/>
        <w:br/>
        <w:t>т</w:t>
        <w:br/>
        <w:br/>
        <w:t>е</w:t>
        <w:br/>
        <w:br/>
        <w:t>р</w:t>
        <w:br/>
        <w:br/>
        <w:t>н</w:t>
        <w:br/>
        <w:br/>
        <w:t>е</w:t>
        <w:br/>
        <w:br/>
        <w:t>т</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т</w:t>
        <w:br/>
        <w:br/>
        <w:t>о</w:t>
        <w:br/>
        <w:br/>
        <w:t>п</w:t>
        <w:br/>
        <w:br/>
        <w:t>о</w:t>
        <w:br/>
        <w:br/>
        <w:t>л</w:t>
        <w:br/>
        <w:br/>
        <w:t>о</w:t>
        <w:br/>
        <w:br/>
        <w:t>г</w:t>
        <w:br/>
        <w:br/>
        <w:t>и</w:t>
        <w:br/>
        <w:br/>
        <w:t>й</w:t>
        <w:br/>
        <w:br/>
        <w:t xml:space="preserve"> </w:t>
        <w:br/>
        <w:br/>
        <w:t>с</w:t>
        <w:br/>
        <w:br/>
        <w:t>е</w:t>
        <w:br/>
        <w:br/>
        <w:t>т</w:t>
        <w:br/>
        <w:br/>
        <w:t>е</w:t>
        <w:br/>
        <w:br/>
        <w:t>й</w:t>
        <w:br/>
        <w:br/>
        <w:t xml:space="preserve"> </w:t>
        <w:br/>
        <w:br/>
        <w:t>(</w:t>
        <w:br/>
        <w:br/>
        <w:t>з</w:t>
        <w:br/>
        <w:br/>
        <w:t>в</w:t>
        <w:br/>
        <w:br/>
        <w:t>е</w:t>
        <w:br/>
        <w:br/>
        <w:t>з</w:t>
        <w:br/>
        <w:br/>
        <w:t>д</w:t>
        <w:br/>
        <w:br/>
        <w:t>а</w:t>
        <w:br/>
        <w:br/>
        <w:t>,</w:t>
        <w:br/>
        <w:br/>
        <w:t xml:space="preserve"> </w:t>
        <w:br/>
        <w:br/>
        <w:t>ш</w:t>
        <w:br/>
        <w:br/>
        <w:t>и</w:t>
        <w:br/>
        <w:br/>
        <w:t>н</w:t>
        <w:br/>
        <w:br/>
        <w:t>а</w:t>
        <w:br/>
        <w:br/>
        <w:t>,</w:t>
        <w:br/>
        <w:br/>
        <w:t xml:space="preserve"> </w:t>
        <w:br/>
        <w:br/>
        <w:t>к</w:t>
        <w:br/>
        <w:br/>
        <w:t>о</w:t>
        <w:br/>
        <w:br/>
        <w:t>л</w:t>
        <w:br/>
        <w:br/>
        <w:t>ь</w:t>
        <w:br/>
        <w:br/>
        <w:t>ц</w:t>
        <w:br/>
        <w:br/>
        <w:t>о</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е</w:t>
        <w:br/>
        <w:br/>
        <w:t>т</w:t>
        <w:br/>
        <w:br/>
        <w:t>е</w:t>
        <w:br/>
        <w:br/>
        <w:t>в</w:t>
        <w:br/>
        <w:br/>
        <w:t>ы</w:t>
        <w:br/>
        <w:br/>
        <w:t>е</w:t>
        <w:br/>
        <w:br/>
        <w:t xml:space="preserve"> </w:t>
        <w:br/>
        <w:br/>
        <w:t>а</w:t>
        <w:br/>
        <w:br/>
        <w:t>д</w:t>
        <w:br/>
        <w:br/>
        <w:t>а</w:t>
        <w:br/>
        <w:br/>
        <w:t>п</w:t>
        <w:br/>
        <w:br/>
        <w:t>т</w:t>
        <w:br/>
        <w:br/>
        <w:t>е</w:t>
        <w:br/>
        <w:br/>
        <w:t>р</w:t>
        <w:br/>
        <w:br/>
        <w:t>ы</w:t>
        <w:br/>
        <w:br/>
        <w:t xml:space="preserve"> </w:t>
        <w:br/>
        <w:br/>
        <w:t>о</w:t>
        <w:br/>
        <w:br/>
        <w:t>б</w:t>
        <w:br/>
        <w:br/>
        <w:t>е</w:t>
        <w:br/>
        <w:br/>
        <w:t>с</w:t>
        <w:br/>
        <w:br/>
        <w:t>п</w:t>
        <w:br/>
        <w:br/>
        <w:t>е</w:t>
        <w:br/>
        <w:br/>
        <w:t>ч</w:t>
        <w:br/>
        <w:br/>
        <w:t>и</w:t>
        <w:br/>
        <w:br/>
        <w:t>в</w:t>
        <w:br/>
        <w:br/>
        <w:t>а</w:t>
        <w:br/>
        <w:br/>
        <w:t>ю</w:t>
        <w:br/>
        <w:br/>
        <w:t>т</w:t>
        <w:br/>
        <w:br/>
        <w:t xml:space="preserve"> </w:t>
        <w:br/>
        <w:br/>
        <w:t>п</w:t>
        <w:br/>
        <w:br/>
        <w:t>о</w:t>
        <w:br/>
        <w:br/>
        <w:t>д</w:t>
        <w:br/>
        <w:br/>
        <w:t>к</w:t>
        <w:br/>
        <w:br/>
        <w:t>л</w:t>
        <w:br/>
        <w:br/>
        <w:t>ю</w:t>
        <w:br/>
        <w:br/>
        <w:t>ч</w:t>
        <w:br/>
        <w:br/>
        <w:t>е</w:t>
        <w:br/>
        <w:br/>
        <w:t>н</w:t>
        <w:br/>
        <w:br/>
        <w:t>и</w:t>
        <w:br/>
        <w:br/>
        <w:t>е</w:t>
        <w:br/>
        <w:br/>
        <w:t xml:space="preserve"> </w:t>
        <w:br/>
        <w:br/>
        <w:t>к</w:t>
        <w:br/>
        <w:br/>
        <w:t>о</w:t>
        <w:br/>
        <w:br/>
        <w:t>м</w:t>
        <w:br/>
        <w:br/>
        <w:t>п</w:t>
        <w:br/>
        <w:br/>
        <w:t>ь</w:t>
        <w:br/>
        <w:br/>
        <w:t>ю</w:t>
        <w:br/>
        <w:br/>
        <w:t>т</w:t>
        <w:br/>
        <w:br/>
        <w:t>е</w:t>
        <w:br/>
        <w:br/>
        <w:t>р</w:t>
        <w:br/>
        <w:br/>
        <w:t>а</w:t>
        <w:br/>
        <w:br/>
        <w:t xml:space="preserve"> </w:t>
        <w:br/>
        <w:br/>
        <w:t>к</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с</w:t>
        <w:br/>
        <w:br/>
        <w:t>е</w:t>
        <w:br/>
        <w:br/>
        <w:t>т</w:t>
        <w:br/>
        <w:br/>
        <w:t>е</w:t>
        <w:br/>
        <w:br/>
        <w:t>в</w:t>
        <w:br/>
        <w:br/>
        <w:t>ы</w:t>
        <w:br/>
        <w:br/>
        <w:t>х</w:t>
        <w:br/>
        <w:br/>
        <w:t xml:space="preserve"> </w:t>
        <w:br/>
        <w:br/>
        <w:t>а</w:t>
        <w:br/>
        <w:br/>
        <w:t>д</w:t>
        <w:br/>
        <w:br/>
        <w:t>а</w:t>
        <w:br/>
        <w:br/>
        <w:t>п</w:t>
        <w:br/>
        <w:br/>
        <w:t>т</w:t>
        <w:br/>
        <w:br/>
        <w:t>е</w:t>
        <w:br/>
        <w:br/>
        <w:t>р</w:t>
        <w:br/>
        <w:br/>
        <w:t>о</w:t>
        <w:br/>
        <w:br/>
        <w:t>в</w:t>
        <w:br/>
        <w:br/>
        <w:t xml:space="preserve"> </w:t>
        <w:br/>
        <w:br/>
        <w:t>(</w:t>
        <w:br/>
        <w:br/>
        <w:t>E</w:t>
        <w:br/>
        <w:br/>
        <w:t>t</w:t>
        <w:br/>
        <w:br/>
        <w:t>h</w:t>
        <w:br/>
        <w:br/>
        <w:t>e</w:t>
        <w:br/>
        <w:br/>
        <w:t>r</w:t>
        <w:br/>
        <w:br/>
        <w:t>n</w:t>
        <w:br/>
        <w:br/>
        <w:t>e</w:t>
        <w:br/>
        <w:br/>
        <w:t>t</w:t>
        <w:br/>
        <w:br/>
        <w:t>,</w:t>
        <w:br/>
        <w:br/>
        <w:t xml:space="preserve"> </w:t>
        <w:br/>
        <w:br/>
        <w:t>W</w:t>
        <w:br/>
        <w:br/>
        <w:t>i</w:t>
        <w:br/>
        <w:br/>
        <w:t>-</w:t>
        <w:br/>
        <w:br/>
        <w:t>F</w:t>
        <w:br/>
        <w:br/>
        <w:t>i</w:t>
        <w:br/>
        <w:br/>
        <w:t>,</w:t>
        <w:br/>
        <w:br/>
        <w:t xml:space="preserve"> </w:t>
        <w:br/>
        <w:br/>
        <w:t>B</w:t>
        <w:br/>
        <w:br/>
        <w:t>l</w:t>
        <w:br/>
        <w:br/>
        <w:t>u</w:t>
        <w:br/>
        <w:br/>
        <w:t>e</w:t>
        <w:br/>
        <w:br/>
        <w:t>t</w:t>
        <w:br/>
        <w:br/>
        <w:t>o</w:t>
        <w:br/>
        <w:br/>
        <w:t>o</w:t>
        <w:br/>
        <w:br/>
        <w:t>t</w:t>
        <w:br/>
        <w:br/>
        <w:t>h</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о</w:t>
        <w:br/>
        <w:br/>
        <w:t>в</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 xml:space="preserve"> </w:t>
        <w:br/>
        <w:br/>
        <w:t>(</w:t>
        <w:br/>
        <w:br/>
        <w:t>T</w:t>
        <w:br/>
        <w:br/>
        <w:t>C</w:t>
        <w:br/>
        <w:br/>
        <w:t>P</w:t>
        <w:br/>
        <w:br/>
        <w:t>/</w:t>
        <w:br/>
        <w:br/>
        <w:t>I</w:t>
        <w:br/>
        <w:br/>
        <w:t>P</w:t>
        <w:br/>
        <w:br/>
        <w:t>,</w:t>
        <w:br/>
        <w:br/>
        <w:t xml:space="preserve"> </w:t>
        <w:br/>
        <w:br/>
        <w:t>U</w:t>
        <w:br/>
        <w:br/>
        <w:t>D</w:t>
        <w:br/>
        <w:br/>
        <w:t>P</w:t>
        <w:br/>
        <w:br/>
        <w:t>)</w:t>
        <w:br/>
        <w:br/>
        <w:t>.</w:t>
        <w:br/>
        <w:br/>
        <w:br/>
        <w:br/>
        <w:br/>
        <w:br/>
        <w:br/>
        <w:br/>
        <w:br/>
        <w:br/>
        <w:br/>
        <w:br/>
      </w:r>
    </w:p>
    <w:p>
      <w:r>
        <w:br w:type="page"/>
      </w:r>
    </w:p>
    <w:p>
      <w:pPr>
        <w:pStyle w:val="Heading1"/>
      </w:pPr>
      <w:r>
        <w:t xml:space="preserve">Глава 3 ideas: </w:t>
      </w:r>
    </w:p>
    <w:p>
      <w:r>
        <w:t>Отлично! Вот идеи для главы "Глава 2. Эволюция аппаратного обеспечения: от ламповых компьютеров к микропроцессорам", соответствующие заданной структуре и принципам.</w:t>
        <w:br/>
        <w:br/>
      </w:r>
      <w:r>
        <w:rPr>
          <w:b/>
        </w:rPr>
        <w:t>I. Зарождение вычислительной техники и первые компьютеры</w:t>
      </w:r>
    </w:p>
    <w:p>
      <w:pPr>
        <w:pStyle w:val="ListParagraph"/>
      </w:pPr>
      <w:r>
        <w:t xml:space="preserve">  </w:t>
      </w:r>
      <w:r>
        <w:rPr>
          <w:b/>
        </w:rPr>
        <w:t>Идея:</w:t>
      </w:r>
      <w:r>
        <w:rPr/>
        <w:t xml:space="preserve"> Абак - первый инструмент для вычислений, используемый для сложения и вычитания.</w:t>
      </w:r>
    </w:p>
    <w:p>
      <w:pPr>
        <w:pStyle w:val="ListParagraph"/>
      </w:pPr>
      <w:r>
        <w:t xml:space="preserve">  </w:t>
      </w:r>
      <w:r>
        <w:rPr>
          <w:b/>
        </w:rPr>
        <w:t>Аргумент:</w:t>
      </w:r>
      <w:r>
        <w:rPr/>
        <w:t xml:space="preserve"> Абак демонстрирует раннюю потребность человечества в автоматизации вычислений.</w:t>
      </w:r>
    </w:p>
    <w:p>
      <w:pPr>
        <w:pStyle w:val="ListParagraph"/>
      </w:pPr>
      <w:r>
        <w:t xml:space="preserve">  </w:t>
      </w:r>
      <w:r>
        <w:rPr>
          <w:b/>
        </w:rPr>
        <w:t>Подтверждение:</w:t>
      </w:r>
      <w:r>
        <w:rPr/>
        <w:t xml:space="preserve"> Изображения и описание принципа работы абака.</w:t>
      </w:r>
    </w:p>
    <w:p>
      <w:pPr>
        <w:pStyle w:val="ListParagraph"/>
      </w:pPr>
      <w:r>
        <w:t xml:space="preserve">  </w:t>
      </w:r>
      <w:r>
        <w:rPr>
          <w:b/>
        </w:rPr>
        <w:t>Идея:</w:t>
      </w:r>
      <w:r>
        <w:rPr/>
        <w:t xml:space="preserve"> Механические калькуляторы Паскаля и Лейбница - автоматизация арифметических операций.</w:t>
      </w:r>
    </w:p>
    <w:p>
      <w:pPr>
        <w:pStyle w:val="ListParagraph"/>
      </w:pPr>
      <w:r>
        <w:t xml:space="preserve">  </w:t>
      </w:r>
      <w:r>
        <w:rPr>
          <w:b/>
        </w:rPr>
        <w:t>Аргумент:</w:t>
      </w:r>
      <w:r>
        <w:rPr/>
        <w:t xml:space="preserve"> Эти устройства ознаменовали переход от ручных вычислений к автоматизированным.</w:t>
      </w:r>
    </w:p>
    <w:p>
      <w:pPr>
        <w:pStyle w:val="ListParagraph"/>
      </w:pPr>
      <w:r>
        <w:t xml:space="preserve">  </w:t>
      </w:r>
      <w:r>
        <w:rPr>
          <w:b/>
        </w:rPr>
        <w:t>Подтверждение:</w:t>
      </w:r>
      <w:r>
        <w:rPr/>
        <w:t xml:space="preserve"> Описание механизмов работы калькуляторов Паскаля и Лейбница, акцент на использовании шестеренок и зубчатых колес.</w:t>
      </w:r>
    </w:p>
    <w:p>
      <w:pPr>
        <w:pStyle w:val="ListParagraph"/>
      </w:pPr>
      <w:r>
        <w:t xml:space="preserve">  </w:t>
      </w:r>
      <w:r>
        <w:rPr>
          <w:b/>
        </w:rPr>
        <w:t>Идея:</w:t>
      </w:r>
      <w:r>
        <w:rPr/>
        <w:t xml:space="preserve"> Машина Атанасова-Берри (ABC) – ранний пример электронного цифрового компьютера.</w:t>
      </w:r>
    </w:p>
    <w:p>
      <w:pPr>
        <w:pStyle w:val="ListParagraph"/>
      </w:pPr>
      <w:r>
        <w:t xml:space="preserve">  </w:t>
      </w:r>
      <w:r>
        <w:rPr>
          <w:b/>
        </w:rPr>
        <w:t>Аргумент:</w:t>
      </w:r>
      <w:r>
        <w:rPr/>
        <w:t xml:space="preserve"> ABC представлял собой значительный шаг вперед в компьютерной технике, хотя и не был программируемым.</w:t>
      </w:r>
    </w:p>
    <w:p>
      <w:pPr>
        <w:pStyle w:val="ListParagraph"/>
      </w:pPr>
      <w:r>
        <w:t xml:space="preserve">  </w:t>
      </w:r>
      <w:r>
        <w:rPr>
          <w:b/>
        </w:rPr>
        <w:t>Подтверждение:</w:t>
      </w:r>
      <w:r>
        <w:rPr/>
        <w:t xml:space="preserve"> Описание использования двоичной системы и вакуумных ламп в конструкции ABC.</w:t>
      </w:r>
    </w:p>
    <w:p>
      <w:pPr>
        <w:pStyle w:val="ListParagraph"/>
      </w:pPr>
      <w:r>
        <w:t xml:space="preserve">  </w:t>
      </w:r>
      <w:r>
        <w:rPr>
          <w:b/>
        </w:rPr>
        <w:t>Идея:</w:t>
      </w:r>
      <w:r>
        <w:rPr/>
        <w:t xml:space="preserve"> ENIAC – первый программируемый электронный компьютер общего назначения.</w:t>
      </w:r>
    </w:p>
    <w:p>
      <w:pPr>
        <w:pStyle w:val="ListParagraph"/>
      </w:pPr>
      <w:r>
        <w:t xml:space="preserve">  </w:t>
      </w:r>
      <w:r>
        <w:rPr>
          <w:b/>
        </w:rPr>
        <w:t>Аргумент:</w:t>
      </w:r>
      <w:r>
        <w:rPr/>
        <w:t xml:space="preserve"> ENIAC продемонстрировал возможность создания универсального компьютера, способного решать широкий спектр задач.</w:t>
      </w:r>
    </w:p>
    <w:p>
      <w:pPr>
        <w:pStyle w:val="ListParagraph"/>
      </w:pPr>
      <w:r>
        <w:t xml:space="preserve">  </w:t>
      </w:r>
      <w:r>
        <w:rPr>
          <w:b/>
        </w:rPr>
        <w:t>Подтверждение:</w:t>
      </w:r>
      <w:r>
        <w:rPr/>
        <w:t xml:space="preserve"> Описание конструкции ENIAC, его огромного размера, использования тысяч вакуумных ламп и сложности программирования (переключение кабелей и тумблеров).</w:t>
      </w:r>
    </w:p>
    <w:p>
      <w:pPr>
        <w:pStyle w:val="ListParagraph"/>
      </w:pPr>
      <w:r>
        <w:t xml:space="preserve">  </w:t>
      </w:r>
      <w:r>
        <w:rPr>
          <w:b/>
        </w:rPr>
        <w:t>Идея:</w:t>
      </w:r>
      <w:r>
        <w:rPr/>
        <w:t xml:space="preserve"> Вакуумные лампы – основа первых электронных компьютеров.</w:t>
      </w:r>
    </w:p>
    <w:p>
      <w:pPr>
        <w:pStyle w:val="ListParagraph"/>
      </w:pPr>
      <w:r>
        <w:t xml:space="preserve">  </w:t>
      </w:r>
      <w:r>
        <w:rPr>
          <w:b/>
        </w:rPr>
        <w:t>Аргумент:</w:t>
      </w:r>
      <w:r>
        <w:rPr/>
        <w:t xml:space="preserve"> Вакуумные лампы были первыми электронными компонентами, способными усиливать и переключать электрические сигналы.</w:t>
      </w:r>
    </w:p>
    <w:p>
      <w:pPr>
        <w:pStyle w:val="ListParagraph"/>
      </w:pPr>
      <w:r>
        <w:t xml:space="preserve">  </w:t>
      </w:r>
      <w:r>
        <w:rPr>
          <w:b/>
        </w:rPr>
        <w:t>Подтверждение:</w:t>
      </w:r>
      <w:r>
        <w:rPr/>
        <w:t xml:space="preserve"> Описание принципа работы вакуумной лампы, ее недостатков (большой размер, высокое энергопотребление, низкая надежность, короткий срок службы, выделение тепла).</w:t>
      </w:r>
    </w:p>
    <w:p>
      <w:pPr>
        <w:pStyle w:val="ListParagraph"/>
      </w:pPr>
      <w:r>
        <w:t xml:space="preserve">  </w:t>
      </w:r>
      <w:r>
        <w:rPr>
          <w:b/>
        </w:rPr>
        <w:t>Идея:</w:t>
      </w:r>
      <w:r>
        <w:rPr/>
        <w:t xml:space="preserve"> Транзистор – революционный шаг в миниатюризации и повышении надежности.</w:t>
      </w:r>
    </w:p>
    <w:p>
      <w:pPr>
        <w:pStyle w:val="ListParagraph"/>
      </w:pPr>
      <w:r>
        <w:t xml:space="preserve">  </w:t>
      </w:r>
      <w:r>
        <w:rPr>
          <w:b/>
        </w:rPr>
        <w:t>Аргумент:</w:t>
      </w:r>
      <w:r>
        <w:rPr/>
        <w:t xml:space="preserve"> Транзистор заменил вакуумную лампу, обеспечив меньшие размеры, энергопотребление и повышенную надежность.</w:t>
      </w:r>
    </w:p>
    <w:p>
      <w:pPr>
        <w:pStyle w:val="ListParagraph"/>
      </w:pPr>
      <w:r>
        <w:t xml:space="preserve">  </w:t>
      </w:r>
      <w:r>
        <w:rPr>
          <w:b/>
        </w:rPr>
        <w:t>Подтверждение:</w:t>
      </w:r>
      <w:r>
        <w:rPr/>
        <w:t xml:space="preserve"> Описание принципа работы транзистора (управление электрическим током с помощью полупроводников), сравнение характеристик с вакуумными лампами.</w:t>
      </w:r>
    </w:p>
    <w:p>
      <w:pPr>
        <w:pStyle w:val="ListParagraph"/>
      </w:pPr>
      <w:r>
        <w:t xml:space="preserve">  </w:t>
      </w:r>
      <w:r>
        <w:rPr>
          <w:b/>
        </w:rPr>
        <w:t>Идея:</w:t>
      </w:r>
      <w:r>
        <w:rPr/>
        <w:t xml:space="preserve"> Интегральная схема (микрочип) – дальнейшая миниатюризация и уплотнение компонентов.</w:t>
      </w:r>
    </w:p>
    <w:p>
      <w:pPr>
        <w:pStyle w:val="ListParagraph"/>
      </w:pPr>
      <w:r>
        <w:t xml:space="preserve">  </w:t>
      </w:r>
      <w:r>
        <w:rPr>
          <w:b/>
        </w:rPr>
        <w:t>Аргумент:</w:t>
      </w:r>
      <w:r>
        <w:rPr/>
        <w:t xml:space="preserve"> Микрочип позволил разместить множество транзисторов на одном кристалле кремния, значительно уменьшив размер и стоимость вычислительной техники.</w:t>
      </w:r>
    </w:p>
    <w:p>
      <w:pPr>
        <w:pStyle w:val="ListParagraph"/>
      </w:pPr>
      <w:r>
        <w:t xml:space="preserve">  </w:t>
      </w:r>
      <w:r>
        <w:rPr>
          <w:b/>
        </w:rPr>
        <w:t>Подтверждение:</w:t>
      </w:r>
      <w:r>
        <w:rPr/>
        <w:t xml:space="preserve"> Описание процесса фотолитографии, используемого для создания интегральных схем, объяснение понятия кремниевой пластины (wafer).</w:t>
      </w:r>
    </w:p>
    <w:p>
      <w:pPr>
        <w:pStyle w:val="ListParagraph"/>
      </w:pPr>
      <w:r>
        <w:t xml:space="preserve">  </w:t>
      </w:r>
      <w:r>
        <w:rPr>
          <w:b/>
        </w:rPr>
        <w:t>Идея:</w:t>
      </w:r>
      <w:r>
        <w:rPr/>
        <w:t xml:space="preserve"> Закон Мура – предсказание экспоненциального роста количества транзисторов на микрочипе.</w:t>
      </w:r>
    </w:p>
    <w:p>
      <w:pPr>
        <w:pStyle w:val="ListParagraph"/>
      </w:pPr>
      <w:r>
        <w:t xml:space="preserve">  </w:t>
      </w:r>
      <w:r>
        <w:rPr>
          <w:b/>
        </w:rPr>
        <w:t>Аргумент:</w:t>
      </w:r>
      <w:r>
        <w:rPr/>
        <w:t xml:space="preserve"> Закон Мура стал движущей силой развития микроэлектроники в течение десятилетий.</w:t>
      </w:r>
    </w:p>
    <w:p>
      <w:pPr>
        <w:pStyle w:val="ListParagraph"/>
      </w:pPr>
      <w:r>
        <w:t xml:space="preserve">  </w:t>
      </w:r>
      <w:r>
        <w:rPr>
          <w:b/>
        </w:rPr>
        <w:t>Подтверждение:</w:t>
      </w:r>
      <w:r>
        <w:rPr/>
        <w:t xml:space="preserve"> График, иллюстрирующий рост количества транзисторов на микрочипе с течением времени, обсуждение ограничений закона Мура.</w:t>
      </w:r>
    </w:p>
    <w:p>
      <w:pPr>
        <w:pStyle w:val="ListParagraph"/>
      </w:pPr>
      <w:r>
        <w:t xml:space="preserve">  </w:t>
      </w:r>
      <w:r>
        <w:rPr>
          <w:b/>
        </w:rPr>
        <w:t>Идея:</w:t>
      </w:r>
      <w:r>
        <w:rPr/>
        <w:t xml:space="preserve"> Микропроцессор – интеграция центрального процессора на одном чипе.</w:t>
      </w:r>
    </w:p>
    <w:p>
      <w:pPr>
        <w:pStyle w:val="ListParagraph"/>
      </w:pPr>
      <w:r>
        <w:t xml:space="preserve">  </w:t>
      </w:r>
      <w:r>
        <w:rPr>
          <w:b/>
        </w:rPr>
        <w:t>Аргумент:</w:t>
      </w:r>
      <w:r>
        <w:rPr/>
        <w:t xml:space="preserve"> Микропроцессор положил начало эре персональных компьютеров и микроэлектроники.</w:t>
      </w:r>
    </w:p>
    <w:p>
      <w:pPr>
        <w:pStyle w:val="ListParagraph"/>
      </w:pPr>
      <w:r>
        <w:t xml:space="preserve">  </w:t>
      </w:r>
      <w:r>
        <w:rPr>
          <w:b/>
        </w:rPr>
        <w:t>Подтверждение:</w:t>
      </w:r>
      <w:r>
        <w:rPr/>
        <w:t xml:space="preserve"> Описание архитектуры микропроцессора (арифметико-логическое устройство, устройство управления, регистры), упоминание Intel 4004 как первого коммерчески доступного микропроцессора.</w:t>
      </w:r>
    </w:p>
    <w:p>
      <w:pPr>
        <w:pStyle w:val="ListParagraph"/>
      </w:pPr>
      <w:r>
        <w:t xml:space="preserve">  </w:t>
      </w:r>
      <w:r>
        <w:rPr>
          <w:b/>
        </w:rPr>
        <w:t>Идея:</w:t>
      </w:r>
      <w:r>
        <w:rPr/>
        <w:t xml:space="preserve"> Машинный код – самый низкий уровень программирования, понятный только компьютеру.</w:t>
      </w:r>
    </w:p>
    <w:p>
      <w:pPr>
        <w:pStyle w:val="ListParagraph"/>
      </w:pPr>
      <w:r>
        <w:t xml:space="preserve">  </w:t>
      </w:r>
      <w:r>
        <w:rPr>
          <w:b/>
        </w:rPr>
        <w:t>Аргумент:</w:t>
      </w:r>
      <w:r>
        <w:rPr/>
        <w:t xml:space="preserve"> Программирование на машинном коде требовало глубокого понимания архитектуры компьютера и было крайне трудоемким.</w:t>
      </w:r>
    </w:p>
    <w:p>
      <w:pPr>
        <w:pStyle w:val="ListParagraph"/>
      </w:pPr>
      <w:r>
        <w:t xml:space="preserve">  </w:t>
      </w:r>
      <w:r>
        <w:rPr>
          <w:b/>
        </w:rPr>
        <w:t>Подтверждение:</w:t>
      </w:r>
      <w:r>
        <w:rPr/>
        <w:t xml:space="preserve"> Пример машинного кода (последовательность двоичных чисел), объяснение, как компьютер интерпретирует эти числа.</w:t>
      </w:r>
    </w:p>
    <w:p>
      <w:pPr>
        <w:pStyle w:val="ListParagraph"/>
      </w:pPr>
      <w:r>
        <w:t xml:space="preserve">  </w:t>
      </w:r>
      <w:r>
        <w:rPr>
          <w:b/>
        </w:rPr>
        <w:t>Идея:</w:t>
      </w:r>
      <w:r>
        <w:rPr/>
        <w:t xml:space="preserve"> Языки ассемблера – использование мнемоник для представления машинных команд.</w:t>
      </w:r>
    </w:p>
    <w:p>
      <w:pPr>
        <w:pStyle w:val="ListParagraph"/>
      </w:pPr>
      <w:r>
        <w:t xml:space="preserve">  </w:t>
      </w:r>
      <w:r>
        <w:rPr>
          <w:b/>
        </w:rPr>
        <w:t>Аргумент:</w:t>
      </w:r>
      <w:r>
        <w:rPr/>
        <w:t xml:space="preserve"> Языки ассемблера упростили процесс программирования, сделав его более понятным и менее подверженным ошибкам.</w:t>
      </w:r>
    </w:p>
    <w:p>
      <w:pPr>
        <w:pStyle w:val="ListParagraph"/>
      </w:pPr>
      <w:r>
        <w:t xml:space="preserve">  </w:t>
      </w:r>
      <w:r>
        <w:rPr>
          <w:b/>
        </w:rPr>
        <w:t>Подтверждение:</w:t>
      </w:r>
      <w:r>
        <w:rPr/>
        <w:t xml:space="preserve"> Пример программы на языке ассемблера, объяснение, как ассемблер преобразует код в машинный код.</w:t>
      </w:r>
    </w:p>
    <w:p>
      <w:pPr>
        <w:pStyle w:val="ListParagraph"/>
      </w:pPr>
      <w:r>
        <w:t xml:space="preserve">  </w:t>
      </w:r>
      <w:r>
        <w:rPr>
          <w:b/>
        </w:rPr>
        <w:t>Идея:</w:t>
      </w:r>
      <w:r>
        <w:rPr/>
        <w:t xml:space="preserve"> Языки высокого уровня (Fortran, Cobol, Lisp) – использование понятного человеку синтаксиса.</w:t>
      </w:r>
    </w:p>
    <w:p>
      <w:pPr>
        <w:pStyle w:val="ListParagraph"/>
      </w:pPr>
      <w:r>
        <w:t xml:space="preserve">  </w:t>
      </w:r>
      <w:r>
        <w:rPr>
          <w:b/>
        </w:rPr>
        <w:t>Аргумент:</w:t>
      </w:r>
      <w:r>
        <w:rPr/>
        <w:t xml:space="preserve"> Языки высокого уровня позволили программистам сосредоточиться на логике программы, а не на деталях аппаратного обеспечения.</w:t>
      </w:r>
    </w:p>
    <w:p>
      <w:pPr>
        <w:pStyle w:val="ListParagraph"/>
      </w:pPr>
      <w:r>
        <w:t xml:space="preserve">  </w:t>
      </w:r>
      <w:r>
        <w:rPr>
          <w:b/>
        </w:rPr>
        <w:t>Подтверждение:</w:t>
      </w:r>
      <w:r>
        <w:rPr/>
        <w:t xml:space="preserve"> Примеры кода на языках Fortran, Cobol и Lisp, объяснение, как компиляторы преобразуют код в машинный код.</w:t>
      </w:r>
    </w:p>
    <w:p>
      <w:pPr>
        <w:pStyle w:val="ListParagraph"/>
      </w:pPr>
      <w:r>
        <w:t xml:space="preserve">  </w:t>
      </w:r>
      <w:r>
        <w:rPr>
          <w:b/>
        </w:rPr>
        <w:t>Идея:</w:t>
      </w:r>
      <w:r>
        <w:rPr/>
        <w:t xml:space="preserve"> Операционные системы – управление ресурсами компьютера и обеспечение интерфейса для пользователей.</w:t>
      </w:r>
    </w:p>
    <w:p>
      <w:pPr>
        <w:pStyle w:val="ListParagraph"/>
      </w:pPr>
      <w:r>
        <w:t xml:space="preserve">  </w:t>
      </w:r>
      <w:r>
        <w:rPr>
          <w:b/>
        </w:rPr>
        <w:t>Аргумент:</w:t>
      </w:r>
      <w:r>
        <w:rPr/>
        <w:t xml:space="preserve"> Операционные системы упростили использование компьютеров, предоставив пользователям возможность запускать программы и управлять файлами.</w:t>
      </w:r>
    </w:p>
    <w:p>
      <w:pPr>
        <w:pStyle w:val="ListParagraph"/>
      </w:pPr>
      <w:r>
        <w:t xml:space="preserve">  </w:t>
      </w:r>
      <w:r>
        <w:rPr>
          <w:b/>
        </w:rPr>
        <w:t>Подтверждение:</w:t>
      </w:r>
      <w:r>
        <w:rPr/>
        <w:t xml:space="preserve"> Описание основных функций операционной системы (управление памятью, управление процессами, управление файловой системой), упоминание ключевых операционных систем (Unix, Windows, macOS).</w:t>
      </w:r>
    </w:p>
    <w:p>
      <w:pPr>
        <w:pStyle w:val="ListParagraph"/>
      </w:pPr>
      <w:r>
        <w:t xml:space="preserve">  </w:t>
      </w:r>
      <w:r>
        <w:rPr>
          <w:b/>
        </w:rPr>
        <w:t>Идея:</w:t>
      </w:r>
      <w:r>
        <w:rPr/>
        <w:t xml:space="preserve"> Многоядерные процессоры – повышение производительности за счет параллельного выполнения задач.</w:t>
      </w:r>
    </w:p>
    <w:p>
      <w:pPr>
        <w:pStyle w:val="ListParagraph"/>
      </w:pPr>
      <w:r>
        <w:t xml:space="preserve">  </w:t>
      </w:r>
      <w:r>
        <w:rPr>
          <w:b/>
        </w:rPr>
        <w:t>Аргумент:</w:t>
      </w:r>
      <w:r>
        <w:rPr/>
        <w:t xml:space="preserve"> Многоядерные процессоры позволяют компьютеру выполнять несколько задач одновременно, повышая производительность.</w:t>
      </w:r>
    </w:p>
    <w:p>
      <w:pPr>
        <w:pStyle w:val="ListParagraph"/>
      </w:pPr>
      <w:r>
        <w:t xml:space="preserve">  </w:t>
      </w:r>
      <w:r>
        <w:rPr>
          <w:b/>
        </w:rPr>
        <w:t>Подтверждение:</w:t>
      </w:r>
      <w:r>
        <w:rPr/>
        <w:t xml:space="preserve"> Объяснение принципа работы многоядерных процессоров, примеры задач, которые выигрывают от параллельного выполнения.</w:t>
      </w:r>
    </w:p>
    <w:p>
      <w:pPr>
        <w:pStyle w:val="ListParagraph"/>
      </w:pPr>
      <w:r>
        <w:t xml:space="preserve">  </w:t>
      </w:r>
      <w:r>
        <w:rPr>
          <w:b/>
        </w:rPr>
        <w:t>Идея:</w:t>
      </w:r>
      <w:r>
        <w:rPr/>
        <w:t xml:space="preserve"> Графические процессоры (GPU) – оптимизация для параллельных вычислений в графике и других областях.</w:t>
      </w:r>
    </w:p>
    <w:p>
      <w:pPr>
        <w:pStyle w:val="ListParagraph"/>
      </w:pPr>
      <w:r>
        <w:t xml:space="preserve">  </w:t>
      </w:r>
      <w:r>
        <w:rPr>
          <w:b/>
        </w:rPr>
        <w:t>Аргумент:</w:t>
      </w:r>
      <w:r>
        <w:rPr/>
        <w:t xml:space="preserve"> GPU имеют множество ядер, что делает их эффективными для задач, требующих параллельных вычислений.</w:t>
      </w:r>
    </w:p>
    <w:p>
      <w:pPr>
        <w:pStyle w:val="ListParagraph"/>
      </w:pPr>
      <w:r>
        <w:t xml:space="preserve">  </w:t>
      </w:r>
      <w:r>
        <w:rPr>
          <w:b/>
        </w:rPr>
        <w:t>Подтверждение:</w:t>
      </w:r>
      <w:r>
        <w:rPr/>
        <w:t xml:space="preserve"> Объяснение архитектуры GPU, примеры задач, которые выигрывают от использования GPU (графика, машинное обучение).</w:t>
      </w:r>
    </w:p>
    <w:p>
      <w:pPr>
        <w:pStyle w:val="ListParagraph"/>
      </w:pPr>
      <w:r>
        <w:t xml:space="preserve">  </w:t>
      </w:r>
      <w:r>
        <w:rPr>
          <w:b/>
        </w:rPr>
        <w:t>Идея:</w:t>
      </w:r>
      <w:r>
        <w:rPr/>
        <w:t xml:space="preserve"> Облачные вычисления – доступ к вычислительным ресурсам через интернет.</w:t>
      </w:r>
    </w:p>
    <w:p>
      <w:pPr>
        <w:pStyle w:val="ListParagraph"/>
      </w:pPr>
      <w:r>
        <w:t xml:space="preserve">  </w:t>
      </w:r>
      <w:r>
        <w:rPr>
          <w:b/>
        </w:rPr>
        <w:t>Аргумент:</w:t>
      </w:r>
      <w:r>
        <w:rPr/>
        <w:t xml:space="preserve"> Облачные вычисления позволяют пользователям получать доступ к вычислительным ресурсам по требованию, не заботясь об аппаратном обеспечении.</w:t>
      </w:r>
    </w:p>
    <w:p>
      <w:pPr>
        <w:pStyle w:val="ListParagraph"/>
      </w:pPr>
      <w:r>
        <w:t xml:space="preserve">  </w:t>
      </w:r>
      <w:r>
        <w:rPr>
          <w:b/>
        </w:rPr>
        <w:t>Подтверждение:</w:t>
      </w:r>
      <w:r>
        <w:rPr/>
        <w:t xml:space="preserve"> Описание модели облачных вычислений (IaaS, PaaS, SaaS), примеры облачных сервисов.</w:t>
      </w:r>
    </w:p>
    <w:p>
      <w:pPr>
        <w:pStyle w:val="ListParagraph"/>
      </w:pPr>
      <w:r>
        <w:t xml:space="preserve">  </w:t>
      </w:r>
      <w:r>
        <w:rPr>
          <w:b/>
        </w:rPr>
        <w:t>Идея:</w:t>
      </w:r>
      <w:r>
        <w:rPr/>
        <w:t xml:space="preserve"> Искусственный интеллект и машинное обучение – использование алгоритмов для решения сложных задач.</w:t>
      </w:r>
    </w:p>
    <w:p>
      <w:pPr>
        <w:pStyle w:val="ListParagraph"/>
      </w:pPr>
      <w:r>
        <w:t xml:space="preserve">  </w:t>
      </w:r>
      <w:r>
        <w:rPr>
          <w:b/>
        </w:rPr>
        <w:t>Аргумент:</w:t>
      </w:r>
      <w:r>
        <w:rPr/>
        <w:t xml:space="preserve"> Искусственный интеллект и машинное обучение открывают новые возможности для компьютеров, позволяя им решать задачи, которые раньше были невозможны.</w:t>
      </w:r>
    </w:p>
    <w:p>
      <w:pPr>
        <w:pStyle w:val="ListParagraph"/>
      </w:pPr>
      <w:r>
        <w:t xml:space="preserve">  </w:t>
      </w:r>
      <w:r>
        <w:rPr>
          <w:b/>
        </w:rPr>
        <w:t>Подтверждение:</w:t>
      </w:r>
      <w:r>
        <w:rPr/>
        <w:t xml:space="preserve"> Описание основных концепций искусственного интеллекта и машинного обучения (нейронные сети, глубокое обучение), примеры приложений искусственного интеллекта.</w:t>
      </w:r>
    </w:p>
    <w:p>
      <w:pPr>
        <w:pStyle w:val="ListParagraph"/>
      </w:pPr>
      <w:r>
        <w:t xml:space="preserve">  </w:t>
      </w:r>
      <w:r>
        <w:rPr>
          <w:b/>
        </w:rPr>
        <w:t>Идея:</w:t>
      </w:r>
      <w:r>
        <w:rPr/>
        <w:t xml:space="preserve"> Квантовые компьютеры – использование квантовых явлений для решения сложных задач.</w:t>
      </w:r>
    </w:p>
    <w:p>
      <w:pPr>
        <w:pStyle w:val="ListParagraph"/>
      </w:pPr>
      <w:r>
        <w:t xml:space="preserve">  </w:t>
      </w:r>
      <w:r>
        <w:rPr>
          <w:b/>
        </w:rPr>
        <w:t>Аргумент:</w:t>
      </w:r>
      <w:r>
        <w:rPr/>
        <w:t xml:space="preserve"> Квантовые компьютеры обещают революционные возможности в будущем, позволяя решать задачи, которые не под силу классическим компьютерам.</w:t>
      </w:r>
    </w:p>
    <w:p>
      <w:pPr>
        <w:pStyle w:val="ListParagraph"/>
      </w:pPr>
      <w:r>
        <w:t xml:space="preserve">  </w:t>
      </w:r>
      <w:r>
        <w:rPr>
          <w:b/>
        </w:rPr>
        <w:t>Подтверждение:</w:t>
      </w:r>
      <w:r>
        <w:rPr/>
        <w:t xml:space="preserve"> Описание основных концепций квантовых вычислений (кубиты, суперпозиция, запутанность), примеры задач, которые могут быть решены с помощью квантовых компьютеров.</w:t>
      </w:r>
    </w:p>
    <w:p>
      <w:r>
        <w:br/>
        <w:br/>
        <w:t>Этот набор идей предоставляет детализированный контент для каждой секции, и может быть дополнительно расширен для создания полноценной главы.</w:t>
      </w:r>
    </w:p>
    <w:p>
      <w:r>
        <w:br w:type="page"/>
      </w:r>
    </w:p>
    <w:p>
      <w:pPr>
        <w:pStyle w:val="Heading1"/>
      </w:pPr>
      <w:r>
        <w:t xml:space="preserve">Глава 3 summaries: </w:t>
      </w:r>
    </w:p>
    <w:p>
      <w:r>
        <w:t>*</w:t>
        <w:br/>
        <w:br/>
        <w:t>*</w:t>
        <w:br/>
        <w:br/>
        <w:t>I</w:t>
        <w:br/>
        <w:br/>
        <w:t>.</w:t>
        <w:br/>
        <w:br/>
        <w:t xml:space="preserve"> </w:t>
        <w:br/>
        <w:br/>
        <w:t>З</w:t>
        <w:br/>
        <w:br/>
        <w:t>а</w:t>
        <w:br/>
        <w:br/>
        <w:t>р</w:t>
        <w:br/>
        <w:br/>
        <w:t>о</w:t>
        <w:br/>
        <w:br/>
        <w:t>ж</w:t>
        <w:br/>
        <w:br/>
        <w:t>д</w:t>
        <w:br/>
        <w:br/>
        <w:t>е</w:t>
        <w:br/>
        <w:br/>
        <w:t>н</w:t>
        <w:br/>
        <w:br/>
        <w:t>и</w:t>
        <w:br/>
        <w:br/>
        <w:t>е</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т</w:t>
        <w:br/>
        <w:br/>
        <w:t>е</w:t>
        <w:br/>
        <w:br/>
        <w:t>х</w:t>
        <w:br/>
        <w:br/>
        <w:t>н</w:t>
        <w:br/>
        <w:br/>
        <w:t>и</w:t>
        <w:br/>
        <w:br/>
        <w:t>к</w:t>
        <w:br/>
        <w:br/>
        <w:t>и</w:t>
        <w:br/>
        <w:br/>
        <w:t xml:space="preserve"> </w:t>
        <w:br/>
        <w:br/>
        <w:t>и</w:t>
        <w:br/>
        <w:br/>
        <w:t xml:space="preserve"> </w:t>
        <w:br/>
        <w:br/>
        <w:t>п</w:t>
        <w:br/>
        <w:br/>
        <w:t>е</w:t>
        <w:br/>
        <w:br/>
        <w:t>р</w:t>
        <w:br/>
        <w:br/>
        <w:t>в</w:t>
        <w:br/>
        <w:br/>
        <w:t>ы</w:t>
        <w:br/>
        <w:br/>
        <w:t>е</w:t>
        <w:br/>
        <w:br/>
        <w:t xml:space="preserve"> </w:t>
        <w:br/>
        <w:br/>
        <w:t>к</w:t>
        <w:br/>
        <w:br/>
        <w:t>о</w:t>
        <w:br/>
        <w:br/>
        <w:t>м</w:t>
        <w:br/>
        <w:br/>
        <w:t>п</w:t>
        <w:br/>
        <w:br/>
        <w:t>ь</w:t>
        <w:br/>
        <w:br/>
        <w:t>ю</w:t>
        <w:br/>
        <w:br/>
        <w:t>т</w:t>
        <w:br/>
        <w:br/>
        <w:t>е</w:t>
        <w:br/>
        <w:br/>
        <w:t>р</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т</w:t>
        <w:br/>
        <w:br/>
        <w:t>о</w:t>
        <w:br/>
        <w:br/>
        <w:t>р</w:t>
        <w:br/>
        <w:br/>
        <w:t>и</w:t>
        <w:br/>
        <w:br/>
        <w:t>я</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т</w:t>
        <w:br/>
        <w:br/>
        <w:t>е</w:t>
        <w:br/>
        <w:br/>
        <w:t>х</w:t>
        <w:br/>
        <w:br/>
        <w:t>н</w:t>
        <w:br/>
        <w:br/>
        <w:t>и</w:t>
        <w:br/>
        <w:br/>
        <w:t>к</w:t>
        <w:br/>
        <w:br/>
        <w:t>и</w:t>
        <w:br/>
        <w:br/>
        <w:t xml:space="preserve"> </w:t>
        <w:br/>
        <w:br/>
        <w:t>н</w:t>
        <w:br/>
        <w:br/>
        <w:t>а</w:t>
        <w:br/>
        <w:br/>
        <w:t>с</w:t>
        <w:br/>
        <w:br/>
        <w:t>ч</w:t>
        <w:br/>
        <w:br/>
        <w:t>и</w:t>
        <w:br/>
        <w:br/>
        <w:t>т</w:t>
        <w:br/>
        <w:br/>
        <w:t>ы</w:t>
        <w:br/>
        <w:br/>
        <w:t>в</w:t>
        <w:br/>
        <w:br/>
        <w:t>а</w:t>
        <w:br/>
        <w:br/>
        <w:t>е</w:t>
        <w:br/>
        <w:br/>
        <w:t>т</w:t>
        <w:br/>
        <w:br/>
        <w:t xml:space="preserve"> </w:t>
        <w:br/>
        <w:br/>
        <w:t>м</w:t>
        <w:br/>
        <w:br/>
        <w:t>н</w:t>
        <w:br/>
        <w:br/>
        <w:t>о</w:t>
        <w:br/>
        <w:br/>
        <w:t>г</w:t>
        <w:br/>
        <w:br/>
        <w:t>и</w:t>
        <w:br/>
        <w:br/>
        <w:t>е</w:t>
        <w:br/>
        <w:br/>
        <w:t xml:space="preserve"> </w:t>
        <w:br/>
        <w:br/>
        <w:t>в</w:t>
        <w:br/>
        <w:br/>
        <w:t>е</w:t>
        <w:br/>
        <w:br/>
        <w:t>к</w:t>
        <w:br/>
        <w:br/>
        <w:t>а</w:t>
        <w:br/>
        <w:br/>
        <w:t>,</w:t>
        <w:br/>
        <w:br/>
        <w:t xml:space="preserve"> </w:t>
        <w:br/>
        <w:br/>
        <w:t>н</w:t>
        <w:br/>
        <w:br/>
        <w:t>а</w:t>
        <w:br/>
        <w:br/>
        <w:t>ч</w:t>
        <w:br/>
        <w:br/>
        <w:t>и</w:t>
        <w:br/>
        <w:br/>
        <w:t>н</w:t>
        <w:br/>
        <w:br/>
        <w:t>а</w:t>
        <w:br/>
        <w:br/>
        <w:t>я</w:t>
        <w:br/>
        <w:br/>
        <w:t xml:space="preserve"> </w:t>
        <w:br/>
        <w:br/>
        <w:t>с</w:t>
        <w:br/>
        <w:br/>
        <w:t xml:space="preserve"> </w:t>
        <w:br/>
        <w:br/>
        <w:t>п</w:t>
        <w:br/>
        <w:br/>
        <w:t>р</w:t>
        <w:br/>
        <w:br/>
        <w:t>о</w:t>
        <w:br/>
        <w:br/>
        <w:t>с</w:t>
        <w:br/>
        <w:br/>
        <w:t>т</w:t>
        <w:br/>
        <w:br/>
        <w:t>е</w:t>
        <w:br/>
        <w:br/>
        <w:t>й</w:t>
        <w:br/>
        <w:br/>
        <w:t>ш</w:t>
        <w:br/>
        <w:br/>
        <w:t>и</w:t>
        <w:br/>
        <w:br/>
        <w:t>х</w:t>
        <w:br/>
        <w:br/>
        <w:t xml:space="preserve"> </w:t>
        <w:br/>
        <w:br/>
        <w:t>с</w:t>
        <w:br/>
        <w:br/>
        <w:t>ч</w:t>
        <w:br/>
        <w:br/>
        <w:t>е</w:t>
        <w:br/>
        <w:br/>
        <w:t>т</w:t>
        <w:br/>
        <w:br/>
        <w:t>н</w:t>
        <w:br/>
        <w:br/>
        <w:t>ы</w:t>
        <w:br/>
        <w:br/>
        <w:t>х</w:t>
        <w:br/>
        <w:br/>
        <w:t xml:space="preserve"> </w:t>
        <w:br/>
        <w:br/>
        <w:t>и</w:t>
        <w:br/>
        <w:br/>
        <w:t>н</w:t>
        <w:br/>
        <w:br/>
        <w:t>с</w:t>
        <w:br/>
        <w:br/>
        <w:t>т</w:t>
        <w:br/>
        <w:br/>
        <w:t>р</w:t>
        <w:br/>
        <w:br/>
        <w:t>у</w:t>
        <w:br/>
        <w:br/>
        <w:t>м</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а</w:t>
        <w:br/>
        <w:br/>
        <w:t>б</w:t>
        <w:br/>
        <w:br/>
        <w:t>а</w:t>
        <w:br/>
        <w:br/>
        <w:t>к</w:t>
        <w:br/>
        <w:br/>
        <w:t>а</w:t>
        <w:br/>
        <w:br/>
        <w:t xml:space="preserve"> </w:t>
        <w:br/>
        <w:br/>
        <w:t>к</w:t>
        <w:br/>
        <w:br/>
        <w:t>а</w:t>
        <w:br/>
        <w:br/>
        <w:t>к</w:t>
        <w:br/>
        <w:br/>
        <w:t xml:space="preserve"> </w:t>
        <w:br/>
        <w:br/>
        <w:t>о</w:t>
        <w:br/>
        <w:br/>
        <w:t>д</w:t>
        <w:br/>
        <w:br/>
        <w:t>н</w:t>
        <w:br/>
        <w:br/>
        <w:t>о</w:t>
        <w:br/>
        <w:br/>
        <w:t>г</w:t>
        <w:br/>
        <w:br/>
        <w:t>о</w:t>
        <w:br/>
        <w:br/>
        <w:t xml:space="preserve"> </w:t>
        <w:br/>
        <w:br/>
        <w:t>и</w:t>
        <w:br/>
        <w:br/>
        <w:t>з</w:t>
        <w:br/>
        <w:br/>
        <w:t xml:space="preserve"> </w:t>
        <w:br/>
        <w:br/>
        <w:t>с</w:t>
        <w:br/>
        <w:br/>
        <w:t>а</w:t>
        <w:br/>
        <w:br/>
        <w:t>м</w:t>
        <w:br/>
        <w:br/>
        <w:t>ы</w:t>
        <w:br/>
        <w:br/>
        <w:t>х</w:t>
        <w:br/>
        <w:br/>
        <w:t xml:space="preserve"> </w:t>
        <w:br/>
        <w:br/>
        <w:t>р</w:t>
        <w:br/>
        <w:br/>
        <w:t>а</w:t>
        <w:br/>
        <w:br/>
        <w:t>н</w:t>
        <w:br/>
        <w:br/>
        <w:t>н</w:t>
        <w:br/>
        <w:br/>
        <w:t>и</w:t>
        <w:br/>
        <w:br/>
        <w:t>х</w:t>
        <w:br/>
        <w:br/>
        <w:t xml:space="preserve"> </w:t>
        <w:br/>
        <w:br/>
        <w:t>в</w:t>
        <w:br/>
        <w:br/>
        <w:t>ы</w:t>
        <w:br/>
        <w:br/>
        <w:t>ч</w:t>
        <w:br/>
        <w:br/>
        <w:t>и</w:t>
        <w:br/>
        <w:br/>
        <w:t>с</w:t>
        <w:br/>
        <w:br/>
        <w:t>л</w:t>
        <w:br/>
        <w:br/>
        <w:t>и</w:t>
        <w:br/>
        <w:br/>
        <w:t>т</w:t>
        <w:br/>
        <w:br/>
        <w:t>е</w:t>
        <w:br/>
        <w:br/>
        <w:t>л</w:t>
        <w:br/>
        <w:br/>
        <w:t>ь</w:t>
        <w:br/>
        <w:br/>
        <w:t>н</w:t>
        <w:br/>
        <w:br/>
        <w:t>ы</w:t>
        <w:br/>
        <w:br/>
        <w:t>х</w:t>
        <w:br/>
        <w:br/>
        <w:t xml:space="preserve"> </w:t>
        <w:br/>
        <w:br/>
        <w:t>у</w:t>
        <w:br/>
        <w:br/>
        <w:t>с</w:t>
        <w:br/>
        <w:br/>
        <w:t>т</w:t>
        <w:br/>
        <w:br/>
        <w:t>р</w:t>
        <w:br/>
        <w:br/>
        <w:t>о</w:t>
        <w:br/>
        <w:br/>
        <w:t>й</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У</w:t>
        <w:br/>
        <w:br/>
        <w:t>п</w:t>
        <w:br/>
        <w:br/>
        <w:t>о</w:t>
        <w:br/>
        <w:br/>
        <w:t>м</w:t>
        <w:br/>
        <w:br/>
        <w:t>и</w:t>
        <w:br/>
        <w:br/>
        <w:t>н</w:t>
        <w:br/>
        <w:br/>
        <w:t>а</w:t>
        <w:br/>
        <w:br/>
        <w:t>н</w:t>
        <w:br/>
        <w:br/>
        <w:t>и</w:t>
        <w:br/>
        <w:br/>
        <w:t>е</w:t>
        <w:br/>
        <w:br/>
        <w:t xml:space="preserve"> </w:t>
        <w:br/>
        <w:br/>
        <w:t>м</w:t>
        <w:br/>
        <w:br/>
        <w:t>е</w:t>
        <w:br/>
        <w:br/>
        <w:t>х</w:t>
        <w:br/>
        <w:br/>
        <w:t>а</w:t>
        <w:br/>
        <w:br/>
        <w:t>н</w:t>
        <w:br/>
        <w:br/>
        <w:t>и</w:t>
        <w:br/>
        <w:br/>
        <w:t>ч</w:t>
        <w:br/>
        <w:br/>
        <w:t>е</w:t>
        <w:br/>
        <w:br/>
        <w:t>с</w:t>
        <w:br/>
        <w:br/>
        <w:t>к</w:t>
        <w:br/>
        <w:br/>
        <w:t>и</w:t>
        <w:br/>
        <w:br/>
        <w:t>х</w:t>
        <w:br/>
        <w:br/>
        <w:t xml:space="preserve"> </w:t>
        <w:br/>
        <w:br/>
        <w:t>к</w:t>
        <w:br/>
        <w:br/>
        <w:t>а</w:t>
        <w:br/>
        <w:br/>
        <w:t>л</w:t>
        <w:br/>
        <w:br/>
        <w:t>ь</w:t>
        <w:br/>
        <w:br/>
        <w:t>к</w:t>
        <w:br/>
        <w:br/>
        <w:t>у</w:t>
        <w:br/>
        <w:br/>
        <w:t>л</w:t>
        <w:br/>
        <w:br/>
        <w:t>я</w:t>
        <w:br/>
        <w:br/>
        <w:t>т</w:t>
        <w:br/>
        <w:br/>
        <w:t>о</w:t>
        <w:br/>
        <w:br/>
        <w:t>р</w:t>
        <w:br/>
        <w:br/>
        <w:t>о</w:t>
        <w:br/>
        <w:br/>
        <w:t>в</w:t>
        <w:br/>
        <w:br/>
        <w:t xml:space="preserve"> </w:t>
        <w:br/>
        <w:br/>
        <w:t>Б</w:t>
        <w:br/>
        <w:br/>
        <w:t>л</w:t>
        <w:br/>
        <w:br/>
        <w:t>е</w:t>
        <w:br/>
        <w:br/>
        <w:t>з</w:t>
        <w:br/>
        <w:br/>
        <w:t>а</w:t>
        <w:br/>
        <w:br/>
        <w:t xml:space="preserve"> </w:t>
        <w:br/>
        <w:br/>
        <w:t>П</w:t>
        <w:br/>
        <w:br/>
        <w:t>а</w:t>
        <w:br/>
        <w:br/>
        <w:t>с</w:t>
        <w:br/>
        <w:br/>
        <w:t>к</w:t>
        <w:br/>
        <w:br/>
        <w:t>а</w:t>
        <w:br/>
        <w:br/>
        <w:t>л</w:t>
        <w:br/>
        <w:br/>
        <w:t>я</w:t>
        <w:br/>
        <w:br/>
        <w:t xml:space="preserve"> </w:t>
        <w:br/>
        <w:br/>
        <w:t>и</w:t>
        <w:br/>
        <w:br/>
        <w:t xml:space="preserve"> </w:t>
        <w:br/>
        <w:br/>
        <w:t>Г</w:t>
        <w:br/>
        <w:br/>
        <w:t>о</w:t>
        <w:br/>
        <w:br/>
        <w:t>т</w:t>
        <w:br/>
        <w:br/>
        <w:t>ф</w:t>
        <w:br/>
        <w:br/>
        <w:t>р</w:t>
        <w:br/>
        <w:br/>
        <w:t>и</w:t>
        <w:br/>
        <w:br/>
        <w:t>д</w:t>
        <w:br/>
        <w:br/>
        <w:t>а</w:t>
        <w:br/>
        <w:br/>
        <w:t xml:space="preserve"> </w:t>
        <w:br/>
        <w:br/>
        <w:t>Л</w:t>
        <w:br/>
        <w:br/>
        <w:t>е</w:t>
        <w:br/>
        <w:br/>
        <w:t>й</w:t>
        <w:br/>
        <w:br/>
        <w:t>б</w:t>
        <w:br/>
        <w:br/>
        <w:t>н</w:t>
        <w:br/>
        <w:br/>
        <w:t>и</w:t>
        <w:br/>
        <w:br/>
        <w:t>ц</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е</w:t>
        <w:br/>
        <w:br/>
        <w:t>р</w:t>
        <w:br/>
        <w:br/>
        <w:t>в</w:t>
        <w:br/>
        <w:br/>
        <w:t>ы</w:t>
        <w:br/>
        <w:br/>
        <w:t>е</w:t>
        <w:br/>
        <w:br/>
        <w:t xml:space="preserve"> </w:t>
        <w:br/>
        <w:br/>
        <w:t>э</w:t>
        <w:br/>
        <w:br/>
        <w:t>л</w:t>
        <w:br/>
        <w:br/>
        <w:t>е</w:t>
        <w:br/>
        <w:br/>
        <w:t>к</w:t>
        <w:br/>
        <w:br/>
        <w:t>т</w:t>
        <w:br/>
        <w:br/>
        <w:t>р</w:t>
        <w:br/>
        <w:br/>
        <w:t>о</w:t>
        <w:br/>
        <w:br/>
        <w:t>м</w:t>
        <w:br/>
        <w:br/>
        <w:t>е</w:t>
        <w:br/>
        <w:br/>
        <w:t>х</w:t>
        <w:br/>
        <w:br/>
        <w:t>а</w:t>
        <w:br/>
        <w:br/>
        <w:t>н</w:t>
        <w:br/>
        <w:br/>
        <w:t>и</w:t>
        <w:br/>
        <w:br/>
        <w:t>ч</w:t>
        <w:br/>
        <w:br/>
        <w:t>е</w:t>
        <w:br/>
        <w:br/>
        <w:t>с</w:t>
        <w:br/>
        <w:br/>
        <w:t>к</w:t>
        <w:br/>
        <w:br/>
        <w:t>и</w:t>
        <w:br/>
        <w:br/>
        <w:t>е</w:t>
        <w:br/>
        <w:br/>
        <w:t xml:space="preserve"> </w:t>
        <w:br/>
        <w:br/>
        <w:t>и</w:t>
        <w:br/>
        <w:br/>
        <w:t xml:space="preserve"> </w:t>
        <w:br/>
        <w:br/>
        <w:t>э</w:t>
        <w:br/>
        <w:br/>
        <w:t>л</w:t>
        <w:br/>
        <w:br/>
        <w:t>е</w:t>
        <w:br/>
        <w:br/>
        <w:t>к</w:t>
        <w:br/>
        <w:br/>
        <w:t>т</w:t>
        <w:br/>
        <w:br/>
        <w:t>р</w:t>
        <w:br/>
        <w:br/>
        <w:t>о</w:t>
        <w:br/>
        <w:br/>
        <w:t>н</w:t>
        <w:br/>
        <w:br/>
        <w:t>н</w:t>
        <w:br/>
        <w:br/>
        <w:t>ы</w:t>
        <w:br/>
        <w:br/>
        <w:t>е</w:t>
        <w:br/>
        <w:br/>
        <w:t xml:space="preserve"> </w:t>
        <w:br/>
        <w:br/>
        <w:t>к</w:t>
        <w:br/>
        <w:br/>
        <w:t>о</w:t>
        <w:br/>
        <w:br/>
        <w:t>м</w:t>
        <w:br/>
        <w:br/>
        <w:t>п</w:t>
        <w:br/>
        <w:br/>
        <w:t>ь</w:t>
        <w:br/>
        <w:br/>
        <w:t>ю</w:t>
        <w:br/>
        <w:br/>
        <w:t>т</w:t>
        <w:br/>
        <w:br/>
        <w:t>е</w:t>
        <w:br/>
        <w:br/>
        <w:t>р</w:t>
        <w:br/>
        <w:br/>
        <w:t>ы</w:t>
        <w:br/>
        <w:br/>
        <w:t xml:space="preserve"> </w:t>
        <w:br/>
        <w:br/>
        <w:t>б</w:t>
        <w:br/>
        <w:br/>
        <w:t>ы</w:t>
        <w:br/>
        <w:br/>
        <w:t>л</w:t>
        <w:br/>
        <w:br/>
        <w:t>и</w:t>
        <w:br/>
        <w:br/>
        <w:t xml:space="preserve"> </w:t>
        <w:br/>
        <w:br/>
        <w:t>с</w:t>
        <w:br/>
        <w:br/>
        <w:t>о</w:t>
        <w:br/>
        <w:br/>
        <w:t>з</w:t>
        <w:br/>
        <w:br/>
        <w:t>д</w:t>
        <w:br/>
        <w:br/>
        <w:t>а</w:t>
        <w:br/>
        <w:br/>
        <w:t>н</w:t>
        <w:br/>
        <w:br/>
        <w:t>ы</w:t>
        <w:br/>
        <w:br/>
        <w:t xml:space="preserve"> </w:t>
        <w:br/>
        <w:br/>
        <w:t>в</w:t>
        <w:br/>
        <w:br/>
        <w:t xml:space="preserve"> </w:t>
        <w:br/>
        <w:br/>
        <w:t>с</w:t>
        <w:br/>
        <w:br/>
        <w:t>е</w:t>
        <w:br/>
        <w:br/>
        <w:t>р</w:t>
        <w:br/>
        <w:br/>
        <w:t>е</w:t>
        <w:br/>
        <w:br/>
        <w:t>д</w:t>
        <w:br/>
        <w:br/>
        <w:t>и</w:t>
        <w:br/>
        <w:br/>
        <w:t>н</w:t>
        <w:br/>
        <w:br/>
        <w:t>е</w:t>
        <w:br/>
        <w:br/>
        <w:t xml:space="preserve"> </w:t>
        <w:br/>
        <w:br/>
        <w:t>2</w:t>
        <w:br/>
        <w:br/>
        <w:t>0</w:t>
        <w:br/>
        <w:br/>
        <w:t>-</w:t>
        <w:br/>
        <w:br/>
        <w:t>г</w:t>
        <w:br/>
        <w:br/>
        <w:t>о</w:t>
        <w:br/>
        <w:br/>
        <w:t xml:space="preserve"> </w:t>
        <w:br/>
        <w:br/>
        <w:t>в</w:t>
        <w:br/>
        <w:br/>
        <w:t>е</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м</w:t>
        <w:br/>
        <w:br/>
        <w:t>а</w:t>
        <w:br/>
        <w:br/>
        <w:t>ш</w:t>
        <w:br/>
        <w:br/>
        <w:t>и</w:t>
        <w:br/>
        <w:br/>
        <w:t>н</w:t>
        <w:br/>
        <w:br/>
        <w:t>ы</w:t>
        <w:br/>
        <w:br/>
        <w:t xml:space="preserve"> </w:t>
        <w:br/>
        <w:br/>
        <w:t>А</w:t>
        <w:br/>
        <w:br/>
        <w:t>т</w:t>
        <w:br/>
        <w:br/>
        <w:t>а</w:t>
        <w:br/>
        <w:br/>
        <w:t>н</w:t>
        <w:br/>
        <w:br/>
        <w:t>а</w:t>
        <w:br/>
        <w:br/>
        <w:t>с</w:t>
        <w:br/>
        <w:br/>
        <w:t>о</w:t>
        <w:br/>
        <w:br/>
        <w:t>в</w:t>
        <w:br/>
        <w:br/>
        <w:t>а</w:t>
        <w:br/>
        <w:br/>
        <w:t>-</w:t>
        <w:br/>
        <w:br/>
        <w:t>Б</w:t>
        <w:br/>
        <w:br/>
        <w:t>е</w:t>
        <w:br/>
        <w:br/>
        <w:t>р</w:t>
        <w:br/>
        <w:br/>
        <w:t>р</w:t>
        <w:br/>
        <w:br/>
        <w:t>и</w:t>
        <w:br/>
        <w:br/>
        <w:t xml:space="preserve"> </w:t>
        <w:br/>
        <w:br/>
        <w:t>(</w:t>
        <w:br/>
        <w:br/>
        <w:t>A</w:t>
        <w:br/>
        <w:br/>
        <w:t>B</w:t>
        <w:br/>
        <w:br/>
        <w:t>C</w:t>
        <w:br/>
        <w:br/>
        <w:t>)</w:t>
        <w:br/>
        <w:br/>
        <w:t xml:space="preserve"> </w:t>
        <w:br/>
        <w:br/>
        <w:t>к</w:t>
        <w:br/>
        <w:br/>
        <w:t>а</w:t>
        <w:br/>
        <w:br/>
        <w:t>к</w:t>
        <w:br/>
        <w:br/>
        <w:t xml:space="preserve"> </w:t>
        <w:br/>
        <w:br/>
        <w:t>о</w:t>
        <w:br/>
        <w:br/>
        <w:t>д</w:t>
        <w:br/>
        <w:br/>
        <w:t>н</w:t>
        <w:br/>
        <w:br/>
        <w:t>о</w:t>
        <w:br/>
        <w:br/>
        <w:t>г</w:t>
        <w:br/>
        <w:br/>
        <w:t>о</w:t>
        <w:br/>
        <w:br/>
        <w:t xml:space="preserve"> </w:t>
        <w:br/>
        <w:br/>
        <w:t>и</w:t>
        <w:br/>
        <w:br/>
        <w:t>з</w:t>
        <w:br/>
        <w:br/>
        <w:t xml:space="preserve"> </w:t>
        <w:br/>
        <w:br/>
        <w:t>п</w:t>
        <w:br/>
        <w:br/>
        <w:t>е</w:t>
        <w:br/>
        <w:br/>
        <w:t>р</w:t>
        <w:br/>
        <w:br/>
        <w:t>в</w:t>
        <w:br/>
        <w:br/>
        <w:t>ы</w:t>
        <w:br/>
        <w:br/>
        <w:t>х</w:t>
        <w:br/>
        <w:br/>
        <w:t xml:space="preserve"> </w:t>
        <w:br/>
        <w:br/>
        <w:t>э</w:t>
        <w:br/>
        <w:br/>
        <w:t>л</w:t>
        <w:br/>
        <w:br/>
        <w:t>е</w:t>
        <w:br/>
        <w:br/>
        <w:t>к</w:t>
        <w:br/>
        <w:br/>
        <w:t>т</w:t>
        <w:br/>
        <w:br/>
        <w:t>р</w:t>
        <w:br/>
        <w:br/>
        <w:t>о</w:t>
        <w:br/>
        <w:br/>
        <w:t>н</w:t>
        <w:br/>
        <w:br/>
        <w:t>н</w:t>
        <w:br/>
        <w:br/>
        <w:t>ы</w:t>
        <w:br/>
        <w:br/>
        <w:t>х</w:t>
        <w:br/>
        <w:br/>
        <w:t xml:space="preserve"> </w:t>
        <w:br/>
        <w:br/>
        <w:t>ц</w:t>
        <w:br/>
        <w:br/>
        <w:t>и</w:t>
        <w:br/>
        <w:br/>
        <w:t>ф</w:t>
        <w:br/>
        <w:br/>
        <w:t>р</w:t>
        <w:br/>
        <w:br/>
        <w:t>о</w:t>
        <w:br/>
        <w:br/>
        <w:t>в</w:t>
        <w:br/>
        <w:br/>
        <w:t>ы</w:t>
        <w:br/>
        <w:br/>
        <w:t>х</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У</w:t>
        <w:br/>
        <w:br/>
        <w:t>п</w:t>
        <w:br/>
        <w:br/>
        <w:t>о</w:t>
        <w:br/>
        <w:br/>
        <w:t>м</w:t>
        <w:br/>
        <w:br/>
        <w:t>и</w:t>
        <w:br/>
        <w:br/>
        <w:t>н</w:t>
        <w:br/>
        <w:br/>
        <w:t>а</w:t>
        <w:br/>
        <w:br/>
        <w:t>н</w:t>
        <w:br/>
        <w:br/>
        <w:t>и</w:t>
        <w:br/>
        <w:br/>
        <w:t>е</w:t>
        <w:br/>
        <w:br/>
        <w:t xml:space="preserve"> </w:t>
        <w:br/>
        <w:br/>
        <w:t>E</w:t>
        <w:br/>
        <w:br/>
        <w:t>N</w:t>
        <w:br/>
        <w:br/>
        <w:t>I</w:t>
        <w:br/>
        <w:br/>
        <w:t>A</w:t>
        <w:br/>
        <w:br/>
        <w:t>C</w:t>
        <w:br/>
        <w:br/>
        <w:t xml:space="preserve"> </w:t>
        <w:br/>
        <w:br/>
        <w:t>(</w:t>
        <w:br/>
        <w:br/>
        <w:t>E</w:t>
        <w:br/>
        <w:br/>
        <w:t>l</w:t>
        <w:br/>
        <w:br/>
        <w:t>e</w:t>
        <w:br/>
        <w:br/>
        <w:t>c</w:t>
        <w:br/>
        <w:br/>
        <w:t>t</w:t>
        <w:br/>
        <w:br/>
        <w:t>r</w:t>
        <w:br/>
        <w:br/>
        <w:t>o</w:t>
        <w:br/>
        <w:br/>
        <w:t>n</w:t>
        <w:br/>
        <w:br/>
        <w:t>i</w:t>
        <w:br/>
        <w:br/>
        <w:t>c</w:t>
        <w:br/>
        <w:br/>
        <w:t xml:space="preserve"> </w:t>
        <w:br/>
        <w:br/>
        <w:t>N</w:t>
        <w:br/>
        <w:br/>
        <w:t>u</w:t>
        <w:br/>
        <w:br/>
        <w:t>m</w:t>
        <w:br/>
        <w:br/>
        <w:t>e</w:t>
        <w:br/>
        <w:br/>
        <w:t>r</w:t>
        <w:br/>
        <w:br/>
        <w:t>i</w:t>
        <w:br/>
        <w:br/>
        <w:t>c</w:t>
        <w:br/>
        <w:br/>
        <w:t>a</w:t>
        <w:br/>
        <w:br/>
        <w:t>l</w:t>
        <w:br/>
        <w:br/>
        <w:t xml:space="preserve"> </w:t>
        <w:br/>
        <w:br/>
        <w:t>I</w:t>
        <w:br/>
        <w:br/>
        <w:t>n</w:t>
        <w:br/>
        <w:br/>
        <w:t>t</w:t>
        <w:br/>
        <w:br/>
        <w:t>e</w:t>
        <w:br/>
        <w:br/>
        <w:t>g</w:t>
        <w:br/>
        <w:br/>
        <w:t>r</w:t>
        <w:br/>
        <w:br/>
        <w:t>a</w:t>
        <w:br/>
        <w:br/>
        <w:t>t</w:t>
        <w:br/>
        <w:br/>
        <w:t>o</w:t>
        <w:br/>
        <w:br/>
        <w:t>r</w:t>
        <w:br/>
        <w:br/>
        <w:t xml:space="preserve"> </w:t>
        <w:br/>
        <w:br/>
        <w:t>a</w:t>
        <w:br/>
        <w:br/>
        <w:t>n</w:t>
        <w:br/>
        <w:br/>
        <w:t>d</w:t>
        <w:br/>
        <w:br/>
        <w:t xml:space="preserve"> </w:t>
        <w:br/>
        <w:br/>
        <w:t>C</w:t>
        <w:br/>
        <w:br/>
        <w:t>o</w:t>
        <w:br/>
        <w:br/>
        <w:t>m</w:t>
        <w:br/>
        <w:br/>
        <w:t>p</w:t>
        <w:br/>
        <w:br/>
        <w:t>u</w:t>
        <w:br/>
        <w:br/>
        <w:t>t</w:t>
        <w:br/>
        <w:br/>
        <w:t>e</w:t>
        <w:br/>
        <w:br/>
        <w:t>r</w:t>
        <w:br/>
        <w:br/>
        <w:t>)</w:t>
        <w:br/>
        <w:br/>
        <w:t xml:space="preserve"> </w:t>
        <w:br/>
        <w:br/>
        <w:t>к</w:t>
        <w:br/>
        <w:br/>
        <w:t>а</w:t>
        <w:br/>
        <w:br/>
        <w:t>к</w:t>
        <w:br/>
        <w:br/>
        <w:t xml:space="preserve"> </w:t>
        <w:br/>
        <w:br/>
        <w:t>п</w:t>
        <w:br/>
        <w:br/>
        <w:t>е</w:t>
        <w:br/>
        <w:br/>
        <w:t>р</w:t>
        <w:br/>
        <w:br/>
        <w:t>в</w:t>
        <w:br/>
        <w:br/>
        <w:t>о</w:t>
        <w:br/>
        <w:br/>
        <w:t>г</w:t>
        <w:br/>
        <w:br/>
        <w:t>о</w:t>
        <w:br/>
        <w:br/>
        <w:t xml:space="preserve"> </w:t>
        <w:br/>
        <w:br/>
        <w:t>п</w:t>
        <w:br/>
        <w:br/>
        <w:t>р</w:t>
        <w:br/>
        <w:br/>
        <w:t>о</w:t>
        <w:br/>
        <w:br/>
        <w:t>г</w:t>
        <w:br/>
        <w:br/>
        <w:t>р</w:t>
        <w:br/>
        <w:br/>
        <w:t>а</w:t>
        <w:br/>
        <w:br/>
        <w:t>м</w:t>
        <w:br/>
        <w:br/>
        <w:t>м</w:t>
        <w:br/>
        <w:br/>
        <w:t>и</w:t>
        <w:br/>
        <w:br/>
        <w:t>р</w:t>
        <w:br/>
        <w:br/>
        <w:t>у</w:t>
        <w:br/>
        <w:br/>
        <w:t>е</w:t>
        <w:br/>
        <w:br/>
        <w:t>м</w:t>
        <w:br/>
        <w:br/>
        <w:t>о</w:t>
        <w:br/>
        <w:br/>
        <w:t>г</w:t>
        <w:br/>
        <w:br/>
        <w:t>о</w:t>
        <w:br/>
        <w:br/>
        <w:t xml:space="preserve"> </w:t>
        <w:br/>
        <w:br/>
        <w:t>э</w:t>
        <w:br/>
        <w:br/>
        <w:t>л</w:t>
        <w:br/>
        <w:br/>
        <w:t>е</w:t>
        <w:br/>
        <w:br/>
        <w:t>к</w:t>
        <w:br/>
        <w:br/>
        <w:t>т</w:t>
        <w:br/>
        <w:br/>
        <w:t>р</w:t>
        <w:br/>
        <w:br/>
        <w:t>о</w:t>
        <w:br/>
        <w:br/>
        <w:t>н</w:t>
        <w:br/>
        <w:br/>
        <w:t>н</w:t>
        <w:br/>
        <w:br/>
        <w:t>о</w:t>
        <w:br/>
        <w:br/>
        <w:t>г</w:t>
        <w:br/>
        <w:br/>
        <w:t>о</w:t>
        <w:br/>
        <w:br/>
        <w:t xml:space="preserve"> </w:t>
        <w:br/>
        <w:br/>
        <w:t>к</w:t>
        <w:br/>
        <w:br/>
        <w:t>о</w:t>
        <w:br/>
        <w:br/>
        <w:t>м</w:t>
        <w:br/>
        <w:br/>
        <w:t>п</w:t>
        <w:br/>
        <w:br/>
        <w:t>ь</w:t>
        <w:br/>
        <w:br/>
        <w:t>ю</w:t>
        <w:br/>
        <w:br/>
        <w:t>т</w:t>
        <w:br/>
        <w:br/>
        <w:t>е</w:t>
        <w:br/>
        <w:br/>
        <w:t>р</w:t>
        <w:br/>
        <w:br/>
        <w:t>а</w:t>
        <w:br/>
        <w:br/>
        <w:t xml:space="preserve"> </w:t>
        <w:br/>
        <w:br/>
        <w:t>о</w:t>
        <w:br/>
        <w:br/>
        <w:t>б</w:t>
        <w:br/>
        <w:br/>
        <w:t>щ</w:t>
        <w:br/>
        <w:br/>
        <w:t>е</w:t>
        <w:br/>
        <w:br/>
        <w:t>г</w:t>
        <w:br/>
        <w:br/>
        <w:t>о</w:t>
        <w:br/>
        <w:br/>
        <w:t xml:space="preserve"> </w:t>
        <w:br/>
        <w:br/>
        <w:t>н</w:t>
        <w:br/>
        <w:br/>
        <w:t>а</w:t>
        <w:br/>
        <w:br/>
        <w:t>з</w:t>
        <w:br/>
        <w:br/>
        <w:t>н</w:t>
        <w:br/>
        <w:br/>
        <w:t>а</w:t>
        <w:br/>
        <w:br/>
        <w:t>ч</w:t>
        <w:br/>
        <w:br/>
        <w:t>е</w:t>
        <w:br/>
        <w:br/>
        <w:t>н</w:t>
        <w:br/>
        <w:br/>
        <w:t>и</w:t>
        <w:br/>
        <w:br/>
        <w:t>я</w:t>
        <w:br/>
        <w:br/>
        <w:t>.</w:t>
        <w:br/>
        <w:br/>
        <w:br/>
        <w:br/>
        <w:br/>
        <w:br/>
        <w:br/>
        <w:br/>
        <w:t>*</w:t>
        <w:br/>
        <w:br/>
        <w:t>*</w:t>
        <w:br/>
        <w:br/>
        <w:t>I</w:t>
        <w:br/>
        <w:br/>
        <w:t>I</w:t>
        <w:br/>
        <w:br/>
        <w:t>.</w:t>
        <w:br/>
        <w:br/>
        <w:t xml:space="preserve"> </w:t>
        <w:br/>
        <w:br/>
        <w:t>Э</w:t>
        <w:br/>
        <w:br/>
        <w:t>в</w:t>
        <w:br/>
        <w:br/>
        <w:t>о</w:t>
        <w:br/>
        <w:br/>
        <w:t>л</w:t>
        <w:br/>
        <w:br/>
        <w:t>ю</w:t>
        <w:br/>
        <w:br/>
        <w:t>ц</w:t>
        <w:br/>
        <w:br/>
        <w:t>и</w:t>
        <w:br/>
        <w:br/>
        <w:t>я</w:t>
        <w:br/>
        <w:br/>
        <w:t xml:space="preserve"> </w:t>
        <w:br/>
        <w:br/>
        <w:t>а</w:t>
        <w:br/>
        <w:br/>
        <w:t>п</w:t>
        <w:br/>
        <w:br/>
        <w:t>п</w:t>
        <w:br/>
        <w:br/>
        <w:t>а</w:t>
        <w:br/>
        <w:br/>
        <w:t>р</w:t>
        <w:br/>
        <w:br/>
        <w:t>а</w:t>
        <w:br/>
        <w:br/>
        <w:t>т</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t xml:space="preserve"> </w:t>
        <w:br/>
        <w:br/>
        <w:t>о</w:t>
        <w:br/>
        <w:br/>
        <w:t>т</w:t>
        <w:br/>
        <w:br/>
        <w:t xml:space="preserve"> </w:t>
        <w:br/>
        <w:br/>
        <w:t>л</w:t>
        <w:br/>
        <w:br/>
        <w:t>а</w:t>
        <w:br/>
        <w:br/>
        <w:t>м</w:t>
        <w:br/>
        <w:br/>
        <w:t>п</w:t>
        <w:br/>
        <w:br/>
        <w:t>о</w:t>
        <w:br/>
        <w:br/>
        <w:t>в</w:t>
        <w:br/>
        <w:br/>
        <w:t>ы</w:t>
        <w:br/>
        <w:br/>
        <w:t>х</w:t>
        <w:br/>
        <w:br/>
        <w:t xml:space="preserve"> </w:t>
        <w:br/>
        <w:br/>
        <w:t>к</w:t>
        <w:br/>
        <w:br/>
        <w:t>о</w:t>
        <w:br/>
        <w:br/>
        <w:t>м</w:t>
        <w:br/>
        <w:br/>
        <w:t>п</w:t>
        <w:br/>
        <w:br/>
        <w:t>ь</w:t>
        <w:br/>
        <w:br/>
        <w:t>ю</w:t>
        <w:br/>
        <w:br/>
        <w:t>т</w:t>
        <w:br/>
        <w:br/>
        <w:t>е</w:t>
        <w:br/>
        <w:br/>
        <w:t>р</w:t>
        <w:br/>
        <w:br/>
        <w:t>о</w:t>
        <w:br/>
        <w:br/>
        <w:t>в</w:t>
        <w:br/>
        <w:br/>
        <w:t xml:space="preserve"> </w:t>
        <w:br/>
        <w:br/>
        <w:t>к</w:t>
        <w:br/>
        <w:br/>
        <w:t xml:space="preserve"> </w:t>
        <w:br/>
        <w:br/>
        <w:t>м</w:t>
        <w:br/>
        <w:br/>
        <w:t>и</w:t>
        <w:br/>
        <w:br/>
        <w:t>к</w:t>
        <w:br/>
        <w:br/>
        <w:t>р</w:t>
        <w:br/>
        <w:br/>
        <w:t>о</w:t>
        <w:br/>
        <w:br/>
        <w:t>п</w:t>
        <w:br/>
        <w:br/>
        <w:t>р</w:t>
        <w:br/>
        <w:br/>
        <w:t>о</w:t>
        <w:br/>
        <w:br/>
        <w:t>ц</w:t>
        <w:br/>
        <w:br/>
        <w:t>е</w:t>
        <w:br/>
        <w:br/>
        <w:t>с</w:t>
        <w:br/>
        <w:br/>
        <w:t>с</w:t>
        <w:br/>
        <w:br/>
        <w:t>о</w:t>
        <w:br/>
        <w:br/>
        <w:t>р</w:t>
        <w:br/>
        <w:br/>
        <w:t>а</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е</w:t>
        <w:br/>
        <w:br/>
        <w:t>р</w:t>
        <w:br/>
        <w:br/>
        <w:t>в</w:t>
        <w:br/>
        <w:br/>
        <w:t>ы</w:t>
        <w:br/>
        <w:br/>
        <w:t>е</w:t>
        <w:br/>
        <w:br/>
        <w:t xml:space="preserve"> </w:t>
        <w:br/>
        <w:br/>
        <w:t>к</w:t>
        <w:br/>
        <w:br/>
        <w:t>о</w:t>
        <w:br/>
        <w:br/>
        <w:t>м</w:t>
        <w:br/>
        <w:br/>
        <w:t>п</w:t>
        <w:br/>
        <w:br/>
        <w:t>ь</w:t>
        <w:br/>
        <w:br/>
        <w:t>ю</w:t>
        <w:br/>
        <w:br/>
        <w:t>т</w:t>
        <w:br/>
        <w:br/>
        <w:t>е</w:t>
        <w:br/>
        <w:br/>
        <w:t>р</w:t>
        <w:br/>
        <w:br/>
        <w:t>ы</w:t>
        <w:br/>
        <w:br/>
        <w:t xml:space="preserve"> </w:t>
        <w:br/>
        <w:br/>
        <w:t>и</w:t>
        <w:br/>
        <w:br/>
        <w:t>с</w:t>
        <w:br/>
        <w:br/>
        <w:t>п</w:t>
        <w:br/>
        <w:br/>
        <w:t>о</w:t>
        <w:br/>
        <w:br/>
        <w:t>л</w:t>
        <w:br/>
        <w:br/>
        <w:t>ь</w:t>
        <w:br/>
        <w:br/>
        <w:t>з</w:t>
        <w:br/>
        <w:br/>
        <w:t>о</w:t>
        <w:br/>
        <w:br/>
        <w:t>в</w:t>
        <w:br/>
        <w:br/>
        <w:t>а</w:t>
        <w:br/>
        <w:br/>
        <w:t>л</w:t>
        <w:br/>
        <w:br/>
        <w:t>и</w:t>
        <w:br/>
        <w:br/>
        <w:t xml:space="preserve"> </w:t>
        <w:br/>
        <w:br/>
        <w:t>в</w:t>
        <w:br/>
        <w:br/>
        <w:t>а</w:t>
        <w:br/>
        <w:br/>
        <w:t>к</w:t>
        <w:br/>
        <w:br/>
        <w:t>у</w:t>
        <w:br/>
        <w:br/>
        <w:t>у</w:t>
        <w:br/>
        <w:br/>
        <w:t>м</w:t>
        <w:br/>
        <w:br/>
        <w:t>н</w:t>
        <w:br/>
        <w:br/>
        <w:t>ы</w:t>
        <w:br/>
        <w:br/>
        <w:t>е</w:t>
        <w:br/>
        <w:br/>
        <w:t xml:space="preserve"> </w:t>
        <w:br/>
        <w:br/>
        <w:t>л</w:t>
        <w:br/>
        <w:br/>
        <w:t>а</w:t>
        <w:br/>
        <w:br/>
        <w:t>м</w:t>
        <w:br/>
        <w:br/>
        <w:t>п</w:t>
        <w:br/>
        <w:br/>
        <w:t>ы</w:t>
        <w:br/>
        <w:br/>
        <w:t xml:space="preserve"> </w:t>
        <w:br/>
        <w:br/>
        <w:t>в</w:t>
        <w:br/>
        <w:br/>
        <w:t xml:space="preserve"> </w:t>
        <w:br/>
        <w:br/>
        <w:t>к</w:t>
        <w:br/>
        <w:br/>
        <w:t>а</w:t>
        <w:br/>
        <w:br/>
        <w:t>ч</w:t>
        <w:br/>
        <w:br/>
        <w:t>е</w:t>
        <w:br/>
        <w:br/>
        <w:t>с</w:t>
        <w:br/>
        <w:br/>
        <w:t>т</w:t>
        <w:br/>
        <w:br/>
        <w:t>в</w:t>
        <w:br/>
        <w:br/>
        <w:t>е</w:t>
        <w:br/>
        <w:br/>
        <w:t xml:space="preserve"> </w:t>
        <w:br/>
        <w:br/>
        <w:t>о</w:t>
        <w:br/>
        <w:br/>
        <w:t>с</w:t>
        <w:br/>
        <w:br/>
        <w:t>н</w:t>
        <w:br/>
        <w:br/>
        <w:t>о</w:t>
        <w:br/>
        <w:br/>
        <w:t>в</w:t>
        <w:br/>
        <w:br/>
        <w:t>н</w:t>
        <w:br/>
        <w:br/>
        <w:t>ы</w:t>
        <w:br/>
        <w:br/>
        <w:t>х</w:t>
        <w:br/>
        <w:br/>
        <w:t xml:space="preserve"> </w:t>
        <w:br/>
        <w:br/>
        <w:t>э</w:t>
        <w:br/>
        <w:br/>
        <w:t>л</w:t>
        <w:br/>
        <w:br/>
        <w:t>е</w:t>
        <w:br/>
        <w:br/>
        <w:t>к</w:t>
        <w:br/>
        <w:br/>
        <w:t>т</w:t>
        <w:br/>
        <w:br/>
        <w:t>р</w:t>
        <w:br/>
        <w:br/>
        <w:t>о</w:t>
        <w:br/>
        <w:br/>
        <w:t>н</w:t>
        <w:br/>
        <w:br/>
        <w:t>н</w:t>
        <w:br/>
        <w:br/>
        <w:t>ы</w:t>
        <w:br/>
        <w:br/>
        <w:t>х</w:t>
        <w:br/>
        <w:br/>
        <w:t xml:space="preserve"> </w:t>
        <w:br/>
        <w:br/>
        <w:t>к</w:t>
        <w:br/>
        <w:br/>
        <w:t>о</w:t>
        <w:br/>
        <w:br/>
        <w:t>м</w:t>
        <w:br/>
        <w:br/>
        <w:t>п</w:t>
        <w:br/>
        <w:br/>
        <w:t>о</w:t>
        <w:br/>
        <w:br/>
        <w:t>н</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н</w:t>
        <w:br/>
        <w:br/>
        <w:t>е</w:t>
        <w:br/>
        <w:br/>
        <w:t>д</w:t>
        <w:br/>
        <w:br/>
        <w:t>о</w:t>
        <w:br/>
        <w:br/>
        <w:t>с</w:t>
        <w:br/>
        <w:br/>
        <w:t>т</w:t>
        <w:br/>
        <w:br/>
        <w:t>а</w:t>
        <w:br/>
        <w:br/>
        <w:t>т</w:t>
        <w:br/>
        <w:br/>
        <w:t>к</w:t>
        <w:br/>
        <w:br/>
        <w:t>о</w:t>
        <w:br/>
        <w:br/>
        <w:t>в</w:t>
        <w:br/>
        <w:br/>
        <w:t xml:space="preserve"> </w:t>
        <w:br/>
        <w:br/>
        <w:t>в</w:t>
        <w:br/>
        <w:br/>
        <w:t>а</w:t>
        <w:br/>
        <w:br/>
        <w:t>к</w:t>
        <w:br/>
        <w:br/>
        <w:t>у</w:t>
        <w:br/>
        <w:br/>
        <w:t>у</w:t>
        <w:br/>
        <w:br/>
        <w:t>м</w:t>
        <w:br/>
        <w:br/>
        <w:t>н</w:t>
        <w:br/>
        <w:br/>
        <w:t>ы</w:t>
        <w:br/>
        <w:br/>
        <w:t>х</w:t>
        <w:br/>
        <w:br/>
        <w:t xml:space="preserve"> </w:t>
        <w:br/>
        <w:br/>
        <w:t>л</w:t>
        <w:br/>
        <w:br/>
        <w:t>а</w:t>
        <w:br/>
        <w:br/>
        <w:t>м</w:t>
        <w:br/>
        <w:br/>
        <w:t>п</w:t>
        <w:br/>
        <w:br/>
        <w:t xml:space="preserve"> </w:t>
        <w:br/>
        <w:br/>
        <w:t>(</w:t>
        <w:br/>
        <w:br/>
        <w:t>б</w:t>
        <w:br/>
        <w:br/>
        <w:t>о</w:t>
        <w:br/>
        <w:br/>
        <w:t>л</w:t>
        <w:br/>
        <w:br/>
        <w:t>ь</w:t>
        <w:br/>
        <w:br/>
        <w:t>ш</w:t>
        <w:br/>
        <w:br/>
        <w:t>о</w:t>
        <w:br/>
        <w:br/>
        <w:t>й</w:t>
        <w:br/>
        <w:br/>
        <w:t xml:space="preserve"> </w:t>
        <w:br/>
        <w:br/>
        <w:t>р</w:t>
        <w:br/>
        <w:br/>
        <w:t>а</w:t>
        <w:br/>
        <w:br/>
        <w:t>з</w:t>
        <w:br/>
        <w:br/>
        <w:t>м</w:t>
        <w:br/>
        <w:br/>
        <w:t>е</w:t>
        <w:br/>
        <w:br/>
        <w:t>р</w:t>
        <w:br/>
        <w:br/>
        <w:t>,</w:t>
        <w:br/>
        <w:br/>
        <w:t xml:space="preserve"> </w:t>
        <w:br/>
        <w:br/>
        <w:t>в</w:t>
        <w:br/>
        <w:br/>
        <w:t>ы</w:t>
        <w:br/>
        <w:br/>
        <w:t>с</w:t>
        <w:br/>
        <w:br/>
        <w:t>о</w:t>
        <w:br/>
        <w:br/>
        <w:t>к</w:t>
        <w:br/>
        <w:br/>
        <w:t>о</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t xml:space="preserve"> </w:t>
        <w:br/>
        <w:br/>
        <w:t>н</w:t>
        <w:br/>
        <w:br/>
        <w:t>и</w:t>
        <w:br/>
        <w:br/>
        <w:t>з</w:t>
        <w:br/>
        <w:br/>
        <w:t>к</w:t>
        <w:br/>
        <w:br/>
        <w:t>а</w:t>
        <w:br/>
        <w:br/>
        <w:t>я</w:t>
        <w:br/>
        <w:br/>
        <w:t xml:space="preserve"> </w:t>
        <w:br/>
        <w:br/>
        <w:t>н</w:t>
        <w:br/>
        <w:br/>
        <w:t>а</w:t>
        <w:br/>
        <w:br/>
        <w:t>д</w:t>
        <w:br/>
        <w:br/>
        <w:t>е</w:t>
        <w:br/>
        <w:br/>
        <w:t>ж</w:t>
        <w:br/>
        <w:br/>
        <w:t>н</w:t>
        <w:br/>
        <w:br/>
        <w:t>о</w:t>
        <w:br/>
        <w:br/>
        <w:t>с</w:t>
        <w:br/>
        <w:br/>
        <w:t>т</w:t>
        <w:br/>
        <w:br/>
        <w:t>ь</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з</w:t>
        <w:br/>
        <w:br/>
        <w:t>о</w:t>
        <w:br/>
        <w:br/>
        <w:t>б</w:t>
        <w:br/>
        <w:br/>
        <w:t>р</w:t>
        <w:br/>
        <w:br/>
        <w:t>е</w:t>
        <w:br/>
        <w:br/>
        <w:t>т</w:t>
        <w:br/>
        <w:br/>
        <w:t>е</w:t>
        <w:br/>
        <w:br/>
        <w:t>н</w:t>
        <w:br/>
        <w:br/>
        <w:t>и</w:t>
        <w:br/>
        <w:br/>
        <w:t>е</w:t>
        <w:br/>
        <w:br/>
        <w:t xml:space="preserve"> </w:t>
        <w:br/>
        <w:br/>
        <w:t>т</w:t>
        <w:br/>
        <w:br/>
        <w:t>р</w:t>
        <w:br/>
        <w:br/>
        <w:t>а</w:t>
        <w:br/>
        <w:br/>
        <w:t>н</w:t>
        <w:br/>
        <w:br/>
        <w:t>з</w:t>
        <w:br/>
        <w:br/>
        <w:t>и</w:t>
        <w:br/>
        <w:br/>
        <w:t>с</w:t>
        <w:br/>
        <w:br/>
        <w:t>т</w:t>
        <w:br/>
        <w:br/>
        <w:t>о</w:t>
        <w:br/>
        <w:br/>
        <w:t>р</w:t>
        <w:br/>
        <w:br/>
        <w:t>а</w:t>
        <w:br/>
        <w:br/>
        <w:t xml:space="preserve"> </w:t>
        <w:br/>
        <w:br/>
        <w:t>с</w:t>
        <w:br/>
        <w:br/>
        <w:t>т</w:t>
        <w:br/>
        <w:br/>
        <w:t>а</w:t>
        <w:br/>
        <w:br/>
        <w:t>л</w:t>
        <w:br/>
        <w:br/>
        <w:t>о</w:t>
        <w:br/>
        <w:br/>
        <w:t xml:space="preserve"> </w:t>
        <w:br/>
        <w:br/>
        <w:t>р</w:t>
        <w:br/>
        <w:br/>
        <w:t>е</w:t>
        <w:br/>
        <w:br/>
        <w:t>в</w:t>
        <w:br/>
        <w:br/>
        <w:t>о</w:t>
        <w:br/>
        <w:br/>
        <w:t>л</w:t>
        <w:br/>
        <w:br/>
        <w:t>ю</w:t>
        <w:br/>
        <w:br/>
        <w:t>ц</w:t>
        <w:br/>
        <w:br/>
        <w:t>и</w:t>
        <w:br/>
        <w:br/>
        <w:t>о</w:t>
        <w:br/>
        <w:br/>
        <w:t>н</w:t>
        <w:br/>
        <w:br/>
        <w:t>н</w:t>
        <w:br/>
        <w:br/>
        <w:t>ы</w:t>
        <w:br/>
        <w:br/>
        <w:t>м</w:t>
        <w:br/>
        <w:br/>
        <w:t xml:space="preserve"> </w:t>
        <w:br/>
        <w:br/>
        <w:t>ш</w:t>
        <w:br/>
        <w:br/>
        <w:t>а</w:t>
        <w:br/>
        <w:br/>
        <w:t>г</w:t>
        <w:br/>
        <w:br/>
        <w:t>о</w:t>
        <w:br/>
        <w:br/>
        <w:t>м</w:t>
        <w:br/>
        <w:br/>
        <w:t xml:space="preserve"> </w:t>
        <w:br/>
        <w:br/>
        <w:t>в</w:t>
        <w:br/>
        <w:br/>
        <w:t xml:space="preserve"> </w:t>
        <w:br/>
        <w:br/>
        <w:t>р</w:t>
        <w:br/>
        <w:br/>
        <w:t>а</w:t>
        <w:br/>
        <w:br/>
        <w:t>з</w:t>
        <w:br/>
        <w:br/>
        <w:t>в</w:t>
        <w:br/>
        <w:br/>
        <w:t>и</w:t>
        <w:br/>
        <w:br/>
        <w:t>т</w:t>
        <w:br/>
        <w:br/>
        <w:t>и</w:t>
        <w:br/>
        <w:br/>
        <w:t>и</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т</w:t>
        <w:br/>
        <w:br/>
        <w:t>е</w:t>
        <w:br/>
        <w:br/>
        <w:t>х</w:t>
        <w:br/>
        <w:br/>
        <w:t>н</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т</w:t>
        <w:br/>
        <w:br/>
        <w:t>р</w:t>
        <w:br/>
        <w:br/>
        <w:t>а</w:t>
        <w:br/>
        <w:br/>
        <w:t>н</w:t>
        <w:br/>
        <w:br/>
        <w:t>з</w:t>
        <w:br/>
        <w:br/>
        <w:t>и</w:t>
        <w:br/>
        <w:br/>
        <w:t>с</w:t>
        <w:br/>
        <w:br/>
        <w:t>т</w:t>
        <w:br/>
        <w:br/>
        <w:t>о</w:t>
        <w:br/>
        <w:br/>
        <w:t>р</w:t>
        <w:br/>
        <w:br/>
        <w:t>о</w:t>
        <w:br/>
        <w:br/>
        <w:t>в</w:t>
        <w:br/>
        <w:br/>
        <w:t xml:space="preserve"> </w:t>
        <w:br/>
        <w:br/>
        <w:t>(</w:t>
        <w:br/>
        <w:br/>
        <w:t>м</w:t>
        <w:br/>
        <w:br/>
        <w:t>а</w:t>
        <w:br/>
        <w:br/>
        <w:t>л</w:t>
        <w:br/>
        <w:br/>
        <w:t>ы</w:t>
        <w:br/>
        <w:br/>
        <w:t>й</w:t>
        <w:br/>
        <w:br/>
        <w:t xml:space="preserve"> </w:t>
        <w:br/>
        <w:br/>
        <w:t>р</w:t>
        <w:br/>
        <w:br/>
        <w:t>а</w:t>
        <w:br/>
        <w:br/>
        <w:t>з</w:t>
        <w:br/>
        <w:br/>
        <w:t>м</w:t>
        <w:br/>
        <w:br/>
        <w:t>е</w:t>
        <w:br/>
        <w:br/>
        <w:t>р</w:t>
        <w:br/>
        <w:br/>
        <w:t>,</w:t>
        <w:br/>
        <w:br/>
        <w:t xml:space="preserve"> </w:t>
        <w:br/>
        <w:br/>
        <w:t>н</w:t>
        <w:br/>
        <w:br/>
        <w:t>и</w:t>
        <w:br/>
        <w:br/>
        <w:t>з</w:t>
        <w:br/>
        <w:br/>
        <w:t>к</w:t>
        <w:br/>
        <w:br/>
        <w:t>о</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t xml:space="preserve"> </w:t>
        <w:br/>
        <w:br/>
        <w:t>в</w:t>
        <w:br/>
        <w:br/>
        <w:t>ы</w:t>
        <w:br/>
        <w:br/>
        <w:t>с</w:t>
        <w:br/>
        <w:br/>
        <w:t>о</w:t>
        <w:br/>
        <w:br/>
        <w:t>к</w:t>
        <w:br/>
        <w:br/>
        <w:t>а</w:t>
        <w:br/>
        <w:br/>
        <w:t>я</w:t>
        <w:br/>
        <w:br/>
        <w:t xml:space="preserve"> </w:t>
        <w:br/>
        <w:br/>
        <w:t>н</w:t>
        <w:br/>
        <w:br/>
        <w:t>а</w:t>
        <w:br/>
        <w:br/>
        <w:t>д</w:t>
        <w:br/>
        <w:br/>
        <w:t>е</w:t>
        <w:br/>
        <w:br/>
        <w:t>ж</w:t>
        <w:br/>
        <w:br/>
        <w:t>н</w:t>
        <w:br/>
        <w:br/>
        <w:t>о</w:t>
        <w:br/>
        <w:br/>
        <w:t>с</w:t>
        <w:br/>
        <w:br/>
        <w:t>т</w:t>
        <w:br/>
        <w:br/>
        <w:t>ь</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н</w:t>
        <w:br/>
        <w:br/>
        <w:t>т</w:t>
        <w:br/>
        <w:br/>
        <w:t>е</w:t>
        <w:br/>
        <w:br/>
        <w:t>г</w:t>
        <w:br/>
        <w:br/>
        <w:t>р</w:t>
        <w:br/>
        <w:br/>
        <w:t>а</w:t>
        <w:br/>
        <w:br/>
        <w:t>л</w:t>
        <w:br/>
        <w:br/>
        <w:t>ь</w:t>
        <w:br/>
        <w:br/>
        <w:t>н</w:t>
        <w:br/>
        <w:br/>
        <w:t>ы</w:t>
        <w:br/>
        <w:br/>
        <w:t>е</w:t>
        <w:br/>
        <w:br/>
        <w:t xml:space="preserve"> </w:t>
        <w:br/>
        <w:br/>
        <w:t>с</w:t>
        <w:br/>
        <w:br/>
        <w:t>х</w:t>
        <w:br/>
        <w:br/>
        <w:t>е</w:t>
        <w:br/>
        <w:br/>
        <w:t>м</w:t>
        <w:br/>
        <w:br/>
        <w:t>ы</w:t>
        <w:br/>
        <w:br/>
        <w:t xml:space="preserve"> </w:t>
        <w:br/>
        <w:br/>
        <w:t>(</w:t>
        <w:br/>
        <w:br/>
        <w:t>м</w:t>
        <w:br/>
        <w:br/>
        <w:t>и</w:t>
        <w:br/>
        <w:br/>
        <w:t>к</w:t>
        <w:br/>
        <w:br/>
        <w:t>р</w:t>
        <w:br/>
        <w:br/>
        <w:t>о</w:t>
        <w:br/>
        <w:br/>
        <w:t>ч</w:t>
        <w:br/>
        <w:br/>
        <w:t>и</w:t>
        <w:br/>
        <w:br/>
        <w:t>п</w:t>
        <w:br/>
        <w:br/>
        <w:t>ы</w:t>
        <w:br/>
        <w:br/>
        <w:t>)</w:t>
        <w:br/>
        <w:br/>
        <w:t xml:space="preserve"> </w:t>
        <w:br/>
        <w:br/>
        <w:t>п</w:t>
        <w:br/>
        <w:br/>
        <w:t>о</w:t>
        <w:br/>
        <w:br/>
        <w:t>з</w:t>
        <w:br/>
        <w:br/>
        <w:t>в</w:t>
        <w:br/>
        <w:br/>
        <w:t>о</w:t>
        <w:br/>
        <w:br/>
        <w:t>л</w:t>
        <w:br/>
        <w:br/>
        <w:t>и</w:t>
        <w:br/>
        <w:br/>
        <w:t>л</w:t>
        <w:br/>
        <w:br/>
        <w:t>и</w:t>
        <w:br/>
        <w:br/>
        <w:t xml:space="preserve"> </w:t>
        <w:br/>
        <w:br/>
        <w:t>з</w:t>
        <w:br/>
        <w:br/>
        <w:t>н</w:t>
        <w:br/>
        <w:br/>
        <w:t>а</w:t>
        <w:br/>
        <w:br/>
        <w:t>ч</w:t>
        <w:br/>
        <w:br/>
        <w:t>и</w:t>
        <w:br/>
        <w:br/>
        <w:t>т</w:t>
        <w:br/>
        <w:br/>
        <w:t>е</w:t>
        <w:br/>
        <w:br/>
        <w:t>л</w:t>
        <w:br/>
        <w:br/>
        <w:t>ь</w:t>
        <w:br/>
        <w:br/>
        <w:t>н</w:t>
        <w:br/>
        <w:br/>
        <w:t>о</w:t>
        <w:br/>
        <w:br/>
        <w:t xml:space="preserve"> </w:t>
        <w:br/>
        <w:br/>
        <w:t>у</w:t>
        <w:br/>
        <w:br/>
        <w:t>м</w:t>
        <w:br/>
        <w:br/>
        <w:t>е</w:t>
        <w:br/>
        <w:br/>
        <w:t>н</w:t>
        <w:br/>
        <w:br/>
        <w:t>ь</w:t>
        <w:br/>
        <w:br/>
        <w:t>ш</w:t>
        <w:br/>
        <w:br/>
        <w:t>и</w:t>
        <w:br/>
        <w:br/>
        <w:t>т</w:t>
        <w:br/>
        <w:br/>
        <w:t>ь</w:t>
        <w:br/>
        <w:br/>
        <w:t xml:space="preserve"> </w:t>
        <w:br/>
        <w:br/>
        <w:t>р</w:t>
        <w:br/>
        <w:br/>
        <w:t>а</w:t>
        <w:br/>
        <w:br/>
        <w:t>з</w:t>
        <w:br/>
        <w:br/>
        <w:t>м</w:t>
        <w:br/>
        <w:br/>
        <w:t>е</w:t>
        <w:br/>
        <w:br/>
        <w:t>р</w:t>
        <w:br/>
        <w:br/>
        <w:t xml:space="preserve"> </w:t>
        <w:br/>
        <w:br/>
        <w:t>и</w:t>
        <w:br/>
        <w:br/>
        <w:t xml:space="preserve"> </w:t>
        <w:br/>
        <w:br/>
        <w:t>у</w:t>
        <w:br/>
        <w:br/>
        <w:t>в</w:t>
        <w:br/>
        <w:br/>
        <w:t>е</w:t>
        <w:br/>
        <w:br/>
        <w:t>л</w:t>
        <w:br/>
        <w:br/>
        <w:t>и</w:t>
        <w:br/>
        <w:br/>
        <w:t>ч</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ц</w:t>
        <w:br/>
        <w:br/>
        <w:t>е</w:t>
        <w:br/>
        <w:br/>
        <w:t>с</w:t>
        <w:br/>
        <w:br/>
        <w:t>с</w:t>
        <w:br/>
        <w:br/>
        <w:t>а</w:t>
        <w:br/>
        <w:br/>
        <w:t xml:space="preserve"> </w:t>
        <w:br/>
        <w:br/>
        <w:t>и</w:t>
        <w:br/>
        <w:br/>
        <w:t>з</w:t>
        <w:br/>
        <w:br/>
        <w:t>г</w:t>
        <w:br/>
        <w:br/>
        <w:t>о</w:t>
        <w:br/>
        <w:br/>
        <w:t>т</w:t>
        <w:br/>
        <w:br/>
        <w:t>о</w:t>
        <w:br/>
        <w:br/>
        <w:t>в</w:t>
        <w:br/>
        <w:br/>
        <w:t>л</w:t>
        <w:br/>
        <w:br/>
        <w:t>е</w:t>
        <w:br/>
        <w:br/>
        <w:t>н</w:t>
        <w:br/>
        <w:br/>
        <w:t>и</w:t>
        <w:br/>
        <w:br/>
        <w:t>я</w:t>
        <w:br/>
        <w:br/>
        <w:t xml:space="preserve"> </w:t>
        <w:br/>
        <w:br/>
        <w:t>и</w:t>
        <w:br/>
        <w:br/>
        <w:t>н</w:t>
        <w:br/>
        <w:br/>
        <w:t>т</w:t>
        <w:br/>
        <w:br/>
        <w:t>е</w:t>
        <w:br/>
        <w:br/>
        <w:t>г</w:t>
        <w:br/>
        <w:br/>
        <w:t>р</w:t>
        <w:br/>
        <w:br/>
        <w:t>а</w:t>
        <w:br/>
        <w:br/>
        <w:t>л</w:t>
        <w:br/>
        <w:br/>
        <w:t>ь</w:t>
        <w:br/>
        <w:br/>
        <w:t>н</w:t>
        <w:br/>
        <w:br/>
        <w:t>ы</w:t>
        <w:br/>
        <w:br/>
        <w:t>х</w:t>
        <w:br/>
        <w:br/>
        <w:t xml:space="preserve"> </w:t>
        <w:br/>
        <w:br/>
        <w:t>с</w:t>
        <w:br/>
        <w:br/>
        <w:t>х</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У</w:t>
        <w:br/>
        <w:br/>
        <w:t>п</w:t>
        <w:br/>
        <w:br/>
        <w:t>о</w:t>
        <w:br/>
        <w:br/>
        <w:t>м</w:t>
        <w:br/>
        <w:br/>
        <w:t>и</w:t>
        <w:br/>
        <w:br/>
        <w:t>н</w:t>
        <w:br/>
        <w:br/>
        <w:t>а</w:t>
        <w:br/>
        <w:br/>
        <w:t>н</w:t>
        <w:br/>
        <w:br/>
        <w:t>и</w:t>
        <w:br/>
        <w:br/>
        <w:t>е</w:t>
        <w:br/>
        <w:br/>
        <w:t xml:space="preserve"> </w:t>
        <w:br/>
        <w:br/>
        <w:t>з</w:t>
        <w:br/>
        <w:br/>
        <w:t>а</w:t>
        <w:br/>
        <w:br/>
        <w:t>к</w:t>
        <w:br/>
        <w:br/>
        <w:t>о</w:t>
        <w:br/>
        <w:br/>
        <w:t>н</w:t>
        <w:br/>
        <w:br/>
        <w:t>а</w:t>
        <w:br/>
        <w:br/>
        <w:t xml:space="preserve"> </w:t>
        <w:br/>
        <w:br/>
        <w:t>М</w:t>
        <w:br/>
        <w:br/>
        <w:t>у</w:t>
        <w:br/>
        <w:br/>
        <w:t>р</w:t>
        <w:br/>
        <w:br/>
        <w:t>а</w:t>
        <w:br/>
        <w:br/>
        <w:t xml:space="preserve"> </w:t>
        <w:br/>
        <w:br/>
        <w:t>и</w:t>
        <w:br/>
        <w:br/>
        <w:t xml:space="preserve"> </w:t>
        <w:br/>
        <w:br/>
        <w:t>е</w:t>
        <w:br/>
        <w:br/>
        <w:t>г</w:t>
        <w:br/>
        <w:br/>
        <w:t>о</w:t>
        <w:br/>
        <w:br/>
        <w:t xml:space="preserve"> </w:t>
        <w:br/>
        <w:br/>
        <w:t>в</w:t>
        <w:br/>
        <w:br/>
        <w:t>л</w:t>
        <w:br/>
        <w:br/>
        <w:t>и</w:t>
        <w:br/>
        <w:br/>
        <w:t>я</w:t>
        <w:br/>
        <w:br/>
        <w:t>н</w:t>
        <w:br/>
        <w:br/>
        <w:t>и</w:t>
        <w:br/>
        <w:br/>
        <w:t>е</w:t>
        <w:br/>
        <w:br/>
        <w:t xml:space="preserve"> </w:t>
        <w:br/>
        <w:br/>
        <w:t>н</w:t>
        <w:br/>
        <w:br/>
        <w:t>а</w:t>
        <w:br/>
        <w:br/>
        <w:t xml:space="preserve"> </w:t>
        <w:br/>
        <w:br/>
        <w:t>р</w:t>
        <w:br/>
        <w:br/>
        <w:t>а</w:t>
        <w:br/>
        <w:br/>
        <w:t>з</w:t>
        <w:br/>
        <w:br/>
        <w:t>в</w:t>
        <w:br/>
        <w:br/>
        <w:t>и</w:t>
        <w:br/>
        <w:br/>
        <w:t>т</w:t>
        <w:br/>
        <w:br/>
        <w:t>и</w:t>
        <w:br/>
        <w:br/>
        <w:t>е</w:t>
        <w:br/>
        <w:br/>
        <w:t xml:space="preserve"> </w:t>
        <w:br/>
        <w:br/>
        <w:t>м</w:t>
        <w:br/>
        <w:br/>
        <w:t>и</w:t>
        <w:br/>
        <w:br/>
        <w:t>к</w:t>
        <w:br/>
        <w:br/>
        <w:t>р</w:t>
        <w:br/>
        <w:br/>
        <w:t>о</w:t>
        <w:br/>
        <w:br/>
        <w:t>э</w:t>
        <w:br/>
        <w:br/>
        <w:t>л</w:t>
        <w:br/>
        <w:br/>
        <w:t>е</w:t>
        <w:br/>
        <w:br/>
        <w:t>к</w:t>
        <w:br/>
        <w:br/>
        <w:t>т</w:t>
        <w:br/>
        <w:br/>
        <w:t>р</w:t>
        <w:br/>
        <w:br/>
        <w:t>о</w:t>
        <w:br/>
        <w:br/>
        <w:t>н</w:t>
        <w:br/>
        <w:br/>
        <w:t>и</w:t>
        <w:br/>
        <w:br/>
        <w:t>к</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з</w:t>
        <w:br/>
        <w:br/>
        <w:t>о</w:t>
        <w:br/>
        <w:br/>
        <w:t>б</w:t>
        <w:br/>
        <w:br/>
        <w:t>р</w:t>
        <w:br/>
        <w:br/>
        <w:t>е</w:t>
        <w:br/>
        <w:br/>
        <w:t>т</w:t>
        <w:br/>
        <w:br/>
        <w:t>е</w:t>
        <w:br/>
        <w:br/>
        <w:t>н</w:t>
        <w:br/>
        <w:br/>
        <w:t>и</w:t>
        <w:br/>
        <w:br/>
        <w:t>е</w:t>
        <w:br/>
        <w:br/>
        <w:t xml:space="preserve"> </w:t>
        <w:br/>
        <w:br/>
        <w:t>м</w:t>
        <w:br/>
        <w:br/>
        <w:t>и</w:t>
        <w:br/>
        <w:br/>
        <w:t>к</w:t>
        <w:br/>
        <w:br/>
        <w:t>р</w:t>
        <w:br/>
        <w:br/>
        <w:t>о</w:t>
        <w:br/>
        <w:br/>
        <w:t>п</w:t>
        <w:br/>
        <w:br/>
        <w:t>р</w:t>
        <w:br/>
        <w:br/>
        <w:t>о</w:t>
        <w:br/>
        <w:br/>
        <w:t>ц</w:t>
        <w:br/>
        <w:br/>
        <w:t>е</w:t>
        <w:br/>
        <w:br/>
        <w:t>с</w:t>
        <w:br/>
        <w:br/>
        <w:t>с</w:t>
        <w:br/>
        <w:br/>
        <w:t>о</w:t>
        <w:br/>
        <w:br/>
        <w:t>р</w:t>
        <w:br/>
        <w:br/>
        <w:t>а</w:t>
        <w:br/>
        <w:br/>
        <w:t xml:space="preserve"> </w:t>
        <w:br/>
        <w:br/>
        <w:t>с</w:t>
        <w:br/>
        <w:br/>
        <w:t>т</w:t>
        <w:br/>
        <w:br/>
        <w:t>а</w:t>
        <w:br/>
        <w:br/>
        <w:t>л</w:t>
        <w:br/>
        <w:br/>
        <w:t>о</w:t>
        <w:br/>
        <w:br/>
        <w:t xml:space="preserve"> </w:t>
        <w:br/>
        <w:br/>
        <w:t>к</w:t>
        <w:br/>
        <w:br/>
        <w:t>л</w:t>
        <w:br/>
        <w:br/>
        <w:t>ю</w:t>
        <w:br/>
        <w:br/>
        <w:t>ч</w:t>
        <w:br/>
        <w:br/>
        <w:t>е</w:t>
        <w:br/>
        <w:br/>
        <w:t>в</w:t>
        <w:br/>
        <w:br/>
        <w:t>ы</w:t>
        <w:br/>
        <w:br/>
        <w:t>м</w:t>
        <w:br/>
        <w:br/>
        <w:t xml:space="preserve"> </w:t>
        <w:br/>
        <w:br/>
        <w:t>м</w:t>
        <w:br/>
        <w:br/>
        <w:t>о</w:t>
        <w:br/>
        <w:br/>
        <w:t>м</w:t>
        <w:br/>
        <w:br/>
        <w:t>е</w:t>
        <w:br/>
        <w:br/>
        <w:t>н</w:t>
        <w:br/>
        <w:br/>
        <w:t>т</w:t>
        <w:br/>
        <w:br/>
        <w:t>о</w:t>
        <w:br/>
        <w:br/>
        <w:t>м</w:t>
        <w:br/>
        <w:br/>
        <w:t xml:space="preserve"> </w:t>
        <w:br/>
        <w:br/>
        <w:t>в</w:t>
        <w:br/>
        <w:br/>
        <w:t xml:space="preserve"> </w:t>
        <w:br/>
        <w:br/>
        <w:t>с</w:t>
        <w:br/>
        <w:br/>
        <w:t>о</w:t>
        <w:br/>
        <w:br/>
        <w:t>з</w:t>
        <w:br/>
        <w:br/>
        <w:t>д</w:t>
        <w:br/>
        <w:br/>
        <w:t>а</w:t>
        <w:br/>
        <w:br/>
        <w:t>н</w:t>
        <w:br/>
        <w:br/>
        <w:t>и</w:t>
        <w:br/>
        <w:br/>
        <w:t>и</w:t>
        <w:br/>
        <w:br/>
        <w:t xml:space="preserve"> </w:t>
        <w:br/>
        <w:br/>
        <w:t>п</w:t>
        <w:br/>
        <w:br/>
        <w:t>е</w:t>
        <w:br/>
        <w:br/>
        <w:t>р</w:t>
        <w:br/>
        <w:br/>
        <w:t>с</w:t>
        <w:br/>
        <w:br/>
        <w:t>о</w:t>
        <w:br/>
        <w:br/>
        <w:t>н</w:t>
        <w:br/>
        <w:br/>
        <w:t>а</w:t>
        <w:br/>
        <w:br/>
        <w:t>л</w:t>
        <w:br/>
        <w:br/>
        <w:t>ь</w:t>
        <w:br/>
        <w:br/>
        <w:t>н</w:t>
        <w:br/>
        <w:br/>
        <w:t>ы</w:t>
        <w:br/>
        <w:br/>
        <w:t>х</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а</w:t>
        <w:br/>
        <w:br/>
        <w:t>р</w:t>
        <w:br/>
        <w:br/>
        <w:t>х</w:t>
        <w:br/>
        <w:br/>
        <w:t>и</w:t>
        <w:br/>
        <w:br/>
        <w:t>т</w:t>
        <w:br/>
        <w:br/>
        <w:t>е</w:t>
        <w:br/>
        <w:br/>
        <w:t>к</w:t>
        <w:br/>
        <w:br/>
        <w:t>т</w:t>
        <w:br/>
        <w:br/>
        <w:t>у</w:t>
        <w:br/>
        <w:br/>
        <w:t>р</w:t>
        <w:br/>
        <w:br/>
        <w:t>ы</w:t>
        <w:br/>
        <w:br/>
        <w:t xml:space="preserve"> </w:t>
        <w:br/>
        <w:br/>
        <w:t>м</w:t>
        <w:br/>
        <w:br/>
        <w:t>и</w:t>
        <w:br/>
        <w:br/>
        <w:t>к</w:t>
        <w:br/>
        <w:br/>
        <w:t>р</w:t>
        <w:br/>
        <w:br/>
        <w:t>о</w:t>
        <w:br/>
        <w:br/>
        <w:t>п</w:t>
        <w:br/>
        <w:br/>
        <w:t>р</w:t>
        <w:br/>
        <w:br/>
        <w:t>о</w:t>
        <w:br/>
        <w:br/>
        <w:t>ц</w:t>
        <w:br/>
        <w:br/>
        <w:t>е</w:t>
        <w:br/>
        <w:br/>
        <w:t>с</w:t>
        <w:br/>
        <w:br/>
        <w:t>с</w:t>
        <w:br/>
        <w:br/>
        <w:t>о</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У</w:t>
        <w:br/>
        <w:br/>
        <w:t>п</w:t>
        <w:br/>
        <w:br/>
        <w:t>о</w:t>
        <w:br/>
        <w:br/>
        <w:t>м</w:t>
        <w:br/>
        <w:br/>
        <w:t>и</w:t>
        <w:br/>
        <w:br/>
        <w:t>н</w:t>
        <w:br/>
        <w:br/>
        <w:t>а</w:t>
        <w:br/>
        <w:br/>
        <w:t>н</w:t>
        <w:br/>
        <w:br/>
        <w:t>и</w:t>
        <w:br/>
        <w:br/>
        <w:t>е</w:t>
        <w:br/>
        <w:br/>
        <w:t xml:space="preserve"> </w:t>
        <w:br/>
        <w:br/>
        <w:t>I</w:t>
        <w:br/>
        <w:br/>
        <w:t>n</w:t>
        <w:br/>
        <w:br/>
        <w:t>t</w:t>
        <w:br/>
        <w:br/>
        <w:t>e</w:t>
        <w:br/>
        <w:br/>
        <w:t>l</w:t>
        <w:br/>
        <w:br/>
        <w:t xml:space="preserve"> </w:t>
        <w:br/>
        <w:br/>
        <w:t>4</w:t>
        <w:br/>
        <w:br/>
        <w:t>0</w:t>
        <w:br/>
        <w:br/>
        <w:t>0</w:t>
        <w:br/>
        <w:br/>
        <w:t>4</w:t>
        <w:br/>
        <w:br/>
        <w:t xml:space="preserve"> </w:t>
        <w:br/>
        <w:br/>
        <w:t>к</w:t>
        <w:br/>
        <w:br/>
        <w:t>а</w:t>
        <w:br/>
        <w:br/>
        <w:t>к</w:t>
        <w:br/>
        <w:br/>
        <w:t xml:space="preserve"> </w:t>
        <w:br/>
        <w:br/>
        <w:t>п</w:t>
        <w:br/>
        <w:br/>
        <w:t>е</w:t>
        <w:br/>
        <w:br/>
        <w:t>р</w:t>
        <w:br/>
        <w:br/>
        <w:t>в</w:t>
        <w:br/>
        <w:br/>
        <w:t>о</w:t>
        <w:br/>
        <w:br/>
        <w:t>г</w:t>
        <w:br/>
        <w:br/>
        <w:t>о</w:t>
        <w:br/>
        <w:br/>
        <w:t xml:space="preserve"> </w:t>
        <w:br/>
        <w:br/>
        <w:t>к</w:t>
        <w:br/>
        <w:br/>
        <w:t>о</w:t>
        <w:br/>
        <w:br/>
        <w:t>м</w:t>
        <w:br/>
        <w:br/>
        <w:t>м</w:t>
        <w:br/>
        <w:br/>
        <w:t>е</w:t>
        <w:br/>
        <w:br/>
        <w:t>р</w:t>
        <w:br/>
        <w:br/>
        <w:t>ч</w:t>
        <w:br/>
        <w:br/>
        <w:t>е</w:t>
        <w:br/>
        <w:br/>
        <w:t>с</w:t>
        <w:br/>
        <w:br/>
        <w:t>к</w:t>
        <w:br/>
        <w:br/>
        <w:t>и</w:t>
        <w:br/>
        <w:br/>
        <w:t xml:space="preserve"> </w:t>
        <w:br/>
        <w:br/>
        <w:t>д</w:t>
        <w:br/>
        <w:br/>
        <w:t>о</w:t>
        <w:br/>
        <w:br/>
        <w:t>с</w:t>
        <w:br/>
        <w:br/>
        <w:t>т</w:t>
        <w:br/>
        <w:br/>
        <w:t>у</w:t>
        <w:br/>
        <w:br/>
        <w:t>п</w:t>
        <w:br/>
        <w:br/>
        <w:t>н</w:t>
        <w:br/>
        <w:br/>
        <w:t>о</w:t>
        <w:br/>
        <w:br/>
        <w:t>г</w:t>
        <w:br/>
        <w:br/>
        <w:t>о</w:t>
        <w:br/>
        <w:br/>
        <w:t xml:space="preserve"> </w:t>
        <w:br/>
        <w:br/>
        <w:t>м</w:t>
        <w:br/>
        <w:br/>
        <w:t>и</w:t>
        <w:br/>
        <w:br/>
        <w:t>к</w:t>
        <w:br/>
        <w:br/>
        <w:t>р</w:t>
        <w:br/>
        <w:br/>
        <w:t>о</w:t>
        <w:br/>
        <w:br/>
        <w:t>п</w:t>
        <w:br/>
        <w:br/>
        <w:t>р</w:t>
        <w:br/>
        <w:br/>
        <w:t>о</w:t>
        <w:br/>
        <w:br/>
        <w:t>ц</w:t>
        <w:br/>
        <w:br/>
        <w:t>е</w:t>
        <w:br/>
        <w:br/>
        <w:t>с</w:t>
        <w:br/>
        <w:br/>
        <w:t>с</w:t>
        <w:br/>
        <w:br/>
        <w:t>о</w:t>
        <w:br/>
        <w:br/>
        <w:t>р</w:t>
        <w:br/>
        <w:br/>
        <w:t>а</w:t>
        <w:br/>
        <w:br/>
        <w:t>.</w:t>
        <w:br/>
        <w:br/>
        <w:br/>
        <w:br/>
        <w:br/>
        <w:br/>
        <w:br/>
        <w:br/>
        <w:t>*</w:t>
        <w:br/>
        <w:br/>
        <w:t>*</w:t>
        <w:br/>
        <w:br/>
        <w:t>I</w:t>
        <w:br/>
        <w:br/>
        <w:t>I</w:t>
        <w:br/>
        <w:br/>
        <w:t>I</w:t>
        <w:br/>
        <w:br/>
        <w:t>.</w:t>
        <w:br/>
        <w:br/>
        <w:t xml:space="preserve"> </w:t>
        <w:br/>
        <w:br/>
        <w:t>Р</w:t>
        <w:br/>
        <w:br/>
        <w:t>а</w:t>
        <w:br/>
        <w:br/>
        <w:t>з</w:t>
        <w:br/>
        <w:br/>
        <w:t>в</w:t>
        <w:br/>
        <w:br/>
        <w:t>и</w:t>
        <w:br/>
        <w:br/>
        <w:t>т</w:t>
        <w:br/>
        <w:br/>
        <w:t>и</w:t>
        <w:br/>
        <w:br/>
        <w:t>е</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t xml:space="preserve"> </w:t>
        <w:br/>
        <w:br/>
        <w:t>о</w:t>
        <w:br/>
        <w:br/>
        <w:t>т</w:t>
        <w:br/>
        <w:br/>
        <w:t xml:space="preserve"> </w:t>
        <w:br/>
        <w:br/>
        <w:t>м</w:t>
        <w:br/>
        <w:br/>
        <w:t>а</w:t>
        <w:br/>
        <w:br/>
        <w:t>ш</w:t>
        <w:br/>
        <w:br/>
        <w:t>и</w:t>
        <w:br/>
        <w:br/>
        <w:t>н</w:t>
        <w:br/>
        <w:br/>
        <w:t>н</w:t>
        <w:br/>
        <w:br/>
        <w:t>о</w:t>
        <w:br/>
        <w:br/>
        <w:t>г</w:t>
        <w:br/>
        <w:br/>
        <w:t>о</w:t>
        <w:br/>
        <w:br/>
        <w:t xml:space="preserve"> </w:t>
        <w:br/>
        <w:br/>
        <w:t>к</w:t>
        <w:br/>
        <w:br/>
        <w:t>о</w:t>
        <w:br/>
        <w:br/>
        <w:t>д</w:t>
        <w:br/>
        <w:br/>
        <w:t>а</w:t>
        <w:br/>
        <w:br/>
        <w:t xml:space="preserve"> </w:t>
        <w:br/>
        <w:br/>
        <w:t>к</w:t>
        <w:br/>
        <w:br/>
        <w:t xml:space="preserve"> </w:t>
        <w:br/>
        <w:br/>
        <w:t>я</w:t>
        <w:br/>
        <w:br/>
        <w:t>з</w:t>
        <w:br/>
        <w:br/>
        <w:t>ы</w:t>
        <w:br/>
        <w:br/>
        <w:t>к</w:t>
        <w:br/>
        <w:br/>
        <w:t>а</w:t>
        <w:br/>
        <w:br/>
        <w:t>м</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е</w:t>
        <w:br/>
        <w:br/>
        <w:t>р</w:t>
        <w:br/>
        <w:br/>
        <w:t>в</w:t>
        <w:br/>
        <w:br/>
        <w:t>ы</w:t>
        <w:br/>
        <w:br/>
        <w:t>е</w:t>
        <w:br/>
        <w:br/>
        <w:t xml:space="preserve"> </w:t>
        <w:br/>
        <w:br/>
        <w:t>п</w:t>
        <w:br/>
        <w:br/>
        <w:t>р</w:t>
        <w:br/>
        <w:br/>
        <w:t>о</w:t>
        <w:br/>
        <w:br/>
        <w:t>г</w:t>
        <w:br/>
        <w:br/>
        <w:t>р</w:t>
        <w:br/>
        <w:br/>
        <w:t>а</w:t>
        <w:br/>
        <w:br/>
        <w:t>м</w:t>
        <w:br/>
        <w:br/>
        <w:t>м</w:t>
        <w:br/>
        <w:br/>
        <w:t>ы</w:t>
        <w:br/>
        <w:br/>
        <w:t xml:space="preserve"> </w:t>
        <w:br/>
        <w:br/>
        <w:t>д</w:t>
        <w:br/>
        <w:br/>
        <w:t>л</w:t>
        <w:br/>
        <w:br/>
        <w:t>я</w:t>
        <w:br/>
        <w:br/>
        <w:t xml:space="preserve"> </w:t>
        <w:br/>
        <w:br/>
        <w:t>к</w:t>
        <w:br/>
        <w:br/>
        <w:t>о</w:t>
        <w:br/>
        <w:br/>
        <w:t>м</w:t>
        <w:br/>
        <w:br/>
        <w:t>п</w:t>
        <w:br/>
        <w:br/>
        <w:t>ь</w:t>
        <w:br/>
        <w:br/>
        <w:t>ю</w:t>
        <w:br/>
        <w:br/>
        <w:t>т</w:t>
        <w:br/>
        <w:br/>
        <w:t>е</w:t>
        <w:br/>
        <w:br/>
        <w:t>р</w:t>
        <w:br/>
        <w:br/>
        <w:t>о</w:t>
        <w:br/>
        <w:br/>
        <w:t>в</w:t>
        <w:br/>
        <w:br/>
        <w:t xml:space="preserve"> </w:t>
        <w:br/>
        <w:br/>
        <w:t>п</w:t>
        <w:br/>
        <w:br/>
        <w:t>и</w:t>
        <w:br/>
        <w:br/>
        <w:t>с</w:t>
        <w:br/>
        <w:br/>
        <w:t>а</w:t>
        <w:br/>
        <w:br/>
        <w:t>л</w:t>
        <w:br/>
        <w:br/>
        <w:t>и</w:t>
        <w:br/>
        <w:br/>
        <w:t>с</w:t>
        <w:br/>
        <w:br/>
        <w:t>ь</w:t>
        <w:br/>
        <w:br/>
        <w:t xml:space="preserve"> </w:t>
        <w:br/>
        <w:br/>
        <w:t>н</w:t>
        <w:br/>
        <w:br/>
        <w:t>а</w:t>
        <w:br/>
        <w:br/>
        <w:t xml:space="preserve"> </w:t>
        <w:br/>
        <w:br/>
        <w:t>м</w:t>
        <w:br/>
        <w:br/>
        <w:t>а</w:t>
        <w:br/>
        <w:br/>
        <w:t>ш</w:t>
        <w:br/>
        <w:br/>
        <w:t>и</w:t>
        <w:br/>
        <w:br/>
        <w:t>н</w:t>
        <w:br/>
        <w:br/>
        <w:t>н</w:t>
        <w:br/>
        <w:br/>
        <w:t>о</w:t>
        <w:br/>
        <w:br/>
        <w:t>м</w:t>
        <w:br/>
        <w:br/>
        <w:t xml:space="preserve"> </w:t>
        <w:br/>
        <w:br/>
        <w:t>к</w:t>
        <w:br/>
        <w:br/>
        <w:t>о</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м</w:t>
        <w:br/>
        <w:br/>
        <w:t>а</w:t>
        <w:br/>
        <w:br/>
        <w:t>ш</w:t>
        <w:br/>
        <w:br/>
        <w:t>и</w:t>
        <w:br/>
        <w:br/>
        <w:t>н</w:t>
        <w:br/>
        <w:br/>
        <w:t>н</w:t>
        <w:br/>
        <w:br/>
        <w:t>о</w:t>
        <w:br/>
        <w:br/>
        <w:t>г</w:t>
        <w:br/>
        <w:br/>
        <w:t>о</w:t>
        <w:br/>
        <w:br/>
        <w:t xml:space="preserve"> </w:t>
        <w:br/>
        <w:br/>
        <w:t>к</w:t>
        <w:br/>
        <w:br/>
        <w:t>о</w:t>
        <w:br/>
        <w:br/>
        <w:t>д</w:t>
        <w:br/>
        <w:br/>
        <w:t>а</w:t>
        <w:br/>
        <w:br/>
        <w:t xml:space="preserve"> </w:t>
        <w:br/>
        <w:br/>
        <w:t>и</w:t>
        <w:br/>
        <w:br/>
        <w:t xml:space="preserve"> </w:t>
        <w:br/>
        <w:br/>
        <w:t>е</w:t>
        <w:br/>
        <w:br/>
        <w:t>г</w:t>
        <w:br/>
        <w:br/>
        <w:t>о</w:t>
        <w:br/>
        <w:br/>
        <w:t xml:space="preserve"> </w:t>
        <w:br/>
        <w:br/>
        <w:t>с</w:t>
        <w:br/>
        <w:br/>
        <w:t>л</w:t>
        <w:br/>
        <w:br/>
        <w:t>о</w:t>
        <w:br/>
        <w:br/>
        <w:t>ж</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Я</w:t>
        <w:br/>
        <w:br/>
        <w:t>з</w:t>
        <w:br/>
        <w:br/>
        <w:t>ы</w:t>
        <w:br/>
        <w:br/>
        <w:t>к</w:t>
        <w:br/>
        <w:br/>
        <w:t>и</w:t>
        <w:br/>
        <w:br/>
        <w:t xml:space="preserve"> </w:t>
        <w:br/>
        <w:br/>
        <w:t>а</w:t>
        <w:br/>
        <w:br/>
        <w:t>с</w:t>
        <w:br/>
        <w:br/>
        <w:t>с</w:t>
        <w:br/>
        <w:br/>
        <w:t>е</w:t>
        <w:br/>
        <w:br/>
        <w:t>м</w:t>
        <w:br/>
        <w:br/>
        <w:t>б</w:t>
        <w:br/>
        <w:br/>
        <w:t>л</w:t>
        <w:br/>
        <w:br/>
        <w:t>е</w:t>
        <w:br/>
        <w:br/>
        <w:t>р</w:t>
        <w:br/>
        <w:br/>
        <w:t>а</w:t>
        <w:br/>
        <w:br/>
        <w:t xml:space="preserve"> </w:t>
        <w:br/>
        <w:br/>
        <w:t>у</w:t>
        <w:br/>
        <w:br/>
        <w:t>п</w:t>
        <w:br/>
        <w:br/>
        <w:t>р</w:t>
        <w:br/>
        <w:br/>
        <w:t>о</w:t>
        <w:br/>
        <w:br/>
        <w:t>с</w:t>
        <w:br/>
        <w:br/>
        <w:t>т</w:t>
        <w:br/>
        <w:br/>
        <w:t>и</w:t>
        <w:br/>
        <w:br/>
        <w:t>л</w:t>
        <w:br/>
        <w:br/>
        <w:t>и</w:t>
        <w:br/>
        <w:br/>
        <w:t xml:space="preserve"> </w:t>
        <w:br/>
        <w:br/>
        <w:t>п</w:t>
        <w:br/>
        <w:br/>
        <w:t>р</w:t>
        <w:br/>
        <w:br/>
        <w:t>о</w:t>
        <w:br/>
        <w:br/>
        <w:t>ц</w:t>
        <w:br/>
        <w:br/>
        <w:t>е</w:t>
        <w:br/>
        <w:br/>
        <w:t>с</w:t>
        <w:br/>
        <w:br/>
        <w:t>с</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я</w:t>
        <w:br/>
        <w:br/>
        <w:t>з</w:t>
        <w:br/>
        <w:br/>
        <w:t>ы</w:t>
        <w:br/>
        <w:br/>
        <w:t>к</w:t>
        <w:br/>
        <w:br/>
        <w:t>о</w:t>
        <w:br/>
        <w:br/>
        <w:t>в</w:t>
        <w:br/>
        <w:br/>
        <w:t xml:space="preserve"> </w:t>
        <w:br/>
        <w:br/>
        <w:t>а</w:t>
        <w:br/>
        <w:br/>
        <w:t>с</w:t>
        <w:br/>
        <w:br/>
        <w:t>с</w:t>
        <w:br/>
        <w:br/>
        <w:t>е</w:t>
        <w:br/>
        <w:br/>
        <w:t>м</w:t>
        <w:br/>
        <w:br/>
        <w:t>б</w:t>
        <w:br/>
        <w:br/>
        <w:t>л</w:t>
        <w:br/>
        <w:br/>
        <w:t>е</w:t>
        <w:br/>
        <w:br/>
        <w:t>р</w:t>
        <w:br/>
        <w:br/>
        <w:t>а</w:t>
        <w:br/>
        <w:br/>
        <w:t xml:space="preserve"> </w:t>
        <w:br/>
        <w:br/>
        <w:t>и</w:t>
        <w:br/>
        <w:br/>
        <w:t xml:space="preserve"> </w:t>
        <w:br/>
        <w:br/>
        <w:t>и</w:t>
        <w:br/>
        <w:br/>
        <w:t>х</w:t>
        <w:br/>
        <w:br/>
        <w:t xml:space="preserve"> </w:t>
        <w:br/>
        <w:br/>
        <w:t>п</w:t>
        <w:br/>
        <w:br/>
        <w:t>р</w:t>
        <w:br/>
        <w:br/>
        <w:t>е</w:t>
        <w:br/>
        <w:br/>
        <w:t>и</w:t>
        <w:br/>
        <w:br/>
        <w:t>м</w:t>
        <w:br/>
        <w:br/>
        <w:t>у</w:t>
        <w:br/>
        <w:br/>
        <w:t>щ</w:t>
        <w:br/>
        <w:br/>
        <w:t>е</w:t>
        <w:br/>
        <w:br/>
        <w:t>с</w:t>
        <w:br/>
        <w:br/>
        <w:t>т</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Я</w:t>
        <w:br/>
        <w:br/>
        <w:t>з</w:t>
        <w:br/>
        <w:br/>
        <w:t>ы</w:t>
        <w:br/>
        <w:br/>
        <w:t>к</w:t>
        <w:br/>
        <w:br/>
        <w:t>и</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 xml:space="preserve"> </w:t>
        <w:br/>
        <w:br/>
        <w:t>(</w:t>
        <w:br/>
        <w:br/>
        <w:t>F</w:t>
        <w:br/>
        <w:br/>
        <w:t>o</w:t>
        <w:br/>
        <w:br/>
        <w:t>r</w:t>
        <w:br/>
        <w:br/>
        <w:t>t</w:t>
        <w:br/>
        <w:br/>
        <w:t>r</w:t>
        <w:br/>
        <w:br/>
        <w:t>a</w:t>
        <w:br/>
        <w:br/>
        <w:t>n</w:t>
        <w:br/>
        <w:br/>
        <w:t>,</w:t>
        <w:br/>
        <w:br/>
        <w:t xml:space="preserve"> </w:t>
        <w:br/>
        <w:br/>
        <w:t>C</w:t>
        <w:br/>
        <w:br/>
        <w:t>o</w:t>
        <w:br/>
        <w:br/>
        <w:t>b</w:t>
        <w:br/>
        <w:br/>
        <w:t>o</w:t>
        <w:br/>
        <w:br/>
        <w:t>l</w:t>
        <w:br/>
        <w:br/>
        <w:t>,</w:t>
        <w:br/>
        <w:br/>
        <w:t xml:space="preserve"> </w:t>
        <w:br/>
        <w:br/>
        <w:t>L</w:t>
        <w:br/>
        <w:br/>
        <w:t>i</w:t>
        <w:br/>
        <w:br/>
        <w:t>s</w:t>
        <w:br/>
        <w:br/>
        <w:t>p</w:t>
        <w:br/>
        <w:br/>
        <w:t>)</w:t>
        <w:br/>
        <w:br/>
        <w:t xml:space="preserve"> </w:t>
        <w:br/>
        <w:br/>
        <w:t>с</w:t>
        <w:br/>
        <w:br/>
        <w:t>д</w:t>
        <w:br/>
        <w:br/>
        <w:t>е</w:t>
        <w:br/>
        <w:br/>
        <w:t>л</w:t>
        <w:br/>
        <w:br/>
        <w:t>а</w:t>
        <w:br/>
        <w:br/>
        <w:t>л</w:t>
        <w:br/>
        <w:br/>
        <w:t>и</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 xml:space="preserve"> </w:t>
        <w:br/>
        <w:br/>
        <w:t>б</w:t>
        <w:br/>
        <w:br/>
        <w:t>о</w:t>
        <w:br/>
        <w:br/>
        <w:t>л</w:t>
        <w:br/>
        <w:br/>
        <w:t>е</w:t>
        <w:br/>
        <w:br/>
        <w:t>е</w:t>
        <w:br/>
        <w:br/>
        <w:t xml:space="preserve"> </w:t>
        <w:br/>
        <w:br/>
        <w:t>д</w:t>
        <w:br/>
        <w:br/>
        <w:t>о</w:t>
        <w:br/>
        <w:br/>
        <w:t>с</w:t>
        <w:br/>
        <w:br/>
        <w:t>т</w:t>
        <w:br/>
        <w:br/>
        <w:t>у</w:t>
        <w:br/>
        <w:br/>
        <w:t>п</w:t>
        <w:br/>
        <w:br/>
        <w:t>н</w:t>
        <w:br/>
        <w:br/>
        <w:t>ы</w:t>
        <w:br/>
        <w:br/>
        <w:t>м</w:t>
        <w:br/>
        <w:br/>
        <w:t xml:space="preserve"> </w:t>
        <w:br/>
        <w:br/>
        <w:t>и</w:t>
        <w:br/>
        <w:br/>
        <w:t xml:space="preserve"> </w:t>
        <w:br/>
        <w:br/>
        <w:t>э</w:t>
        <w:br/>
        <w:br/>
        <w:t>ф</w:t>
        <w:br/>
        <w:br/>
        <w:t>ф</w:t>
        <w:br/>
        <w:br/>
        <w:t>е</w:t>
        <w:br/>
        <w:br/>
        <w:t>к</w:t>
        <w:br/>
        <w:br/>
        <w:t>т</w:t>
        <w:br/>
        <w:br/>
        <w:t>и</w:t>
        <w:br/>
        <w:br/>
        <w:t>в</w:t>
        <w:br/>
        <w:br/>
        <w:t>н</w:t>
        <w:br/>
        <w:br/>
        <w:t>ы</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я</w:t>
        <w:br/>
        <w:br/>
        <w:t>з</w:t>
        <w:br/>
        <w:br/>
        <w:t>ы</w:t>
        <w:br/>
        <w:br/>
        <w:t>к</w:t>
        <w:br/>
        <w:br/>
        <w:t>о</w:t>
        <w:br/>
        <w:br/>
        <w:t>в</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 xml:space="preserve"> </w:t>
        <w:br/>
        <w:br/>
        <w:t>(</w:t>
        <w:br/>
        <w:br/>
        <w:t>ч</w:t>
        <w:br/>
        <w:br/>
        <w:t>и</w:t>
        <w:br/>
        <w:br/>
        <w:t>т</w:t>
        <w:br/>
        <w:br/>
        <w:t>а</w:t>
        <w:br/>
        <w:br/>
        <w:t>е</w:t>
        <w:br/>
        <w:br/>
        <w:t>м</w:t>
        <w:br/>
        <w:br/>
        <w:t>о</w:t>
        <w:br/>
        <w:br/>
        <w:t>с</w:t>
        <w:br/>
        <w:br/>
        <w:t>т</w:t>
        <w:br/>
        <w:br/>
        <w:t>ь</w:t>
        <w:br/>
        <w:br/>
        <w:t>,</w:t>
        <w:br/>
        <w:br/>
        <w:t xml:space="preserve"> </w:t>
        <w:br/>
        <w:br/>
        <w:t>п</w:t>
        <w:br/>
        <w:br/>
        <w:t>е</w:t>
        <w:br/>
        <w:br/>
        <w:t>р</w:t>
        <w:br/>
        <w:br/>
        <w:t>е</w:t>
        <w:br/>
        <w:br/>
        <w:t>н</w:t>
        <w:br/>
        <w:br/>
        <w:t>о</w:t>
        <w:br/>
        <w:br/>
        <w:t>с</w:t>
        <w:br/>
        <w:br/>
        <w:t>и</w:t>
        <w:br/>
        <w:br/>
        <w:t>м</w:t>
        <w:br/>
        <w:br/>
        <w:t>о</w:t>
        <w:br/>
        <w:br/>
        <w:t>с</w:t>
        <w:br/>
        <w:br/>
        <w:t>т</w:t>
        <w:br/>
        <w:br/>
        <w:t>ь</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в</w:t>
        <w:br/>
        <w:br/>
        <w:t>и</w:t>
        <w:br/>
        <w:br/>
        <w:t>т</w:t>
        <w:br/>
        <w:br/>
        <w:t>и</w:t>
        <w:br/>
        <w:br/>
        <w:t>е</w:t>
        <w:br/>
        <w:br/>
        <w:t xml:space="preserve"> </w:t>
        <w:br/>
        <w:br/>
        <w:t>о</w:t>
        <w:br/>
        <w:br/>
        <w:t>п</w:t>
        <w:br/>
        <w:br/>
        <w:t>е</w:t>
        <w:br/>
        <w:br/>
        <w:t>р</w:t>
        <w:br/>
        <w:br/>
        <w:t>а</w:t>
        <w:br/>
        <w:br/>
        <w:t>ц</w:t>
        <w:br/>
        <w:br/>
        <w:t>и</w:t>
        <w:br/>
        <w:br/>
        <w:t>о</w:t>
        <w:br/>
        <w:br/>
        <w:t>н</w:t>
        <w:br/>
        <w:br/>
        <w:t>н</w:t>
        <w:br/>
        <w:br/>
        <w:t>ы</w:t>
        <w:br/>
        <w:br/>
        <w:t>х</w:t>
        <w:br/>
        <w:br/>
        <w:t xml:space="preserve"> </w:t>
        <w:br/>
        <w:br/>
        <w:t>с</w:t>
        <w:br/>
        <w:br/>
        <w:t>и</w:t>
        <w:br/>
        <w:br/>
        <w:t>с</w:t>
        <w:br/>
        <w:br/>
        <w:t>т</w:t>
        <w:br/>
        <w:br/>
        <w:t>е</w:t>
        <w:br/>
        <w:br/>
        <w:t>м</w:t>
        <w:br/>
        <w:br/>
        <w:t xml:space="preserve"> </w:t>
        <w:br/>
        <w:br/>
        <w:t>п</w:t>
        <w:br/>
        <w:br/>
        <w:t>о</w:t>
        <w:br/>
        <w:br/>
        <w:t>з</w:t>
        <w:br/>
        <w:br/>
        <w:t>в</w:t>
        <w:br/>
        <w:br/>
        <w:t>о</w:t>
        <w:br/>
        <w:br/>
        <w:t>л</w:t>
        <w:br/>
        <w:br/>
        <w:t>и</w:t>
        <w:br/>
        <w:br/>
        <w:t>л</w:t>
        <w:br/>
        <w:br/>
        <w:t>о</w:t>
        <w:br/>
        <w:br/>
        <w:t xml:space="preserve"> </w:t>
        <w:br/>
        <w:br/>
        <w:t>б</w:t>
        <w:br/>
        <w:br/>
        <w:t>о</w:t>
        <w:br/>
        <w:br/>
        <w:t>л</w:t>
        <w:br/>
        <w:br/>
        <w:t>е</w:t>
        <w:br/>
        <w:br/>
        <w:t>е</w:t>
        <w:br/>
        <w:br/>
        <w:t xml:space="preserve"> </w:t>
        <w:br/>
        <w:br/>
        <w:t>э</w:t>
        <w:br/>
        <w:br/>
        <w:t>ф</w:t>
        <w:br/>
        <w:br/>
        <w:t>ф</w:t>
        <w:br/>
        <w:br/>
        <w:t>е</w:t>
        <w:br/>
        <w:br/>
        <w:t>к</w:t>
        <w:br/>
        <w:br/>
        <w:t>т</w:t>
        <w:br/>
        <w:br/>
        <w:t>и</w:t>
        <w:br/>
        <w:br/>
        <w:t>в</w:t>
        <w:br/>
        <w:br/>
        <w:t>н</w:t>
        <w:br/>
        <w:br/>
        <w:t>о</w:t>
        <w:br/>
        <w:br/>
        <w:t xml:space="preserve"> </w:t>
        <w:br/>
        <w:br/>
        <w:t>у</w:t>
        <w:br/>
        <w:br/>
        <w:t>п</w:t>
        <w:br/>
        <w:br/>
        <w:t>р</w:t>
        <w:br/>
        <w:br/>
        <w:t>а</w:t>
        <w:br/>
        <w:br/>
        <w:t>в</w:t>
        <w:br/>
        <w:br/>
        <w:t>л</w:t>
        <w:br/>
        <w:br/>
        <w:t>я</w:t>
        <w:br/>
        <w:br/>
        <w:t>т</w:t>
        <w:br/>
        <w:br/>
        <w:t>ь</w:t>
        <w:br/>
        <w:br/>
        <w:t xml:space="preserve"> </w:t>
        <w:br/>
        <w:br/>
        <w:t>р</w:t>
        <w:br/>
        <w:br/>
        <w:t>е</w:t>
        <w:br/>
        <w:br/>
        <w:t>с</w:t>
        <w:br/>
        <w:br/>
        <w:t>у</w:t>
        <w:br/>
        <w:br/>
        <w:t>р</w:t>
        <w:br/>
        <w:br/>
        <w:t>с</w:t>
        <w:br/>
        <w:br/>
        <w:t>а</w:t>
        <w:br/>
        <w:br/>
        <w:t>м</w:t>
        <w:br/>
        <w:br/>
        <w:t>и</w:t>
        <w:br/>
        <w:br/>
        <w:t xml:space="preserve"> </w:t>
        <w:br/>
        <w:br/>
        <w:t>к</w:t>
        <w:br/>
        <w:br/>
        <w:t>о</w:t>
        <w:br/>
        <w:br/>
        <w:t>м</w:t>
        <w:br/>
        <w:br/>
        <w:t>п</w:t>
        <w:br/>
        <w:br/>
        <w:t>ь</w:t>
        <w:br/>
        <w:br/>
        <w:t>ю</w:t>
        <w:br/>
        <w:br/>
        <w:t>т</w:t>
        <w:br/>
        <w:br/>
        <w:t>е</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р</w:t>
        <w:br/>
        <w:br/>
        <w:t>о</w:t>
        <w:br/>
        <w:br/>
        <w:t>л</w:t>
        <w:br/>
        <w:br/>
        <w:t>и</w:t>
        <w:br/>
        <w:br/>
        <w:t xml:space="preserve"> </w:t>
        <w:br/>
        <w:br/>
        <w:t>о</w:t>
        <w:br/>
        <w:br/>
        <w:t>п</w:t>
        <w:br/>
        <w:br/>
        <w:t>е</w:t>
        <w:br/>
        <w:br/>
        <w:t>р</w:t>
        <w:br/>
        <w:br/>
        <w:t>а</w:t>
        <w:br/>
        <w:br/>
        <w:t>ц</w:t>
        <w:br/>
        <w:br/>
        <w:t>и</w:t>
        <w:br/>
        <w:br/>
        <w:t>о</w:t>
        <w:br/>
        <w:br/>
        <w:t>н</w:t>
        <w:br/>
        <w:br/>
        <w:t>н</w:t>
        <w:br/>
        <w:br/>
        <w:t>о</w:t>
        <w:br/>
        <w:br/>
        <w:t>й</w:t>
        <w:br/>
        <w:br/>
        <w:t xml:space="preserve"> </w:t>
        <w:br/>
        <w:br/>
        <w:t>с</w:t>
        <w:br/>
        <w:br/>
        <w:t>и</w:t>
        <w:br/>
        <w:br/>
        <w:t>с</w:t>
        <w:br/>
        <w:br/>
        <w:t>т</w:t>
        <w:br/>
        <w:br/>
        <w:t>е</w:t>
        <w:br/>
        <w:br/>
        <w:t>м</w:t>
        <w:br/>
        <w:br/>
        <w:t>ы</w:t>
        <w:br/>
        <w:br/>
        <w:t xml:space="preserve"> </w:t>
        <w:br/>
        <w:br/>
        <w:t>в</w:t>
        <w:br/>
        <w:br/>
        <w:t xml:space="preserve"> </w:t>
        <w:br/>
        <w:br/>
        <w:t>у</w:t>
        <w:br/>
        <w:br/>
        <w:t>п</w:t>
        <w:br/>
        <w:br/>
        <w:t>р</w:t>
        <w:br/>
        <w:br/>
        <w:t>а</w:t>
        <w:br/>
        <w:br/>
        <w:t>в</w:t>
        <w:br/>
        <w:br/>
        <w:t>л</w:t>
        <w:br/>
        <w:br/>
        <w:t>е</w:t>
        <w:br/>
        <w:br/>
        <w:t>н</w:t>
        <w:br/>
        <w:br/>
        <w:t>и</w:t>
        <w:br/>
        <w:br/>
        <w:t>и</w:t>
        <w:br/>
        <w:br/>
        <w:t xml:space="preserve"> </w:t>
        <w:br/>
        <w:br/>
        <w:t>а</w:t>
        <w:br/>
        <w:br/>
        <w:t>п</w:t>
        <w:br/>
        <w:br/>
        <w:t>п</w:t>
        <w:br/>
        <w:br/>
        <w:t>а</w:t>
        <w:br/>
        <w:br/>
        <w:t>р</w:t>
        <w:br/>
        <w:br/>
        <w:t>а</w:t>
        <w:br/>
        <w:br/>
        <w:t>т</w:t>
        <w:br/>
        <w:br/>
        <w:t>н</w:t>
        <w:br/>
        <w:br/>
        <w:t>ы</w:t>
        <w:br/>
        <w:br/>
        <w:t>м</w:t>
        <w:br/>
        <w:br/>
        <w:t xml:space="preserve"> </w:t>
        <w:br/>
        <w:br/>
        <w:t>о</w:t>
        <w:br/>
        <w:br/>
        <w:t>б</w:t>
        <w:br/>
        <w:br/>
        <w:t>е</w:t>
        <w:br/>
        <w:br/>
        <w:t>с</w:t>
        <w:br/>
        <w:br/>
        <w:t>п</w:t>
        <w:br/>
        <w:br/>
        <w:t>е</w:t>
        <w:br/>
        <w:br/>
        <w:t>ч</w:t>
        <w:br/>
        <w:br/>
        <w:t>е</w:t>
        <w:br/>
        <w:br/>
        <w:t>н</w:t>
        <w:br/>
        <w:br/>
        <w:t>и</w:t>
        <w:br/>
        <w:br/>
        <w:t>е</w:t>
        <w:br/>
        <w:br/>
        <w:t>м</w:t>
        <w:br/>
        <w:br/>
        <w:t xml:space="preserve"> </w:t>
        <w:br/>
        <w:br/>
        <w:t>и</w:t>
        <w:br/>
        <w:br/>
        <w:t xml:space="preserve"> </w:t>
        <w:br/>
        <w:br/>
        <w:t>п</w:t>
        <w:br/>
        <w:br/>
        <w:t>р</w:t>
        <w:br/>
        <w:br/>
        <w:t>о</w:t>
        <w:br/>
        <w:br/>
        <w:t>г</w:t>
        <w:br/>
        <w:br/>
        <w:t>р</w:t>
        <w:br/>
        <w:br/>
        <w:t>а</w:t>
        <w:br/>
        <w:br/>
        <w:t>м</w:t>
        <w:br/>
        <w:br/>
        <w:t>м</w:t>
        <w:br/>
        <w:br/>
        <w:t>н</w:t>
        <w:br/>
        <w:br/>
        <w:t>ы</w:t>
        <w:br/>
        <w:br/>
        <w:t>м</w:t>
        <w:br/>
        <w:br/>
        <w:t xml:space="preserve"> </w:t>
        <w:br/>
        <w:br/>
        <w:t>о</w:t>
        <w:br/>
        <w:br/>
        <w:t>б</w:t>
        <w:br/>
        <w:br/>
        <w:t>е</w:t>
        <w:br/>
        <w:br/>
        <w:t>с</w:t>
        <w:br/>
        <w:br/>
        <w:t>п</w:t>
        <w:br/>
        <w:br/>
        <w:t>е</w:t>
        <w:br/>
        <w:br/>
        <w:t>ч</w:t>
        <w:br/>
        <w:br/>
        <w:t>е</w:t>
        <w:br/>
        <w:br/>
        <w:t>н</w:t>
        <w:br/>
        <w:br/>
        <w:t>и</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У</w:t>
        <w:br/>
        <w:br/>
        <w:t>п</w:t>
        <w:br/>
        <w:br/>
        <w:t>о</w:t>
        <w:br/>
        <w:br/>
        <w:t>м</w:t>
        <w:br/>
        <w:br/>
        <w:t>и</w:t>
        <w:br/>
        <w:br/>
        <w:t>н</w:t>
        <w:br/>
        <w:br/>
        <w:t>а</w:t>
        <w:br/>
        <w:br/>
        <w:t>н</w:t>
        <w:br/>
        <w:br/>
        <w:t>и</w:t>
        <w:br/>
        <w:br/>
        <w:t>е</w:t>
        <w:br/>
        <w:br/>
        <w:t xml:space="preserve"> </w:t>
        <w:br/>
        <w:br/>
        <w:t>к</w:t>
        <w:br/>
        <w:br/>
        <w:t>л</w:t>
        <w:br/>
        <w:br/>
        <w:t>ю</w:t>
        <w:br/>
        <w:br/>
        <w:t>ч</w:t>
        <w:br/>
        <w:br/>
        <w:t>е</w:t>
        <w:br/>
        <w:br/>
        <w:t>в</w:t>
        <w:br/>
        <w:br/>
        <w:t>ы</w:t>
        <w:br/>
        <w:br/>
        <w:t>х</w:t>
        <w:br/>
        <w:br/>
        <w:t xml:space="preserve"> </w:t>
        <w:br/>
        <w:br/>
        <w:t>о</w:t>
        <w:br/>
        <w:br/>
        <w:t>п</w:t>
        <w:br/>
        <w:br/>
        <w:t>е</w:t>
        <w:br/>
        <w:br/>
        <w:t>р</w:t>
        <w:br/>
        <w:br/>
        <w:t>а</w:t>
        <w:br/>
        <w:br/>
        <w:t>ц</w:t>
        <w:br/>
        <w:br/>
        <w:t>и</w:t>
        <w:br/>
        <w:br/>
        <w:t>о</w:t>
        <w:br/>
        <w:br/>
        <w:t>н</w:t>
        <w:br/>
        <w:br/>
        <w:t>н</w:t>
        <w:br/>
        <w:br/>
        <w:t>ы</w:t>
        <w:br/>
        <w:br/>
        <w:t>х</w:t>
        <w:br/>
        <w:br/>
        <w:t xml:space="preserve"> </w:t>
        <w:br/>
        <w:br/>
        <w:t>с</w:t>
        <w:br/>
        <w:br/>
        <w:t>и</w:t>
        <w:br/>
        <w:br/>
        <w:t>с</w:t>
        <w:br/>
        <w:br/>
        <w:t>т</w:t>
        <w:br/>
        <w:br/>
        <w:t>е</w:t>
        <w:br/>
        <w:br/>
        <w:t>м</w:t>
        <w:br/>
        <w:br/>
        <w:t xml:space="preserve"> </w:t>
        <w:br/>
        <w:br/>
        <w:t>(</w:t>
        <w:br/>
        <w:br/>
        <w:t>U</w:t>
        <w:br/>
        <w:br/>
        <w:t>n</w:t>
        <w:br/>
        <w:br/>
        <w:t>i</w:t>
        <w:br/>
        <w:br/>
        <w:t>x</w:t>
        <w:br/>
        <w:br/>
        <w:t>,</w:t>
        <w:br/>
        <w:br/>
        <w:t xml:space="preserve"> </w:t>
        <w:br/>
        <w:br/>
        <w:t>W</w:t>
        <w:br/>
        <w:br/>
        <w:t>i</w:t>
        <w:br/>
        <w:br/>
        <w:t>n</w:t>
        <w:br/>
        <w:br/>
        <w:t>d</w:t>
        <w:br/>
        <w:br/>
        <w:t>o</w:t>
        <w:br/>
        <w:br/>
        <w:t>w</w:t>
        <w:br/>
        <w:br/>
        <w:t>s</w:t>
        <w:br/>
        <w:br/>
        <w:t>,</w:t>
        <w:br/>
        <w:br/>
        <w:t xml:space="preserve"> </w:t>
        <w:br/>
        <w:br/>
        <w:t>m</w:t>
        <w:br/>
        <w:br/>
        <w:t>a</w:t>
        <w:br/>
        <w:br/>
        <w:t>c</w:t>
        <w:br/>
        <w:br/>
        <w:t>O</w:t>
        <w:br/>
        <w:br/>
        <w:t>S</w:t>
        <w:br/>
        <w:br/>
        <w:t>)</w:t>
        <w:br/>
        <w:br/>
        <w:t>.</w:t>
        <w:br/>
        <w:br/>
        <w:br/>
        <w:br/>
        <w:br/>
        <w:br/>
        <w:br/>
        <w:br/>
        <w:t>*</w:t>
        <w:br/>
        <w:br/>
        <w:t>*</w:t>
        <w:br/>
        <w:br/>
        <w:t>I</w:t>
        <w:br/>
        <w:br/>
        <w:t>V</w:t>
        <w:br/>
        <w:br/>
        <w:t>.</w:t>
        <w:br/>
        <w:br/>
        <w:t xml:space="preserve"> </w:t>
        <w:br/>
        <w:br/>
        <w:t>С</w:t>
        <w:br/>
        <w:br/>
        <w:t>о</w:t>
        <w:br/>
        <w:br/>
        <w:t>в</w:t>
        <w:br/>
        <w:br/>
        <w:t>р</w:t>
        <w:br/>
        <w:br/>
        <w:t>е</w:t>
        <w:br/>
        <w:br/>
        <w:t>м</w:t>
        <w:br/>
        <w:br/>
        <w:t>е</w:t>
        <w:br/>
        <w:br/>
        <w:t>н</w:t>
        <w:br/>
        <w:br/>
        <w:t>н</w:t>
        <w:br/>
        <w:br/>
        <w:t>ы</w:t>
        <w:br/>
        <w:br/>
        <w:t>е</w:t>
        <w:br/>
        <w:br/>
        <w:t xml:space="preserve"> </w:t>
        <w:br/>
        <w:br/>
        <w:t>т</w:t>
        <w:br/>
        <w:br/>
        <w:t>е</w:t>
        <w:br/>
        <w:br/>
        <w:t>н</w:t>
        <w:br/>
        <w:br/>
        <w:t>д</w:t>
        <w:br/>
        <w:br/>
        <w:t>е</w:t>
        <w:br/>
        <w:br/>
        <w:t>н</w:t>
        <w:br/>
        <w:br/>
        <w:t>ц</w:t>
        <w:br/>
        <w:br/>
        <w:t>и</w:t>
        <w:br/>
        <w:br/>
        <w:t>и</w:t>
        <w:br/>
        <w:br/>
        <w:t xml:space="preserve"> </w:t>
        <w:br/>
        <w:br/>
        <w:t>в</w:t>
        <w:br/>
        <w:br/>
        <w:t xml:space="preserve"> </w:t>
        <w:br/>
        <w:br/>
        <w:t>р</w:t>
        <w:br/>
        <w:br/>
        <w:t>а</w:t>
        <w:br/>
        <w:br/>
        <w:t>з</w:t>
        <w:br/>
        <w:br/>
        <w:t>в</w:t>
        <w:br/>
        <w:br/>
        <w:t>и</w:t>
        <w:br/>
        <w:br/>
        <w:t>т</w:t>
        <w:br/>
        <w:br/>
        <w:t>и</w:t>
        <w:br/>
        <w:br/>
        <w:t>и</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т</w:t>
        <w:br/>
        <w:br/>
        <w:t>е</w:t>
        <w:br/>
        <w:br/>
        <w:t>х</w:t>
        <w:br/>
        <w:br/>
        <w:t>н</w:t>
        <w:br/>
        <w:br/>
        <w:t>и</w:t>
        <w:br/>
        <w:br/>
        <w:t>к</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М</w:t>
        <w:br/>
        <w:br/>
        <w:t>н</w:t>
        <w:br/>
        <w:br/>
        <w:t>о</w:t>
        <w:br/>
        <w:br/>
        <w:t>г</w:t>
        <w:br/>
        <w:br/>
        <w:t>о</w:t>
        <w:br/>
        <w:br/>
        <w:t>я</w:t>
        <w:br/>
        <w:br/>
        <w:t>д</w:t>
        <w:br/>
        <w:br/>
        <w:t>е</w:t>
        <w:br/>
        <w:br/>
        <w:t>р</w:t>
        <w:br/>
        <w:br/>
        <w:t>н</w:t>
        <w:br/>
        <w:br/>
        <w:t>ы</w:t>
        <w:br/>
        <w:br/>
        <w:t>е</w:t>
        <w:br/>
        <w:br/>
        <w:t xml:space="preserve"> </w:t>
        <w:br/>
        <w:br/>
        <w:t>п</w:t>
        <w:br/>
        <w:br/>
        <w:t>р</w:t>
        <w:br/>
        <w:br/>
        <w:t>о</w:t>
        <w:br/>
        <w:br/>
        <w:t>ц</w:t>
        <w:br/>
        <w:br/>
        <w:t>е</w:t>
        <w:br/>
        <w:br/>
        <w:t>с</w:t>
        <w:br/>
        <w:br/>
        <w:t>с</w:t>
        <w:br/>
        <w:br/>
        <w:t>о</w:t>
        <w:br/>
        <w:br/>
        <w:t>р</w:t>
        <w:br/>
        <w:br/>
        <w:t>ы</w:t>
        <w:br/>
        <w:br/>
        <w:t xml:space="preserve"> </w:t>
        <w:br/>
        <w:br/>
        <w:t>и</w:t>
        <w:br/>
        <w:br/>
        <w:t xml:space="preserve"> </w:t>
        <w:br/>
        <w:br/>
        <w:t>г</w:t>
        <w:br/>
        <w:br/>
        <w:t>р</w:t>
        <w:br/>
        <w:br/>
        <w:t>а</w:t>
        <w:br/>
        <w:br/>
        <w:t>ф</w:t>
        <w:br/>
        <w:br/>
        <w:t>и</w:t>
        <w:br/>
        <w:br/>
        <w:t>ч</w:t>
        <w:br/>
        <w:br/>
        <w:t>е</w:t>
        <w:br/>
        <w:br/>
        <w:t>с</w:t>
        <w:br/>
        <w:br/>
        <w:t>к</w:t>
        <w:br/>
        <w:br/>
        <w:t>и</w:t>
        <w:br/>
        <w:br/>
        <w:t>е</w:t>
        <w:br/>
        <w:br/>
        <w:t xml:space="preserve"> </w:t>
        <w:br/>
        <w:br/>
        <w:t>п</w:t>
        <w:br/>
        <w:br/>
        <w:t>р</w:t>
        <w:br/>
        <w:br/>
        <w:t>о</w:t>
        <w:br/>
        <w:br/>
        <w:t>ц</w:t>
        <w:br/>
        <w:br/>
        <w:t>е</w:t>
        <w:br/>
        <w:br/>
        <w:t>с</w:t>
        <w:br/>
        <w:br/>
        <w:t>с</w:t>
        <w:br/>
        <w:br/>
        <w:t>о</w:t>
        <w:br/>
        <w:br/>
        <w:t>р</w:t>
        <w:br/>
        <w:br/>
        <w:t>ы</w:t>
        <w:br/>
        <w:br/>
        <w:t xml:space="preserve"> </w:t>
        <w:br/>
        <w:br/>
        <w:t>(</w:t>
        <w:br/>
        <w:br/>
        <w:t>G</w:t>
        <w:br/>
        <w:br/>
        <w:t>P</w:t>
        <w:br/>
        <w:br/>
        <w:t>U</w:t>
        <w:br/>
        <w:br/>
        <w:t>)</w:t>
        <w:br/>
        <w:br/>
        <w:t xml:space="preserve"> </w:t>
        <w:br/>
        <w:br/>
        <w:t>п</w:t>
        <w:br/>
        <w:br/>
        <w:t>о</w:t>
        <w:br/>
        <w:br/>
        <w:t>в</w:t>
        <w:br/>
        <w:br/>
        <w:t>ы</w:t>
        <w:br/>
        <w:br/>
        <w:t>ш</w:t>
        <w:br/>
        <w:br/>
        <w:t>а</w:t>
        <w:br/>
        <w:br/>
        <w:t>ю</w:t>
        <w:br/>
        <w:br/>
        <w:t>т</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п</w:t>
        <w:br/>
        <w:br/>
        <w:t>р</w:t>
        <w:br/>
        <w:br/>
        <w:t>и</w:t>
        <w:br/>
        <w:br/>
        <w:t>н</w:t>
        <w:br/>
        <w:br/>
        <w:t>ц</w:t>
        <w:br/>
        <w:br/>
        <w:t>и</w:t>
        <w:br/>
        <w:br/>
        <w:t>п</w:t>
        <w:br/>
        <w:br/>
        <w:t>а</w:t>
        <w:br/>
        <w:br/>
        <w:t xml:space="preserve"> </w:t>
        <w:br/>
        <w:br/>
        <w:t>р</w:t>
        <w:br/>
        <w:br/>
        <w:t>а</w:t>
        <w:br/>
        <w:br/>
        <w:t>б</w:t>
        <w:br/>
        <w:br/>
        <w:t>о</w:t>
        <w:br/>
        <w:br/>
        <w:t>т</w:t>
        <w:br/>
        <w:br/>
        <w:t>ы</w:t>
        <w:br/>
        <w:br/>
        <w:t xml:space="preserve"> </w:t>
        <w:br/>
        <w:br/>
        <w:t>м</w:t>
        <w:br/>
        <w:br/>
        <w:t>н</w:t>
        <w:br/>
        <w:br/>
        <w:t>о</w:t>
        <w:br/>
        <w:br/>
        <w:t>г</w:t>
        <w:br/>
        <w:br/>
        <w:t>о</w:t>
        <w:br/>
        <w:br/>
        <w:t>я</w:t>
        <w:br/>
        <w:br/>
        <w:t>д</w:t>
        <w:br/>
        <w:br/>
        <w:t>е</w:t>
        <w:br/>
        <w:br/>
        <w:t>р</w:t>
        <w:br/>
        <w:br/>
        <w:t>н</w:t>
        <w:br/>
        <w:br/>
        <w:t>ы</w:t>
        <w:br/>
        <w:br/>
        <w:t>х</w:t>
        <w:br/>
        <w:br/>
        <w:t xml:space="preserve"> </w:t>
        <w:br/>
        <w:br/>
        <w:t>п</w:t>
        <w:br/>
        <w:br/>
        <w:t>р</w:t>
        <w:br/>
        <w:br/>
        <w:t>о</w:t>
        <w:br/>
        <w:br/>
        <w:t>ц</w:t>
        <w:br/>
        <w:br/>
        <w:t>е</w:t>
        <w:br/>
        <w:br/>
        <w:t>с</w:t>
        <w:br/>
        <w:br/>
        <w:t>с</w:t>
        <w:br/>
        <w:br/>
        <w:t>о</w:t>
        <w:br/>
        <w:br/>
        <w:t>р</w:t>
        <w:br/>
        <w:br/>
        <w:t>о</w:t>
        <w:br/>
        <w:br/>
        <w:t>в</w:t>
        <w:br/>
        <w:br/>
        <w:t xml:space="preserve"> </w:t>
        <w:br/>
        <w:br/>
        <w:t>и</w:t>
        <w:br/>
        <w:br/>
        <w:t xml:space="preserve"> </w:t>
        <w:br/>
        <w:br/>
        <w:t>G</w:t>
        <w:br/>
        <w:br/>
        <w:t>P</w:t>
        <w:br/>
        <w:br/>
        <w:t>U</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 xml:space="preserve"> </w:t>
        <w:br/>
        <w:br/>
        <w:t>п</w:t>
        <w:br/>
        <w:br/>
        <w:t>о</w:t>
        <w:br/>
        <w:br/>
        <w:t>з</w:t>
        <w:br/>
        <w:br/>
        <w:t>в</w:t>
        <w:br/>
        <w:br/>
        <w:t>о</w:t>
        <w:br/>
        <w:br/>
        <w:t>л</w:t>
        <w:br/>
        <w:br/>
        <w:t>я</w:t>
        <w:br/>
        <w:br/>
        <w:t>ю</w:t>
        <w:br/>
        <w:br/>
        <w:t>т</w:t>
        <w:br/>
        <w:br/>
        <w:t xml:space="preserve"> </w:t>
        <w:br/>
        <w:br/>
        <w:t>п</w:t>
        <w:br/>
        <w:br/>
        <w:t>о</w:t>
        <w:br/>
        <w:br/>
        <w:t>л</w:t>
        <w:br/>
        <w:br/>
        <w:t>у</w:t>
        <w:br/>
        <w:br/>
        <w:t>ч</w:t>
        <w:br/>
        <w:br/>
        <w:t>а</w:t>
        <w:br/>
        <w:br/>
        <w:t>т</w:t>
        <w:br/>
        <w:br/>
        <w:t>ь</w:t>
        <w:br/>
        <w:br/>
        <w:t xml:space="preserve"> </w:t>
        <w:br/>
        <w:br/>
        <w:t>д</w:t>
        <w:br/>
        <w:br/>
        <w:t>о</w:t>
        <w:br/>
        <w:br/>
        <w:t>с</w:t>
        <w:br/>
        <w:br/>
        <w:t>т</w:t>
        <w:br/>
        <w:br/>
        <w:t>у</w:t>
        <w:br/>
        <w:br/>
        <w:t>п</w:t>
        <w:br/>
        <w:br/>
        <w:t xml:space="preserve"> </w:t>
        <w:br/>
        <w:br/>
        <w:t>к</w:t>
        <w:br/>
        <w:br/>
        <w:t xml:space="preserve"> </w:t>
        <w:br/>
        <w:br/>
        <w:t>в</w:t>
        <w:br/>
        <w:br/>
        <w:t>ы</w:t>
        <w:br/>
        <w:br/>
        <w:t>ч</w:t>
        <w:br/>
        <w:br/>
        <w:t>и</w:t>
        <w:br/>
        <w:br/>
        <w:t>с</w:t>
        <w:br/>
        <w:br/>
        <w:t>л</w:t>
        <w:br/>
        <w:br/>
        <w:t>и</w:t>
        <w:br/>
        <w:br/>
        <w:t>т</w:t>
        <w:br/>
        <w:br/>
        <w:t>е</w:t>
        <w:br/>
        <w:br/>
        <w:t>л</w:t>
        <w:br/>
        <w:br/>
        <w:t>ь</w:t>
        <w:br/>
        <w:br/>
        <w:t>н</w:t>
        <w:br/>
        <w:br/>
        <w:t>ы</w:t>
        <w:br/>
        <w:br/>
        <w:t>м</w:t>
        <w:br/>
        <w:br/>
        <w:t xml:space="preserve"> </w:t>
        <w:br/>
        <w:br/>
        <w:t>р</w:t>
        <w:br/>
        <w:br/>
        <w:t>е</w:t>
        <w:br/>
        <w:br/>
        <w:t>с</w:t>
        <w:br/>
        <w:br/>
        <w:t>у</w:t>
        <w:br/>
        <w:br/>
        <w:t>р</w:t>
        <w:br/>
        <w:br/>
        <w:t>с</w:t>
        <w:br/>
        <w:br/>
        <w:t>а</w:t>
        <w:br/>
        <w:br/>
        <w:t>м</w:t>
        <w:br/>
        <w:br/>
        <w:t xml:space="preserve"> </w:t>
        <w:br/>
        <w:br/>
        <w:t>ч</w:t>
        <w:br/>
        <w:br/>
        <w:t>е</w:t>
        <w:br/>
        <w:br/>
        <w:t>р</w:t>
        <w:br/>
        <w:br/>
        <w:t>е</w:t>
        <w:br/>
        <w:br/>
        <w:t>з</w:t>
        <w:br/>
        <w:br/>
        <w:t xml:space="preserve"> </w:t>
        <w:br/>
        <w:br/>
        <w:t>и</w:t>
        <w:br/>
        <w:br/>
        <w:t>н</w:t>
        <w:br/>
        <w:br/>
        <w:t>т</w:t>
        <w:br/>
        <w:br/>
        <w:t>е</w:t>
        <w:br/>
        <w:br/>
        <w:t>р</w:t>
        <w:br/>
        <w:br/>
        <w:t>н</w:t>
        <w:br/>
        <w:br/>
        <w:t>е</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о</w:t>
        <w:br/>
        <w:br/>
        <w:t>б</w:t>
        <w:br/>
        <w:br/>
        <w:t>л</w:t>
        <w:br/>
        <w:br/>
        <w:t>а</w:t>
        <w:br/>
        <w:br/>
        <w:t>ч</w:t>
        <w:br/>
        <w:br/>
        <w:t>н</w:t>
        <w:br/>
        <w:br/>
        <w:t>ы</w:t>
        <w:br/>
        <w:br/>
        <w:t>х</w:t>
        <w:br/>
        <w:br/>
        <w:t xml:space="preserve"> </w:t>
        <w:br/>
        <w:br/>
        <w:t>в</w:t>
        <w:br/>
        <w:br/>
        <w:t>ы</w:t>
        <w:br/>
        <w:br/>
        <w:t>ч</w:t>
        <w:br/>
        <w:br/>
        <w:t>и</w:t>
        <w:br/>
        <w:br/>
        <w:t>с</w:t>
        <w:br/>
        <w:br/>
        <w:t>л</w:t>
        <w:br/>
        <w:br/>
        <w:t>е</w:t>
        <w:br/>
        <w:br/>
        <w:t>н</w:t>
        <w:br/>
        <w:br/>
        <w:t>и</w:t>
        <w:br/>
        <w:br/>
        <w:t>й</w:t>
        <w:br/>
        <w:br/>
        <w:t xml:space="preserve"> </w:t>
        <w:br/>
        <w:br/>
        <w:t>(</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э</w:t>
        <w:br/>
        <w:br/>
        <w:t>к</w:t>
        <w:br/>
        <w:br/>
        <w:t>о</w:t>
        <w:br/>
        <w:br/>
        <w:t>н</w:t>
        <w:br/>
        <w:br/>
        <w:t>о</w:t>
        <w:br/>
        <w:br/>
        <w:t>м</w:t>
        <w:br/>
        <w:br/>
        <w:t>и</w:t>
        <w:br/>
        <w:br/>
        <w:t>ч</w:t>
        <w:br/>
        <w:br/>
        <w:t>н</w:t>
        <w:br/>
        <w:br/>
        <w:t>о</w:t>
        <w:br/>
        <w:br/>
        <w:t>с</w:t>
        <w:br/>
        <w:br/>
        <w:t>т</w:t>
        <w:br/>
        <w:br/>
        <w:t>ь</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о</w:t>
        <w:br/>
        <w:br/>
        <w:t>т</w:t>
        <w:br/>
        <w:br/>
        <w:t>к</w:t>
        <w:br/>
        <w:br/>
        <w:t>р</w:t>
        <w:br/>
        <w:br/>
        <w:t>ы</w:t>
        <w:br/>
        <w:br/>
        <w:t>в</w:t>
        <w:br/>
        <w:br/>
        <w:t>а</w:t>
        <w:br/>
        <w:br/>
        <w:t>ю</w:t>
        <w:br/>
        <w:br/>
        <w:t>т</w:t>
        <w:br/>
        <w:br/>
        <w:t xml:space="preserve"> </w:t>
        <w:br/>
        <w:br/>
        <w:t>н</w:t>
        <w:br/>
        <w:br/>
        <w:t>о</w:t>
        <w:br/>
        <w:br/>
        <w:t>в</w:t>
        <w:br/>
        <w:br/>
        <w:t>ы</w:t>
        <w:br/>
        <w:br/>
        <w:t>е</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п</w:t>
        <w:br/>
        <w:br/>
        <w:t>р</w:t>
        <w:br/>
        <w:br/>
        <w:t>и</w:t>
        <w:br/>
        <w:br/>
        <w:t>н</w:t>
        <w:br/>
        <w:br/>
        <w:t>ц</w:t>
        <w:br/>
        <w:br/>
        <w:t>и</w:t>
        <w:br/>
        <w:br/>
        <w:t>п</w:t>
        <w:br/>
        <w:br/>
        <w:t>о</w:t>
        <w:br/>
        <w:br/>
        <w:t>в</w:t>
        <w:br/>
        <w:br/>
        <w:t xml:space="preserve"> </w:t>
        <w:br/>
        <w:br/>
        <w:t>р</w:t>
        <w:br/>
        <w:br/>
        <w:t>а</w:t>
        <w:br/>
        <w:br/>
        <w:t>б</w:t>
        <w:br/>
        <w:br/>
        <w:t>о</w:t>
        <w:br/>
        <w:br/>
        <w:t>т</w:t>
        <w:br/>
        <w:br/>
        <w:t>ы</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в</w:t>
        <w:br/>
        <w:br/>
        <w:t>а</w:t>
        <w:br/>
        <w:br/>
        <w:t>н</w:t>
        <w:br/>
        <w:br/>
        <w:t>т</w:t>
        <w:br/>
        <w:br/>
        <w:t>о</w:t>
        <w:br/>
        <w:br/>
        <w:t>в</w:t>
        <w:br/>
        <w:br/>
        <w:t>ы</w:t>
        <w:br/>
        <w:br/>
        <w:t>е</w:t>
        <w:br/>
        <w:br/>
        <w:t xml:space="preserve"> </w:t>
        <w:br/>
        <w:br/>
        <w:t>к</w:t>
        <w:br/>
        <w:br/>
        <w:t>о</w:t>
        <w:br/>
        <w:br/>
        <w:t>м</w:t>
        <w:br/>
        <w:br/>
        <w:t>п</w:t>
        <w:br/>
        <w:br/>
        <w:t>ь</w:t>
        <w:br/>
        <w:br/>
        <w:t>ю</w:t>
        <w:br/>
        <w:br/>
        <w:t>т</w:t>
        <w:br/>
        <w:br/>
        <w:t>е</w:t>
        <w:br/>
        <w:br/>
        <w:t>р</w:t>
        <w:br/>
        <w:br/>
        <w:t>ы</w:t>
        <w:br/>
        <w:br/>
        <w:t xml:space="preserve"> </w:t>
        <w:br/>
        <w:br/>
        <w:t>о</w:t>
        <w:br/>
        <w:br/>
        <w:t>б</w:t>
        <w:br/>
        <w:br/>
        <w:t>е</w:t>
        <w:br/>
        <w:br/>
        <w:t>щ</w:t>
        <w:br/>
        <w:br/>
        <w:t>а</w:t>
        <w:br/>
        <w:br/>
        <w:t>ю</w:t>
        <w:br/>
        <w:br/>
        <w:t>т</w:t>
        <w:br/>
        <w:br/>
        <w:t xml:space="preserve"> </w:t>
        <w:br/>
        <w:br/>
        <w:t>р</w:t>
        <w:br/>
        <w:br/>
        <w:t>е</w:t>
        <w:br/>
        <w:br/>
        <w:t>в</w:t>
        <w:br/>
        <w:br/>
        <w:t>о</w:t>
        <w:br/>
        <w:br/>
        <w:t>л</w:t>
        <w:br/>
        <w:br/>
        <w:t>ю</w:t>
        <w:br/>
        <w:br/>
        <w:t>ц</w:t>
        <w:br/>
        <w:br/>
        <w:t>и</w:t>
        <w:br/>
        <w:br/>
        <w:t>о</w:t>
        <w:br/>
        <w:br/>
        <w:t>н</w:t>
        <w:br/>
        <w:br/>
        <w:t>н</w:t>
        <w:br/>
        <w:br/>
        <w:t>ы</w:t>
        <w:br/>
        <w:br/>
        <w:t>е</w:t>
        <w:br/>
        <w:br/>
        <w:t xml:space="preserve"> </w:t>
        <w:br/>
        <w:br/>
        <w:t>в</w:t>
        <w:br/>
        <w:br/>
        <w:t>о</w:t>
        <w:br/>
        <w:br/>
        <w:t>з</w:t>
        <w:br/>
        <w:br/>
        <w:t>м</w:t>
        <w:br/>
        <w:br/>
        <w:t>о</w:t>
        <w:br/>
        <w:br/>
        <w:t>ж</w:t>
        <w:br/>
        <w:br/>
        <w:t>н</w:t>
        <w:br/>
        <w:br/>
        <w:t>о</w:t>
        <w:br/>
        <w:br/>
        <w:t>с</w:t>
        <w:br/>
        <w:br/>
        <w:t>т</w:t>
        <w:br/>
        <w:br/>
        <w:t>и</w:t>
        <w:br/>
        <w:br/>
        <w:t xml:space="preserve"> </w:t>
        <w:br/>
        <w:br/>
        <w:t>в</w:t>
        <w:br/>
        <w:br/>
        <w:t xml:space="preserve"> </w:t>
        <w:br/>
        <w:br/>
        <w:t>б</w:t>
        <w:br/>
        <w:br/>
        <w:t>у</w:t>
        <w:br/>
        <w:br/>
        <w:t>д</w:t>
        <w:br/>
        <w:br/>
        <w:t>у</w:t>
        <w:br/>
        <w:br/>
        <w:t>щ</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и</w:t>
        <w:br/>
        <w:br/>
        <w:t>с</w:t>
        <w:br/>
        <w:br/>
        <w:t>а</w:t>
        <w:br/>
        <w:br/>
        <w:t>н</w:t>
        <w:br/>
        <w:br/>
        <w:t>и</w:t>
        <w:br/>
        <w:br/>
        <w:t>е</w:t>
        <w:br/>
        <w:br/>
        <w:t xml:space="preserve"> </w:t>
        <w:br/>
        <w:br/>
        <w:t>п</w:t>
        <w:br/>
        <w:br/>
        <w:t>р</w:t>
        <w:br/>
        <w:br/>
        <w:t>и</w:t>
        <w:br/>
        <w:br/>
        <w:t>н</w:t>
        <w:br/>
        <w:br/>
        <w:t>ц</w:t>
        <w:br/>
        <w:br/>
        <w:t>и</w:t>
        <w:br/>
        <w:br/>
        <w:t>п</w:t>
        <w:br/>
        <w:br/>
        <w:t>о</w:t>
        <w:br/>
        <w:br/>
        <w:t>в</w:t>
        <w:br/>
        <w:br/>
        <w:t xml:space="preserve"> </w:t>
        <w:br/>
        <w:br/>
        <w:t>р</w:t>
        <w:br/>
        <w:br/>
        <w:t>а</w:t>
        <w:br/>
        <w:br/>
        <w:t>б</w:t>
        <w:br/>
        <w:br/>
        <w:t>о</w:t>
        <w:br/>
        <w:br/>
        <w:t>т</w:t>
        <w:br/>
        <w:br/>
        <w:t>ы</w:t>
        <w:br/>
        <w:br/>
        <w:t xml:space="preserve"> </w:t>
        <w:br/>
        <w:br/>
        <w:t>к</w:t>
        <w:br/>
        <w:br/>
        <w:t>в</w:t>
        <w:br/>
        <w:br/>
        <w:t>а</w:t>
        <w:br/>
        <w:br/>
        <w:t>н</w:t>
        <w:br/>
        <w:br/>
        <w:t>т</w:t>
        <w:br/>
        <w:br/>
        <w:t>о</w:t>
        <w:br/>
        <w:br/>
        <w:t>в</w:t>
        <w:br/>
        <w:br/>
        <w:t>ы</w:t>
        <w:br/>
        <w:br/>
        <w:t>х</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У</w:t>
        <w:br/>
        <w:br/>
        <w:t>к</w:t>
        <w:br/>
        <w:br/>
        <w:t>а</w:t>
        <w:br/>
        <w:br/>
        <w:t>з</w:t>
        <w:br/>
        <w:br/>
        <w:t>а</w:t>
        <w:br/>
        <w:br/>
        <w:t>н</w:t>
        <w:br/>
        <w:br/>
        <w:t>и</w:t>
        <w:br/>
        <w:br/>
        <w:t>е</w:t>
        <w:br/>
        <w:br/>
        <w:t xml:space="preserve"> </w:t>
        <w:br/>
        <w:br/>
        <w:t>н</w:t>
        <w:br/>
        <w:br/>
        <w:t>а</w:t>
        <w:br/>
        <w:br/>
        <w:t xml:space="preserve"> </w:t>
        <w:br/>
        <w:br/>
        <w:t>т</w:t>
        <w:br/>
        <w:br/>
        <w:t>е</w:t>
        <w:br/>
        <w:br/>
        <w:t>к</w:t>
        <w:br/>
        <w:br/>
        <w:t>у</w:t>
        <w:br/>
        <w:br/>
        <w:t>щ</w:t>
        <w:br/>
        <w:br/>
        <w:t>и</w:t>
        <w:br/>
        <w:br/>
        <w:t>е</w:t>
        <w:br/>
        <w:br/>
        <w:t xml:space="preserve"> </w:t>
        <w:br/>
        <w:br/>
        <w:t>о</w:t>
        <w:br/>
        <w:br/>
        <w:t>г</w:t>
        <w:br/>
        <w:br/>
        <w:t>р</w:t>
        <w:br/>
        <w:br/>
        <w:t>а</w:t>
        <w:br/>
        <w:br/>
        <w:t>н</w:t>
        <w:br/>
        <w:br/>
        <w:t>и</w:t>
        <w:br/>
        <w:br/>
        <w:t>ч</w:t>
        <w:br/>
        <w:br/>
        <w:t>е</w:t>
        <w:br/>
        <w:br/>
        <w:t>н</w:t>
        <w:br/>
        <w:br/>
        <w:t>и</w:t>
        <w:br/>
        <w:br/>
        <w:t>я</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к</w:t>
        <w:br/>
        <w:br/>
        <w:t>в</w:t>
        <w:br/>
        <w:br/>
        <w:t>а</w:t>
        <w:br/>
        <w:br/>
        <w:t>н</w:t>
        <w:br/>
        <w:br/>
        <w:t>т</w:t>
        <w:br/>
        <w:br/>
        <w:t>о</w:t>
        <w:br/>
        <w:br/>
        <w:t>в</w:t>
        <w:br/>
        <w:br/>
        <w:t>ы</w:t>
        <w:br/>
        <w:br/>
        <w:t>х</w:t>
        <w:br/>
        <w:br/>
        <w:t xml:space="preserve"> </w:t>
        <w:br/>
        <w:br/>
        <w:t>в</w:t>
        <w:br/>
        <w:br/>
        <w:t>ы</w:t>
        <w:br/>
        <w:br/>
        <w:t>ч</w:t>
        <w:br/>
        <w:br/>
        <w:t>и</w:t>
        <w:br/>
        <w:br/>
        <w:t>с</w:t>
        <w:br/>
        <w:br/>
        <w:t>л</w:t>
        <w:br/>
        <w:br/>
        <w:t>е</w:t>
        <w:br/>
        <w:br/>
        <w:t>н</w:t>
        <w:br/>
        <w:br/>
        <w:t>и</w:t>
        <w:br/>
        <w:br/>
        <w:t>й</w:t>
        <w:br/>
        <w:br/>
        <w:t>.</w:t>
        <w:br/>
        <w:br/>
        <w:br/>
        <w:br/>
        <w:br/>
        <w:br/>
        <w:br/>
        <w:br/>
        <w:br/>
        <w:br/>
        <w:br/>
        <w:br/>
      </w:r>
    </w:p>
    <w:p>
      <w:r>
        <w:br w:type="page"/>
      </w:r>
    </w:p>
    <w:p>
      <w:pPr>
        <w:pStyle w:val="Heading1"/>
      </w:pPr>
      <w:r>
        <w:t xml:space="preserve">Глава 4 ideas: </w:t>
      </w:r>
    </w:p>
    <w:p>
      <w:pPr>
        <w:pStyle w:val="Heading2"/>
      </w:pPr>
      <w:r>
        <w:t>Идеи для Глава 5: Компьютерные сети и протоколы (в рамках предложенной структуры)</w:t>
      </w:r>
    </w:p>
    <w:p>
      <w:r>
        <w:t>**I. Основы сетевых технологий**</w:t>
      </w:r>
    </w:p>
    <w:p>
      <w:pPr>
        <w:pStyle w:val="ListParagraph"/>
      </w:pPr>
      <w:r>
        <w:t xml:space="preserve">  </w:t>
      </w:r>
      <w:r>
        <w:rPr>
          <w:b/>
        </w:rPr>
        <w:t>Идея:</w:t>
      </w:r>
      <w:r>
        <w:rPr/>
        <w:t xml:space="preserve">  Объяснение концепции </w:t>
      </w:r>
      <w:r>
        <w:rPr>
          <w:i/>
        </w:rPr>
        <w:t>клиент-серверной архитектуры</w:t>
      </w:r>
      <w:r>
        <w:rPr/>
        <w:t xml:space="preserve"> как фундамента сетевого взаимодействия.</w:t>
      </w:r>
    </w:p>
    <w:p>
      <w:pPr>
        <w:pStyle w:val="ListParagraph"/>
      </w:pPr>
      <w:r>
        <w:t xml:space="preserve">  </w:t>
      </w:r>
      <w:r>
        <w:rPr>
          <w:b/>
        </w:rPr>
        <w:t>Идея:</w:t>
      </w:r>
      <w:r>
        <w:rPr/>
        <w:t xml:space="preserve">  Сравнение </w:t>
      </w:r>
      <w:r>
        <w:rPr>
          <w:i/>
        </w:rPr>
        <w:t>проводных и беспроводных</w:t>
      </w:r>
      <w:r>
        <w:rPr/>
        <w:t xml:space="preserve"> сетей с акцентом на их применимость в различных сценариях.</w:t>
      </w:r>
    </w:p>
    <w:p>
      <w:pPr>
        <w:pStyle w:val="ListParagraph"/>
      </w:pPr>
      <w:r>
        <w:t xml:space="preserve">  </w:t>
      </w:r>
      <w:r>
        <w:rPr>
          <w:b/>
        </w:rPr>
        <w:t>Идея:</w:t>
      </w:r>
      <w:r>
        <w:rPr/>
        <w:t xml:space="preserve">  Определение понятия </w:t>
      </w:r>
      <w:r>
        <w:rPr>
          <w:i/>
        </w:rPr>
        <w:t>пропускной способности сети</w:t>
      </w:r>
      <w:r>
        <w:rPr/>
        <w:t xml:space="preserve"> и ее влияние на производительность.</w:t>
      </w:r>
    </w:p>
    <w:p>
      <w:pPr>
        <w:pStyle w:val="ListParagraph"/>
      </w:pPr>
      <w:r>
        <w:t xml:space="preserve">  </w:t>
      </w:r>
      <w:r>
        <w:rPr>
          <w:b/>
        </w:rPr>
        <w:t>Идея:</w:t>
      </w:r>
      <w:r>
        <w:rPr/>
        <w:t xml:space="preserve">  Описание </w:t>
      </w:r>
      <w:r>
        <w:rPr>
          <w:i/>
        </w:rPr>
        <w:t>Ethernet</w:t>
      </w:r>
      <w:r>
        <w:rPr/>
        <w:t xml:space="preserve"> как наиболее распространенной технологии локальных сетей.</w:t>
      </w:r>
    </w:p>
    <w:p>
      <w:pPr>
        <w:pStyle w:val="ListParagraph"/>
      </w:pPr>
      <w:r>
        <w:t xml:space="preserve">  </w:t>
      </w:r>
      <w:r>
        <w:rPr>
          <w:b/>
        </w:rPr>
        <w:t>Идея:</w:t>
      </w:r>
      <w:r>
        <w:rPr/>
        <w:t xml:space="preserve">  Визуальное представление модели OSI с указанием функций каждого уровня.</w:t>
      </w:r>
    </w:p>
    <w:p>
      <w:pPr>
        <w:pStyle w:val="ListParagraph"/>
      </w:pPr>
      <w:r>
        <w:t xml:space="preserve">  </w:t>
      </w:r>
      <w:r>
        <w:rPr>
          <w:b/>
        </w:rPr>
        <w:t>Идея:</w:t>
      </w:r>
      <w:r>
        <w:rPr/>
        <w:t xml:space="preserve">  Сравнение моделей OSI и TCP/IP, подчеркивающее их сходства и различия.</w:t>
      </w:r>
    </w:p>
    <w:p>
      <w:pPr>
        <w:pStyle w:val="ListParagraph"/>
      </w:pPr>
      <w:r>
        <w:t xml:space="preserve">  </w:t>
      </w:r>
      <w:r>
        <w:rPr>
          <w:b/>
        </w:rPr>
        <w:t>Идея:</w:t>
      </w:r>
      <w:r>
        <w:rPr/>
        <w:t xml:space="preserve">  Объяснение понятия </w:t>
      </w:r>
      <w:r>
        <w:rPr>
          <w:i/>
        </w:rPr>
        <w:t>инкапсуляции</w:t>
      </w:r>
      <w:r>
        <w:rPr/>
        <w:t xml:space="preserve"> данных в модели OSI/TCP/IP.</w:t>
      </w:r>
    </w:p>
    <w:p>
      <w:pPr>
        <w:pStyle w:val="ListParagraph"/>
      </w:pPr>
      <w:r>
        <w:t xml:space="preserve">  </w:t>
      </w:r>
      <w:r>
        <w:rPr>
          <w:b/>
        </w:rPr>
        <w:t>Идея:</w:t>
      </w:r>
      <w:r>
        <w:rPr/>
        <w:t xml:space="preserve">  Примеры информации, передаваемой на каждом уровне модели TCP/IP (например, IP-адреса на сетевом уровне).</w:t>
      </w:r>
    </w:p>
    <w:p>
      <w:pPr>
        <w:pStyle w:val="ListParagraph"/>
      </w:pPr>
      <w:r>
        <w:t xml:space="preserve">  </w:t>
      </w:r>
      <w:r>
        <w:rPr>
          <w:b/>
        </w:rPr>
        <w:t>Идея:</w:t>
      </w:r>
      <w:r>
        <w:rPr/>
        <w:t xml:space="preserve">  Объяснение </w:t>
      </w:r>
      <w:r>
        <w:rPr>
          <w:i/>
        </w:rPr>
        <w:t>IP-адресации</w:t>
      </w:r>
      <w:r>
        <w:rPr/>
        <w:t xml:space="preserve"> (IPv4 и IPv6) и принципов маршрутизации.</w:t>
      </w:r>
    </w:p>
    <w:p>
      <w:pPr>
        <w:pStyle w:val="ListParagraph"/>
      </w:pPr>
      <w:r>
        <w:t xml:space="preserve">  </w:t>
      </w:r>
      <w:r>
        <w:rPr>
          <w:b/>
        </w:rPr>
        <w:t>Идея:</w:t>
      </w:r>
      <w:r>
        <w:rPr/>
        <w:t xml:space="preserve">  Сравнение TCP и UDP с акцентом на их области применения (например, TCP для веб-браузера, UDP для онлайн-игр).</w:t>
      </w:r>
    </w:p>
    <w:p>
      <w:pPr>
        <w:pStyle w:val="ListParagraph"/>
      </w:pPr>
      <w:r>
        <w:t xml:space="preserve">  </w:t>
      </w:r>
      <w:r>
        <w:rPr>
          <w:b/>
        </w:rPr>
        <w:t>Идея:</w:t>
      </w:r>
      <w:r>
        <w:rPr/>
        <w:t xml:space="preserve">  Описание процесса установки </w:t>
      </w:r>
      <w:r>
        <w:rPr>
          <w:i/>
        </w:rPr>
        <w:t>TCP-соединения</w:t>
      </w:r>
      <w:r>
        <w:rPr/>
        <w:t xml:space="preserve"> (трехстороннее рукопожатие).</w:t>
      </w:r>
    </w:p>
    <w:p>
      <w:pPr>
        <w:pStyle w:val="ListParagraph"/>
      </w:pPr>
      <w:r>
        <w:t xml:space="preserve">  </w:t>
      </w:r>
      <w:r>
        <w:rPr>
          <w:b/>
        </w:rPr>
        <w:t>Идея:</w:t>
      </w:r>
      <w:r>
        <w:rPr/>
        <w:t xml:space="preserve">  Объяснение роли </w:t>
      </w:r>
      <w:r>
        <w:rPr>
          <w:i/>
        </w:rPr>
        <w:t>DNS</w:t>
      </w:r>
      <w:r>
        <w:rPr/>
        <w:t xml:space="preserve"> в преобразовании доменных имен в IP-адреса.</w:t>
      </w:r>
    </w:p>
    <w:p>
      <w:pPr>
        <w:pStyle w:val="ListParagraph"/>
      </w:pPr>
      <w:r>
        <w:t xml:space="preserve">  </w:t>
      </w:r>
      <w:r>
        <w:rPr>
          <w:b/>
        </w:rPr>
        <w:t>Идея:</w:t>
      </w:r>
      <w:r>
        <w:rPr/>
        <w:t xml:space="preserve">  Примеры портов, используемых популярными протоколами (например, HTTP - 80, HTTPS - 443, SSH - 22).</w:t>
      </w:r>
    </w:p>
    <w:p>
      <w:pPr>
        <w:pStyle w:val="ListParagraph"/>
      </w:pPr>
      <w:r>
        <w:t xml:space="preserve">  </w:t>
      </w:r>
      <w:r>
        <w:rPr>
          <w:b/>
        </w:rPr>
        <w:t>Идея:</w:t>
      </w:r>
      <w:r>
        <w:rPr/>
        <w:t xml:space="preserve">  Описание принципа работы </w:t>
      </w:r>
      <w:r>
        <w:rPr>
          <w:i/>
        </w:rPr>
        <w:t>межсетевого экрана</w:t>
      </w:r>
      <w:r>
        <w:rPr/>
        <w:t xml:space="preserve"> (firewall) на основе правил фильтрации.</w:t>
      </w:r>
    </w:p>
    <w:p>
      <w:pPr>
        <w:pStyle w:val="ListParagraph"/>
      </w:pPr>
      <w:r>
        <w:t xml:space="preserve">  </w:t>
      </w:r>
      <w:r>
        <w:rPr>
          <w:b/>
        </w:rPr>
        <w:t>Идея:</w:t>
      </w:r>
      <w:r>
        <w:rPr/>
        <w:t xml:space="preserve">  Объяснение разницы между </w:t>
      </w:r>
      <w:r>
        <w:rPr>
          <w:i/>
        </w:rPr>
        <w:t>IDS (система обнаружения вторжений)</w:t>
      </w:r>
      <w:r>
        <w:rPr/>
        <w:t xml:space="preserve"> и </w:t>
      </w:r>
      <w:r>
        <w:rPr>
          <w:i/>
        </w:rPr>
        <w:t>IPS (система предотвращения вторжений)</w:t>
      </w:r>
      <w:r>
        <w:rPr/>
        <w:t>.</w:t>
      </w:r>
    </w:p>
    <w:p>
      <w:pPr>
        <w:pStyle w:val="ListParagraph"/>
      </w:pPr>
      <w:r>
        <w:t xml:space="preserve">  </w:t>
      </w:r>
      <w:r>
        <w:rPr>
          <w:b/>
        </w:rPr>
        <w:t>Идея:</w:t>
      </w:r>
      <w:r>
        <w:rPr/>
        <w:t xml:space="preserve">  Описание принципов </w:t>
      </w:r>
      <w:r>
        <w:rPr>
          <w:i/>
        </w:rPr>
        <w:t>шифрования данных</w:t>
      </w:r>
      <w:r>
        <w:rPr/>
        <w:t xml:space="preserve"> с использованием SSL/TLS.</w:t>
      </w:r>
    </w:p>
    <w:p>
      <w:pPr>
        <w:pStyle w:val="ListParagraph"/>
      </w:pPr>
      <w:r>
        <w:t xml:space="preserve">  </w:t>
      </w:r>
      <w:r>
        <w:rPr>
          <w:b/>
        </w:rPr>
        <w:t>Идея:</w:t>
      </w:r>
      <w:r>
        <w:rPr/>
        <w:t xml:space="preserve">  Объяснение роли </w:t>
      </w:r>
      <w:r>
        <w:rPr>
          <w:i/>
        </w:rPr>
        <w:t>VPN (виртуальной частной сети)</w:t>
      </w:r>
      <w:r>
        <w:rPr/>
        <w:t xml:space="preserve"> в обеспечении безопасного удаленного доступа.</w:t>
      </w:r>
    </w:p>
    <w:p>
      <w:pPr>
        <w:pStyle w:val="ListParagraph"/>
      </w:pPr>
      <w:r>
        <w:t xml:space="preserve">  </w:t>
      </w:r>
      <w:r>
        <w:rPr>
          <w:b/>
        </w:rPr>
        <w:t>Идея:</w:t>
      </w:r>
      <w:r>
        <w:rPr/>
        <w:t xml:space="preserve">  Описание распространенных видов сетевых атак (например, DDoS, фишинг, вредоносное ПО).</w:t>
      </w:r>
    </w:p>
    <w:p>
      <w:pPr>
        <w:pStyle w:val="ListParagraph"/>
      </w:pPr>
      <w:r>
        <w:t xml:space="preserve">  </w:t>
      </w:r>
      <w:r>
        <w:rPr>
          <w:b/>
        </w:rPr>
        <w:t>Идея:</w:t>
      </w:r>
      <w:r>
        <w:rPr/>
        <w:t xml:space="preserve">  Объяснение преимуществ </w:t>
      </w:r>
      <w:r>
        <w:rPr>
          <w:i/>
        </w:rPr>
        <w:t>5G</w:t>
      </w:r>
      <w:r>
        <w:rPr/>
        <w:t xml:space="preserve"> перед предыдущими поколениями мобильной связи (скорость, задержка, емкость).</w:t>
      </w:r>
    </w:p>
    <w:p>
      <w:pPr>
        <w:pStyle w:val="ListParagraph"/>
      </w:pPr>
      <w:r>
        <w:t xml:space="preserve">  </w:t>
      </w:r>
      <w:r>
        <w:rPr>
          <w:b/>
        </w:rPr>
        <w:t>Идея:</w:t>
      </w:r>
      <w:r>
        <w:rPr/>
        <w:t xml:space="preserve">  Описание принципов работы </w:t>
      </w:r>
      <w:r>
        <w:rPr>
          <w:i/>
        </w:rPr>
        <w:t>SDN (программно-определяемой сети)</w:t>
      </w:r>
      <w:r>
        <w:rPr/>
        <w:t xml:space="preserve"> и ее преимуществ.</w:t>
      </w:r>
    </w:p>
    <w:p>
      <w:pPr>
        <w:pStyle w:val="ListParagraph"/>
      </w:pPr>
      <w:r>
        <w:t xml:space="preserve">  </w:t>
      </w:r>
      <w:r>
        <w:rPr>
          <w:b/>
        </w:rPr>
        <w:t>Идея:</w:t>
      </w:r>
      <w:r>
        <w:rPr/>
        <w:t xml:space="preserve">  Описание </w:t>
      </w:r>
      <w:r>
        <w:rPr>
          <w:i/>
        </w:rPr>
        <w:t>NFV (виртуализации сетевых функций)</w:t>
      </w:r>
      <w:r>
        <w:rPr/>
        <w:t xml:space="preserve"> и ее роли в оптимизации сетевой инфраструктуры.</w:t>
      </w:r>
    </w:p>
    <w:p>
      <w:pPr>
        <w:pStyle w:val="ListParagraph"/>
      </w:pPr>
      <w:r>
        <w:t xml:space="preserve">  </w:t>
      </w:r>
      <w:r>
        <w:rPr>
          <w:b/>
        </w:rPr>
        <w:t>Идея:</w:t>
      </w:r>
      <w:r>
        <w:rPr/>
        <w:t xml:space="preserve">  Объяснение принципов работы </w:t>
      </w:r>
      <w:r>
        <w:rPr>
          <w:i/>
        </w:rPr>
        <w:t>IoT (интернета вещей)</w:t>
      </w:r>
      <w:r>
        <w:rPr/>
        <w:t xml:space="preserve"> и его влияния на развитие сетей (большое количество устройств, большие объемы данных).</w:t>
      </w:r>
    </w:p>
    <w:p>
      <w:pPr>
        <w:pStyle w:val="ListParagraph"/>
      </w:pPr>
      <w:r>
        <w:t xml:space="preserve">  </w:t>
      </w:r>
      <w:r>
        <w:rPr>
          <w:b/>
        </w:rPr>
        <w:t>Идея:</w:t>
      </w:r>
      <w:r>
        <w:rPr/>
        <w:t xml:space="preserve">  Обзор концепции </w:t>
      </w:r>
      <w:r>
        <w:rPr>
          <w:i/>
        </w:rPr>
        <w:t>Edge Computing</w:t>
      </w:r>
      <w:r>
        <w:rPr/>
        <w:t xml:space="preserve"> и её роль в снижении задержек и повышении производительности сетей.</w:t>
      </w:r>
    </w:p>
    <w:p>
      <w:r>
        <w:br/>
        <w:br/>
        <w:t>Эти идеи соответствуют структуре, предложенной в запросе, и охватывают ключевые аспекты компьютерных сетей и протоколов.</w:t>
      </w:r>
    </w:p>
    <w:p>
      <w:r>
        <w:br w:type="page"/>
      </w:r>
    </w:p>
    <w:p>
      <w:pPr>
        <w:pStyle w:val="Heading1"/>
      </w:pPr>
      <w:r>
        <w:t xml:space="preserve">Глава 4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4</w:t>
        <w:br/>
        <w:br/>
        <w:t>:</w:t>
        <w:br/>
        <w:br/>
        <w:t xml:space="preserve"> </w:t>
        <w:br/>
        <w:br/>
        <w:t>К</w:t>
        <w:br/>
        <w:br/>
        <w:t>о</w:t>
        <w:br/>
        <w:br/>
        <w:t>м</w:t>
        <w:br/>
        <w:br/>
        <w:t>п</w:t>
        <w:br/>
        <w:br/>
        <w:t>ь</w:t>
        <w:br/>
        <w:br/>
        <w:t>ю</w:t>
        <w:br/>
        <w:br/>
        <w:t>т</w:t>
        <w:br/>
        <w:br/>
        <w:t>е</w:t>
        <w:br/>
        <w:br/>
        <w:t>р</w:t>
        <w:br/>
        <w:br/>
        <w:t>н</w:t>
        <w:br/>
        <w:br/>
        <w:t>ы</w:t>
        <w:br/>
        <w:br/>
        <w:t>е</w:t>
        <w:br/>
        <w:br/>
        <w:t xml:space="preserve"> </w:t>
        <w:br/>
        <w:br/>
        <w:t>с</w:t>
        <w:br/>
        <w:br/>
        <w:t>е</w:t>
        <w:br/>
        <w:br/>
        <w:t>т</w:t>
        <w:br/>
        <w:br/>
        <w:t>и</w:t>
        <w:br/>
        <w:br/>
        <w:t xml:space="preserve"> </w:t>
        <w:br/>
        <w:br/>
        <w:t>и</w:t>
        <w:br/>
        <w:br/>
        <w:t xml:space="preserve"> </w:t>
        <w:br/>
        <w:br/>
        <w:t>п</w:t>
        <w:br/>
        <w:br/>
        <w:t>р</w:t>
        <w:br/>
        <w:br/>
        <w:t>о</w:t>
        <w:br/>
        <w:br/>
        <w:t>т</w:t>
        <w:br/>
        <w:br/>
        <w:t>о</w:t>
        <w:br/>
        <w:br/>
        <w:t>к</w:t>
        <w:br/>
        <w:br/>
        <w:t>о</w:t>
        <w:br/>
        <w:br/>
        <w:t>л</w:t>
        <w:br/>
        <w:br/>
        <w:t>ы</w:t>
        <w:br/>
        <w:br/>
        <w:br/>
        <w:br/>
        <w:br/>
        <w:br/>
        <w:br/>
        <w:br/>
        <w:t>*</w:t>
        <w:br/>
        <w:br/>
        <w:t>*</w:t>
        <w:br/>
        <w:br/>
        <w:t>I</w:t>
        <w:br/>
        <w:br/>
        <w:t>.</w:t>
        <w:br/>
        <w:br/>
        <w:t xml:space="preserve"> </w:t>
        <w:br/>
        <w:br/>
        <w:t>О</w:t>
        <w:br/>
        <w:br/>
        <w:t>с</w:t>
        <w:br/>
        <w:br/>
        <w:t>н</w:t>
        <w:br/>
        <w:br/>
        <w:t>о</w:t>
        <w:br/>
        <w:br/>
        <w:t>в</w:t>
        <w:br/>
        <w:br/>
        <w:t>ы</w:t>
        <w:br/>
        <w:br/>
        <w:t xml:space="preserve"> </w:t>
        <w:br/>
        <w:br/>
        <w:t>с</w:t>
        <w:br/>
        <w:br/>
        <w:t>е</w:t>
        <w:br/>
        <w:br/>
        <w:t>т</w:t>
        <w:br/>
        <w:br/>
        <w:t>е</w:t>
        <w:br/>
        <w:br/>
        <w:t>в</w:t>
        <w:br/>
        <w:br/>
        <w:t>ы</w:t>
        <w:br/>
        <w:br/>
        <w:t>х</w:t>
        <w:br/>
        <w:br/>
        <w:t xml:space="preserve"> </w:t>
        <w:br/>
        <w:br/>
        <w:t>т</w:t>
        <w:br/>
        <w:br/>
        <w:t>е</w:t>
        <w:br/>
        <w:br/>
        <w:t>х</w:t>
        <w:br/>
        <w:br/>
        <w:t>н</w:t>
        <w:br/>
        <w:br/>
        <w:t>о</w:t>
        <w:br/>
        <w:br/>
        <w:t>л</w:t>
        <w:br/>
        <w:br/>
        <w:t>о</w:t>
        <w:br/>
        <w:br/>
        <w:t>г</w:t>
        <w:br/>
        <w:br/>
        <w:t>и</w:t>
        <w:br/>
        <w:br/>
        <w:t>й</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к</w:t>
        <w:br/>
        <w:br/>
        <w:t>о</w:t>
        <w:br/>
        <w:br/>
        <w:t>м</w:t>
        <w:br/>
        <w:br/>
        <w:t>п</w:t>
        <w:br/>
        <w:br/>
        <w:t>ь</w:t>
        <w:br/>
        <w:br/>
        <w:t>ю</w:t>
        <w:br/>
        <w:br/>
        <w:t>т</w:t>
        <w:br/>
        <w:br/>
        <w:t>е</w:t>
        <w:br/>
        <w:br/>
        <w:t>р</w:t>
        <w:br/>
        <w:br/>
        <w:t>а</w:t>
        <w:br/>
        <w:br/>
        <w:t>м</w:t>
        <w:br/>
        <w:br/>
        <w:t>и</w:t>
        <w:br/>
        <w:br/>
        <w:t xml:space="preserve"> </w:t>
        <w:br/>
        <w:br/>
        <w:t>п</w:t>
        <w:br/>
        <w:br/>
        <w:t>р</w:t>
        <w:br/>
        <w:br/>
        <w:t>и</w:t>
        <w:br/>
        <w:br/>
        <w:t>в</w:t>
        <w:br/>
        <w:br/>
        <w:t>е</w:t>
        <w:br/>
        <w:br/>
        <w:t>л</w:t>
        <w:br/>
        <w:br/>
        <w:t>а</w:t>
        <w:br/>
        <w:br/>
        <w:t xml:space="preserve"> </w:t>
        <w:br/>
        <w:br/>
        <w:t>к</w:t>
        <w:br/>
        <w:br/>
        <w:t xml:space="preserve"> </w:t>
        <w:br/>
        <w:br/>
        <w:t>р</w:t>
        <w:br/>
        <w:br/>
        <w:t>а</w:t>
        <w:br/>
        <w:br/>
        <w:t>з</w:t>
        <w:br/>
        <w:br/>
        <w:t>в</w:t>
        <w:br/>
        <w:br/>
        <w:t>и</w:t>
        <w:br/>
        <w:br/>
        <w:t>т</w:t>
        <w:br/>
        <w:br/>
        <w:t>и</w:t>
        <w:br/>
        <w:br/>
        <w:t>ю</w:t>
        <w:br/>
        <w:br/>
        <w:t xml:space="preserve"> </w:t>
        <w:br/>
        <w:br/>
        <w:t>с</w:t>
        <w:br/>
        <w:br/>
        <w:t>е</w:t>
        <w:br/>
        <w:br/>
        <w:t>т</w:t>
        <w:br/>
        <w:br/>
        <w:t>е</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с</w:t>
        <w:br/>
        <w:br/>
        <w:t>е</w:t>
        <w:br/>
        <w:br/>
        <w:t>т</w:t>
        <w:br/>
        <w:br/>
        <w:t>е</w:t>
        <w:br/>
        <w:br/>
        <w:t>в</w:t>
        <w:br/>
        <w:br/>
        <w:t>о</w:t>
        <w:br/>
        <w:br/>
        <w:t>г</w:t>
        <w:br/>
        <w:br/>
        <w:t>о</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w:t>
        <w:br/>
        <w:br/>
        <w:t>с</w:t>
        <w:br/>
        <w:br/>
        <w:t>о</w:t>
        <w:br/>
        <w:br/>
        <w:t>в</w:t>
        <w:br/>
        <w:br/>
        <w:t>м</w:t>
        <w:br/>
        <w:br/>
        <w:t>е</w:t>
        <w:br/>
        <w:br/>
        <w:t>с</w:t>
        <w:br/>
        <w:br/>
        <w:t>т</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с</w:t>
        <w:br/>
        <w:br/>
        <w:t>е</w:t>
        <w:br/>
        <w:br/>
        <w:t>т</w:t>
        <w:br/>
        <w:br/>
        <w:t>е</w:t>
        <w:br/>
        <w:br/>
        <w:t>й</w:t>
        <w:br/>
        <w:br/>
        <w:t>,</w:t>
        <w:br/>
        <w:br/>
        <w:t xml:space="preserve"> </w:t>
        <w:br/>
        <w:br/>
        <w:t>о</w:t>
        <w:br/>
        <w:br/>
        <w:t>т</w:t>
        <w:br/>
        <w:br/>
        <w:t>л</w:t>
        <w:br/>
        <w:br/>
        <w:t>и</w:t>
        <w:br/>
        <w:br/>
        <w:t>ч</w:t>
        <w:br/>
        <w:br/>
        <w:t>а</w:t>
        <w:br/>
        <w:br/>
        <w:t>ю</w:t>
        <w:br/>
        <w:br/>
        <w:t>щ</w:t>
        <w:br/>
        <w:br/>
        <w:t>и</w:t>
        <w:br/>
        <w:br/>
        <w:t>е</w:t>
        <w:br/>
        <w:br/>
        <w:t>с</w:t>
        <w:br/>
        <w:br/>
        <w:t>я</w:t>
        <w:br/>
        <w:br/>
        <w:t xml:space="preserve"> </w:t>
        <w:br/>
        <w:br/>
        <w:t>п</w:t>
        <w:br/>
        <w:br/>
        <w:t>о</w:t>
        <w:br/>
        <w:br/>
        <w:t xml:space="preserve"> </w:t>
        <w:br/>
        <w:br/>
        <w:t>м</w:t>
        <w:br/>
        <w:br/>
        <w:t>а</w:t>
        <w:br/>
        <w:br/>
        <w:t>с</w:t>
        <w:br/>
        <w:br/>
        <w:t>ш</w:t>
        <w:br/>
        <w:br/>
        <w:t>т</w:t>
        <w:br/>
        <w:br/>
        <w:t>а</w:t>
        <w:br/>
        <w:br/>
        <w:t>б</w:t>
        <w:br/>
        <w:br/>
        <w:t>у</w:t>
        <w:br/>
        <w:br/>
        <w:t xml:space="preserve"> </w:t>
        <w:br/>
        <w:br/>
        <w:t>и</w:t>
        <w:br/>
        <w:br/>
        <w:t xml:space="preserve"> </w:t>
        <w:br/>
        <w:br/>
        <w:t>т</w:t>
        <w:br/>
        <w:br/>
        <w:t>о</w:t>
        <w:br/>
        <w:br/>
        <w:t>п</w:t>
        <w:br/>
        <w:br/>
        <w:t>о</w:t>
        <w:br/>
        <w:br/>
        <w:t>л</w:t>
        <w:br/>
        <w:br/>
        <w:t>о</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L</w:t>
        <w:br/>
        <w:br/>
        <w:t>A</w:t>
        <w:br/>
        <w:br/>
        <w:t>N</w:t>
        <w:br/>
        <w:br/>
        <w:t xml:space="preserve"> </w:t>
        <w:br/>
        <w:br/>
        <w:t>(</w:t>
        <w:br/>
        <w:br/>
        <w:t>L</w:t>
        <w:br/>
        <w:br/>
        <w:t>o</w:t>
        <w:br/>
        <w:br/>
        <w:t>c</w:t>
        <w:br/>
        <w:br/>
        <w:t>a</w:t>
        <w:br/>
        <w:br/>
        <w:t>l</w:t>
        <w:br/>
        <w:br/>
        <w:t xml:space="preserve"> </w:t>
        <w:br/>
        <w:br/>
        <w:t>A</w:t>
        <w:br/>
        <w:br/>
        <w:t>r</w:t>
        <w:br/>
        <w:br/>
        <w:t>e</w:t>
        <w:br/>
        <w:br/>
        <w:t>a</w:t>
        <w:br/>
        <w:br/>
        <w:t xml:space="preserve"> </w:t>
        <w:br/>
        <w:br/>
        <w:t>N</w:t>
        <w:br/>
        <w:br/>
        <w:t>e</w:t>
        <w:br/>
        <w:br/>
        <w:t>t</w:t>
        <w:br/>
        <w:br/>
        <w:t>w</w:t>
        <w:br/>
        <w:br/>
        <w:t>o</w:t>
        <w:br/>
        <w:br/>
        <w:t>r</w:t>
        <w:br/>
        <w:br/>
        <w:t>k</w:t>
        <w:br/>
        <w:br/>
        <w:t>)</w:t>
        <w:br/>
        <w:br/>
        <w:t>,</w:t>
        <w:br/>
        <w:br/>
        <w:t xml:space="preserve"> </w:t>
        <w:br/>
        <w:br/>
        <w:t>M</w:t>
        <w:br/>
        <w:br/>
        <w:t>A</w:t>
        <w:br/>
        <w:br/>
        <w:t>N</w:t>
        <w:br/>
        <w:br/>
        <w:t xml:space="preserve"> </w:t>
        <w:br/>
        <w:br/>
        <w:t>(</w:t>
        <w:br/>
        <w:br/>
        <w:t>M</w:t>
        <w:br/>
        <w:br/>
        <w:t>e</w:t>
        <w:br/>
        <w:br/>
        <w:t>t</w:t>
        <w:br/>
        <w:br/>
        <w:t>r</w:t>
        <w:br/>
        <w:br/>
        <w:t>o</w:t>
        <w:br/>
        <w:br/>
        <w:t>p</w:t>
        <w:br/>
        <w:br/>
        <w:t>o</w:t>
        <w:br/>
        <w:br/>
        <w:t>l</w:t>
        <w:br/>
        <w:br/>
        <w:t>i</w:t>
        <w:br/>
        <w:br/>
        <w:t>t</w:t>
        <w:br/>
        <w:br/>
        <w:t>a</w:t>
        <w:br/>
        <w:br/>
        <w:t>n</w:t>
        <w:br/>
        <w:br/>
        <w:t xml:space="preserve"> </w:t>
        <w:br/>
        <w:br/>
        <w:t>A</w:t>
        <w:br/>
        <w:br/>
        <w:t>r</w:t>
        <w:br/>
        <w:br/>
        <w:t>e</w:t>
        <w:br/>
        <w:br/>
        <w:t>a</w:t>
        <w:br/>
        <w:br/>
        <w:t xml:space="preserve"> </w:t>
        <w:br/>
        <w:br/>
        <w:t>N</w:t>
        <w:br/>
        <w:br/>
        <w:t>e</w:t>
        <w:br/>
        <w:br/>
        <w:t>t</w:t>
        <w:br/>
        <w:br/>
        <w:t>w</w:t>
        <w:br/>
        <w:br/>
        <w:t>o</w:t>
        <w:br/>
        <w:br/>
        <w:t>r</w:t>
        <w:br/>
        <w:br/>
        <w:t>k</w:t>
        <w:br/>
        <w:br/>
        <w:t>)</w:t>
        <w:br/>
        <w:br/>
        <w:t>,</w:t>
        <w:br/>
        <w:br/>
        <w:t xml:space="preserve"> </w:t>
        <w:br/>
        <w:br/>
        <w:t>W</w:t>
        <w:br/>
        <w:br/>
        <w:t>A</w:t>
        <w:br/>
        <w:br/>
        <w:t>N</w:t>
        <w:br/>
        <w:br/>
        <w:t xml:space="preserve"> </w:t>
        <w:br/>
        <w:br/>
        <w:t>(</w:t>
        <w:br/>
        <w:br/>
        <w:t>W</w:t>
        <w:br/>
        <w:br/>
        <w:t>i</w:t>
        <w:br/>
        <w:br/>
        <w:t>d</w:t>
        <w:br/>
        <w:br/>
        <w:t>e</w:t>
        <w:br/>
        <w:br/>
        <w:t xml:space="preserve"> </w:t>
        <w:br/>
        <w:br/>
        <w:t>A</w:t>
        <w:br/>
        <w:br/>
        <w:t>r</w:t>
        <w:br/>
        <w:br/>
        <w:t>e</w:t>
        <w:br/>
        <w:br/>
        <w:t>a</w:t>
        <w:br/>
        <w:br/>
        <w:t xml:space="preserve"> </w:t>
        <w:br/>
        <w:br/>
        <w:t>N</w:t>
        <w:br/>
        <w:br/>
        <w:t>e</w:t>
        <w:br/>
        <w:br/>
        <w:t>t</w:t>
        <w:br/>
        <w:br/>
        <w:t>w</w:t>
        <w:br/>
        <w:br/>
        <w:t>o</w:t>
        <w:br/>
        <w:br/>
        <w:t>r</w:t>
        <w:br/>
        <w:br/>
        <w:t>k</w:t>
        <w:br/>
        <w:br/>
        <w:t>)</w:t>
        <w:br/>
        <w:br/>
        <w:t xml:space="preserve"> </w:t>
        <w:br/>
        <w:br/>
        <w:t>и</w:t>
        <w:br/>
        <w:br/>
        <w:t xml:space="preserve"> </w:t>
        <w:br/>
        <w:br/>
        <w:t>и</w:t>
        <w:br/>
        <w:br/>
        <w:t>х</w:t>
        <w:br/>
        <w:br/>
        <w:t xml:space="preserve"> </w:t>
        <w:br/>
        <w:br/>
        <w:t>х</w:t>
        <w:br/>
        <w:br/>
        <w:t>а</w:t>
        <w:br/>
        <w:br/>
        <w:t>р</w:t>
        <w:br/>
        <w:br/>
        <w:t>а</w:t>
        <w:br/>
        <w:br/>
        <w:t>к</w:t>
        <w:br/>
        <w:br/>
        <w:t>т</w:t>
        <w:br/>
        <w:br/>
        <w:t>е</w:t>
        <w:br/>
        <w:br/>
        <w:t>р</w:t>
        <w:br/>
        <w:br/>
        <w:t>и</w:t>
        <w:br/>
        <w:br/>
        <w:t>с</w:t>
        <w:br/>
        <w:br/>
        <w:t>т</w:t>
        <w:br/>
        <w:br/>
        <w:t>и</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т</w:t>
        <w:br/>
        <w:br/>
        <w:t>о</w:t>
        <w:br/>
        <w:br/>
        <w:t>п</w:t>
        <w:br/>
        <w:br/>
        <w:t>о</w:t>
        <w:br/>
        <w:br/>
        <w:t>л</w:t>
        <w:br/>
        <w:br/>
        <w:t>о</w:t>
        <w:br/>
        <w:br/>
        <w:t>г</w:t>
        <w:br/>
        <w:br/>
        <w:t>и</w:t>
        <w:br/>
        <w:br/>
        <w:t>й</w:t>
        <w:br/>
        <w:br/>
        <w:t xml:space="preserve"> </w:t>
        <w:br/>
        <w:br/>
        <w:t>с</w:t>
        <w:br/>
        <w:br/>
        <w:t>е</w:t>
        <w:br/>
        <w:br/>
        <w:t>т</w:t>
        <w:br/>
        <w:br/>
        <w:t>и</w:t>
        <w:br/>
        <w:br/>
        <w:t xml:space="preserve"> </w:t>
        <w:br/>
        <w:br/>
        <w:t>(</w:t>
        <w:br/>
        <w:br/>
        <w:t>з</w:t>
        <w:br/>
        <w:br/>
        <w:t>в</w:t>
        <w:br/>
        <w:br/>
        <w:t>е</w:t>
        <w:br/>
        <w:br/>
        <w:t>з</w:t>
        <w:br/>
        <w:br/>
        <w:t>д</w:t>
        <w:br/>
        <w:br/>
        <w:t>а</w:t>
        <w:br/>
        <w:br/>
        <w:t>,</w:t>
        <w:br/>
        <w:br/>
        <w:t xml:space="preserve"> </w:t>
        <w:br/>
        <w:br/>
        <w:t>ш</w:t>
        <w:br/>
        <w:br/>
        <w:t>и</w:t>
        <w:br/>
        <w:br/>
        <w:t>н</w:t>
        <w:br/>
        <w:br/>
        <w:t>а</w:t>
        <w:br/>
        <w:br/>
        <w:t>,</w:t>
        <w:br/>
        <w:br/>
        <w:t xml:space="preserve"> </w:t>
        <w:br/>
        <w:br/>
        <w:t>к</w:t>
        <w:br/>
        <w:br/>
        <w:t>о</w:t>
        <w:br/>
        <w:br/>
        <w:t>л</w:t>
        <w:br/>
        <w:br/>
        <w:t>ь</w:t>
        <w:br/>
        <w:br/>
        <w:t>ц</w:t>
        <w:br/>
        <w:br/>
        <w:t>о</w:t>
        <w:br/>
        <w:br/>
        <w:t>,</w:t>
        <w:br/>
        <w:br/>
        <w:t xml:space="preserve"> </w:t>
        <w:br/>
        <w:br/>
        <w:t>я</w:t>
        <w:br/>
        <w:br/>
        <w:t>ч</w:t>
        <w:br/>
        <w:br/>
        <w:t>е</w:t>
        <w:br/>
        <w:br/>
        <w:t>и</w:t>
        <w:br/>
        <w:br/>
        <w:t>с</w:t>
        <w:br/>
        <w:br/>
        <w:t>т</w:t>
        <w:br/>
        <w:br/>
        <w:t>а</w:t>
        <w:br/>
        <w:br/>
        <w:t>я</w:t>
        <w:br/>
        <w:br/>
        <w:t>)</w:t>
        <w:br/>
        <w:br/>
        <w:t xml:space="preserve"> </w:t>
        <w:br/>
        <w:br/>
        <w:t>и</w:t>
        <w:br/>
        <w:br/>
        <w:t xml:space="preserve"> </w:t>
        <w:br/>
        <w:br/>
        <w:t>и</w:t>
        <w:br/>
        <w:br/>
        <w:t>х</w:t>
        <w:br/>
        <w:br/>
        <w:t xml:space="preserve"> </w:t>
        <w:br/>
        <w:br/>
        <w:t>п</w:t>
        <w:br/>
        <w:br/>
        <w:t>р</w:t>
        <w:br/>
        <w:br/>
        <w:t>е</w:t>
        <w:br/>
        <w:br/>
        <w:t>и</w:t>
        <w:br/>
        <w:br/>
        <w:t>м</w:t>
        <w:br/>
        <w:br/>
        <w:t>у</w:t>
        <w:br/>
        <w:br/>
        <w:t>щ</w:t>
        <w:br/>
        <w:br/>
        <w:t>е</w:t>
        <w:br/>
        <w:br/>
        <w:t>с</w:t>
        <w:br/>
        <w:br/>
        <w:t>т</w:t>
        <w:br/>
        <w:br/>
        <w:t>в</w:t>
        <w:br/>
        <w:br/>
        <w:t>/</w:t>
        <w:br/>
        <w:br/>
        <w:t>н</w:t>
        <w:br/>
        <w:br/>
        <w:t>е</w:t>
        <w:br/>
        <w:br/>
        <w:t>д</w:t>
        <w:br/>
        <w:br/>
        <w:t>о</w:t>
        <w:br/>
        <w:br/>
        <w:t>с</w:t>
        <w:br/>
        <w:br/>
        <w:t>т</w:t>
        <w:br/>
        <w:br/>
        <w:t>а</w:t>
        <w:br/>
        <w:br/>
        <w:t>т</w:t>
        <w:br/>
        <w:br/>
        <w:t>к</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 xml:space="preserve"> </w:t>
        <w:br/>
        <w:br/>
        <w:t>с</w:t>
        <w:br/>
        <w:br/>
        <w:t>е</w:t>
        <w:br/>
        <w:br/>
        <w:t>т</w:t>
        <w:br/>
        <w:br/>
        <w:t>е</w:t>
        <w:br/>
        <w:br/>
        <w:t>в</w:t>
        <w:br/>
        <w:br/>
        <w:t>о</w:t>
        <w:br/>
        <w:br/>
        <w:t>й</w:t>
        <w:br/>
        <w:br/>
        <w:t xml:space="preserve"> </w:t>
        <w:br/>
        <w:br/>
        <w:t>к</w:t>
        <w:br/>
        <w:br/>
        <w:t>о</w:t>
        <w:br/>
        <w:br/>
        <w:t>м</w:t>
        <w:br/>
        <w:br/>
        <w:t>м</w:t>
        <w:br/>
        <w:br/>
        <w:t>у</w:t>
        <w:br/>
        <w:br/>
        <w:t>н</w:t>
        <w:br/>
        <w:br/>
        <w:t>и</w:t>
        <w:br/>
        <w:br/>
        <w:t>к</w:t>
        <w:br/>
        <w:br/>
        <w:t>а</w:t>
        <w:br/>
        <w:br/>
        <w:t>ц</w:t>
        <w:br/>
        <w:br/>
        <w:t>и</w:t>
        <w:br/>
        <w:br/>
        <w:t>и</w:t>
        <w:br/>
        <w:br/>
        <w:t xml:space="preserve"> </w:t>
        <w:br/>
        <w:br/>
        <w:t>и</w:t>
        <w:br/>
        <w:br/>
        <w:t>с</w:t>
        <w:br/>
        <w:br/>
        <w:t>п</w:t>
        <w:br/>
        <w:br/>
        <w:t>о</w:t>
        <w:br/>
        <w:br/>
        <w:t>л</w:t>
        <w:br/>
        <w:br/>
        <w:t>ь</w:t>
        <w:br/>
        <w:br/>
        <w:t>з</w:t>
        <w:br/>
        <w:br/>
        <w:t>у</w:t>
        <w:br/>
        <w:br/>
        <w:t>ю</w:t>
        <w:br/>
        <w:br/>
        <w:t>т</w:t>
        <w:br/>
        <w:br/>
        <w:t>с</w:t>
        <w:br/>
        <w:br/>
        <w:t>я</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с</w:t>
        <w:br/>
        <w:br/>
        <w:t>о</w:t>
        <w:br/>
        <w:br/>
        <w:t>е</w:t>
        <w:br/>
        <w:br/>
        <w:t>д</w:t>
        <w:br/>
        <w:br/>
        <w:t>и</w:t>
        <w:br/>
        <w:br/>
        <w:t>н</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в</w:t>
        <w:br/>
        <w:br/>
        <w:t>о</w:t>
        <w:br/>
        <w:br/>
        <w:t>д</w:t>
        <w:br/>
        <w:br/>
        <w:t>н</w:t>
        <w:br/>
        <w:br/>
        <w:t>ы</w:t>
        <w:br/>
        <w:br/>
        <w:t>х</w:t>
        <w:br/>
        <w:br/>
        <w:t xml:space="preserve"> </w:t>
        <w:br/>
        <w:br/>
        <w:t>с</w:t>
        <w:br/>
        <w:br/>
        <w:t>о</w:t>
        <w:br/>
        <w:br/>
        <w:t>е</w:t>
        <w:br/>
        <w:br/>
        <w:t>д</w:t>
        <w:br/>
        <w:br/>
        <w:t>и</w:t>
        <w:br/>
        <w:br/>
        <w:t>н</w:t>
        <w:br/>
        <w:br/>
        <w:t>е</w:t>
        <w:br/>
        <w:br/>
        <w:t>н</w:t>
        <w:br/>
        <w:br/>
        <w:t>и</w:t>
        <w:br/>
        <w:br/>
        <w:t>й</w:t>
        <w:br/>
        <w:br/>
        <w:t xml:space="preserve"> </w:t>
        <w:br/>
        <w:br/>
        <w:t>(</w:t>
        <w:br/>
        <w:br/>
        <w:t>в</w:t>
        <w:br/>
        <w:br/>
        <w:t>и</w:t>
        <w:br/>
        <w:br/>
        <w:t>т</w:t>
        <w:br/>
        <w:br/>
        <w:t>а</w:t>
        <w:br/>
        <w:br/>
        <w:t>я</w:t>
        <w:br/>
        <w:br/>
        <w:t xml:space="preserve"> </w:t>
        <w:br/>
        <w:br/>
        <w:t>п</w:t>
        <w:br/>
        <w:br/>
        <w:t>а</w:t>
        <w:br/>
        <w:br/>
        <w:t>р</w:t>
        <w:br/>
        <w:br/>
        <w:t>а</w:t>
        <w:br/>
        <w:br/>
        <w:t>,</w:t>
        <w:br/>
        <w:br/>
        <w:t xml:space="preserve"> </w:t>
        <w:br/>
        <w:br/>
        <w:t>к</w:t>
        <w:br/>
        <w:br/>
        <w:t>о</w:t>
        <w:br/>
        <w:br/>
        <w:t>а</w:t>
        <w:br/>
        <w:br/>
        <w:t>к</w:t>
        <w:br/>
        <w:br/>
        <w:t>с</w:t>
        <w:br/>
        <w:br/>
        <w:t>и</w:t>
        <w:br/>
        <w:br/>
        <w:t>а</w:t>
        <w:br/>
        <w:br/>
        <w:t>л</w:t>
        <w:br/>
        <w:br/>
        <w:t>ь</w:t>
        <w:br/>
        <w:br/>
        <w:t>н</w:t>
        <w:br/>
        <w:br/>
        <w:t>ы</w:t>
        <w:br/>
        <w:br/>
        <w:t>й</w:t>
        <w:br/>
        <w:br/>
        <w:t xml:space="preserve"> </w:t>
        <w:br/>
        <w:br/>
        <w:t>к</w:t>
        <w:br/>
        <w:br/>
        <w:t>а</w:t>
        <w:br/>
        <w:br/>
        <w:t>б</w:t>
        <w:br/>
        <w:br/>
        <w:t>е</w:t>
        <w:br/>
        <w:br/>
        <w:t>л</w:t>
        <w:br/>
        <w:br/>
        <w:t>ь</w:t>
        <w:br/>
        <w:br/>
        <w:t>,</w:t>
        <w:br/>
        <w:br/>
        <w:t xml:space="preserve"> </w:t>
        <w:br/>
        <w:br/>
        <w:t>о</w:t>
        <w:br/>
        <w:br/>
        <w:t>п</w:t>
        <w:br/>
        <w:br/>
        <w:t>т</w:t>
        <w:br/>
        <w:br/>
        <w:t>о</w:t>
        <w:br/>
        <w:br/>
        <w:t>в</w:t>
        <w:br/>
        <w:br/>
        <w:t>о</w:t>
        <w:br/>
        <w:br/>
        <w:t>л</w:t>
        <w:br/>
        <w:br/>
        <w:t>о</w:t>
        <w:br/>
        <w:br/>
        <w:t>к</w:t>
        <w:br/>
        <w:br/>
        <w:t>н</w:t>
        <w:br/>
        <w:br/>
        <w:t>о</w:t>
        <w:br/>
        <w:br/>
        <w:t>)</w:t>
        <w:br/>
        <w:br/>
        <w:t xml:space="preserve"> </w:t>
        <w:br/>
        <w:br/>
        <w:t>и</w:t>
        <w:br/>
        <w:br/>
        <w:t xml:space="preserve"> </w:t>
        <w:br/>
        <w:br/>
        <w:t>и</w:t>
        <w:br/>
        <w:br/>
        <w:t>х</w:t>
        <w:br/>
        <w:br/>
        <w:t xml:space="preserve"> </w:t>
        <w:br/>
        <w:br/>
        <w:t>х</w:t>
        <w:br/>
        <w:br/>
        <w:t>а</w:t>
        <w:br/>
        <w:br/>
        <w:t>р</w:t>
        <w:br/>
        <w:br/>
        <w:t>а</w:t>
        <w:br/>
        <w:br/>
        <w:t>к</w:t>
        <w:br/>
        <w:br/>
        <w:t>т</w:t>
        <w:br/>
        <w:br/>
        <w:t>е</w:t>
        <w:br/>
        <w:br/>
        <w:t>р</w:t>
        <w:br/>
        <w:br/>
        <w:t>и</w:t>
        <w:br/>
        <w:br/>
        <w:t>с</w:t>
        <w:br/>
        <w:br/>
        <w:t>т</w:t>
        <w:br/>
        <w:br/>
        <w:t>и</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б</w:t>
        <w:br/>
        <w:br/>
        <w:t>е</w:t>
        <w:br/>
        <w:br/>
        <w:t>с</w:t>
        <w:br/>
        <w:br/>
        <w:t>п</w:t>
        <w:br/>
        <w:br/>
        <w:t>р</w:t>
        <w:br/>
        <w:br/>
        <w:t>о</w:t>
        <w:br/>
        <w:br/>
        <w:t>в</w:t>
        <w:br/>
        <w:br/>
        <w:t>о</w:t>
        <w:br/>
        <w:br/>
        <w:t>д</w:t>
        <w:br/>
        <w:br/>
        <w:t>н</w:t>
        <w:br/>
        <w:br/>
        <w:t>ы</w:t>
        <w:br/>
        <w:br/>
        <w:t>х</w:t>
        <w:br/>
        <w:br/>
        <w:t xml:space="preserve"> </w:t>
        <w:br/>
        <w:br/>
        <w:t>с</w:t>
        <w:br/>
        <w:br/>
        <w:t>о</w:t>
        <w:br/>
        <w:br/>
        <w:t>е</w:t>
        <w:br/>
        <w:br/>
        <w:t>д</w:t>
        <w:br/>
        <w:br/>
        <w:t>и</w:t>
        <w:br/>
        <w:br/>
        <w:t>н</w:t>
        <w:br/>
        <w:br/>
        <w:t>е</w:t>
        <w:br/>
        <w:br/>
        <w:t>н</w:t>
        <w:br/>
        <w:br/>
        <w:t>и</w:t>
        <w:br/>
        <w:br/>
        <w:t>й</w:t>
        <w:br/>
        <w:br/>
        <w:t xml:space="preserve"> </w:t>
        <w:br/>
        <w:br/>
        <w:t>(</w:t>
        <w:br/>
        <w:br/>
        <w:t>W</w:t>
        <w:br/>
        <w:br/>
        <w:t>i</w:t>
        <w:br/>
        <w:br/>
        <w:t>-</w:t>
        <w:br/>
        <w:br/>
        <w:t>F</w:t>
        <w:br/>
        <w:br/>
        <w:t>i</w:t>
        <w:br/>
        <w:br/>
        <w:t>,</w:t>
        <w:br/>
        <w:br/>
        <w:t xml:space="preserve"> </w:t>
        <w:br/>
        <w:br/>
        <w:t>B</w:t>
        <w:br/>
        <w:br/>
        <w:t>l</w:t>
        <w:br/>
        <w:br/>
        <w:t>u</w:t>
        <w:br/>
        <w:br/>
        <w:t>e</w:t>
        <w:br/>
        <w:br/>
        <w:t>t</w:t>
        <w:br/>
        <w:br/>
        <w:t>o</w:t>
        <w:br/>
        <w:br/>
        <w:t>o</w:t>
        <w:br/>
        <w:br/>
        <w:t>t</w:t>
        <w:br/>
        <w:br/>
        <w:t>h</w:t>
        <w:br/>
        <w:br/>
        <w:t>,</w:t>
        <w:br/>
        <w:br/>
        <w:t xml:space="preserve"> </w:t>
        <w:br/>
        <w:br/>
        <w:t>с</w:t>
        <w:br/>
        <w:br/>
        <w:t>о</w:t>
        <w:br/>
        <w:br/>
        <w:t>т</w:t>
        <w:br/>
        <w:br/>
        <w:t>о</w:t>
        <w:br/>
        <w:br/>
        <w:t>в</w:t>
        <w:br/>
        <w:br/>
        <w:t>а</w:t>
        <w:br/>
        <w:br/>
        <w:t>я</w:t>
        <w:br/>
        <w:br/>
        <w:t xml:space="preserve"> </w:t>
        <w:br/>
        <w:br/>
        <w:t>с</w:t>
        <w:br/>
        <w:br/>
        <w:t>в</w:t>
        <w:br/>
        <w:br/>
        <w:t>я</w:t>
        <w:br/>
        <w:br/>
        <w:t>з</w:t>
        <w:br/>
        <w:br/>
        <w:t>ь</w:t>
        <w:br/>
        <w:br/>
        <w:t>)</w:t>
        <w:br/>
        <w:br/>
        <w:t xml:space="preserve"> </w:t>
        <w:br/>
        <w:br/>
        <w:t>и</w:t>
        <w:br/>
        <w:br/>
        <w:t xml:space="preserve"> </w:t>
        <w:br/>
        <w:br/>
        <w:t>и</w:t>
        <w:br/>
        <w:br/>
        <w:t>х</w:t>
        <w:br/>
        <w:br/>
        <w:t xml:space="preserve"> </w:t>
        <w:br/>
        <w:br/>
        <w:t>х</w:t>
        <w:br/>
        <w:br/>
        <w:t>а</w:t>
        <w:br/>
        <w:br/>
        <w:t>р</w:t>
        <w:br/>
        <w:br/>
        <w:t>а</w:t>
        <w:br/>
        <w:br/>
        <w:t>к</w:t>
        <w:br/>
        <w:br/>
        <w:t>т</w:t>
        <w:br/>
        <w:br/>
        <w:t>е</w:t>
        <w:br/>
        <w:br/>
        <w:t>р</w:t>
        <w:br/>
        <w:br/>
        <w:t>и</w:t>
        <w:br/>
        <w:br/>
        <w:t>с</w:t>
        <w:br/>
        <w:br/>
        <w:t>т</w:t>
        <w:br/>
        <w:br/>
        <w:t>и</w:t>
        <w:br/>
        <w:br/>
        <w:t>к</w:t>
        <w:br/>
        <w:br/>
        <w:t>.</w:t>
        <w:br/>
        <w:br/>
        <w:br/>
        <w:br/>
        <w:br/>
        <w:br/>
        <w:br/>
        <w:br/>
        <w:t>*</w:t>
        <w:br/>
        <w:br/>
        <w:t>*</w:t>
        <w:br/>
        <w:br/>
        <w:t>I</w:t>
        <w:br/>
        <w:br/>
        <w:t>I</w:t>
        <w:br/>
        <w:br/>
        <w:t>.</w:t>
        <w:br/>
        <w:br/>
        <w:t xml:space="preserve"> </w:t>
        <w:br/>
        <w:br/>
        <w:t>М</w:t>
        <w:br/>
        <w:br/>
        <w:t>о</w:t>
        <w:br/>
        <w:br/>
        <w:t>д</w:t>
        <w:br/>
        <w:br/>
        <w:t>е</w:t>
        <w:br/>
        <w:br/>
        <w:t>л</w:t>
        <w:br/>
        <w:br/>
        <w:t>ь</w:t>
        <w:br/>
        <w:br/>
        <w:t xml:space="preserve"> </w:t>
        <w:br/>
        <w:br/>
        <w:t>O</w:t>
        <w:br/>
        <w:br/>
        <w:t>S</w:t>
        <w:br/>
        <w:br/>
        <w:t>I</w:t>
        <w:br/>
        <w:br/>
        <w:t xml:space="preserve"> </w:t>
        <w:br/>
        <w:br/>
        <w:t>и</w:t>
        <w:br/>
        <w:br/>
        <w:t xml:space="preserve"> </w:t>
        <w:br/>
        <w:br/>
        <w:t>T</w:t>
        <w:br/>
        <w:br/>
        <w:t>C</w:t>
        <w:br/>
        <w:br/>
        <w:t>P</w:t>
        <w:br/>
        <w:br/>
        <w:t>/</w:t>
        <w:br/>
        <w:br/>
        <w:t>I</w:t>
        <w:br/>
        <w:br/>
        <w:t>P</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л</w:t>
        <w:br/>
        <w:br/>
        <w:t>я</w:t>
        <w:br/>
        <w:br/>
        <w:t xml:space="preserve"> </w:t>
        <w:br/>
        <w:br/>
        <w:t>с</w:t>
        <w:br/>
        <w:br/>
        <w:t>т</w:t>
        <w:br/>
        <w:br/>
        <w:t>а</w:t>
        <w:br/>
        <w:br/>
        <w:t>н</w:t>
        <w:br/>
        <w:br/>
        <w:t>д</w:t>
        <w:br/>
        <w:br/>
        <w:t>а</w:t>
        <w:br/>
        <w:br/>
        <w:t>р</w:t>
        <w:br/>
        <w:br/>
        <w:t>т</w:t>
        <w:br/>
        <w:br/>
        <w:t>и</w:t>
        <w:br/>
        <w:br/>
        <w:t>з</w:t>
        <w:br/>
        <w:br/>
        <w:t>а</w:t>
        <w:br/>
        <w:br/>
        <w:t>ц</w:t>
        <w:br/>
        <w:br/>
        <w:t>и</w:t>
        <w:br/>
        <w:br/>
        <w:t>и</w:t>
        <w:br/>
        <w:br/>
        <w:t xml:space="preserve"> </w:t>
        <w:br/>
        <w:br/>
        <w:t>с</w:t>
        <w:br/>
        <w:br/>
        <w:t>е</w:t>
        <w:br/>
        <w:br/>
        <w:t>т</w:t>
        <w:br/>
        <w:br/>
        <w:t>е</w:t>
        <w:br/>
        <w:br/>
        <w:t>в</w:t>
        <w:br/>
        <w:br/>
        <w:t>о</w:t>
        <w:br/>
        <w:br/>
        <w:t>й</w:t>
        <w:br/>
        <w:br/>
        <w:t xml:space="preserve"> </w:t>
        <w:br/>
        <w:br/>
        <w:t>к</w:t>
        <w:br/>
        <w:br/>
        <w:t>о</w:t>
        <w:br/>
        <w:br/>
        <w:t>м</w:t>
        <w:br/>
        <w:br/>
        <w:t>м</w:t>
        <w:br/>
        <w:br/>
        <w:t>у</w:t>
        <w:br/>
        <w:br/>
        <w:t>н</w:t>
        <w:br/>
        <w:br/>
        <w:t>и</w:t>
        <w:br/>
        <w:br/>
        <w:t>к</w:t>
        <w:br/>
        <w:br/>
        <w:t>а</w:t>
        <w:br/>
        <w:br/>
        <w:t>ц</w:t>
        <w:br/>
        <w:br/>
        <w:t>и</w:t>
        <w:br/>
        <w:br/>
        <w:t>и</w:t>
        <w:br/>
        <w:br/>
        <w:t xml:space="preserve"> </w:t>
        <w:br/>
        <w:br/>
        <w:t>и</w:t>
        <w:br/>
        <w:br/>
        <w:t>с</w:t>
        <w:br/>
        <w:br/>
        <w:t>п</w:t>
        <w:br/>
        <w:br/>
        <w:t>о</w:t>
        <w:br/>
        <w:br/>
        <w:t>л</w:t>
        <w:br/>
        <w:br/>
        <w:t>ь</w:t>
        <w:br/>
        <w:br/>
        <w:t>з</w:t>
        <w:br/>
        <w:br/>
        <w:t>у</w:t>
        <w:br/>
        <w:br/>
        <w:t>ю</w:t>
        <w:br/>
        <w:br/>
        <w:t>т</w:t>
        <w:br/>
        <w:br/>
        <w:t>с</w:t>
        <w:br/>
        <w:br/>
        <w:t>я</w:t>
        <w:br/>
        <w:br/>
        <w:t xml:space="preserve"> </w:t>
        <w:br/>
        <w:br/>
        <w:t>м</w:t>
        <w:br/>
        <w:br/>
        <w:t>н</w:t>
        <w:br/>
        <w:br/>
        <w:t>о</w:t>
        <w:br/>
        <w:br/>
        <w:t>г</w:t>
        <w:br/>
        <w:br/>
        <w:t>о</w:t>
        <w:br/>
        <w:br/>
        <w:t>у</w:t>
        <w:br/>
        <w:br/>
        <w:t>р</w:t>
        <w:br/>
        <w:br/>
        <w:t>о</w:t>
        <w:br/>
        <w:br/>
        <w:t>в</w:t>
        <w:br/>
        <w:br/>
        <w:t>н</w:t>
        <w:br/>
        <w:br/>
        <w:t>е</w:t>
        <w:br/>
        <w:br/>
        <w:t>в</w:t>
        <w:br/>
        <w:br/>
        <w:t>ы</w:t>
        <w:br/>
        <w:br/>
        <w:t>е</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м</w:t>
        <w:br/>
        <w:br/>
        <w:t>о</w:t>
        <w:br/>
        <w:br/>
        <w:t>д</w:t>
        <w:br/>
        <w:br/>
        <w:t>е</w:t>
        <w:br/>
        <w:br/>
        <w:t>л</w:t>
        <w:br/>
        <w:br/>
        <w:t>и</w:t>
        <w:br/>
        <w:br/>
        <w:t xml:space="preserve"> </w:t>
        <w:br/>
        <w:br/>
        <w:t>O</w:t>
        <w:br/>
        <w:br/>
        <w:t>S</w:t>
        <w:br/>
        <w:br/>
        <w:t>I</w:t>
        <w:br/>
        <w:br/>
        <w:t xml:space="preserve"> </w:t>
        <w:br/>
        <w:br/>
        <w:t>(</w:t>
        <w:br/>
        <w:br/>
        <w:t>O</w:t>
        <w:br/>
        <w:br/>
        <w:t>p</w:t>
        <w:br/>
        <w:br/>
        <w:t>e</w:t>
        <w:br/>
        <w:br/>
        <w:t>n</w:t>
        <w:br/>
        <w:br/>
        <w:t xml:space="preserve"> </w:t>
        <w:br/>
        <w:br/>
        <w:t>S</w:t>
        <w:br/>
        <w:br/>
        <w:t>y</w:t>
        <w:br/>
        <w:br/>
        <w:t>s</w:t>
        <w:br/>
        <w:br/>
        <w:t>t</w:t>
        <w:br/>
        <w:br/>
        <w:t>e</w:t>
        <w:br/>
        <w:br/>
        <w:t>m</w:t>
        <w:br/>
        <w:br/>
        <w:t>s</w:t>
        <w:br/>
        <w:br/>
        <w:t xml:space="preserve"> </w:t>
        <w:br/>
        <w:br/>
        <w:t>I</w:t>
        <w:br/>
        <w:br/>
        <w:t>n</w:t>
        <w:br/>
        <w:br/>
        <w:t>t</w:t>
        <w:br/>
        <w:br/>
        <w:t>e</w:t>
        <w:br/>
        <w:br/>
        <w:t>r</w:t>
        <w:br/>
        <w:br/>
        <w:t>c</w:t>
        <w:br/>
        <w:br/>
        <w:t>o</w:t>
        <w:br/>
        <w:br/>
        <w:t>n</w:t>
        <w:br/>
        <w:br/>
        <w:t>n</w:t>
        <w:br/>
        <w:br/>
        <w:t>e</w:t>
        <w:br/>
        <w:br/>
        <w:t>c</w:t>
        <w:br/>
        <w:br/>
        <w:t>t</w:t>
        <w:br/>
        <w:br/>
        <w:t>i</w:t>
        <w:br/>
        <w:br/>
        <w:t>o</w:t>
        <w:br/>
        <w:br/>
        <w:t>n</w:t>
        <w:br/>
        <w:br/>
        <w:t>)</w:t>
        <w:br/>
        <w:br/>
        <w:t xml:space="preserve"> </w:t>
        <w:br/>
        <w:br/>
        <w:t>и</w:t>
        <w:br/>
        <w:br/>
        <w:t xml:space="preserve"> </w:t>
        <w:br/>
        <w:br/>
        <w:t>е</w:t>
        <w:br/>
        <w:br/>
        <w:t>е</w:t>
        <w:br/>
        <w:br/>
        <w:t xml:space="preserve"> </w:t>
        <w:br/>
        <w:br/>
        <w:t>с</w:t>
        <w:br/>
        <w:br/>
        <w:t>е</w:t>
        <w:br/>
        <w:br/>
        <w:t>м</w:t>
        <w:br/>
        <w:br/>
        <w:t>и</w:t>
        <w:br/>
        <w:br/>
        <w:t xml:space="preserve"> </w:t>
        <w:br/>
        <w:br/>
        <w:t>у</w:t>
        <w:br/>
        <w:br/>
        <w:t>р</w:t>
        <w:br/>
        <w:br/>
        <w:t>о</w:t>
        <w:br/>
        <w:br/>
        <w:t>в</w:t>
        <w:br/>
        <w:br/>
        <w:t>н</w:t>
        <w:br/>
        <w:br/>
        <w:t>е</w:t>
        <w:br/>
        <w:br/>
        <w:t>й</w:t>
        <w:br/>
        <w:br/>
        <w:t xml:space="preserve"> </w:t>
        <w:br/>
        <w:br/>
        <w:t>(</w:t>
        <w:br/>
        <w:br/>
        <w:t>ф</w:t>
        <w:br/>
        <w:br/>
        <w:t>и</w:t>
        <w:br/>
        <w:br/>
        <w:t>з</w:t>
        <w:br/>
        <w:br/>
        <w:t>и</w:t>
        <w:br/>
        <w:br/>
        <w:t>ч</w:t>
        <w:br/>
        <w:br/>
        <w:t>е</w:t>
        <w:br/>
        <w:br/>
        <w:t>с</w:t>
        <w:br/>
        <w:br/>
        <w:t>к</w:t>
        <w:br/>
        <w:br/>
        <w:t>и</w:t>
        <w:br/>
        <w:br/>
        <w:t>й</w:t>
        <w:br/>
        <w:br/>
        <w:t>,</w:t>
        <w:br/>
        <w:br/>
        <w:t xml:space="preserve"> </w:t>
        <w:br/>
        <w:br/>
        <w:t>к</w:t>
        <w:br/>
        <w:br/>
        <w:t>а</w:t>
        <w:br/>
        <w:br/>
        <w:t>н</w:t>
        <w:br/>
        <w:br/>
        <w:t>а</w:t>
        <w:br/>
        <w:br/>
        <w:t>л</w:t>
        <w:br/>
        <w:br/>
        <w:t>ь</w:t>
        <w:br/>
        <w:br/>
        <w:t>н</w:t>
        <w:br/>
        <w:br/>
        <w:t>ы</w:t>
        <w:br/>
        <w:br/>
        <w:t>й</w:t>
        <w:br/>
        <w:br/>
        <w:t>,</w:t>
        <w:br/>
        <w:br/>
        <w:t xml:space="preserve"> </w:t>
        <w:br/>
        <w:br/>
        <w:t>с</w:t>
        <w:br/>
        <w:br/>
        <w:t>е</w:t>
        <w:br/>
        <w:br/>
        <w:t>т</w:t>
        <w:br/>
        <w:br/>
        <w:t>е</w:t>
        <w:br/>
        <w:br/>
        <w:t>в</w:t>
        <w:br/>
        <w:br/>
        <w:t>о</w:t>
        <w:br/>
        <w:br/>
        <w:t>й</w:t>
        <w:br/>
        <w:br/>
        <w:t>,</w:t>
        <w:br/>
        <w:br/>
        <w:t xml:space="preserve"> </w:t>
        <w:br/>
        <w:br/>
        <w:t>т</w:t>
        <w:br/>
        <w:br/>
        <w:t>р</w:t>
        <w:br/>
        <w:br/>
        <w:t>а</w:t>
        <w:br/>
        <w:br/>
        <w:t>н</w:t>
        <w:br/>
        <w:br/>
        <w:t>с</w:t>
        <w:br/>
        <w:br/>
        <w:t>п</w:t>
        <w:br/>
        <w:br/>
        <w:t>о</w:t>
        <w:br/>
        <w:br/>
        <w:t>р</w:t>
        <w:br/>
        <w:br/>
        <w:t>т</w:t>
        <w:br/>
        <w:br/>
        <w:t>н</w:t>
        <w:br/>
        <w:br/>
        <w:t>ы</w:t>
        <w:br/>
        <w:br/>
        <w:t>й</w:t>
        <w:br/>
        <w:br/>
        <w:t>,</w:t>
        <w:br/>
        <w:br/>
        <w:t xml:space="preserve"> </w:t>
        <w:br/>
        <w:br/>
        <w:t>с</w:t>
        <w:br/>
        <w:br/>
        <w:t>е</w:t>
        <w:br/>
        <w:br/>
        <w:t>а</w:t>
        <w:br/>
        <w:br/>
        <w:t>н</w:t>
        <w:br/>
        <w:br/>
        <w:t>с</w:t>
        <w:br/>
        <w:br/>
        <w:t>о</w:t>
        <w:br/>
        <w:br/>
        <w:t>в</w:t>
        <w:br/>
        <w:br/>
        <w:t>ы</w:t>
        <w:br/>
        <w:br/>
        <w:t>й</w:t>
        <w:br/>
        <w:br/>
        <w:t>,</w:t>
        <w:br/>
        <w:br/>
        <w:t xml:space="preserve"> </w:t>
        <w:br/>
        <w:br/>
        <w:t>п</w:t>
        <w:br/>
        <w:br/>
        <w:t>р</w:t>
        <w:br/>
        <w:br/>
        <w:t>е</w:t>
        <w:br/>
        <w:br/>
        <w:t>д</w:t>
        <w:br/>
        <w:br/>
        <w:t>с</w:t>
        <w:br/>
        <w:br/>
        <w:t>т</w:t>
        <w:br/>
        <w:br/>
        <w:t>а</w:t>
        <w:br/>
        <w:br/>
        <w:t>в</w:t>
        <w:br/>
        <w:br/>
        <w:t>и</w:t>
        <w:br/>
        <w:br/>
        <w:t>т</w:t>
        <w:br/>
        <w:br/>
        <w:t>е</w:t>
        <w:br/>
        <w:br/>
        <w:t>л</w:t>
        <w:br/>
        <w:br/>
        <w:t>ь</w:t>
        <w:br/>
        <w:br/>
        <w:t>н</w:t>
        <w:br/>
        <w:br/>
        <w:t>ы</w:t>
        <w:br/>
        <w:br/>
        <w:t>й</w:t>
        <w:br/>
        <w:br/>
        <w:t>,</w:t>
        <w:br/>
        <w:br/>
        <w:t xml:space="preserve"> </w:t>
        <w:br/>
        <w:br/>
        <w:t>п</w:t>
        <w:br/>
        <w:br/>
        <w:t>р</w:t>
        <w:br/>
        <w:br/>
        <w:t>и</w:t>
        <w:br/>
        <w:br/>
        <w:t>к</w:t>
        <w:br/>
        <w:br/>
        <w:t>л</w:t>
        <w:br/>
        <w:br/>
        <w:t>а</w:t>
        <w:br/>
        <w:br/>
        <w:t>д</w:t>
        <w:br/>
        <w:br/>
        <w:t>н</w:t>
        <w:br/>
        <w:br/>
        <w:t>о</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м</w:t>
        <w:br/>
        <w:br/>
        <w:t>о</w:t>
        <w:br/>
        <w:br/>
        <w:t>д</w:t>
        <w:br/>
        <w:br/>
        <w:t>е</w:t>
        <w:br/>
        <w:br/>
        <w:t>л</w:t>
        <w:br/>
        <w:br/>
        <w:t>и</w:t>
        <w:br/>
        <w:br/>
        <w:t xml:space="preserve"> </w:t>
        <w:br/>
        <w:br/>
        <w:t>T</w:t>
        <w:br/>
        <w:br/>
        <w:t>C</w:t>
        <w:br/>
        <w:br/>
        <w:t>P</w:t>
        <w:br/>
        <w:br/>
        <w:t>/</w:t>
        <w:br/>
        <w:br/>
        <w:t>I</w:t>
        <w:br/>
        <w:br/>
        <w:t>P</w:t>
        <w:br/>
        <w:br/>
        <w:t xml:space="preserve"> </w:t>
        <w:br/>
        <w:br/>
        <w:t>и</w:t>
        <w:br/>
        <w:br/>
        <w:t xml:space="preserve"> </w:t>
        <w:br/>
        <w:br/>
        <w:t>е</w:t>
        <w:br/>
        <w:br/>
        <w:t>е</w:t>
        <w:br/>
        <w:br/>
        <w:t xml:space="preserve"> </w:t>
        <w:br/>
        <w:br/>
        <w:t>ч</w:t>
        <w:br/>
        <w:br/>
        <w:t>е</w:t>
        <w:br/>
        <w:br/>
        <w:t>т</w:t>
        <w:br/>
        <w:br/>
        <w:t>ы</w:t>
        <w:br/>
        <w:br/>
        <w:t>р</w:t>
        <w:br/>
        <w:br/>
        <w:t>е</w:t>
        <w:br/>
        <w:br/>
        <w:t>х</w:t>
        <w:br/>
        <w:br/>
        <w:t xml:space="preserve"> </w:t>
        <w:br/>
        <w:br/>
        <w:t>у</w:t>
        <w:br/>
        <w:br/>
        <w:t>р</w:t>
        <w:br/>
        <w:br/>
        <w:t>о</w:t>
        <w:br/>
        <w:br/>
        <w:t>в</w:t>
        <w:br/>
        <w:br/>
        <w:t>н</w:t>
        <w:br/>
        <w:br/>
        <w:t>е</w:t>
        <w:br/>
        <w:br/>
        <w:t>й</w:t>
        <w:br/>
        <w:br/>
        <w:t xml:space="preserve"> </w:t>
        <w:br/>
        <w:br/>
        <w:t>(</w:t>
        <w:br/>
        <w:br/>
        <w:t>к</w:t>
        <w:br/>
        <w:br/>
        <w:t>а</w:t>
        <w:br/>
        <w:br/>
        <w:t>н</w:t>
        <w:br/>
        <w:br/>
        <w:t>а</w:t>
        <w:br/>
        <w:br/>
        <w:t>л</w:t>
        <w:br/>
        <w:br/>
        <w:t>ь</w:t>
        <w:br/>
        <w:br/>
        <w:t>н</w:t>
        <w:br/>
        <w:br/>
        <w:t>ы</w:t>
        <w:br/>
        <w:br/>
        <w:t>й</w:t>
        <w:br/>
        <w:br/>
        <w:t>,</w:t>
        <w:br/>
        <w:br/>
        <w:t xml:space="preserve"> </w:t>
        <w:br/>
        <w:br/>
        <w:t>и</w:t>
        <w:br/>
        <w:br/>
        <w:t>н</w:t>
        <w:br/>
        <w:br/>
        <w:t>т</w:t>
        <w:br/>
        <w:br/>
        <w:t>е</w:t>
        <w:br/>
        <w:br/>
        <w:t>р</w:t>
        <w:br/>
        <w:br/>
        <w:t>н</w:t>
        <w:br/>
        <w:br/>
        <w:t>е</w:t>
        <w:br/>
        <w:br/>
        <w:t>т</w:t>
        <w:br/>
        <w:br/>
        <w:t>,</w:t>
        <w:br/>
        <w:br/>
        <w:t xml:space="preserve"> </w:t>
        <w:br/>
        <w:br/>
        <w:t>т</w:t>
        <w:br/>
        <w:br/>
        <w:t>р</w:t>
        <w:br/>
        <w:br/>
        <w:t>а</w:t>
        <w:br/>
        <w:br/>
        <w:t>н</w:t>
        <w:br/>
        <w:br/>
        <w:t>с</w:t>
        <w:br/>
        <w:br/>
        <w:t>п</w:t>
        <w:br/>
        <w:br/>
        <w:t>о</w:t>
        <w:br/>
        <w:br/>
        <w:t>р</w:t>
        <w:br/>
        <w:br/>
        <w:t>т</w:t>
        <w:br/>
        <w:br/>
        <w:t>н</w:t>
        <w:br/>
        <w:br/>
        <w:t>ы</w:t>
        <w:br/>
        <w:br/>
        <w:t>й</w:t>
        <w:br/>
        <w:br/>
        <w:t>,</w:t>
        <w:br/>
        <w:br/>
        <w:t xml:space="preserve"> </w:t>
        <w:br/>
        <w:br/>
        <w:t>п</w:t>
        <w:br/>
        <w:br/>
        <w:t>р</w:t>
        <w:br/>
        <w:br/>
        <w:t>и</w:t>
        <w:br/>
        <w:br/>
        <w:t>к</w:t>
        <w:br/>
        <w:br/>
        <w:t>л</w:t>
        <w:br/>
        <w:br/>
        <w:t>а</w:t>
        <w:br/>
        <w:br/>
        <w:t>д</w:t>
        <w:br/>
        <w:br/>
        <w:t>н</w:t>
        <w:br/>
        <w:br/>
        <w:t>о</w:t>
        <w:br/>
        <w:br/>
        <w:t>й</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а</w:t>
        <w:br/>
        <w:br/>
        <w:t>ж</w:t>
        <w:br/>
        <w:br/>
        <w:t>д</w:t>
        <w:br/>
        <w:br/>
        <w:t>ы</w:t>
        <w:br/>
        <w:br/>
        <w:t>й</w:t>
        <w:br/>
        <w:br/>
        <w:t xml:space="preserve"> </w:t>
        <w:br/>
        <w:br/>
        <w:t>у</w:t>
        <w:br/>
        <w:br/>
        <w:t>р</w:t>
        <w:br/>
        <w:br/>
        <w:t>о</w:t>
        <w:br/>
        <w:br/>
        <w:t>в</w:t>
        <w:br/>
        <w:br/>
        <w:t>е</w:t>
        <w:br/>
        <w:br/>
        <w:t>н</w:t>
        <w:br/>
        <w:br/>
        <w:t>ь</w:t>
        <w:br/>
        <w:br/>
        <w:t xml:space="preserve"> </w:t>
        <w:br/>
        <w:br/>
        <w:t>м</w:t>
        <w:br/>
        <w:br/>
        <w:t>о</w:t>
        <w:br/>
        <w:br/>
        <w:t>д</w:t>
        <w:br/>
        <w:br/>
        <w:t>е</w:t>
        <w:br/>
        <w:br/>
        <w:t>л</w:t>
        <w:br/>
        <w:br/>
        <w:t>и</w:t>
        <w:br/>
        <w:br/>
        <w:t xml:space="preserve"> </w:t>
        <w:br/>
        <w:br/>
        <w:t>в</w:t>
        <w:br/>
        <w:br/>
        <w:t>ы</w:t>
        <w:br/>
        <w:br/>
        <w:t>п</w:t>
        <w:br/>
        <w:br/>
        <w:t>о</w:t>
        <w:br/>
        <w:br/>
        <w:t>л</w:t>
        <w:br/>
        <w:br/>
        <w:t>н</w:t>
        <w:br/>
        <w:br/>
        <w:t>я</w:t>
        <w:br/>
        <w:br/>
        <w:t>е</w:t>
        <w:br/>
        <w:br/>
        <w:t>т</w:t>
        <w:br/>
        <w:br/>
        <w:t xml:space="preserve"> </w:t>
        <w:br/>
        <w:br/>
        <w:t>о</w:t>
        <w:br/>
        <w:br/>
        <w:t>п</w:t>
        <w:br/>
        <w:br/>
        <w:t>р</w:t>
        <w:br/>
        <w:br/>
        <w:t>е</w:t>
        <w:br/>
        <w:br/>
        <w:t>д</w:t>
        <w:br/>
        <w:br/>
        <w:t>е</w:t>
        <w:br/>
        <w:br/>
        <w:t>л</w:t>
        <w:br/>
        <w:br/>
        <w:t>е</w:t>
        <w:br/>
        <w:br/>
        <w:t>н</w:t>
        <w:br/>
        <w:br/>
        <w:t>н</w:t>
        <w:br/>
        <w:br/>
        <w:t>у</w:t>
        <w:br/>
        <w:br/>
        <w:t>ю</w:t>
        <w:br/>
        <w:br/>
        <w:t xml:space="preserve"> </w:t>
        <w:br/>
        <w:br/>
        <w:t>ф</w:t>
        <w:br/>
        <w:br/>
        <w:t>у</w:t>
        <w:br/>
        <w:br/>
        <w:t>н</w:t>
        <w:br/>
        <w:br/>
        <w:t>к</w:t>
        <w:br/>
        <w:br/>
        <w:t>ц</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ф</w:t>
        <w:br/>
        <w:br/>
        <w:t>у</w:t>
        <w:br/>
        <w:br/>
        <w:t>н</w:t>
        <w:br/>
        <w:br/>
        <w:t>к</w:t>
        <w:br/>
        <w:br/>
        <w:t>ц</w:t>
        <w:br/>
        <w:br/>
        <w:t>и</w:t>
        <w:br/>
        <w:br/>
        <w:t>й</w:t>
        <w:br/>
        <w:br/>
        <w:t xml:space="preserve"> </w:t>
        <w:br/>
        <w:br/>
        <w:t>к</w:t>
        <w:br/>
        <w:br/>
        <w:t>а</w:t>
        <w:br/>
        <w:br/>
        <w:t>ж</w:t>
        <w:br/>
        <w:br/>
        <w:t>д</w:t>
        <w:br/>
        <w:br/>
        <w:t>о</w:t>
        <w:br/>
        <w:br/>
        <w:t>г</w:t>
        <w:br/>
        <w:br/>
        <w:t>о</w:t>
        <w:br/>
        <w:br/>
        <w:t xml:space="preserve"> </w:t>
        <w:br/>
        <w:br/>
        <w:t>у</w:t>
        <w:br/>
        <w:br/>
        <w:t>р</w:t>
        <w:br/>
        <w:br/>
        <w:t>о</w:t>
        <w:br/>
        <w:br/>
        <w:t>в</w:t>
        <w:br/>
        <w:br/>
        <w:t>н</w:t>
        <w:br/>
        <w:br/>
        <w:t>я</w:t>
        <w:br/>
        <w:br/>
        <w:t xml:space="preserve"> </w:t>
        <w:br/>
        <w:br/>
        <w:t>м</w:t>
        <w:br/>
        <w:br/>
        <w:t>о</w:t>
        <w:br/>
        <w:br/>
        <w:t>д</w:t>
        <w:br/>
        <w:br/>
        <w:t>е</w:t>
        <w:br/>
        <w:br/>
        <w:t>л</w:t>
        <w:br/>
        <w:br/>
        <w:t>и</w:t>
        <w:br/>
        <w:br/>
        <w:t xml:space="preserve"> </w:t>
        <w:br/>
        <w:br/>
        <w:t>O</w:t>
        <w:br/>
        <w:br/>
        <w:t>S</w:t>
        <w:br/>
        <w:br/>
        <w:t>I</w:t>
        <w:br/>
        <w:br/>
        <w:t xml:space="preserve"> </w:t>
        <w:br/>
        <w:br/>
        <w:t>и</w:t>
        <w:br/>
        <w:br/>
        <w:t xml:space="preserve"> </w:t>
        <w:br/>
        <w:br/>
        <w:t>T</w:t>
        <w:br/>
        <w:br/>
        <w:t>C</w:t>
        <w:br/>
        <w:br/>
        <w:t>P</w:t>
        <w:br/>
        <w:br/>
        <w:t>/</w:t>
        <w:br/>
        <w:br/>
        <w:t>I</w:t>
        <w:br/>
        <w:br/>
        <w:t>P</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М</w:t>
        <w:br/>
        <w:br/>
        <w:t>о</w:t>
        <w:br/>
        <w:br/>
        <w:t>д</w:t>
        <w:br/>
        <w:br/>
        <w:t>е</w:t>
        <w:br/>
        <w:br/>
        <w:t>л</w:t>
        <w:br/>
        <w:br/>
        <w:t>и</w:t>
        <w:br/>
        <w:br/>
        <w:t xml:space="preserve"> </w:t>
        <w:br/>
        <w:br/>
        <w:t>п</w:t>
        <w:br/>
        <w:br/>
        <w:t>о</w:t>
        <w:br/>
        <w:br/>
        <w:t>м</w:t>
        <w:br/>
        <w:br/>
        <w:t>о</w:t>
        <w:br/>
        <w:br/>
        <w:t>г</w:t>
        <w:br/>
        <w:br/>
        <w:t>а</w:t>
        <w:br/>
        <w:br/>
        <w:t>ю</w:t>
        <w:br/>
        <w:br/>
        <w:t>т</w:t>
        <w:br/>
        <w:br/>
        <w:t xml:space="preserve"> </w:t>
        <w:br/>
        <w:br/>
        <w:t>п</w:t>
        <w:br/>
        <w:br/>
        <w:t>о</w:t>
        <w:br/>
        <w:br/>
        <w:t>н</w:t>
        <w:br/>
        <w:br/>
        <w:t>я</w:t>
        <w:br/>
        <w:br/>
        <w:t>т</w:t>
        <w:br/>
        <w:br/>
        <w:t>ь</w:t>
        <w:br/>
        <w:br/>
        <w:t xml:space="preserve"> </w:t>
        <w:br/>
        <w:br/>
        <w:t>п</w:t>
        <w:br/>
        <w:br/>
        <w:t>р</w:t>
        <w:br/>
        <w:br/>
        <w:t>и</w:t>
        <w:br/>
        <w:br/>
        <w:t>н</w:t>
        <w:br/>
        <w:br/>
        <w:t>ц</w:t>
        <w:br/>
        <w:br/>
        <w:t>и</w:t>
        <w:br/>
        <w:br/>
        <w:t>п</w:t>
        <w:br/>
        <w:br/>
        <w:t xml:space="preserve"> </w:t>
        <w:br/>
        <w:br/>
        <w:t>р</w:t>
        <w:br/>
        <w:br/>
        <w:t>а</w:t>
        <w:br/>
        <w:br/>
        <w:t>б</w:t>
        <w:br/>
        <w:br/>
        <w:t>о</w:t>
        <w:br/>
        <w:br/>
        <w:t>т</w:t>
        <w:br/>
        <w:br/>
        <w:t>ы</w:t>
        <w:br/>
        <w:br/>
        <w:t xml:space="preserve"> </w:t>
        <w:br/>
        <w:br/>
        <w:t>с</w:t>
        <w:br/>
        <w:br/>
        <w:t>е</w:t>
        <w:br/>
        <w:br/>
        <w:t>т</w:t>
        <w:br/>
        <w:br/>
        <w:t>е</w:t>
        <w:br/>
        <w:br/>
        <w:t>в</w:t>
        <w:br/>
        <w:br/>
        <w:t>ы</w:t>
        <w:br/>
        <w:br/>
        <w:t>х</w:t>
        <w:br/>
        <w:br/>
        <w:t xml:space="preserve"> </w:t>
        <w:br/>
        <w:br/>
        <w:t>п</w:t>
        <w:br/>
        <w:br/>
        <w:t>р</w:t>
        <w:br/>
        <w:br/>
        <w:t>о</w:t>
        <w:br/>
        <w:br/>
        <w:t>т</w:t>
        <w:br/>
        <w:br/>
        <w:t>о</w:t>
        <w:br/>
        <w:br/>
        <w:t>к</w:t>
        <w:br/>
        <w:br/>
        <w:t>о</w:t>
        <w:br/>
        <w:br/>
        <w:t>л</w:t>
        <w:br/>
        <w:br/>
        <w:t>о</w:t>
        <w:br/>
        <w:br/>
        <w:t>в</w:t>
        <w:br/>
        <w:br/>
        <w:t>.</w:t>
        <w:br/>
        <w:br/>
        <w:br/>
        <w:br/>
        <w:br/>
        <w:br/>
        <w:br/>
        <w:br/>
        <w:t>*</w:t>
        <w:br/>
        <w:br/>
        <w:t>*</w:t>
        <w:br/>
        <w:br/>
        <w:t>I</w:t>
        <w:br/>
        <w:br/>
        <w:t>I</w:t>
        <w:br/>
        <w:br/>
        <w:t>I</w:t>
        <w:br/>
        <w:br/>
        <w:t>.</w:t>
        <w:br/>
        <w:br/>
        <w:t xml:space="preserve"> </w:t>
        <w:br/>
        <w:br/>
        <w:t>О</w:t>
        <w:br/>
        <w:br/>
        <w:t>с</w:t>
        <w:br/>
        <w:br/>
        <w:t>н</w:t>
        <w:br/>
        <w:br/>
        <w:t>о</w:t>
        <w:br/>
        <w:br/>
        <w:t>в</w:t>
        <w:br/>
        <w:br/>
        <w:t>н</w:t>
        <w:br/>
        <w:br/>
        <w:t>ы</w:t>
        <w:br/>
        <w:br/>
        <w:t>е</w:t>
        <w:br/>
        <w:br/>
        <w:t xml:space="preserve"> </w:t>
        <w:br/>
        <w:br/>
        <w:t>с</w:t>
        <w:br/>
        <w:br/>
        <w:t>е</w:t>
        <w:br/>
        <w:br/>
        <w:t>т</w:t>
        <w:br/>
        <w:br/>
        <w:t>е</w:t>
        <w:br/>
        <w:br/>
        <w:t>в</w:t>
        <w:br/>
        <w:br/>
        <w:t>ы</w:t>
        <w:br/>
        <w:br/>
        <w:t>е</w:t>
        <w:br/>
        <w:br/>
        <w:t xml:space="preserve"> </w:t>
        <w:br/>
        <w:br/>
        <w:t>п</w:t>
        <w:br/>
        <w:br/>
        <w:t>р</w:t>
        <w:br/>
        <w:br/>
        <w:t>о</w:t>
        <w:br/>
        <w:br/>
        <w:t>т</w:t>
        <w:br/>
        <w:br/>
        <w:t>о</w:t>
        <w:br/>
        <w:br/>
        <w:t>к</w:t>
        <w:br/>
        <w:br/>
        <w:t>о</w:t>
        <w:br/>
        <w:br/>
        <w:t>л</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Д</w:t>
        <w:br/>
        <w:br/>
        <w:t>л</w:t>
        <w:br/>
        <w:br/>
        <w:t>я</w:t>
        <w:br/>
        <w:br/>
        <w:t xml:space="preserve"> </w:t>
        <w:br/>
        <w:br/>
        <w:t>о</w:t>
        <w:br/>
        <w:br/>
        <w:t>р</w:t>
        <w:br/>
        <w:br/>
        <w:t>г</w:t>
        <w:br/>
        <w:br/>
        <w:t>а</w:t>
        <w:br/>
        <w:br/>
        <w:t>н</w:t>
        <w:br/>
        <w:br/>
        <w:t>и</w:t>
        <w:br/>
        <w:br/>
        <w:t>з</w:t>
        <w:br/>
        <w:br/>
        <w:t>а</w:t>
        <w:br/>
        <w:br/>
        <w:t>ц</w:t>
        <w:br/>
        <w:br/>
        <w:t>и</w:t>
        <w:br/>
        <w:br/>
        <w:t>и</w:t>
        <w:br/>
        <w:br/>
        <w:t xml:space="preserve"> </w:t>
        <w:br/>
        <w:br/>
        <w:t>с</w:t>
        <w:br/>
        <w:br/>
        <w:t>е</w:t>
        <w:br/>
        <w:br/>
        <w:t>т</w:t>
        <w:br/>
        <w:br/>
        <w:t>е</w:t>
        <w:br/>
        <w:br/>
        <w:t>в</w:t>
        <w:br/>
        <w:br/>
        <w:t>о</w:t>
        <w:br/>
        <w:br/>
        <w:t>г</w:t>
        <w:br/>
        <w:br/>
        <w:t>о</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и</w:t>
        <w:br/>
        <w:br/>
        <w:t>с</w:t>
        <w:br/>
        <w:br/>
        <w:t>п</w:t>
        <w:br/>
        <w:br/>
        <w:t>о</w:t>
        <w:br/>
        <w:br/>
        <w:t>л</w:t>
        <w:br/>
        <w:br/>
        <w:t>ь</w:t>
        <w:br/>
        <w:br/>
        <w:t>з</w:t>
        <w:br/>
        <w:br/>
        <w:t>у</w:t>
        <w:br/>
        <w:br/>
        <w:t>ю</w:t>
        <w:br/>
        <w:br/>
        <w:t>т</w:t>
        <w:br/>
        <w:br/>
        <w:t>с</w:t>
        <w:br/>
        <w:br/>
        <w:t>я</w:t>
        <w:br/>
        <w:br/>
        <w:t xml:space="preserve"> </w:t>
        <w:br/>
        <w:br/>
        <w:t>р</w:t>
        <w:br/>
        <w:br/>
        <w:t>а</w:t>
        <w:br/>
        <w:br/>
        <w:t>з</w:t>
        <w:br/>
        <w:br/>
        <w:t>л</w:t>
        <w:br/>
        <w:br/>
        <w:t>и</w:t>
        <w:br/>
        <w:br/>
        <w:t>ч</w:t>
        <w:br/>
        <w:br/>
        <w:t>н</w:t>
        <w:br/>
        <w:br/>
        <w:t>ы</w:t>
        <w:br/>
        <w:br/>
        <w:t>е</w:t>
        <w:br/>
        <w:br/>
        <w:t xml:space="preserve"> </w:t>
        <w:br/>
        <w:br/>
        <w:t>п</w:t>
        <w:br/>
        <w:br/>
        <w:t>р</w:t>
        <w:br/>
        <w:br/>
        <w:t>о</w:t>
        <w:br/>
        <w:br/>
        <w:t>т</w:t>
        <w:br/>
        <w:br/>
        <w:t>о</w:t>
        <w:br/>
        <w:br/>
        <w:t>к</w:t>
        <w:br/>
        <w:br/>
        <w:t>о</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I</w:t>
        <w:br/>
        <w:br/>
        <w:t>P</w:t>
        <w:br/>
        <w:br/>
        <w:t xml:space="preserve"> </w:t>
        <w:br/>
        <w:br/>
        <w:t>(</w:t>
        <w:br/>
        <w:br/>
        <w:t>I</w:t>
        <w:br/>
        <w:br/>
        <w:t>n</w:t>
        <w:br/>
        <w:br/>
        <w:t>t</w:t>
        <w:br/>
        <w:br/>
        <w:t>e</w:t>
        <w:br/>
        <w:br/>
        <w:t>r</w:t>
        <w:br/>
        <w:br/>
        <w:t>n</w:t>
        <w:br/>
        <w:br/>
        <w:t>e</w:t>
        <w:br/>
        <w:br/>
        <w:t>t</w:t>
        <w:br/>
        <w:br/>
        <w:t xml:space="preserve"> </w:t>
        <w:br/>
        <w:br/>
        <w:t>P</w:t>
        <w:br/>
        <w:br/>
        <w:t>r</w:t>
        <w:br/>
        <w:br/>
        <w:t>o</w:t>
        <w:br/>
        <w:br/>
        <w:t>t</w:t>
        <w:br/>
        <w:br/>
        <w:t>o</w:t>
        <w:br/>
        <w:br/>
        <w:t>c</w:t>
        <w:br/>
        <w:br/>
        <w:t>o</w:t>
        <w:br/>
        <w:br/>
        <w:t>l</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а</w:t>
        <w:br/>
        <w:br/>
        <w:t>д</w:t>
        <w:br/>
        <w:br/>
        <w:t>р</w:t>
        <w:br/>
        <w:br/>
        <w:t>е</w:t>
        <w:br/>
        <w:br/>
        <w:t>с</w:t>
        <w:br/>
        <w:br/>
        <w:t>а</w:t>
        <w:br/>
        <w:br/>
        <w:t>ц</w:t>
        <w:br/>
        <w:br/>
        <w:t>и</w:t>
        <w:br/>
        <w:br/>
        <w:t>и</w:t>
        <w:br/>
        <w:br/>
        <w:t xml:space="preserve"> </w:t>
        <w:br/>
        <w:br/>
        <w:t>и</w:t>
        <w:br/>
        <w:br/>
        <w:t xml:space="preserve"> </w:t>
        <w:br/>
        <w:br/>
        <w:t>м</w:t>
        <w:br/>
        <w:br/>
        <w:t>а</w:t>
        <w:br/>
        <w:br/>
        <w:t>р</w:t>
        <w:br/>
        <w:br/>
        <w:t>ш</w:t>
        <w:br/>
        <w:br/>
        <w:t>р</w:t>
        <w:br/>
        <w:br/>
        <w:t>у</w:t>
        <w:br/>
        <w:br/>
        <w:t>т</w:t>
        <w:br/>
        <w:br/>
        <w:t>и</w:t>
        <w:br/>
        <w:br/>
        <w:t>з</w:t>
        <w:br/>
        <w:br/>
        <w:t>а</w:t>
        <w:br/>
        <w:br/>
        <w:t>ц</w:t>
        <w:br/>
        <w:br/>
        <w:t>и</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T</w:t>
        <w:br/>
        <w:br/>
        <w:t>C</w:t>
        <w:br/>
        <w:br/>
        <w:t>P</w:t>
        <w:br/>
        <w:br/>
        <w:t xml:space="preserve"> </w:t>
        <w:br/>
        <w:br/>
        <w:t>(</w:t>
        <w:br/>
        <w:br/>
        <w:t>T</w:t>
        <w:br/>
        <w:br/>
        <w:t>r</w:t>
        <w:br/>
        <w:br/>
        <w:t>a</w:t>
        <w:br/>
        <w:br/>
        <w:t>n</w:t>
        <w:br/>
        <w:br/>
        <w:t>s</w:t>
        <w:br/>
        <w:br/>
        <w:t>m</w:t>
        <w:br/>
        <w:br/>
        <w:t>i</w:t>
        <w:br/>
        <w:br/>
        <w:t>s</w:t>
        <w:br/>
        <w:br/>
        <w:t>s</w:t>
        <w:br/>
        <w:br/>
        <w:t>i</w:t>
        <w:br/>
        <w:br/>
        <w:t>o</w:t>
        <w:br/>
        <w:br/>
        <w:t>n</w:t>
        <w:br/>
        <w:br/>
        <w:t xml:space="preserve"> </w:t>
        <w:br/>
        <w:br/>
        <w:t>C</w:t>
        <w:br/>
        <w:br/>
        <w:t>o</w:t>
        <w:br/>
        <w:br/>
        <w:t>n</w:t>
        <w:br/>
        <w:br/>
        <w:t>t</w:t>
        <w:br/>
        <w:br/>
        <w:t>r</w:t>
        <w:br/>
        <w:br/>
        <w:t>o</w:t>
        <w:br/>
        <w:br/>
        <w:t>l</w:t>
        <w:br/>
        <w:br/>
        <w:t xml:space="preserve"> </w:t>
        <w:br/>
        <w:br/>
        <w:t>P</w:t>
        <w:br/>
        <w:br/>
        <w:t>r</w:t>
        <w:br/>
        <w:br/>
        <w:t>o</w:t>
        <w:br/>
        <w:br/>
        <w:t>t</w:t>
        <w:br/>
        <w:br/>
        <w:t>o</w:t>
        <w:br/>
        <w:br/>
        <w:t>c</w:t>
        <w:br/>
        <w:br/>
        <w:t>o</w:t>
        <w:br/>
        <w:br/>
        <w:t>l</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у</w:t>
        <w:br/>
        <w:br/>
        <w:t>с</w:t>
        <w:br/>
        <w:br/>
        <w:t>т</w:t>
        <w:br/>
        <w:br/>
        <w:t>а</w:t>
        <w:br/>
        <w:br/>
        <w:t>н</w:t>
        <w:br/>
        <w:br/>
        <w:t>о</w:t>
        <w:br/>
        <w:br/>
        <w:t>в</w:t>
        <w:br/>
        <w:br/>
        <w:t>л</w:t>
        <w:br/>
        <w:br/>
        <w:t>е</w:t>
        <w:br/>
        <w:br/>
        <w:t>н</w:t>
        <w:br/>
        <w:br/>
        <w:t>и</w:t>
        <w:br/>
        <w:br/>
        <w:t>и</w:t>
        <w:br/>
        <w:br/>
        <w:t xml:space="preserve"> </w:t>
        <w:br/>
        <w:br/>
        <w:t>н</w:t>
        <w:br/>
        <w:br/>
        <w:t>а</w:t>
        <w:br/>
        <w:br/>
        <w:t>д</w:t>
        <w:br/>
        <w:br/>
        <w:t>е</w:t>
        <w:br/>
        <w:br/>
        <w:t>ж</w:t>
        <w:br/>
        <w:br/>
        <w:t>н</w:t>
        <w:br/>
        <w:br/>
        <w:t>о</w:t>
        <w:br/>
        <w:br/>
        <w:t>г</w:t>
        <w:br/>
        <w:br/>
        <w:t>о</w:t>
        <w:br/>
        <w:br/>
        <w:t xml:space="preserve"> </w:t>
        <w:br/>
        <w:br/>
        <w:t>с</w:t>
        <w:br/>
        <w:br/>
        <w:t>о</w:t>
        <w:br/>
        <w:br/>
        <w:t>е</w:t>
        <w:br/>
        <w:br/>
        <w:t>д</w:t>
        <w:br/>
        <w:br/>
        <w:t>и</w:t>
        <w:br/>
        <w:br/>
        <w:t>н</w:t>
        <w:br/>
        <w:br/>
        <w:t>е</w:t>
        <w:br/>
        <w:br/>
        <w:t>н</w:t>
        <w:br/>
        <w:br/>
        <w:t>и</w:t>
        <w:br/>
        <w:br/>
        <w:t>я</w:t>
        <w:br/>
        <w:br/>
        <w:t xml:space="preserve"> </w:t>
        <w:br/>
        <w:br/>
        <w:t>и</w:t>
        <w:br/>
        <w:br/>
        <w:t xml:space="preserve"> </w:t>
        <w:br/>
        <w:br/>
        <w:t>п</w:t>
        <w:br/>
        <w:br/>
        <w:t>е</w:t>
        <w:br/>
        <w:br/>
        <w:t>р</w:t>
        <w:br/>
        <w:br/>
        <w:t>е</w:t>
        <w:br/>
        <w:br/>
        <w:t>д</w:t>
        <w:br/>
        <w:br/>
        <w:t>а</w:t>
        <w:br/>
        <w:br/>
        <w:t>ч</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U</w:t>
        <w:br/>
        <w:br/>
        <w:t>D</w:t>
        <w:br/>
        <w:br/>
        <w:t>P</w:t>
        <w:br/>
        <w:br/>
        <w:t xml:space="preserve"> </w:t>
        <w:br/>
        <w:br/>
        <w:t>(</w:t>
        <w:br/>
        <w:br/>
        <w:t>U</w:t>
        <w:br/>
        <w:br/>
        <w:t>s</w:t>
        <w:br/>
        <w:br/>
        <w:t>e</w:t>
        <w:br/>
        <w:br/>
        <w:t>r</w:t>
        <w:br/>
        <w:br/>
        <w:t xml:space="preserve"> </w:t>
        <w:br/>
        <w:br/>
        <w:t>D</w:t>
        <w:br/>
        <w:br/>
        <w:t>a</w:t>
        <w:br/>
        <w:br/>
        <w:t>t</w:t>
        <w:br/>
        <w:br/>
        <w:t>a</w:t>
        <w:br/>
        <w:br/>
        <w:t>g</w:t>
        <w:br/>
        <w:br/>
        <w:t>r</w:t>
        <w:br/>
        <w:br/>
        <w:t>a</w:t>
        <w:br/>
        <w:br/>
        <w:t>m</w:t>
        <w:br/>
        <w:br/>
        <w:t xml:space="preserve"> </w:t>
        <w:br/>
        <w:br/>
        <w:t>P</w:t>
        <w:br/>
        <w:br/>
        <w:t>r</w:t>
        <w:br/>
        <w:br/>
        <w:t>o</w:t>
        <w:br/>
        <w:br/>
        <w:t>t</w:t>
        <w:br/>
        <w:br/>
        <w:t>o</w:t>
        <w:br/>
        <w:br/>
        <w:t>c</w:t>
        <w:br/>
        <w:br/>
        <w:t>o</w:t>
        <w:br/>
        <w:br/>
        <w:t>l</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б</w:t>
        <w:br/>
        <w:br/>
        <w:t>ы</w:t>
        <w:br/>
        <w:br/>
        <w:t>с</w:t>
        <w:br/>
        <w:br/>
        <w:t>т</w:t>
        <w:br/>
        <w:br/>
        <w:t>р</w:t>
        <w:br/>
        <w:br/>
        <w:t>о</w:t>
        <w:br/>
        <w:br/>
        <w:t>й</w:t>
        <w:br/>
        <w:br/>
        <w:t>,</w:t>
        <w:br/>
        <w:br/>
        <w:t xml:space="preserve"> </w:t>
        <w:br/>
        <w:br/>
        <w:t>н</w:t>
        <w:br/>
        <w:br/>
        <w:t>о</w:t>
        <w:br/>
        <w:br/>
        <w:t xml:space="preserve"> </w:t>
        <w:br/>
        <w:br/>
        <w:t>н</w:t>
        <w:br/>
        <w:br/>
        <w:t>е</w:t>
        <w:br/>
        <w:br/>
        <w:t>н</w:t>
        <w:br/>
        <w:br/>
        <w:t>а</w:t>
        <w:br/>
        <w:br/>
        <w:t>д</w:t>
        <w:br/>
        <w:br/>
        <w:t>е</w:t>
        <w:br/>
        <w:br/>
        <w:t>ж</w:t>
        <w:br/>
        <w:br/>
        <w:t>н</w:t>
        <w:br/>
        <w:br/>
        <w:t>о</w:t>
        <w:br/>
        <w:br/>
        <w:t>й</w:t>
        <w:br/>
        <w:br/>
        <w:t xml:space="preserve"> </w:t>
        <w:br/>
        <w:br/>
        <w:t>п</w:t>
        <w:br/>
        <w:br/>
        <w:t>е</w:t>
        <w:br/>
        <w:br/>
        <w:t>р</w:t>
        <w:br/>
        <w:br/>
        <w:t>е</w:t>
        <w:br/>
        <w:br/>
        <w:t>д</w:t>
        <w:br/>
        <w:br/>
        <w:t>а</w:t>
        <w:br/>
        <w:br/>
        <w:t>ч</w:t>
        <w:br/>
        <w:br/>
        <w:t>е</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о</w:t>
        <w:br/>
        <w:br/>
        <w:t>т</w:t>
        <w:br/>
        <w:br/>
        <w:t>о</w:t>
        <w:br/>
        <w:br/>
        <w:t>к</w:t>
        <w:br/>
        <w:br/>
        <w:t>о</w:t>
        <w:br/>
        <w:br/>
        <w:t>л</w:t>
        <w:br/>
        <w:br/>
        <w:t>ы</w:t>
        <w:br/>
        <w:br/>
        <w:t xml:space="preserve"> </w:t>
        <w:br/>
        <w:br/>
        <w:t>б</w:t>
        <w:br/>
        <w:br/>
        <w:t>о</w:t>
        <w:br/>
        <w:br/>
        <w:t>л</w:t>
        <w:br/>
        <w:br/>
        <w:t>е</w:t>
        <w:br/>
        <w:br/>
        <w:t>е</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 xml:space="preserve"> </w:t>
        <w:br/>
        <w:br/>
        <w:t>о</w:t>
        <w:br/>
        <w:br/>
        <w:t>б</w:t>
        <w:br/>
        <w:br/>
        <w:t>е</w:t>
        <w:br/>
        <w:br/>
        <w:t>с</w:t>
        <w:br/>
        <w:br/>
        <w:t>п</w:t>
        <w:br/>
        <w:br/>
        <w:t>е</w:t>
        <w:br/>
        <w:br/>
        <w:t>ч</w:t>
        <w:br/>
        <w:br/>
        <w:t>и</w:t>
        <w:br/>
        <w:br/>
        <w:t>в</w:t>
        <w:br/>
        <w:br/>
        <w:t>а</w:t>
        <w:br/>
        <w:br/>
        <w:t>ю</w:t>
        <w:br/>
        <w:br/>
        <w:t>т</w:t>
        <w:br/>
        <w:br/>
        <w:t xml:space="preserve"> </w:t>
        <w:br/>
        <w:br/>
        <w:t>к</w:t>
        <w:br/>
        <w:br/>
        <w:t>о</w:t>
        <w:br/>
        <w:br/>
        <w:t>н</w:t>
        <w:br/>
        <w:br/>
        <w:t>к</w:t>
        <w:br/>
        <w:br/>
        <w:t>р</w:t>
        <w:br/>
        <w:br/>
        <w:t>е</w:t>
        <w:br/>
        <w:br/>
        <w:t>т</w:t>
        <w:br/>
        <w:br/>
        <w:t>н</w:t>
        <w:br/>
        <w:br/>
        <w:t>ы</w:t>
        <w:br/>
        <w:br/>
        <w:t>е</w:t>
        <w:br/>
        <w:br/>
        <w:t xml:space="preserve"> </w:t>
        <w:br/>
        <w:br/>
        <w:t>с</w:t>
        <w:br/>
        <w:br/>
        <w:t>е</w:t>
        <w:br/>
        <w:br/>
        <w:t>т</w:t>
        <w:br/>
        <w:br/>
        <w:t>е</w:t>
        <w:br/>
        <w:br/>
        <w:t>в</w:t>
        <w:br/>
        <w:br/>
        <w:t>ы</w:t>
        <w:br/>
        <w:br/>
        <w:t>е</w:t>
        <w:br/>
        <w:br/>
        <w:t xml:space="preserve"> </w:t>
        <w:br/>
        <w:br/>
        <w:t>с</w:t>
        <w:br/>
        <w:br/>
        <w:t>е</w:t>
        <w:br/>
        <w:br/>
        <w:t>р</w:t>
        <w:br/>
        <w:br/>
        <w:t>в</w:t>
        <w:br/>
        <w:br/>
        <w:t>и</w:t>
        <w:br/>
        <w:br/>
        <w:t>с</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H</w:t>
        <w:br/>
        <w:br/>
        <w:t>T</w:t>
        <w:br/>
        <w:br/>
        <w:t>T</w:t>
        <w:br/>
        <w:br/>
        <w:t>P</w:t>
        <w:br/>
        <w:br/>
        <w:t xml:space="preserve"> </w:t>
        <w:br/>
        <w:br/>
        <w:t>(</w:t>
        <w:br/>
        <w:br/>
        <w:t>H</w:t>
        <w:br/>
        <w:br/>
        <w:t>y</w:t>
        <w:br/>
        <w:br/>
        <w:t>p</w:t>
        <w:br/>
        <w:br/>
        <w:t>e</w:t>
        <w:br/>
        <w:br/>
        <w:t>r</w:t>
        <w:br/>
        <w:br/>
        <w:t>t</w:t>
        <w:br/>
        <w:br/>
        <w:t>e</w:t>
        <w:br/>
        <w:br/>
        <w:t>x</w:t>
        <w:br/>
        <w:br/>
        <w:t>t</w:t>
        <w:br/>
        <w:br/>
        <w:t xml:space="preserve"> </w:t>
        <w:br/>
        <w:br/>
        <w:t>T</w:t>
        <w:br/>
        <w:br/>
        <w:t>r</w:t>
        <w:br/>
        <w:br/>
        <w:t>a</w:t>
        <w:br/>
        <w:br/>
        <w:t>n</w:t>
        <w:br/>
        <w:br/>
        <w:t>s</w:t>
        <w:br/>
        <w:br/>
        <w:t>f</w:t>
        <w:br/>
        <w:br/>
        <w:t>e</w:t>
        <w:br/>
        <w:br/>
        <w:t>r</w:t>
        <w:br/>
        <w:br/>
        <w:t xml:space="preserve"> </w:t>
        <w:br/>
        <w:br/>
        <w:t>P</w:t>
        <w:br/>
        <w:br/>
        <w:t>r</w:t>
        <w:br/>
        <w:br/>
        <w:t>o</w:t>
        <w:br/>
        <w:br/>
        <w:t>t</w:t>
        <w:br/>
        <w:br/>
        <w:t>o</w:t>
        <w:br/>
        <w:br/>
        <w:t>c</w:t>
        <w:br/>
        <w:br/>
        <w:t>o</w:t>
        <w:br/>
        <w:br/>
        <w:t>l</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п</w:t>
        <w:br/>
        <w:br/>
        <w:t>е</w:t>
        <w:br/>
        <w:br/>
        <w:t>р</w:t>
        <w:br/>
        <w:br/>
        <w:t>е</w:t>
        <w:br/>
        <w:br/>
        <w:t>д</w:t>
        <w:br/>
        <w:br/>
        <w:t>а</w:t>
        <w:br/>
        <w:br/>
        <w:t>ч</w:t>
        <w:br/>
        <w:br/>
        <w:t>е</w:t>
        <w:br/>
        <w:br/>
        <w:t xml:space="preserve"> </w:t>
        <w:br/>
        <w:br/>
        <w:t>в</w:t>
        <w:br/>
        <w:br/>
        <w:t>е</w:t>
        <w:br/>
        <w:br/>
        <w:t>б</w:t>
        <w:br/>
        <w:br/>
        <w:t>-</w:t>
        <w:br/>
        <w:br/>
        <w:t>с</w:t>
        <w:br/>
        <w:br/>
        <w:t>т</w:t>
        <w:br/>
        <w:br/>
        <w:t>р</w:t>
        <w:br/>
        <w:br/>
        <w:t>а</w:t>
        <w:br/>
        <w:br/>
        <w:t>н</w:t>
        <w:br/>
        <w:br/>
        <w:t>и</w:t>
        <w:br/>
        <w:br/>
        <w:t>ц</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F</w:t>
        <w:br/>
        <w:br/>
        <w:t>T</w:t>
        <w:br/>
        <w:br/>
        <w:t>P</w:t>
        <w:br/>
        <w:br/>
        <w:t xml:space="preserve"> </w:t>
        <w:br/>
        <w:br/>
        <w:t>(</w:t>
        <w:br/>
        <w:br/>
        <w:t>F</w:t>
        <w:br/>
        <w:br/>
        <w:t>i</w:t>
        <w:br/>
        <w:br/>
        <w:t>l</w:t>
        <w:br/>
        <w:br/>
        <w:t>e</w:t>
        <w:br/>
        <w:br/>
        <w:t xml:space="preserve"> </w:t>
        <w:br/>
        <w:br/>
        <w:t>T</w:t>
        <w:br/>
        <w:br/>
        <w:t>r</w:t>
        <w:br/>
        <w:br/>
        <w:t>a</w:t>
        <w:br/>
        <w:br/>
        <w:t>n</w:t>
        <w:br/>
        <w:br/>
        <w:t>s</w:t>
        <w:br/>
        <w:br/>
        <w:t>f</w:t>
        <w:br/>
        <w:br/>
        <w:t>e</w:t>
        <w:br/>
        <w:br/>
        <w:t>r</w:t>
        <w:br/>
        <w:br/>
        <w:t xml:space="preserve"> </w:t>
        <w:br/>
        <w:br/>
        <w:t>P</w:t>
        <w:br/>
        <w:br/>
        <w:t>r</w:t>
        <w:br/>
        <w:br/>
        <w:t>o</w:t>
        <w:br/>
        <w:br/>
        <w:t>t</w:t>
        <w:br/>
        <w:br/>
        <w:t>o</w:t>
        <w:br/>
        <w:br/>
        <w:t>c</w:t>
        <w:br/>
        <w:br/>
        <w:t>o</w:t>
        <w:br/>
        <w:br/>
        <w:t>l</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п</w:t>
        <w:br/>
        <w:br/>
        <w:t>е</w:t>
        <w:br/>
        <w:br/>
        <w:t>р</w:t>
        <w:br/>
        <w:br/>
        <w:t>е</w:t>
        <w:br/>
        <w:br/>
        <w:t>д</w:t>
        <w:br/>
        <w:br/>
        <w:t>а</w:t>
        <w:br/>
        <w:br/>
        <w:t>ч</w:t>
        <w:br/>
        <w:br/>
        <w:t>е</w:t>
        <w:br/>
        <w:br/>
        <w:t xml:space="preserve"> </w:t>
        <w:br/>
        <w:br/>
        <w:t>ф</w:t>
        <w:br/>
        <w:br/>
        <w:t>а</w:t>
        <w:br/>
        <w:br/>
        <w:t>й</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S</w:t>
        <w:br/>
        <w:br/>
        <w:t>M</w:t>
        <w:br/>
        <w:br/>
        <w:t>T</w:t>
        <w:br/>
        <w:br/>
        <w:t>P</w:t>
        <w:br/>
        <w:br/>
        <w:t xml:space="preserve"> </w:t>
        <w:br/>
        <w:br/>
        <w:t>(</w:t>
        <w:br/>
        <w:br/>
        <w:t>S</w:t>
        <w:br/>
        <w:br/>
        <w:t>i</w:t>
        <w:br/>
        <w:br/>
        <w:t>m</w:t>
        <w:br/>
        <w:br/>
        <w:t>p</w:t>
        <w:br/>
        <w:br/>
        <w:t>l</w:t>
        <w:br/>
        <w:br/>
        <w:t>e</w:t>
        <w:br/>
        <w:br/>
        <w:t xml:space="preserve"> </w:t>
        <w:br/>
        <w:br/>
        <w:t>M</w:t>
        <w:br/>
        <w:br/>
        <w:t>a</w:t>
        <w:br/>
        <w:br/>
        <w:t>i</w:t>
        <w:br/>
        <w:br/>
        <w:t>l</w:t>
        <w:br/>
        <w:br/>
        <w:t xml:space="preserve"> </w:t>
        <w:br/>
        <w:br/>
        <w:t>T</w:t>
        <w:br/>
        <w:br/>
        <w:t>r</w:t>
        <w:br/>
        <w:br/>
        <w:t>a</w:t>
        <w:br/>
        <w:br/>
        <w:t>n</w:t>
        <w:br/>
        <w:br/>
        <w:t>s</w:t>
        <w:br/>
        <w:br/>
        <w:t>f</w:t>
        <w:br/>
        <w:br/>
        <w:t>e</w:t>
        <w:br/>
        <w:br/>
        <w:t>r</w:t>
        <w:br/>
        <w:br/>
        <w:t xml:space="preserve"> </w:t>
        <w:br/>
        <w:br/>
        <w:t>P</w:t>
        <w:br/>
        <w:br/>
        <w:t>r</w:t>
        <w:br/>
        <w:br/>
        <w:t>o</w:t>
        <w:br/>
        <w:br/>
        <w:t>t</w:t>
        <w:br/>
        <w:br/>
        <w:t>o</w:t>
        <w:br/>
        <w:br/>
        <w:t>c</w:t>
        <w:br/>
        <w:br/>
        <w:t>o</w:t>
        <w:br/>
        <w:br/>
        <w:t>l</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о</w:t>
        <w:br/>
        <w:br/>
        <w:t>т</w:t>
        <w:br/>
        <w:br/>
        <w:t>п</w:t>
        <w:br/>
        <w:br/>
        <w:t>р</w:t>
        <w:br/>
        <w:br/>
        <w:t>а</w:t>
        <w:br/>
        <w:br/>
        <w:t>в</w:t>
        <w:br/>
        <w:br/>
        <w:t>к</w:t>
        <w:br/>
        <w:br/>
        <w:t>е</w:t>
        <w:br/>
        <w:br/>
        <w:t xml:space="preserve"> </w:t>
        <w:br/>
        <w:br/>
        <w:t>э</w:t>
        <w:br/>
        <w:br/>
        <w:t>л</w:t>
        <w:br/>
        <w:br/>
        <w:t>е</w:t>
        <w:br/>
        <w:br/>
        <w:t>к</w:t>
        <w:br/>
        <w:br/>
        <w:t>т</w:t>
        <w:br/>
        <w:br/>
        <w:t>р</w:t>
        <w:br/>
        <w:br/>
        <w:t>о</w:t>
        <w:br/>
        <w:br/>
        <w:t>н</w:t>
        <w:br/>
        <w:br/>
        <w:t>н</w:t>
        <w:br/>
        <w:br/>
        <w:t>о</w:t>
        <w:br/>
        <w:br/>
        <w:t>й</w:t>
        <w:br/>
        <w:br/>
        <w:t xml:space="preserve"> </w:t>
        <w:br/>
        <w:br/>
        <w:t>п</w:t>
        <w:br/>
        <w:br/>
        <w:t>о</w:t>
        <w:br/>
        <w:br/>
        <w:t>ч</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а</w:t>
        <w:br/>
        <w:br/>
        <w:t xml:space="preserve"> </w:t>
        <w:br/>
        <w:br/>
        <w:t>D</w:t>
        <w:br/>
        <w:br/>
        <w:t>N</w:t>
        <w:br/>
        <w:br/>
        <w:t>S</w:t>
        <w:br/>
        <w:br/>
        <w:t xml:space="preserve"> </w:t>
        <w:br/>
        <w:br/>
        <w:t>(</w:t>
        <w:br/>
        <w:br/>
        <w:t>D</w:t>
        <w:br/>
        <w:br/>
        <w:t>o</w:t>
        <w:br/>
        <w:br/>
        <w:t>m</w:t>
        <w:br/>
        <w:br/>
        <w:t>a</w:t>
        <w:br/>
        <w:br/>
        <w:t>i</w:t>
        <w:br/>
        <w:br/>
        <w:t>n</w:t>
        <w:br/>
        <w:br/>
        <w:t xml:space="preserve"> </w:t>
        <w:br/>
        <w:br/>
        <w:t>N</w:t>
        <w:br/>
        <w:br/>
        <w:t>a</w:t>
        <w:br/>
        <w:br/>
        <w:t>m</w:t>
        <w:br/>
        <w:br/>
        <w:t>e</w:t>
        <w:br/>
        <w:br/>
        <w:t xml:space="preserve"> </w:t>
        <w:br/>
        <w:br/>
        <w:t>S</w:t>
        <w:br/>
        <w:br/>
        <w:t>y</w:t>
        <w:br/>
        <w:br/>
        <w:t>s</w:t>
        <w:br/>
        <w:br/>
        <w:t>t</w:t>
        <w:br/>
        <w:br/>
        <w:t>e</w:t>
        <w:br/>
        <w:br/>
        <w:t>m</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р</w:t>
        <w:br/>
        <w:br/>
        <w:t>а</w:t>
        <w:br/>
        <w:br/>
        <w:t>з</w:t>
        <w:br/>
        <w:br/>
        <w:t>р</w:t>
        <w:br/>
        <w:br/>
        <w:t>е</w:t>
        <w:br/>
        <w:br/>
        <w:t>ш</w:t>
        <w:br/>
        <w:br/>
        <w:t>е</w:t>
        <w:br/>
        <w:br/>
        <w:t>н</w:t>
        <w:br/>
        <w:br/>
        <w:t>и</w:t>
        <w:br/>
        <w:br/>
        <w:t>и</w:t>
        <w:br/>
        <w:br/>
        <w:t xml:space="preserve"> </w:t>
        <w:br/>
        <w:br/>
        <w:t>д</w:t>
        <w:br/>
        <w:br/>
        <w:t>о</w:t>
        <w:br/>
        <w:br/>
        <w:t>м</w:t>
        <w:br/>
        <w:br/>
        <w:t>е</w:t>
        <w:br/>
        <w:br/>
        <w:t>н</w:t>
        <w:br/>
        <w:br/>
        <w:t>н</w:t>
        <w:br/>
        <w:br/>
        <w:t>ы</w:t>
        <w:br/>
        <w:br/>
        <w:t>х</w:t>
        <w:br/>
        <w:br/>
        <w:t xml:space="preserve"> </w:t>
        <w:br/>
        <w:br/>
        <w:t>и</w:t>
        <w:br/>
        <w:br/>
        <w:t>м</w:t>
        <w:br/>
        <w:br/>
        <w:t>е</w:t>
        <w:br/>
        <w:br/>
        <w:t>н</w:t>
        <w:br/>
        <w:br/>
        <w:t xml:space="preserve"> </w:t>
        <w:br/>
        <w:br/>
        <w:t>в</w:t>
        <w:br/>
        <w:br/>
        <w:t xml:space="preserve"> </w:t>
        <w:br/>
        <w:br/>
        <w:t>I</w:t>
        <w:br/>
        <w:br/>
        <w:t>P</w:t>
        <w:br/>
        <w:br/>
        <w:t>-</w:t>
        <w:br/>
        <w:br/>
        <w:t>а</w:t>
        <w:br/>
        <w:br/>
        <w:t>д</w:t>
        <w:br/>
        <w:br/>
        <w:t>р</w:t>
        <w:br/>
        <w:br/>
        <w:t>е</w:t>
        <w:br/>
        <w:br/>
        <w:t>с</w:t>
        <w:br/>
        <w:br/>
        <w:t>а</w:t>
        <w:br/>
        <w:br/>
        <w:t>.</w:t>
        <w:br/>
        <w:br/>
        <w:br/>
        <w:br/>
        <w:br/>
        <w:br/>
        <w:br/>
        <w:br/>
        <w:t>*</w:t>
        <w:br/>
        <w:br/>
        <w:t>*</w:t>
        <w:br/>
        <w:br/>
        <w:t>I</w:t>
        <w:br/>
        <w:br/>
        <w:t>V</w:t>
        <w:br/>
        <w:br/>
        <w:t>.</w:t>
        <w:br/>
        <w:br/>
        <w:t xml:space="preserve"> </w:t>
        <w:br/>
        <w:br/>
        <w:t>С</w:t>
        <w:br/>
        <w:br/>
        <w:t>е</w:t>
        <w:br/>
        <w:br/>
        <w:t>т</w:t>
        <w:br/>
        <w:br/>
        <w:t>е</w:t>
        <w:br/>
        <w:br/>
        <w:t>в</w:t>
        <w:br/>
        <w:br/>
        <w:t>а</w:t>
        <w:br/>
        <w:br/>
        <w:t>я</w:t>
        <w:br/>
        <w:br/>
        <w:t xml:space="preserve"> </w:t>
        <w:br/>
        <w:br/>
        <w:t>б</w:t>
        <w:br/>
        <w:br/>
        <w:t>е</w:t>
        <w:br/>
        <w:br/>
        <w:t>з</w:t>
        <w:br/>
        <w:br/>
        <w:t>о</w:t>
        <w:br/>
        <w:br/>
        <w:t>п</w:t>
        <w:br/>
        <w:br/>
        <w:t>а</w:t>
        <w:br/>
        <w:br/>
        <w:t>с</w:t>
        <w:br/>
        <w:br/>
        <w:t>н</w:t>
        <w:br/>
        <w:br/>
        <w:t>о</w:t>
        <w:br/>
        <w:br/>
        <w:t>с</w:t>
        <w:br/>
        <w:br/>
        <w:t>т</w:t>
        <w:br/>
        <w:br/>
        <w:t>ь</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е</w:t>
        <w:br/>
        <w:br/>
        <w:t>т</w:t>
        <w:br/>
        <w:br/>
        <w:t>е</w:t>
        <w:br/>
        <w:br/>
        <w:t>в</w:t>
        <w:br/>
        <w:br/>
        <w:t>ы</w:t>
        <w:br/>
        <w:br/>
        <w:t>е</w:t>
        <w:br/>
        <w:br/>
        <w:t xml:space="preserve"> </w:t>
        <w:br/>
        <w:br/>
        <w:t>с</w:t>
        <w:br/>
        <w:br/>
        <w:t>и</w:t>
        <w:br/>
        <w:br/>
        <w:t>с</w:t>
        <w:br/>
        <w:br/>
        <w:t>т</w:t>
        <w:br/>
        <w:br/>
        <w:t>е</w:t>
        <w:br/>
        <w:br/>
        <w:t>м</w:t>
        <w:br/>
        <w:br/>
        <w:t>ы</w:t>
        <w:br/>
        <w:br/>
        <w:t xml:space="preserve"> </w:t>
        <w:br/>
        <w:br/>
        <w:t>п</w:t>
        <w:br/>
        <w:br/>
        <w:t>о</w:t>
        <w:br/>
        <w:br/>
        <w:t>д</w:t>
        <w:br/>
        <w:br/>
        <w:t>в</w:t>
        <w:br/>
        <w:br/>
        <w:t>е</w:t>
        <w:br/>
        <w:br/>
        <w:t>р</w:t>
        <w:br/>
        <w:br/>
        <w:t>ж</w:t>
        <w:br/>
        <w:br/>
        <w:t>е</w:t>
        <w:br/>
        <w:br/>
        <w:t>н</w:t>
        <w:br/>
        <w:br/>
        <w:t>ы</w:t>
        <w:br/>
        <w:br/>
        <w:t xml:space="preserve"> </w:t>
        <w:br/>
        <w:br/>
        <w:t>р</w:t>
        <w:br/>
        <w:br/>
        <w:t>а</w:t>
        <w:br/>
        <w:br/>
        <w:t>з</w:t>
        <w:br/>
        <w:br/>
        <w:t>л</w:t>
        <w:br/>
        <w:br/>
        <w:t>и</w:t>
        <w:br/>
        <w:br/>
        <w:t>ч</w:t>
        <w:br/>
        <w:br/>
        <w:t>н</w:t>
        <w:br/>
        <w:br/>
        <w:t>ы</w:t>
        <w:br/>
        <w:br/>
        <w:t>м</w:t>
        <w:br/>
        <w:br/>
        <w:t xml:space="preserve"> </w:t>
        <w:br/>
        <w:br/>
        <w:t>у</w:t>
        <w:br/>
        <w:br/>
        <w:t>г</w:t>
        <w:br/>
        <w:br/>
        <w:t>р</w:t>
        <w:br/>
        <w:br/>
        <w:t>о</w:t>
        <w:br/>
        <w:br/>
        <w:t>з</w:t>
        <w:br/>
        <w:br/>
        <w:t>а</w:t>
        <w:br/>
        <w:br/>
        <w:t>м</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р</w:t>
        <w:br/>
        <w:br/>
        <w:t>а</w:t>
        <w:br/>
        <w:br/>
        <w:t>с</w:t>
        <w:br/>
        <w:br/>
        <w:t>п</w:t>
        <w:br/>
        <w:br/>
        <w:t>р</w:t>
        <w:br/>
        <w:br/>
        <w:t>о</w:t>
        <w:br/>
        <w:br/>
        <w:t>с</w:t>
        <w:br/>
        <w:br/>
        <w:t>т</w:t>
        <w:br/>
        <w:br/>
        <w:t>р</w:t>
        <w:br/>
        <w:br/>
        <w:t>а</w:t>
        <w:br/>
        <w:br/>
        <w:t>н</w:t>
        <w:br/>
        <w:br/>
        <w:t>е</w:t>
        <w:br/>
        <w:br/>
        <w:t>н</w:t>
        <w:br/>
        <w:br/>
        <w:t>н</w:t>
        <w:br/>
        <w:br/>
        <w:t>ы</w:t>
        <w:br/>
        <w:br/>
        <w:t>х</w:t>
        <w:br/>
        <w:br/>
        <w:t xml:space="preserve"> </w:t>
        <w:br/>
        <w:br/>
        <w:t>у</w:t>
        <w:br/>
        <w:br/>
        <w:t>г</w:t>
        <w:br/>
        <w:br/>
        <w:t>р</w:t>
        <w:br/>
        <w:br/>
        <w:t>о</w:t>
        <w:br/>
        <w:br/>
        <w:t>з</w:t>
        <w:br/>
        <w:br/>
        <w:t xml:space="preserve"> </w:t>
        <w:br/>
        <w:br/>
        <w:t>(</w:t>
        <w:br/>
        <w:br/>
        <w:t>в</w:t>
        <w:br/>
        <w:br/>
        <w:t>и</w:t>
        <w:br/>
        <w:br/>
        <w:t>р</w:t>
        <w:br/>
        <w:br/>
        <w:t>у</w:t>
        <w:br/>
        <w:br/>
        <w:t>с</w:t>
        <w:br/>
        <w:br/>
        <w:t>ы</w:t>
        <w:br/>
        <w:br/>
        <w:t>,</w:t>
        <w:br/>
        <w:br/>
        <w:t xml:space="preserve"> </w:t>
        <w:br/>
        <w:br/>
        <w:t>ч</w:t>
        <w:br/>
        <w:br/>
        <w:t>е</w:t>
        <w:br/>
        <w:br/>
        <w:t>р</w:t>
        <w:br/>
        <w:br/>
        <w:t>в</w:t>
        <w:br/>
        <w:br/>
        <w:t>и</w:t>
        <w:br/>
        <w:br/>
        <w:t>,</w:t>
        <w:br/>
        <w:br/>
        <w:t xml:space="preserve"> </w:t>
        <w:br/>
        <w:br/>
        <w:t>т</w:t>
        <w:br/>
        <w:br/>
        <w:t>р</w:t>
        <w:br/>
        <w:br/>
        <w:t>о</w:t>
        <w:br/>
        <w:br/>
        <w:t>я</w:t>
        <w:br/>
        <w:br/>
        <w:t>н</w:t>
        <w:br/>
        <w:br/>
        <w:t>ы</w:t>
        <w:br/>
        <w:br/>
        <w:t>,</w:t>
        <w:br/>
        <w:br/>
        <w:t xml:space="preserve"> </w:t>
        <w:br/>
        <w:br/>
        <w:t>х</w:t>
        <w:br/>
        <w:br/>
        <w:t>а</w:t>
        <w:br/>
        <w:br/>
        <w:t>к</w:t>
        <w:br/>
        <w:br/>
        <w:t>е</w:t>
        <w:br/>
        <w:br/>
        <w:t>р</w:t>
        <w:br/>
        <w:br/>
        <w:t>с</w:t>
        <w:br/>
        <w:br/>
        <w:t>к</w:t>
        <w:br/>
        <w:br/>
        <w:t>и</w:t>
        <w:br/>
        <w:br/>
        <w:t>е</w:t>
        <w:br/>
        <w:br/>
        <w:t xml:space="preserve"> </w:t>
        <w:br/>
        <w:br/>
        <w:t>а</w:t>
        <w:br/>
        <w:br/>
        <w:t>т</w:t>
        <w:br/>
        <w:br/>
        <w:t>а</w:t>
        <w:br/>
        <w:br/>
        <w:t>к</w:t>
        <w:br/>
        <w:br/>
        <w:t>и</w:t>
        <w:br/>
        <w:br/>
        <w:t>,</w:t>
        <w:br/>
        <w:br/>
        <w:t xml:space="preserve"> </w:t>
        <w:br/>
        <w:br/>
        <w:t>D</w:t>
        <w:br/>
        <w:br/>
        <w:t>o</w:t>
        <w:br/>
        <w:br/>
        <w:t>S</w:t>
        <w:br/>
        <w:br/>
        <w:t>/</w:t>
        <w:br/>
        <w:br/>
        <w:t>D</w:t>
        <w:br/>
        <w:br/>
        <w:t>D</w:t>
        <w:br/>
        <w:br/>
        <w:t>o</w:t>
        <w:br/>
        <w:br/>
        <w:t>S</w:t>
        <w:br/>
        <w:br/>
        <w:t xml:space="preserve"> </w:t>
        <w:br/>
        <w:br/>
        <w:t>а</w:t>
        <w:br/>
        <w:br/>
        <w:t>т</w:t>
        <w:br/>
        <w:br/>
        <w:t>а</w:t>
        <w:br/>
        <w:br/>
        <w:t>к</w:t>
        <w:br/>
        <w:br/>
        <w:t>и</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м</w:t>
        <w:br/>
        <w:br/>
        <w:t>е</w:t>
        <w:br/>
        <w:br/>
        <w:t>т</w:t>
        <w:br/>
        <w:br/>
        <w:t>о</w:t>
        <w:br/>
        <w:br/>
        <w:t>д</w:t>
        <w:br/>
        <w:br/>
        <w:t>ы</w:t>
        <w:br/>
        <w:br/>
        <w:t xml:space="preserve"> </w:t>
        <w:br/>
        <w:br/>
        <w:t>з</w:t>
        <w:br/>
        <w:br/>
        <w:t>а</w:t>
        <w:br/>
        <w:br/>
        <w:t>щ</w:t>
        <w:br/>
        <w:br/>
        <w:t>и</w:t>
        <w:br/>
        <w:br/>
        <w:t>т</w:t>
        <w:br/>
        <w:br/>
        <w:t>ы</w:t>
        <w:br/>
        <w:br/>
        <w:t xml:space="preserve"> </w:t>
        <w:br/>
        <w:br/>
        <w:t>о</w:t>
        <w:br/>
        <w:br/>
        <w:t>т</w:t>
        <w:br/>
        <w:br/>
        <w:t xml:space="preserve"> </w:t>
        <w:br/>
        <w:br/>
        <w:t>с</w:t>
        <w:br/>
        <w:br/>
        <w:t>е</w:t>
        <w:br/>
        <w:br/>
        <w:t>т</w:t>
        <w:br/>
        <w:br/>
        <w:t>е</w:t>
        <w:br/>
        <w:br/>
        <w:t>в</w:t>
        <w:br/>
        <w:br/>
        <w:t>ы</w:t>
        <w:br/>
        <w:br/>
        <w:t>х</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м</w:t>
        <w:br/>
        <w:br/>
        <w:t>е</w:t>
        <w:br/>
        <w:br/>
        <w:t>ж</w:t>
        <w:br/>
        <w:br/>
        <w:t>с</w:t>
        <w:br/>
        <w:br/>
        <w:t>е</w:t>
        <w:br/>
        <w:br/>
        <w:t>т</w:t>
        <w:br/>
        <w:br/>
        <w:t>е</w:t>
        <w:br/>
        <w:br/>
        <w:t>в</w:t>
        <w:br/>
        <w:br/>
        <w:t>ы</w:t>
        <w:br/>
        <w:br/>
        <w:t>х</w:t>
        <w:br/>
        <w:br/>
        <w:t xml:space="preserve"> </w:t>
        <w:br/>
        <w:br/>
        <w:t>э</w:t>
        <w:br/>
        <w:br/>
        <w:t>к</w:t>
        <w:br/>
        <w:br/>
        <w:t>р</w:t>
        <w:br/>
        <w:br/>
        <w:t>а</w:t>
        <w:br/>
        <w:br/>
        <w:t>н</w:t>
        <w:br/>
        <w:br/>
        <w:t>о</w:t>
        <w:br/>
        <w:br/>
        <w:t>в</w:t>
        <w:br/>
        <w:br/>
        <w:t xml:space="preserve"> </w:t>
        <w:br/>
        <w:br/>
        <w:t>(</w:t>
        <w:br/>
        <w:br/>
        <w:t>f</w:t>
        <w:br/>
        <w:br/>
        <w:t>i</w:t>
        <w:br/>
        <w:br/>
        <w:t>r</w:t>
        <w:br/>
        <w:br/>
        <w:t>e</w:t>
        <w:br/>
        <w:br/>
        <w:t>w</w:t>
        <w:br/>
        <w:br/>
        <w:t>a</w:t>
        <w:br/>
        <w:br/>
        <w:t>l</w:t>
        <w:br/>
        <w:br/>
        <w:t>l</w:t>
        <w:br/>
        <w:br/>
        <w:t>s</w:t>
        <w:br/>
        <w:br/>
        <w:t>)</w:t>
        <w:br/>
        <w:br/>
        <w:t xml:space="preserve"> </w:t>
        <w:br/>
        <w:br/>
        <w:t>и</w:t>
        <w:br/>
        <w:br/>
        <w:t xml:space="preserve"> </w:t>
        <w:br/>
        <w:br/>
        <w:t>и</w:t>
        <w:br/>
        <w:br/>
        <w:t>х</w:t>
        <w:br/>
        <w:br/>
        <w:t xml:space="preserve"> </w:t>
        <w:br/>
        <w:br/>
        <w:t>р</w:t>
        <w:br/>
        <w:br/>
        <w:t>о</w:t>
        <w:br/>
        <w:br/>
        <w:t>л</w:t>
        <w:br/>
        <w:br/>
        <w:t>и</w:t>
        <w:br/>
        <w:br/>
        <w:t xml:space="preserve"> </w:t>
        <w:br/>
        <w:br/>
        <w:t>в</w:t>
        <w:br/>
        <w:br/>
        <w:t xml:space="preserve"> </w:t>
        <w:br/>
        <w:br/>
        <w:t>ф</w:t>
        <w:br/>
        <w:br/>
        <w:t>и</w:t>
        <w:br/>
        <w:br/>
        <w:t>л</w:t>
        <w:br/>
        <w:br/>
        <w:t>ь</w:t>
        <w:br/>
        <w:br/>
        <w:t>т</w:t>
        <w:br/>
        <w:br/>
        <w:t>р</w:t>
        <w:br/>
        <w:br/>
        <w:t>а</w:t>
        <w:br/>
        <w:br/>
        <w:t>ц</w:t>
        <w:br/>
        <w:br/>
        <w:t>и</w:t>
        <w:br/>
        <w:br/>
        <w:t>и</w:t>
        <w:br/>
        <w:br/>
        <w:t xml:space="preserve"> </w:t>
        <w:br/>
        <w:br/>
        <w:t>с</w:t>
        <w:br/>
        <w:br/>
        <w:t>е</w:t>
        <w:br/>
        <w:br/>
        <w:t>т</w:t>
        <w:br/>
        <w:br/>
        <w:t>е</w:t>
        <w:br/>
        <w:br/>
        <w:t>в</w:t>
        <w:br/>
        <w:br/>
        <w:t>о</w:t>
        <w:br/>
        <w:br/>
        <w:t>г</w:t>
        <w:br/>
        <w:br/>
        <w:t>о</w:t>
        <w:br/>
        <w:br/>
        <w:t xml:space="preserve"> </w:t>
        <w:br/>
        <w:br/>
        <w:t>т</w:t>
        <w:br/>
        <w:br/>
        <w:t>р</w:t>
        <w:br/>
        <w:br/>
        <w:t>а</w:t>
        <w:br/>
        <w:br/>
        <w:t>ф</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 xml:space="preserve"> </w:t>
        <w:br/>
        <w:br/>
        <w:t>и</w:t>
        <w:br/>
        <w:br/>
        <w:t xml:space="preserve"> </w:t>
        <w:br/>
        <w:br/>
        <w:t>с</w:t>
        <w:br/>
        <w:br/>
        <w:t>и</w:t>
        <w:br/>
        <w:br/>
        <w:t>с</w:t>
        <w:br/>
        <w:br/>
        <w:t>т</w:t>
        <w:br/>
        <w:br/>
        <w:t>е</w:t>
        <w:br/>
        <w:br/>
        <w:t>м</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ш</w:t>
        <w:br/>
        <w:br/>
        <w:t>и</w:t>
        <w:br/>
        <w:br/>
        <w:t>ф</w:t>
        <w:br/>
        <w:br/>
        <w:t>р</w:t>
        <w:br/>
        <w:br/>
        <w:t>о</w:t>
        <w:br/>
        <w:br/>
        <w:t>в</w:t>
        <w:br/>
        <w:br/>
        <w:t>а</w:t>
        <w:br/>
        <w:br/>
        <w:t>н</w:t>
        <w:br/>
        <w:br/>
        <w:t>и</w:t>
        <w:br/>
        <w:br/>
        <w:t>я</w:t>
        <w:br/>
        <w:br/>
        <w:t xml:space="preserve"> </w:t>
        <w:br/>
        <w:br/>
        <w:t>д</w:t>
        <w:br/>
        <w:br/>
        <w:t>а</w:t>
        <w:br/>
        <w:br/>
        <w:t>н</w:t>
        <w:br/>
        <w:br/>
        <w:t>н</w:t>
        <w:br/>
        <w:br/>
        <w:t>ы</w:t>
        <w:br/>
        <w:br/>
        <w:t>х</w:t>
        <w:br/>
        <w:br/>
        <w:t xml:space="preserve"> </w:t>
        <w:br/>
        <w:br/>
        <w:t>(</w:t>
        <w:br/>
        <w:br/>
        <w:t>S</w:t>
        <w:br/>
        <w:br/>
        <w:t>S</w:t>
        <w:br/>
        <w:br/>
        <w:t>L</w:t>
        <w:br/>
        <w:br/>
        <w:t>/</w:t>
        <w:br/>
        <w:br/>
        <w:t>T</w:t>
        <w:br/>
        <w:br/>
        <w:t>L</w:t>
        <w:br/>
        <w:br/>
        <w:t>S</w:t>
        <w:br/>
        <w:br/>
        <w:t>,</w:t>
        <w:br/>
        <w:br/>
        <w:t xml:space="preserve"> </w:t>
        <w:br/>
        <w:br/>
        <w:t>V</w:t>
        <w:br/>
        <w:br/>
        <w:t>P</w:t>
        <w:br/>
        <w:br/>
        <w:t>N</w:t>
        <w:br/>
        <w:br/>
        <w:t>)</w:t>
        <w:br/>
        <w:br/>
        <w:t xml:space="preserve"> </w:t>
        <w:br/>
        <w:br/>
        <w:t>и</w:t>
        <w:br/>
        <w:br/>
        <w:t xml:space="preserve"> </w:t>
        <w:br/>
        <w:br/>
        <w:t>е</w:t>
        <w:br/>
        <w:br/>
        <w:t>г</w:t>
        <w:br/>
        <w:br/>
        <w:t>о</w:t>
        <w:br/>
        <w:br/>
        <w:t xml:space="preserve"> </w:t>
        <w:br/>
        <w:br/>
        <w:t>р</w:t>
        <w:br/>
        <w:br/>
        <w:t>о</w:t>
        <w:br/>
        <w:br/>
        <w:t>л</w:t>
        <w:br/>
        <w:br/>
        <w:t>и</w:t>
        <w:br/>
        <w:br/>
        <w:t xml:space="preserve"> </w:t>
        <w:br/>
        <w:br/>
        <w:t>в</w:t>
        <w:br/>
        <w:br/>
        <w:t xml:space="preserve"> </w:t>
        <w:br/>
        <w:br/>
        <w:t>з</w:t>
        <w:br/>
        <w:br/>
        <w:t>а</w:t>
        <w:br/>
        <w:br/>
        <w:t>щ</w:t>
        <w:br/>
        <w:br/>
        <w:t>и</w:t>
        <w:br/>
        <w:br/>
        <w:t>т</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а</w:t>
        <w:br/>
        <w:br/>
        <w:t>у</w:t>
        <w:br/>
        <w:br/>
        <w:t>т</w:t>
        <w:br/>
        <w:br/>
        <w:t>е</w:t>
        <w:br/>
        <w:br/>
        <w:t>н</w:t>
        <w:br/>
        <w:br/>
        <w:t>т</w:t>
        <w:br/>
        <w:br/>
        <w:t>и</w:t>
        <w:br/>
        <w:br/>
        <w:t>ф</w:t>
        <w:br/>
        <w:br/>
        <w:t>и</w:t>
        <w:br/>
        <w:br/>
        <w:t>к</w:t>
        <w:br/>
        <w:br/>
        <w:t>а</w:t>
        <w:br/>
        <w:br/>
        <w:t>ц</w:t>
        <w:br/>
        <w:br/>
        <w:t>и</w:t>
        <w:br/>
        <w:br/>
        <w:t>и</w:t>
        <w:br/>
        <w:br/>
        <w:t xml:space="preserve"> </w:t>
        <w:br/>
        <w:br/>
        <w:t>и</w:t>
        <w:br/>
        <w:br/>
        <w:t xml:space="preserve"> </w:t>
        <w:br/>
        <w:br/>
        <w:t>а</w:t>
        <w:br/>
        <w:br/>
        <w:t>в</w:t>
        <w:br/>
        <w:br/>
        <w:t>т</w:t>
        <w:br/>
        <w:br/>
        <w:t>о</w:t>
        <w:br/>
        <w:br/>
        <w:t>р</w:t>
        <w:br/>
        <w:br/>
        <w:t>и</w:t>
        <w:br/>
        <w:br/>
        <w:t>з</w:t>
        <w:br/>
        <w:br/>
        <w:t>а</w:t>
        <w:br/>
        <w:br/>
        <w:t>ц</w:t>
        <w:br/>
        <w:br/>
        <w:t>и</w:t>
        <w:br/>
        <w:br/>
        <w:t>и</w:t>
        <w:br/>
        <w:br/>
        <w:t xml:space="preserve"> </w:t>
        <w:br/>
        <w:br/>
        <w:t>п</w:t>
        <w:br/>
        <w:br/>
        <w:t>о</w:t>
        <w:br/>
        <w:br/>
        <w:t>л</w:t>
        <w:br/>
        <w:br/>
        <w:t>ь</w:t>
        <w:br/>
        <w:br/>
        <w:t>з</w:t>
        <w:br/>
        <w:br/>
        <w:t>о</w:t>
        <w:br/>
        <w:br/>
        <w:t>в</w:t>
        <w:br/>
        <w:br/>
        <w:t>а</w:t>
        <w:br/>
        <w:br/>
        <w:t>т</w:t>
        <w:br/>
        <w:br/>
        <w:t>е</w:t>
        <w:br/>
        <w:br/>
        <w:t>л</w:t>
        <w:br/>
        <w:br/>
        <w:t>е</w:t>
        <w:br/>
        <w:br/>
        <w:t>й</w:t>
        <w:br/>
        <w:br/>
        <w:t>.</w:t>
        <w:br/>
        <w:br/>
        <w:br/>
        <w:br/>
        <w:br/>
        <w:br/>
        <w:br/>
        <w:br/>
        <w:t>*</w:t>
        <w:br/>
        <w:br/>
        <w:t>*</w:t>
        <w:br/>
        <w:br/>
        <w:t>V</w:t>
        <w:br/>
        <w:br/>
        <w:t>.</w:t>
        <w:br/>
        <w:br/>
        <w:t xml:space="preserve"> </w:t>
        <w:br/>
        <w:br/>
        <w:t>С</w:t>
        <w:br/>
        <w:br/>
        <w:t>о</w:t>
        <w:br/>
        <w:br/>
        <w:t>в</w:t>
        <w:br/>
        <w:br/>
        <w:t>р</w:t>
        <w:br/>
        <w:br/>
        <w:t>е</w:t>
        <w:br/>
        <w:br/>
        <w:t>м</w:t>
        <w:br/>
        <w:br/>
        <w:t>е</w:t>
        <w:br/>
        <w:br/>
        <w:t>н</w:t>
        <w:br/>
        <w:br/>
        <w:t>н</w:t>
        <w:br/>
        <w:br/>
        <w:t>ы</w:t>
        <w:br/>
        <w:br/>
        <w:t>е</w:t>
        <w:br/>
        <w:br/>
        <w:t xml:space="preserve"> </w:t>
        <w:br/>
        <w:br/>
        <w:t>т</w:t>
        <w:br/>
        <w:br/>
        <w:t>е</w:t>
        <w:br/>
        <w:br/>
        <w:t>н</w:t>
        <w:br/>
        <w:br/>
        <w:t>д</w:t>
        <w:br/>
        <w:br/>
        <w:t>е</w:t>
        <w:br/>
        <w:br/>
        <w:t>н</w:t>
        <w:br/>
        <w:br/>
        <w:t>ц</w:t>
        <w:br/>
        <w:br/>
        <w:t>и</w:t>
        <w:br/>
        <w:br/>
        <w:t>и</w:t>
        <w:br/>
        <w:br/>
        <w:t xml:space="preserve"> </w:t>
        <w:br/>
        <w:br/>
        <w:t>в</w:t>
        <w:br/>
        <w:br/>
        <w:t xml:space="preserve"> </w:t>
        <w:br/>
        <w:br/>
        <w:t>с</w:t>
        <w:br/>
        <w:br/>
        <w:t>е</w:t>
        <w:br/>
        <w:br/>
        <w:t>т</w:t>
        <w:br/>
        <w:br/>
        <w:t>е</w:t>
        <w:br/>
        <w:br/>
        <w:t>в</w:t>
        <w:br/>
        <w:br/>
        <w:t>ы</w:t>
        <w:br/>
        <w:br/>
        <w:t>х</w:t>
        <w:br/>
        <w:br/>
        <w:t xml:space="preserve"> </w:t>
        <w:br/>
        <w:br/>
        <w:t>т</w:t>
        <w:br/>
        <w:br/>
        <w:t>е</w:t>
        <w:br/>
        <w:br/>
        <w:t>х</w:t>
        <w:br/>
        <w:br/>
        <w:t>н</w:t>
        <w:br/>
        <w:br/>
        <w:t>о</w:t>
        <w:br/>
        <w:br/>
        <w:t>л</w:t>
        <w:br/>
        <w:br/>
        <w:t>о</w:t>
        <w:br/>
        <w:br/>
        <w:t>г</w:t>
        <w:br/>
        <w:br/>
        <w:t>и</w:t>
        <w:br/>
        <w:br/>
        <w:t>я</w:t>
        <w:br/>
        <w:br/>
        <w:t>х</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в</w:t>
        <w:br/>
        <w:br/>
        <w:t>и</w:t>
        <w:br/>
        <w:br/>
        <w:t>т</w:t>
        <w:br/>
        <w:br/>
        <w:t>и</w:t>
        <w:br/>
        <w:br/>
        <w:t>е</w:t>
        <w:br/>
        <w:br/>
        <w:t xml:space="preserve"> </w:t>
        <w:br/>
        <w:br/>
        <w:t>с</w:t>
        <w:br/>
        <w:br/>
        <w:t>е</w:t>
        <w:br/>
        <w:br/>
        <w:t>т</w:t>
        <w:br/>
        <w:br/>
        <w:t>е</w:t>
        <w:br/>
        <w:br/>
        <w:t>в</w:t>
        <w:br/>
        <w:br/>
        <w:t>ы</w:t>
        <w:br/>
        <w:br/>
        <w:t>х</w:t>
        <w:br/>
        <w:br/>
        <w:t xml:space="preserve"> </w:t>
        <w:br/>
        <w:br/>
        <w:t>т</w:t>
        <w:br/>
        <w:br/>
        <w:t>е</w:t>
        <w:br/>
        <w:br/>
        <w:t>х</w:t>
        <w:br/>
        <w:br/>
        <w:t>н</w:t>
        <w:br/>
        <w:br/>
        <w:t>о</w:t>
        <w:br/>
        <w:br/>
        <w:t>л</w:t>
        <w:br/>
        <w:br/>
        <w:t>о</w:t>
        <w:br/>
        <w:br/>
        <w:t>г</w:t>
        <w:br/>
        <w:br/>
        <w:t>и</w:t>
        <w:br/>
        <w:br/>
        <w:t>й</w:t>
        <w:br/>
        <w:br/>
        <w:t xml:space="preserve"> </w:t>
        <w:br/>
        <w:br/>
        <w:t>н</w:t>
        <w:br/>
        <w:br/>
        <w:t>а</w:t>
        <w:br/>
        <w:br/>
        <w:t>п</w:t>
        <w:br/>
        <w:br/>
        <w:t>р</w:t>
        <w:br/>
        <w:br/>
        <w:t>а</w:t>
        <w:br/>
        <w:br/>
        <w:t>в</w:t>
        <w:br/>
        <w:br/>
        <w:t>л</w:t>
        <w:br/>
        <w:br/>
        <w:t>е</w:t>
        <w:br/>
        <w:br/>
        <w:t>н</w:t>
        <w:br/>
        <w:br/>
        <w:t>о</w:t>
        <w:br/>
        <w:br/>
        <w:t xml:space="preserve"> </w:t>
        <w:br/>
        <w:br/>
        <w:t>н</w:t>
        <w:br/>
        <w:br/>
        <w:t>а</w:t>
        <w:br/>
        <w:br/>
        <w:t xml:space="preserve"> </w:t>
        <w:br/>
        <w:br/>
        <w:t>п</w:t>
        <w:br/>
        <w:br/>
        <w:t>о</w:t>
        <w:br/>
        <w:br/>
        <w:t>в</w:t>
        <w:br/>
        <w:br/>
        <w:t>ы</w:t>
        <w:br/>
        <w:br/>
        <w:t>ш</w:t>
        <w:br/>
        <w:br/>
        <w:t>е</w:t>
        <w:br/>
        <w:br/>
        <w:t>н</w:t>
        <w:br/>
        <w:br/>
        <w:t>и</w:t>
        <w:br/>
        <w:br/>
        <w:t>е</w:t>
        <w:br/>
        <w:br/>
        <w:t xml:space="preserve"> </w:t>
        <w:br/>
        <w:br/>
        <w:t>с</w:t>
        <w:br/>
        <w:br/>
        <w:t>к</w:t>
        <w:br/>
        <w:br/>
        <w:t>о</w:t>
        <w:br/>
        <w:br/>
        <w:t>р</w:t>
        <w:br/>
        <w:br/>
        <w:t>о</w:t>
        <w:br/>
        <w:br/>
        <w:t>с</w:t>
        <w:br/>
        <w:br/>
        <w:t>т</w:t>
        <w:br/>
        <w:br/>
        <w:t>и</w:t>
        <w:br/>
        <w:br/>
        <w:t>,</w:t>
        <w:br/>
        <w:br/>
        <w:t xml:space="preserve"> </w:t>
        <w:br/>
        <w:br/>
        <w:t>н</w:t>
        <w:br/>
        <w:br/>
        <w:t>а</w:t>
        <w:br/>
        <w:br/>
        <w:t>д</w:t>
        <w:br/>
        <w:br/>
        <w:t>е</w:t>
        <w:br/>
        <w:br/>
        <w:t>ж</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т</w:t>
        <w:br/>
        <w:br/>
        <w:t>е</w:t>
        <w:br/>
        <w:br/>
        <w:t>х</w:t>
        <w:br/>
        <w:br/>
        <w:t>н</w:t>
        <w:br/>
        <w:br/>
        <w:t>о</w:t>
        <w:br/>
        <w:br/>
        <w:t>л</w:t>
        <w:br/>
        <w:br/>
        <w:t>о</w:t>
        <w:br/>
        <w:br/>
        <w:t>г</w:t>
        <w:br/>
        <w:br/>
        <w:t>и</w:t>
        <w:br/>
        <w:br/>
        <w:t>и</w:t>
        <w:br/>
        <w:br/>
        <w:t xml:space="preserve"> </w:t>
        <w:br/>
        <w:br/>
        <w:t>5</w:t>
        <w:br/>
        <w:br/>
        <w:t>G</w:t>
        <w:br/>
        <w:br/>
        <w:t xml:space="preserve"> </w:t>
        <w:br/>
        <w:br/>
        <w:t>и</w:t>
        <w:br/>
        <w:br/>
        <w:t xml:space="preserve"> </w:t>
        <w:br/>
        <w:br/>
        <w:t>е</w:t>
        <w:br/>
        <w:br/>
        <w:t>е</w:t>
        <w:br/>
        <w:br/>
        <w:t xml:space="preserve"> </w:t>
        <w:br/>
        <w:br/>
        <w:t>п</w:t>
        <w:br/>
        <w:br/>
        <w:t>р</w:t>
        <w:br/>
        <w:br/>
        <w:t>е</w:t>
        <w:br/>
        <w:br/>
        <w:t>и</w:t>
        <w:br/>
        <w:br/>
        <w:t>м</w:t>
        <w:br/>
        <w:br/>
        <w:t>у</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т</w:t>
        <w:br/>
        <w:br/>
        <w:t>е</w:t>
        <w:br/>
        <w:br/>
        <w:t>х</w:t>
        <w:br/>
        <w:br/>
        <w:t>н</w:t>
        <w:br/>
        <w:br/>
        <w:t>о</w:t>
        <w:br/>
        <w:br/>
        <w:t>л</w:t>
        <w:br/>
        <w:br/>
        <w:t>о</w:t>
        <w:br/>
        <w:br/>
        <w:t>г</w:t>
        <w:br/>
        <w:br/>
        <w:t>и</w:t>
        <w:br/>
        <w:br/>
        <w:t>и</w:t>
        <w:br/>
        <w:br/>
        <w:t xml:space="preserve"> </w:t>
        <w:br/>
        <w:br/>
        <w:t>S</w:t>
        <w:br/>
        <w:br/>
        <w:t>o</w:t>
        <w:br/>
        <w:br/>
        <w:t>f</w:t>
        <w:br/>
        <w:br/>
        <w:t>t</w:t>
        <w:br/>
        <w:br/>
        <w:t>w</w:t>
        <w:br/>
        <w:br/>
        <w:t>a</w:t>
        <w:br/>
        <w:br/>
        <w:t>r</w:t>
        <w:br/>
        <w:br/>
        <w:t>e</w:t>
        <w:br/>
        <w:br/>
        <w:t>-</w:t>
        <w:br/>
        <w:br/>
        <w:t>D</w:t>
        <w:br/>
        <w:br/>
        <w:t>e</w:t>
        <w:br/>
        <w:br/>
        <w:t>f</w:t>
        <w:br/>
        <w:br/>
        <w:t>i</w:t>
        <w:br/>
        <w:br/>
        <w:t>n</w:t>
        <w:br/>
        <w:br/>
        <w:t>e</w:t>
        <w:br/>
        <w:br/>
        <w:t>d</w:t>
        <w:br/>
        <w:br/>
        <w:t xml:space="preserve"> </w:t>
        <w:br/>
        <w:br/>
        <w:t>N</w:t>
        <w:br/>
        <w:br/>
        <w:t>e</w:t>
        <w:br/>
        <w:br/>
        <w:t>t</w:t>
        <w:br/>
        <w:br/>
        <w:t>w</w:t>
        <w:br/>
        <w:br/>
        <w:t>o</w:t>
        <w:br/>
        <w:br/>
        <w:t>r</w:t>
        <w:br/>
        <w:br/>
        <w:t>k</w:t>
        <w:br/>
        <w:br/>
        <w:t>i</w:t>
        <w:br/>
        <w:br/>
        <w:t>n</w:t>
        <w:br/>
        <w:br/>
        <w:t>g</w:t>
        <w:br/>
        <w:br/>
        <w:t xml:space="preserve"> </w:t>
        <w:br/>
        <w:br/>
        <w:t>(</w:t>
        <w:br/>
        <w:br/>
        <w:t>S</w:t>
        <w:br/>
        <w:br/>
        <w:t>D</w:t>
        <w:br/>
        <w:br/>
        <w:t>N</w:t>
        <w:br/>
        <w:br/>
        <w:t>)</w:t>
        <w:br/>
        <w:br/>
        <w:t xml:space="preserve"> </w:t>
        <w:br/>
        <w:br/>
        <w:t>и</w:t>
        <w:br/>
        <w:br/>
        <w:t xml:space="preserve"> </w:t>
        <w:br/>
        <w:br/>
        <w:t>е</w:t>
        <w:br/>
        <w:br/>
        <w:t>е</w:t>
        <w:br/>
        <w:br/>
        <w:t xml:space="preserve"> </w:t>
        <w:br/>
        <w:br/>
        <w:t>п</w:t>
        <w:br/>
        <w:br/>
        <w:t>р</w:t>
        <w:br/>
        <w:br/>
        <w:t>е</w:t>
        <w:br/>
        <w:br/>
        <w:t>и</w:t>
        <w:br/>
        <w:br/>
        <w:t>м</w:t>
        <w:br/>
        <w:br/>
        <w:t>у</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т</w:t>
        <w:br/>
        <w:br/>
        <w:t>е</w:t>
        <w:br/>
        <w:br/>
        <w:t>х</w:t>
        <w:br/>
        <w:br/>
        <w:t>н</w:t>
        <w:br/>
        <w:br/>
        <w:t>о</w:t>
        <w:br/>
        <w:br/>
        <w:t>л</w:t>
        <w:br/>
        <w:br/>
        <w:t>о</w:t>
        <w:br/>
        <w:br/>
        <w:t>г</w:t>
        <w:br/>
        <w:br/>
        <w:t>и</w:t>
        <w:br/>
        <w:br/>
        <w:t>и</w:t>
        <w:br/>
        <w:br/>
        <w:t xml:space="preserve"> </w:t>
        <w:br/>
        <w:br/>
        <w:t>N</w:t>
        <w:br/>
        <w:br/>
        <w:t>e</w:t>
        <w:br/>
        <w:br/>
        <w:t>t</w:t>
        <w:br/>
        <w:br/>
        <w:t>w</w:t>
        <w:br/>
        <w:br/>
        <w:t>o</w:t>
        <w:br/>
        <w:br/>
        <w:t>r</w:t>
        <w:br/>
        <w:br/>
        <w:t>k</w:t>
        <w:br/>
        <w:br/>
        <w:t xml:space="preserve"> </w:t>
        <w:br/>
        <w:br/>
        <w:t>F</w:t>
        <w:br/>
        <w:br/>
        <w:t>u</w:t>
        <w:br/>
        <w:br/>
        <w:t>n</w:t>
        <w:br/>
        <w:br/>
        <w:t>c</w:t>
        <w:br/>
        <w:br/>
        <w:t>t</w:t>
        <w:br/>
        <w:br/>
        <w:t>i</w:t>
        <w:br/>
        <w:br/>
        <w:t>o</w:t>
        <w:br/>
        <w:br/>
        <w:t>n</w:t>
        <w:br/>
        <w:br/>
        <w:t>s</w:t>
        <w:br/>
        <w:br/>
        <w:t xml:space="preserve"> </w:t>
        <w:br/>
        <w:br/>
        <w:t>V</w:t>
        <w:br/>
        <w:br/>
        <w:t>i</w:t>
        <w:br/>
        <w:br/>
        <w:t>r</w:t>
        <w:br/>
        <w:br/>
        <w:t>t</w:t>
        <w:br/>
        <w:br/>
        <w:t>u</w:t>
        <w:br/>
        <w:br/>
        <w:t>a</w:t>
        <w:br/>
        <w:br/>
        <w:t>l</w:t>
        <w:br/>
        <w:br/>
        <w:t>i</w:t>
        <w:br/>
        <w:br/>
        <w:t>z</w:t>
        <w:br/>
        <w:br/>
        <w:t>a</w:t>
        <w:br/>
        <w:br/>
        <w:t>t</w:t>
        <w:br/>
        <w:br/>
        <w:t>i</w:t>
        <w:br/>
        <w:br/>
        <w:t>o</w:t>
        <w:br/>
        <w:br/>
        <w:t>n</w:t>
        <w:br/>
        <w:br/>
        <w:t xml:space="preserve"> </w:t>
        <w:br/>
        <w:br/>
        <w:t>(</w:t>
        <w:br/>
        <w:br/>
        <w:t>N</w:t>
        <w:br/>
        <w:br/>
        <w:t>F</w:t>
        <w:br/>
        <w:br/>
        <w:t>V</w:t>
        <w:br/>
        <w:br/>
        <w:t>)</w:t>
        <w:br/>
        <w:br/>
        <w:t xml:space="preserve"> </w:t>
        <w:br/>
        <w:br/>
        <w:t>и</w:t>
        <w:br/>
        <w:br/>
        <w:t xml:space="preserve"> </w:t>
        <w:br/>
        <w:br/>
        <w:t>е</w:t>
        <w:br/>
        <w:br/>
        <w:t>е</w:t>
        <w:br/>
        <w:br/>
        <w:t xml:space="preserve"> </w:t>
        <w:br/>
        <w:br/>
        <w:t>п</w:t>
        <w:br/>
        <w:br/>
        <w:t>р</w:t>
        <w:br/>
        <w:br/>
        <w:t>е</w:t>
        <w:br/>
        <w:br/>
        <w:t>и</w:t>
        <w:br/>
        <w:br/>
        <w:t>м</w:t>
        <w:br/>
        <w:br/>
        <w:t>у</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т</w:t>
        <w:br/>
        <w:br/>
        <w:t>е</w:t>
        <w:br/>
        <w:br/>
        <w:t>х</w:t>
        <w:br/>
        <w:br/>
        <w:t>н</w:t>
        <w:br/>
        <w:br/>
        <w:t>о</w:t>
        <w:br/>
        <w:br/>
        <w:t>л</w:t>
        <w:br/>
        <w:br/>
        <w:t>о</w:t>
        <w:br/>
        <w:br/>
        <w:t>г</w:t>
        <w:br/>
        <w:br/>
        <w:t>и</w:t>
        <w:br/>
        <w:br/>
        <w:t>и</w:t>
        <w:br/>
        <w:br/>
        <w:t xml:space="preserve"> </w:t>
        <w:br/>
        <w:br/>
        <w:t>I</w:t>
        <w:br/>
        <w:br/>
        <w:t>n</w:t>
        <w:br/>
        <w:br/>
        <w:t>t</w:t>
        <w:br/>
        <w:br/>
        <w:t>e</w:t>
        <w:br/>
        <w:br/>
        <w:t>r</w:t>
        <w:br/>
        <w:br/>
        <w:t>n</w:t>
        <w:br/>
        <w:br/>
        <w:t>e</w:t>
        <w:br/>
        <w:br/>
        <w:t>t</w:t>
        <w:br/>
        <w:br/>
        <w:t xml:space="preserve"> </w:t>
        <w:br/>
        <w:br/>
        <w:t>o</w:t>
        <w:br/>
        <w:br/>
        <w:t>f</w:t>
        <w:br/>
        <w:br/>
        <w:t xml:space="preserve"> </w:t>
        <w:br/>
        <w:br/>
        <w:t>T</w:t>
        <w:br/>
        <w:br/>
        <w:t>h</w:t>
        <w:br/>
        <w:br/>
        <w:t>i</w:t>
        <w:br/>
        <w:br/>
        <w:t>n</w:t>
        <w:br/>
        <w:br/>
        <w:t>g</w:t>
        <w:br/>
        <w:br/>
        <w:t>s</w:t>
        <w:br/>
        <w:br/>
        <w:t xml:space="preserve"> </w:t>
        <w:br/>
        <w:br/>
        <w:t>(</w:t>
        <w:br/>
        <w:br/>
        <w:t>I</w:t>
        <w:br/>
        <w:br/>
        <w:t>o</w:t>
        <w:br/>
        <w:br/>
        <w:t>T</w:t>
        <w:br/>
        <w:br/>
        <w:t>)</w:t>
        <w:br/>
        <w:br/>
        <w:t xml:space="preserve"> </w:t>
        <w:br/>
        <w:br/>
        <w:t>и</w:t>
        <w:br/>
        <w:br/>
        <w:t xml:space="preserve"> </w:t>
        <w:br/>
        <w:br/>
        <w:t>е</w:t>
        <w:br/>
        <w:br/>
        <w:t>е</w:t>
        <w:br/>
        <w:br/>
        <w:t xml:space="preserve"> </w:t>
        <w:br/>
        <w:br/>
        <w:t>в</w:t>
        <w:br/>
        <w:br/>
        <w:t>л</w:t>
        <w:br/>
        <w:br/>
        <w:t>и</w:t>
        <w:br/>
        <w:br/>
        <w:t>я</w:t>
        <w:br/>
        <w:br/>
        <w:t>н</w:t>
        <w:br/>
        <w:br/>
        <w:t>и</w:t>
        <w:br/>
        <w:br/>
        <w:t>я</w:t>
        <w:br/>
        <w:br/>
        <w:t xml:space="preserve"> </w:t>
        <w:br/>
        <w:br/>
        <w:t>н</w:t>
        <w:br/>
        <w:br/>
        <w:t>а</w:t>
        <w:br/>
        <w:br/>
        <w:t xml:space="preserve"> </w:t>
        <w:br/>
        <w:br/>
        <w:t>р</w:t>
        <w:br/>
        <w:br/>
        <w:t>а</w:t>
        <w:br/>
        <w:br/>
        <w:t>з</w:t>
        <w:br/>
        <w:br/>
        <w:t>в</w:t>
        <w:br/>
        <w:br/>
        <w:t>и</w:t>
        <w:br/>
        <w:br/>
        <w:t>т</w:t>
        <w:br/>
        <w:br/>
        <w:t>и</w:t>
        <w:br/>
        <w:br/>
        <w:t>е</w:t>
        <w:br/>
        <w:br/>
        <w:t xml:space="preserve"> </w:t>
        <w:br/>
        <w:br/>
        <w:t>с</w:t>
        <w:br/>
        <w:br/>
        <w:t>е</w:t>
        <w:br/>
        <w:br/>
        <w:t>т</w:t>
        <w:br/>
        <w:br/>
        <w:t>е</w:t>
        <w:br/>
        <w:br/>
        <w:t>й</w:t>
        <w:br/>
        <w:br/>
        <w:t>.</w:t>
        <w:br/>
        <w:br/>
        <w:br/>
      </w:r>
    </w:p>
    <w:p>
      <w:r>
        <w:br w:type="page"/>
      </w:r>
    </w:p>
    <w:p>
      <w:pPr>
        <w:pStyle w:val="Heading1"/>
      </w:pPr>
      <w:r>
        <w:t xml:space="preserve">Глава 5 ideas: </w:t>
      </w:r>
    </w:p>
    <w:p>
      <w:pPr>
        <w:pStyle w:val="Heading2"/>
      </w:pPr>
      <w:r>
        <w:t>Идеи для Глава 6: Операционные системы</w:t>
      </w:r>
    </w:p>
    <w:p>
      <w:r>
        <w:t>**I. Основы операционных систем**</w:t>
      </w:r>
    </w:p>
    <w:p>
      <w:pPr>
        <w:pStyle w:val="ListParagraph"/>
      </w:pPr>
      <w:r>
        <w:t xml:space="preserve">  </w:t>
      </w:r>
      <w:r>
        <w:rPr>
          <w:b/>
        </w:rPr>
        <w:t>Аргумент:</w:t>
      </w:r>
      <w:r>
        <w:rPr/>
        <w:t xml:space="preserve"> Операционная система (ОС) является ключевым программным обеспечением, управляющим аппаратными ресурсами компьютера и предоставляющим интерфейс для приложений.</w:t>
      </w:r>
    </w:p>
    <w:p>
      <w:pPr>
        <w:pStyle w:val="ListParagraph"/>
      </w:pPr>
      <w:r>
        <w:t xml:space="preserve">  Подтверждение: Определение ОС как посредника между аппаратным обеспечением и пользовательскими приложениями.</w:t>
      </w:r>
    </w:p>
    <w:p>
      <w:pPr>
        <w:pStyle w:val="ListParagraph"/>
      </w:pPr>
      <w:r>
        <w:t xml:space="preserve">  Подтверждение: Описание основных функций ОС: управление процессами, управление памятью, управление файловой системой, управление устройствами ввода-вывода, обеспечение безопасности.</w:t>
      </w:r>
    </w:p>
    <w:p>
      <w:pPr>
        <w:pStyle w:val="ListParagraph"/>
      </w:pPr>
      <w:r>
        <w:t xml:space="preserve">  </w:t>
      </w:r>
      <w:r>
        <w:rPr>
          <w:b/>
        </w:rPr>
        <w:t>Аргумент:</w:t>
      </w:r>
      <w:r>
        <w:rPr/>
        <w:t xml:space="preserve"> Существуют различные типы операционных систем, ориентированные на разные устройства и задачи.</w:t>
      </w:r>
    </w:p>
    <w:p>
      <w:pPr>
        <w:pStyle w:val="ListParagraph"/>
      </w:pPr>
      <w:r>
        <w:t xml:space="preserve">  Подтверждение: Описание пакетных ОС (Batch OS) и их применение.</w:t>
      </w:r>
    </w:p>
    <w:p>
      <w:pPr>
        <w:pStyle w:val="ListParagraph"/>
      </w:pPr>
      <w:r>
        <w:t xml:space="preserve">  Подтверждение: Описание ОС реального времени (Real-Time OS) и их применение.</w:t>
      </w:r>
    </w:p>
    <w:p>
      <w:pPr>
        <w:pStyle w:val="ListParagraph"/>
      </w:pPr>
      <w:r>
        <w:t xml:space="preserve">  Подтверждение: Описание многозадачных ОС (Multi-tasking OS) и их применение.</w:t>
      </w:r>
    </w:p>
    <w:p>
      <w:pPr>
        <w:pStyle w:val="ListParagraph"/>
      </w:pPr>
      <w:r>
        <w:t xml:space="preserve">  Подтверждение: Описание распределенных ОС (Distributed OS) и их применение.</w:t>
      </w:r>
    </w:p>
    <w:p>
      <w:pPr>
        <w:pStyle w:val="ListParagraph"/>
      </w:pPr>
      <w:r>
        <w:t xml:space="preserve">  </w:t>
      </w:r>
      <w:r>
        <w:rPr>
          <w:b/>
        </w:rPr>
        <w:t>Аргумент:</w:t>
      </w:r>
      <w:r>
        <w:rPr/>
        <w:t xml:space="preserve"> Процесс - это экземпляр программы, находящийся в исполнении.</w:t>
      </w:r>
    </w:p>
    <w:p>
      <w:pPr>
        <w:pStyle w:val="ListParagraph"/>
      </w:pPr>
      <w:r>
        <w:t xml:space="preserve">  Подтверждение: Определение процесса и его основных состояний (новый, готовый, выполняющийся, блокированный, завершенный).</w:t>
      </w:r>
    </w:p>
    <w:p>
      <w:pPr>
        <w:pStyle w:val="ListParagraph"/>
      </w:pPr>
      <w:r>
        <w:t xml:space="preserve">  </w:t>
      </w:r>
      <w:r>
        <w:rPr>
          <w:b/>
        </w:rPr>
        <w:t>Аргумент:</w:t>
      </w:r>
      <w:r>
        <w:rPr/>
        <w:t xml:space="preserve"> Планировщик процессов отвечает за выбор процесса, который будет выполняться следующим.</w:t>
      </w:r>
    </w:p>
    <w:p>
      <w:pPr>
        <w:pStyle w:val="ListParagraph"/>
      </w:pPr>
      <w:r>
        <w:t xml:space="preserve">  Подтверждение: Описание алгоритмов планирования процессов: FIFO (First-In, First-Out), SJF (Shortest Job First), Priority, Round Robin.</w:t>
      </w:r>
    </w:p>
    <w:p>
      <w:pPr>
        <w:pStyle w:val="ListParagraph"/>
      </w:pPr>
      <w:r>
        <w:t xml:space="preserve">  </w:t>
      </w:r>
      <w:r>
        <w:rPr>
          <w:b/>
        </w:rPr>
        <w:t>Аргумент:</w:t>
      </w:r>
      <w:r>
        <w:rPr/>
        <w:t xml:space="preserve"> Потоки позволяют многократно выполнять задачу внутри одного процесса.</w:t>
      </w:r>
    </w:p>
    <w:p>
      <w:pPr>
        <w:pStyle w:val="ListParagraph"/>
      </w:pPr>
      <w:r>
        <w:t xml:space="preserve">  Подтверждение: Описание преимуществ и недостатков многопоточности.</w:t>
      </w:r>
    </w:p>
    <w:p>
      <w:pPr>
        <w:pStyle w:val="ListParagraph"/>
      </w:pPr>
      <w:r>
        <w:t xml:space="preserve">  </w:t>
      </w:r>
      <w:r>
        <w:rPr>
          <w:b/>
        </w:rPr>
        <w:t>Аргумент:</w:t>
      </w:r>
      <w:r>
        <w:rPr/>
        <w:t xml:space="preserve"> Операционная система отвечает за выделение и освобождение памяти для процессов.</w:t>
      </w:r>
    </w:p>
    <w:p>
      <w:pPr>
        <w:pStyle w:val="ListParagraph"/>
      </w:pPr>
      <w:r>
        <w:t xml:space="preserve">  Подтверждение: Описание методов организации памяти: непрерывная аллокация, сегментация, страничная организация.</w:t>
      </w:r>
    </w:p>
    <w:p>
      <w:pPr>
        <w:pStyle w:val="ListParagraph"/>
      </w:pPr>
      <w:r>
        <w:t xml:space="preserve">  </w:t>
      </w:r>
      <w:r>
        <w:rPr>
          <w:b/>
        </w:rPr>
        <w:t>Аргумент:</w:t>
      </w:r>
      <w:r>
        <w:rPr/>
        <w:t xml:space="preserve"> Виртуальная память позволяет процессам использовать больше памяти, чем физически доступно.</w:t>
      </w:r>
    </w:p>
    <w:p>
      <w:pPr>
        <w:pStyle w:val="ListParagraph"/>
      </w:pPr>
      <w:r>
        <w:t xml:space="preserve">  Подтверждение: Описание принципов работы виртуальной памяти и страничной подкачки.</w:t>
      </w:r>
    </w:p>
    <w:p>
      <w:pPr>
        <w:pStyle w:val="ListParagraph"/>
      </w:pPr>
      <w:r>
        <w:t xml:space="preserve">  </w:t>
      </w:r>
      <w:r>
        <w:rPr>
          <w:b/>
        </w:rPr>
        <w:t>Аргумент:</w:t>
      </w:r>
      <w:r>
        <w:rPr/>
        <w:t xml:space="preserve"> Кэш-память ускоряет доступ к часто используемым данным.</w:t>
      </w:r>
    </w:p>
    <w:p>
      <w:pPr>
        <w:pStyle w:val="ListParagraph"/>
      </w:pPr>
      <w:r>
        <w:t xml:space="preserve">  Подтверждение: Описание уровней кэш-памяти и принципов работы.</w:t>
      </w:r>
    </w:p>
    <w:p>
      <w:pPr>
        <w:pStyle w:val="ListParagraph"/>
      </w:pPr>
      <w:r>
        <w:t xml:space="preserve">  </w:t>
      </w:r>
      <w:r>
        <w:rPr>
          <w:b/>
        </w:rPr>
        <w:t>Аргумент:</w:t>
      </w:r>
      <w:r>
        <w:rPr/>
        <w:t xml:space="preserve"> Файловая система организует файлы и каталоги на запоминающем устройстве.</w:t>
      </w:r>
    </w:p>
    <w:p>
      <w:pPr>
        <w:pStyle w:val="ListParagraph"/>
      </w:pPr>
      <w:r>
        <w:t xml:space="preserve">  Подтверждение: Описание основных типов файловых систем: FAT, NTFS, ext4.</w:t>
      </w:r>
    </w:p>
    <w:p>
      <w:pPr>
        <w:pStyle w:val="ListParagraph"/>
      </w:pPr>
      <w:r>
        <w:t xml:space="preserve">  </w:t>
      </w:r>
      <w:r>
        <w:rPr>
          <w:b/>
        </w:rPr>
        <w:t>Аргумент:</w:t>
      </w:r>
      <w:r>
        <w:rPr/>
        <w:t xml:space="preserve"> Операционная система предоставляет API для работы с файлами и каталогами.</w:t>
      </w:r>
    </w:p>
    <w:p>
      <w:pPr>
        <w:pStyle w:val="ListParagraph"/>
      </w:pPr>
      <w:r>
        <w:t xml:space="preserve">  Подтверждение: Описание основных операций с файлами: создание, открытие, чтение, запись, закрытие, удаление.</w:t>
      </w:r>
    </w:p>
    <w:p>
      <w:pPr>
        <w:pStyle w:val="ListParagraph"/>
      </w:pPr>
      <w:r>
        <w:t xml:space="preserve">  </w:t>
      </w:r>
      <w:r>
        <w:rPr>
          <w:b/>
        </w:rPr>
        <w:t>Аргумент:</w:t>
      </w:r>
      <w:r>
        <w:rPr/>
        <w:t xml:space="preserve"> RAID (Redundant Array of Independent Disks) обеспечивает надежность и производительность хранения данных.</w:t>
      </w:r>
    </w:p>
    <w:p>
      <w:pPr>
        <w:pStyle w:val="ListParagraph"/>
      </w:pPr>
      <w:r>
        <w:t xml:space="preserve">  Подтверждение: Описание уровней RAID.</w:t>
      </w:r>
    </w:p>
    <w:p>
      <w:pPr>
        <w:pStyle w:val="ListParagraph"/>
      </w:pPr>
      <w:r>
        <w:t xml:space="preserve">  </w:t>
      </w:r>
      <w:r>
        <w:rPr>
          <w:b/>
        </w:rPr>
        <w:t>Аргумент:</w:t>
      </w:r>
      <w:r>
        <w:rPr/>
        <w:t xml:space="preserve"> Микроядерные операционные системы обеспечивают модульность и безопасность.</w:t>
      </w:r>
    </w:p>
    <w:p>
      <w:pPr>
        <w:pStyle w:val="ListParagraph"/>
      </w:pPr>
      <w:r>
        <w:t xml:space="preserve">  Подтверждение: Описание преимуществ и недостатков микроядерных ОС.</w:t>
      </w:r>
    </w:p>
    <w:p>
      <w:pPr>
        <w:pStyle w:val="ListParagraph"/>
      </w:pPr>
      <w:r>
        <w:t xml:space="preserve">  </w:t>
      </w:r>
      <w:r>
        <w:rPr>
          <w:b/>
        </w:rPr>
        <w:t>Аргумент:</w:t>
      </w:r>
      <w:r>
        <w:rPr/>
        <w:t xml:space="preserve"> Мобильные операционные системы (Android, iOS) доминируют на рынке мобильных устройств.</w:t>
      </w:r>
    </w:p>
    <w:p>
      <w:pPr>
        <w:pStyle w:val="ListParagraph"/>
      </w:pPr>
      <w:r>
        <w:t xml:space="preserve">  Подтверждение: Описание особенностей мобильных ОС.</w:t>
      </w:r>
    </w:p>
    <w:p>
      <w:pPr>
        <w:pStyle w:val="ListParagraph"/>
      </w:pPr>
      <w:r>
        <w:t xml:space="preserve">  </w:t>
      </w:r>
      <w:r>
        <w:rPr>
          <w:b/>
        </w:rPr>
        <w:t>Аргумент:</w:t>
      </w:r>
      <w:r>
        <w:rPr/>
        <w:t xml:space="preserve"> Контейнеризация (Docker, Kubernetes) обеспечивает изоляцию и переносимость приложений.</w:t>
      </w:r>
    </w:p>
    <w:p>
      <w:pPr>
        <w:pStyle w:val="ListParagraph"/>
      </w:pPr>
      <w:r>
        <w:t xml:space="preserve">  Подтверждение: Описание преимуществ контейнеризации.</w:t>
      </w:r>
    </w:p>
    <w:p>
      <w:pPr>
        <w:pStyle w:val="ListParagraph"/>
      </w:pPr>
      <w:r>
        <w:t xml:space="preserve">  </w:t>
      </w:r>
      <w:r>
        <w:rPr>
          <w:b/>
        </w:rPr>
        <w:t>Аргумент:</w:t>
      </w:r>
      <w:r>
        <w:rPr/>
        <w:t xml:space="preserve"> Облачные операционные системы предоставляют гибкую и масштабируемую инфраструктуру.</w:t>
      </w:r>
    </w:p>
    <w:p>
      <w:pPr>
        <w:pStyle w:val="ListParagraph"/>
      </w:pPr>
      <w:r>
        <w:t xml:space="preserve">  Подтверждение: Описание преимуществ использования облачных ОС.</w:t>
      </w:r>
    </w:p>
    <w:p>
      <w:r>
        <w:br/>
        <w:br/>
        <w:t>В дополнение к этому списку я могу помочь тебе создать более конкретные примеры или расширить эти идеи, если нужно.</w:t>
      </w:r>
    </w:p>
    <w:p>
      <w:r>
        <w:br w:type="page"/>
      </w:r>
    </w:p>
    <w:p>
      <w:pPr>
        <w:pStyle w:val="Heading1"/>
      </w:pPr>
      <w:r>
        <w:t xml:space="preserve">Глава 5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5</w:t>
        <w:br/>
        <w:br/>
        <w:t>:</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с</w:t>
        <w:br/>
        <w:br/>
        <w:t>и</w:t>
        <w:br/>
        <w:br/>
        <w:t>с</w:t>
        <w:br/>
        <w:br/>
        <w:t>т</w:t>
        <w:br/>
        <w:br/>
        <w:t>е</w:t>
        <w:br/>
        <w:br/>
        <w:t>м</w:t>
        <w:br/>
        <w:br/>
        <w:t>ы</w:t>
        <w:br/>
        <w:br/>
        <w:t xml:space="preserve"> </w:t>
        <w:br/>
        <w:br/>
        <w:t>и</w:t>
        <w:br/>
        <w:br/>
        <w:t xml:space="preserve"> </w:t>
        <w:br/>
        <w:br/>
        <w:t>б</w:t>
        <w:br/>
        <w:br/>
        <w:t>а</w:t>
        <w:br/>
        <w:br/>
        <w:t>з</w:t>
        <w:br/>
        <w:br/>
        <w:t>ы</w:t>
        <w:br/>
        <w:br/>
        <w:t xml:space="preserve"> </w:t>
        <w:br/>
        <w:br/>
        <w:t>д</w:t>
        <w:br/>
        <w:br/>
        <w:t>а</w:t>
        <w:br/>
        <w:br/>
        <w:t>н</w:t>
        <w:br/>
        <w:br/>
        <w:t>н</w:t>
        <w:br/>
        <w:br/>
        <w:t>ы</w:t>
        <w:br/>
        <w:br/>
        <w:t>х</w:t>
        <w:br/>
        <w:br/>
        <w:br/>
        <w:br/>
        <w:br/>
        <w:br/>
        <w:br/>
        <w:br/>
        <w:t>*</w:t>
        <w:br/>
        <w:br/>
        <w:t>*</w:t>
        <w:br/>
        <w:br/>
        <w:t>I</w:t>
        <w:br/>
        <w:br/>
        <w:t>.</w:t>
        <w:br/>
        <w:br/>
        <w:t xml:space="preserve"> </w:t>
        <w:br/>
        <w:br/>
        <w:t>О</w:t>
        <w:br/>
        <w:br/>
        <w:t>с</w:t>
        <w:br/>
        <w:br/>
        <w:t>н</w:t>
        <w:br/>
        <w:br/>
        <w:t>о</w:t>
        <w:br/>
        <w:br/>
        <w:t>в</w:t>
        <w:br/>
        <w:br/>
        <w:t>ы</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с</w:t>
        <w:br/>
        <w:br/>
        <w:t>и</w:t>
        <w:br/>
        <w:br/>
        <w:t>с</w:t>
        <w:br/>
        <w:br/>
        <w:t>т</w:t>
        <w:br/>
        <w:br/>
        <w:t>е</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с</w:t>
        <w:br/>
        <w:br/>
        <w:t>и</w:t>
        <w:br/>
        <w:br/>
        <w:t>с</w:t>
        <w:br/>
        <w:br/>
        <w:t>т</w:t>
        <w:br/>
        <w:br/>
        <w:t>е</w:t>
        <w:br/>
        <w:br/>
        <w:t>м</w:t>
        <w:br/>
        <w:br/>
        <w:t>ы</w:t>
        <w:br/>
        <w:br/>
        <w:t xml:space="preserve"> </w:t>
        <w:br/>
        <w:br/>
        <w:t>(</w:t>
        <w:br/>
        <w:br/>
        <w:t>И</w:t>
        <w:br/>
        <w:br/>
        <w:t>С</w:t>
        <w:br/>
        <w:br/>
        <w:t>)</w:t>
        <w:br/>
        <w:br/>
        <w:t xml:space="preserve"> </w:t>
        <w:br/>
        <w:br/>
        <w:t>и</w:t>
        <w:br/>
        <w:br/>
        <w:t>г</w:t>
        <w:br/>
        <w:br/>
        <w:t>р</w:t>
        <w:br/>
        <w:br/>
        <w:t>а</w:t>
        <w:br/>
        <w:br/>
        <w:t>ю</w:t>
        <w:br/>
        <w:br/>
        <w:t>т</w:t>
        <w:br/>
        <w:br/>
        <w:t xml:space="preserve"> </w:t>
        <w:br/>
        <w:br/>
        <w:t>к</w:t>
        <w:br/>
        <w:br/>
        <w:t>л</w:t>
        <w:br/>
        <w:br/>
        <w:t>ю</w:t>
        <w:br/>
        <w:br/>
        <w:t>ч</w:t>
        <w:br/>
        <w:br/>
        <w:t>е</w:t>
        <w:br/>
        <w:br/>
        <w:t>в</w:t>
        <w:br/>
        <w:br/>
        <w:t>у</w:t>
        <w:br/>
        <w:br/>
        <w:t>ю</w:t>
        <w:br/>
        <w:br/>
        <w:t xml:space="preserve"> </w:t>
        <w:br/>
        <w:br/>
        <w:t>р</w:t>
        <w:br/>
        <w:br/>
        <w:t>о</w:t>
        <w:br/>
        <w:br/>
        <w:t>л</w:t>
        <w:br/>
        <w:br/>
        <w:t>ь</w:t>
        <w:br/>
        <w:br/>
        <w:t xml:space="preserve"> </w:t>
        <w:br/>
        <w:br/>
        <w:t>в</w:t>
        <w:br/>
        <w:br/>
        <w:t xml:space="preserve"> </w:t>
        <w:br/>
        <w:br/>
        <w:t>с</w:t>
        <w:br/>
        <w:br/>
        <w:t>о</w:t>
        <w:br/>
        <w:br/>
        <w:t>в</w:t>
        <w:br/>
        <w:br/>
        <w:t>р</w:t>
        <w:br/>
        <w:br/>
        <w:t>е</w:t>
        <w:br/>
        <w:br/>
        <w:t>м</w:t>
        <w:br/>
        <w:br/>
        <w:t>е</w:t>
        <w:br/>
        <w:br/>
        <w:t>н</w:t>
        <w:br/>
        <w:br/>
        <w:t>н</w:t>
        <w:br/>
        <w:br/>
        <w:t>о</w:t>
        <w:br/>
        <w:br/>
        <w:t>м</w:t>
        <w:br/>
        <w:br/>
        <w:t xml:space="preserve"> </w:t>
        <w:br/>
        <w:br/>
        <w:t>б</w:t>
        <w:br/>
        <w:br/>
        <w:t>и</w:t>
        <w:br/>
        <w:br/>
        <w:t>з</w:t>
        <w:br/>
        <w:br/>
        <w:t>н</w:t>
        <w:br/>
        <w:br/>
        <w:t>е</w:t>
        <w:br/>
        <w:br/>
        <w:t>с</w:t>
        <w:br/>
        <w:br/>
        <w:t>е</w:t>
        <w:br/>
        <w:br/>
        <w:t xml:space="preserve"> </w:t>
        <w:br/>
        <w:br/>
        <w:t>и</w:t>
        <w:br/>
        <w:br/>
        <w:t xml:space="preserve"> </w:t>
        <w:br/>
        <w:br/>
        <w:t>о</w:t>
        <w:br/>
        <w:br/>
        <w:t>р</w:t>
        <w:br/>
        <w:br/>
        <w:t>г</w:t>
        <w:br/>
        <w:br/>
        <w:t>а</w:t>
        <w:br/>
        <w:br/>
        <w:t>н</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И</w:t>
        <w:br/>
        <w:br/>
        <w:t>С</w:t>
        <w:br/>
        <w:br/>
        <w:t xml:space="preserve"> </w:t>
        <w:br/>
        <w:br/>
        <w:t>к</w:t>
        <w:br/>
        <w:br/>
        <w:t>а</w:t>
        <w:br/>
        <w:br/>
        <w:t>к</w:t>
        <w:br/>
        <w:br/>
        <w:t xml:space="preserve"> </w:t>
        <w:br/>
        <w:br/>
        <w:t>с</w:t>
        <w:br/>
        <w:br/>
        <w:t>о</w:t>
        <w:br/>
        <w:br/>
        <w:t>в</w:t>
        <w:br/>
        <w:br/>
        <w:t>о</w:t>
        <w:br/>
        <w:br/>
        <w:t>к</w:t>
        <w:br/>
        <w:br/>
        <w:t>у</w:t>
        <w:br/>
        <w:br/>
        <w:t>п</w:t>
        <w:br/>
        <w:br/>
        <w:t>н</w:t>
        <w:br/>
        <w:br/>
        <w:t>о</w:t>
        <w:br/>
        <w:br/>
        <w:t>с</w:t>
        <w:br/>
        <w:br/>
        <w:t>т</w:t>
        <w:br/>
        <w:br/>
        <w:t>и</w:t>
        <w:br/>
        <w:br/>
        <w:t xml:space="preserve"> </w:t>
        <w:br/>
        <w:br/>
        <w:t>а</w:t>
        <w:br/>
        <w:br/>
        <w:t>п</w:t>
        <w:br/>
        <w:br/>
        <w:t>п</w:t>
        <w:br/>
        <w:br/>
        <w:t>а</w:t>
        <w:br/>
        <w:br/>
        <w:t>р</w:t>
        <w:br/>
        <w:br/>
        <w:t>а</w:t>
        <w:br/>
        <w:br/>
        <w:t>т</w:t>
        <w:br/>
        <w:br/>
        <w:t>н</w:t>
        <w:br/>
        <w:br/>
        <w:t>ы</w:t>
        <w:br/>
        <w:br/>
        <w:t>х</w:t>
        <w:br/>
        <w:br/>
        <w:t>,</w:t>
        <w:br/>
        <w:br/>
        <w:t xml:space="preserve"> </w:t>
        <w:br/>
        <w:br/>
        <w:t>п</w:t>
        <w:br/>
        <w:br/>
        <w:t>р</w:t>
        <w:br/>
        <w:br/>
        <w:t>о</w:t>
        <w:br/>
        <w:br/>
        <w:t>г</w:t>
        <w:br/>
        <w:br/>
        <w:t>р</w:t>
        <w:br/>
        <w:br/>
        <w:t>а</w:t>
        <w:br/>
        <w:br/>
        <w:t>м</w:t>
        <w:br/>
        <w:br/>
        <w:t>м</w:t>
        <w:br/>
        <w:br/>
        <w:t>н</w:t>
        <w:br/>
        <w:br/>
        <w:t>ы</w:t>
        <w:br/>
        <w:br/>
        <w:t>х</w:t>
        <w:br/>
        <w:br/>
        <w:t>,</w:t>
        <w:br/>
        <w:br/>
        <w:t xml:space="preserve"> </w:t>
        <w:br/>
        <w:br/>
        <w:t>д</w:t>
        <w:br/>
        <w:br/>
        <w:t>а</w:t>
        <w:br/>
        <w:br/>
        <w:t>н</w:t>
        <w:br/>
        <w:br/>
        <w:t>н</w:t>
        <w:br/>
        <w:br/>
        <w:t>ы</w:t>
        <w:br/>
        <w:br/>
        <w:t>х</w:t>
        <w:br/>
        <w:br/>
        <w:t xml:space="preserve"> </w:t>
        <w:br/>
        <w:br/>
        <w:t>и</w:t>
        <w:br/>
        <w:br/>
        <w:t xml:space="preserve"> </w:t>
        <w:br/>
        <w:br/>
        <w:t>л</w:t>
        <w:br/>
        <w:br/>
        <w:t>ю</w:t>
        <w:br/>
        <w:br/>
        <w:t>д</w:t>
        <w:br/>
        <w:br/>
        <w:t>с</w:t>
        <w:br/>
        <w:br/>
        <w:t>к</w:t>
        <w:br/>
        <w:br/>
        <w:t>и</w:t>
        <w:br/>
        <w:br/>
        <w:t>х</w:t>
        <w:br/>
        <w:br/>
        <w:t xml:space="preserve"> </w:t>
        <w:br/>
        <w:br/>
        <w:t>р</w:t>
        <w:br/>
        <w:br/>
        <w:t>е</w:t>
        <w:br/>
        <w:br/>
        <w:t>с</w:t>
        <w:br/>
        <w:br/>
        <w:t>у</w:t>
        <w:br/>
        <w:br/>
        <w:t>р</w:t>
        <w:br/>
        <w:br/>
        <w:t>с</w:t>
        <w:br/>
        <w:br/>
        <w:t>о</w:t>
        <w:br/>
        <w:br/>
        <w:t>в</w:t>
        <w:br/>
        <w:br/>
        <w:t>,</w:t>
        <w:br/>
        <w:br/>
        <w:t xml:space="preserve"> </w:t>
        <w:br/>
        <w:br/>
        <w:t>п</w:t>
        <w:br/>
        <w:br/>
        <w:t>р</w:t>
        <w:br/>
        <w:br/>
        <w:t>е</w:t>
        <w:br/>
        <w:br/>
        <w:t>д</w:t>
        <w:br/>
        <w:br/>
        <w:t>н</w:t>
        <w:br/>
        <w:br/>
        <w:t>а</w:t>
        <w:br/>
        <w:br/>
        <w:t>з</w:t>
        <w:br/>
        <w:br/>
        <w:t>н</w:t>
        <w:br/>
        <w:br/>
        <w:t>а</w:t>
        <w:br/>
        <w:br/>
        <w:t>ч</w:t>
        <w:br/>
        <w:br/>
        <w:t>е</w:t>
        <w:br/>
        <w:br/>
        <w:t>н</w:t>
        <w:br/>
        <w:br/>
        <w:t>н</w:t>
        <w:br/>
        <w:br/>
        <w:t>ы</w:t>
        <w:br/>
        <w:br/>
        <w:t>х</w:t>
        <w:br/>
        <w:br/>
        <w:t xml:space="preserve"> </w:t>
        <w:br/>
        <w:br/>
        <w:t>д</w:t>
        <w:br/>
        <w:br/>
        <w:t>л</w:t>
        <w:br/>
        <w:br/>
        <w:t>я</w:t>
        <w:br/>
        <w:br/>
        <w:t xml:space="preserve"> </w:t>
        <w:br/>
        <w:br/>
        <w:t>с</w:t>
        <w:br/>
        <w:br/>
        <w:t>б</w:t>
        <w:br/>
        <w:br/>
        <w:t>о</w:t>
        <w:br/>
        <w:br/>
        <w:t>р</w:t>
        <w:br/>
        <w:br/>
        <w:t>а</w:t>
        <w:br/>
        <w:br/>
        <w:t>,</w:t>
        <w:br/>
        <w:br/>
        <w:t xml:space="preserve"> </w:t>
        <w:br/>
        <w:br/>
        <w:t>о</w:t>
        <w:br/>
        <w:br/>
        <w:t>б</w:t>
        <w:br/>
        <w:br/>
        <w:t>р</w:t>
        <w:br/>
        <w:br/>
        <w:t>а</w:t>
        <w:br/>
        <w:br/>
        <w:t>б</w:t>
        <w:br/>
        <w:br/>
        <w:t>о</w:t>
        <w:br/>
        <w:br/>
        <w:t>т</w:t>
        <w:br/>
        <w:br/>
        <w:t>к</w:t>
        <w:br/>
        <w:br/>
        <w:t>и</w:t>
        <w:br/>
        <w:br/>
        <w:t>,</w:t>
        <w:br/>
        <w:br/>
        <w:t xml:space="preserve"> </w:t>
        <w:br/>
        <w:br/>
        <w:t>х</w:t>
        <w:br/>
        <w:br/>
        <w:t>р</w:t>
        <w:br/>
        <w:br/>
        <w:t>а</w:t>
        <w:br/>
        <w:br/>
        <w:t>н</w:t>
        <w:br/>
        <w:br/>
        <w:t>е</w:t>
        <w:br/>
        <w:br/>
        <w:t>н</w:t>
        <w:br/>
        <w:br/>
        <w:t>и</w:t>
        <w:br/>
        <w:br/>
        <w:t>я</w:t>
        <w:br/>
        <w:br/>
        <w:t xml:space="preserve"> </w:t>
        <w:br/>
        <w:br/>
        <w:t>и</w:t>
        <w:br/>
        <w:br/>
        <w:t xml:space="preserve"> </w:t>
        <w:br/>
        <w:br/>
        <w:t>р</w:t>
        <w:br/>
        <w:br/>
        <w:t>а</w:t>
        <w:br/>
        <w:br/>
        <w:t>с</w:t>
        <w:br/>
        <w:br/>
        <w:t>п</w:t>
        <w:br/>
        <w:br/>
        <w:t>р</w:t>
        <w:br/>
        <w:br/>
        <w:t>о</w:t>
        <w:br/>
        <w:br/>
        <w:t>с</w:t>
        <w:br/>
        <w:br/>
        <w:t>т</w:t>
        <w:br/>
        <w:br/>
        <w:t>р</w:t>
        <w:br/>
        <w:br/>
        <w:t>а</w:t>
        <w:br/>
        <w:br/>
        <w:t>н</w:t>
        <w:br/>
        <w:br/>
        <w:t>е</w:t>
        <w:br/>
        <w:br/>
        <w:t>н</w:t>
        <w:br/>
        <w:br/>
        <w:t>и</w:t>
        <w:br/>
        <w:br/>
        <w:t>я</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ф</w:t>
        <w:br/>
        <w:br/>
        <w:t>у</w:t>
        <w:br/>
        <w:br/>
        <w:t>н</w:t>
        <w:br/>
        <w:br/>
        <w:t>к</w:t>
        <w:br/>
        <w:br/>
        <w:t>ц</w:t>
        <w:br/>
        <w:br/>
        <w:t>и</w:t>
        <w:br/>
        <w:br/>
        <w:t>й</w:t>
        <w:br/>
        <w:br/>
        <w:t xml:space="preserve"> </w:t>
        <w:br/>
        <w:br/>
        <w:t>И</w:t>
        <w:br/>
        <w:br/>
        <w:t>С</w:t>
        <w:br/>
        <w:br/>
        <w:t>:</w:t>
        <w:br/>
        <w:br/>
        <w:t xml:space="preserve"> </w:t>
        <w:br/>
        <w:br/>
        <w:t>в</w:t>
        <w:br/>
        <w:br/>
        <w:t>в</w:t>
        <w:br/>
        <w:br/>
        <w:t>о</w:t>
        <w:br/>
        <w:br/>
        <w:t>д</w:t>
        <w:br/>
        <w:br/>
        <w:t xml:space="preserve"> </w:t>
        <w:br/>
        <w:br/>
        <w:t>д</w:t>
        <w:br/>
        <w:br/>
        <w:t>а</w:t>
        <w:br/>
        <w:br/>
        <w:t>н</w:t>
        <w:br/>
        <w:br/>
        <w:t>н</w:t>
        <w:br/>
        <w:br/>
        <w:t>ы</w:t>
        <w:br/>
        <w:br/>
        <w:t>х</w:t>
        <w:br/>
        <w:br/>
        <w:t>,</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w:t>
        <w:br/>
        <w:br/>
        <w:t xml:space="preserve"> </w:t>
        <w:br/>
        <w:br/>
        <w:t>х</w:t>
        <w:br/>
        <w:br/>
        <w:t>р</w:t>
        <w:br/>
        <w:br/>
        <w:t>а</w:t>
        <w:br/>
        <w:br/>
        <w:t>н</w:t>
        <w:br/>
        <w:br/>
        <w:t>е</w:t>
        <w:br/>
        <w:br/>
        <w:t>н</w:t>
        <w:br/>
        <w:br/>
        <w:t>и</w:t>
        <w:br/>
        <w:br/>
        <w:t>е</w:t>
        <w:br/>
        <w:br/>
        <w:t xml:space="preserve"> </w:t>
        <w:br/>
        <w:br/>
        <w:t>д</w:t>
        <w:br/>
        <w:br/>
        <w:t>а</w:t>
        <w:br/>
        <w:br/>
        <w:t>н</w:t>
        <w:br/>
        <w:br/>
        <w:t>н</w:t>
        <w:br/>
        <w:br/>
        <w:t>ы</w:t>
        <w:br/>
        <w:br/>
        <w:t>х</w:t>
        <w:br/>
        <w:br/>
        <w:t>,</w:t>
        <w:br/>
        <w:br/>
        <w:t xml:space="preserve"> </w:t>
        <w:br/>
        <w:br/>
        <w:t>в</w:t>
        <w:br/>
        <w:br/>
        <w:t>ы</w:t>
        <w:br/>
        <w:br/>
        <w:t>в</w:t>
        <w:br/>
        <w:br/>
        <w:t>о</w:t>
        <w:br/>
        <w:br/>
        <w:t>д</w:t>
        <w:br/>
        <w:br/>
        <w:t xml:space="preserve"> </w:t>
        <w:br/>
        <w:br/>
        <w:t>и</w:t>
        <w:br/>
        <w:br/>
        <w:t>н</w:t>
        <w:br/>
        <w:br/>
        <w:t>ф</w:t>
        <w:br/>
        <w:br/>
        <w:t>о</w:t>
        <w:br/>
        <w:br/>
        <w:t>р</w:t>
        <w:br/>
        <w:br/>
        <w:t>м</w:t>
        <w:br/>
        <w:br/>
        <w:t>а</w:t>
        <w:br/>
        <w:br/>
        <w:t>ц</w:t>
        <w:br/>
        <w:br/>
        <w:t>и</w:t>
        <w:br/>
        <w:br/>
        <w:t>и</w:t>
        <w:br/>
        <w:br/>
        <w:t>,</w:t>
        <w:br/>
        <w:br/>
        <w:t xml:space="preserve"> </w:t>
        <w:br/>
        <w:br/>
        <w:t>у</w:t>
        <w:br/>
        <w:br/>
        <w:t>п</w:t>
        <w:br/>
        <w:br/>
        <w:t>р</w:t>
        <w:br/>
        <w:br/>
        <w:t>а</w:t>
        <w:br/>
        <w:br/>
        <w:t>в</w:t>
        <w:br/>
        <w:br/>
        <w:t>л</w:t>
        <w:br/>
        <w:br/>
        <w:t>е</w:t>
        <w:br/>
        <w:br/>
        <w:t>н</w:t>
        <w:br/>
        <w:br/>
        <w:t>и</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с</w:t>
        <w:br/>
        <w:br/>
        <w:t>и</w:t>
        <w:br/>
        <w:br/>
        <w:t>с</w:t>
        <w:br/>
        <w:br/>
        <w:t>т</w:t>
        <w:br/>
        <w:br/>
        <w:t>е</w:t>
        <w:br/>
        <w:br/>
        <w:t>м</w:t>
        <w:br/>
        <w:br/>
        <w:t>,</w:t>
        <w:br/>
        <w:br/>
        <w:t xml:space="preserve"> </w:t>
        <w:br/>
        <w:br/>
        <w:t>о</w:t>
        <w:br/>
        <w:br/>
        <w:t>р</w:t>
        <w:br/>
        <w:br/>
        <w:t>и</w:t>
        <w:br/>
        <w:br/>
        <w:t>е</w:t>
        <w:br/>
        <w:br/>
        <w:t>н</w:t>
        <w:br/>
        <w:br/>
        <w:t>т</w:t>
        <w:br/>
        <w:br/>
        <w:t>и</w:t>
        <w:br/>
        <w:br/>
        <w:t>р</w:t>
        <w:br/>
        <w:br/>
        <w:t>о</w:t>
        <w:br/>
        <w:br/>
        <w:t>в</w:t>
        <w:br/>
        <w:br/>
        <w:t>а</w:t>
        <w:br/>
        <w:br/>
        <w:t>н</w:t>
        <w:br/>
        <w:br/>
        <w:t>н</w:t>
        <w:br/>
        <w:br/>
        <w:t>ы</w:t>
        <w:br/>
        <w:br/>
        <w:t>е</w:t>
        <w:br/>
        <w:br/>
        <w:t xml:space="preserve"> </w:t>
        <w:br/>
        <w:br/>
        <w:t>н</w:t>
        <w:br/>
        <w:br/>
        <w:t>а</w:t>
        <w:br/>
        <w:br/>
        <w:t xml:space="preserve"> </w:t>
        <w:br/>
        <w:br/>
        <w:t>р</w:t>
        <w:br/>
        <w:br/>
        <w:t>а</w:t>
        <w:br/>
        <w:br/>
        <w:t>з</w:t>
        <w:br/>
        <w:br/>
        <w:t>л</w:t>
        <w:br/>
        <w:br/>
        <w:t>и</w:t>
        <w:br/>
        <w:br/>
        <w:t>ч</w:t>
        <w:br/>
        <w:br/>
        <w:t>н</w:t>
        <w:br/>
        <w:br/>
        <w:t>ы</w:t>
        <w:br/>
        <w:br/>
        <w:t>е</w:t>
        <w:br/>
        <w:br/>
        <w:t xml:space="preserve"> </w:t>
        <w:br/>
        <w:br/>
        <w:t>у</w:t>
        <w:br/>
        <w:br/>
        <w:t>р</w:t>
        <w:br/>
        <w:br/>
        <w:t>о</w:t>
        <w:br/>
        <w:br/>
        <w:t>в</w:t>
        <w:br/>
        <w:br/>
        <w:t>н</w:t>
        <w:br/>
        <w:br/>
        <w:t>и</w:t>
        <w:br/>
        <w:br/>
        <w:t xml:space="preserve"> </w:t>
        <w:br/>
        <w:br/>
        <w:t>у</w:t>
        <w:br/>
        <w:br/>
        <w:t>п</w:t>
        <w:br/>
        <w:br/>
        <w:t>р</w:t>
        <w:br/>
        <w:br/>
        <w:t>а</w:t>
        <w:br/>
        <w:br/>
        <w:t>в</w:t>
        <w:br/>
        <w:br/>
        <w:t>л</w:t>
        <w:br/>
        <w:br/>
        <w:t>е</w:t>
        <w:br/>
        <w:br/>
        <w:t>н</w:t>
        <w:br/>
        <w:br/>
        <w:t>и</w:t>
        <w:br/>
        <w:br/>
        <w:t>я</w:t>
        <w:br/>
        <w:br/>
        <w:t xml:space="preserve"> </w:t>
        <w:br/>
        <w:br/>
        <w:t>и</w:t>
        <w:br/>
        <w:br/>
        <w:t xml:space="preserve"> </w:t>
        <w:br/>
        <w:br/>
        <w:t>ф</w:t>
        <w:br/>
        <w:br/>
        <w:t>у</w:t>
        <w:br/>
        <w:br/>
        <w:t>н</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п</w:t>
        <w:br/>
        <w:br/>
        <w:t>е</w:t>
        <w:br/>
        <w:br/>
        <w:t>р</w:t>
        <w:br/>
        <w:br/>
        <w:t>а</w:t>
        <w:br/>
        <w:br/>
        <w:t>т</w:t>
        <w:br/>
        <w:br/>
        <w:t>и</w:t>
        <w:br/>
        <w:br/>
        <w:t>в</w:t>
        <w:br/>
        <w:br/>
        <w:t>н</w:t>
        <w:br/>
        <w:br/>
        <w:t>ы</w:t>
        <w:br/>
        <w:br/>
        <w:t>х</w:t>
        <w:br/>
        <w:br/>
        <w:t xml:space="preserve"> </w:t>
        <w:br/>
        <w:br/>
        <w:t>И</w:t>
        <w:br/>
        <w:br/>
        <w:t>С</w:t>
        <w:br/>
        <w:br/>
        <w:t xml:space="preserve"> </w:t>
        <w:br/>
        <w:br/>
        <w:t>(</w:t>
        <w:br/>
        <w:br/>
        <w:t>T</w:t>
        <w:br/>
        <w:br/>
        <w:t>P</w:t>
        <w:br/>
        <w:br/>
        <w:t>S</w:t>
        <w:br/>
        <w:br/>
        <w:t>)</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р</w:t>
        <w:br/>
        <w:br/>
        <w:t>у</w:t>
        <w:br/>
        <w:br/>
        <w:t>т</w:t>
        <w:br/>
        <w:br/>
        <w:t>и</w:t>
        <w:br/>
        <w:br/>
        <w:t>н</w:t>
        <w:br/>
        <w:br/>
        <w:t>н</w:t>
        <w:br/>
        <w:br/>
        <w:t>ы</w:t>
        <w:br/>
        <w:br/>
        <w:t>х</w:t>
        <w:br/>
        <w:br/>
        <w:t xml:space="preserve"> </w:t>
        <w:br/>
        <w:br/>
        <w:t>т</w:t>
        <w:br/>
        <w:br/>
        <w:t>р</w:t>
        <w:br/>
        <w:br/>
        <w:t>а</w:t>
        <w:br/>
        <w:br/>
        <w:t>н</w:t>
        <w:br/>
        <w:br/>
        <w:t>з</w:t>
        <w:br/>
        <w:br/>
        <w:t>а</w:t>
        <w:br/>
        <w:br/>
        <w:t>к</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у</w:t>
        <w:br/>
        <w:br/>
        <w:t>п</w:t>
        <w:br/>
        <w:br/>
        <w:t>р</w:t>
        <w:br/>
        <w:br/>
        <w:t>а</w:t>
        <w:br/>
        <w:br/>
        <w:t>в</w:t>
        <w:br/>
        <w:br/>
        <w:t>л</w:t>
        <w:br/>
        <w:br/>
        <w:t>е</w:t>
        <w:br/>
        <w:br/>
        <w:t>н</w:t>
        <w:br/>
        <w:br/>
        <w:t>ч</w:t>
        <w:br/>
        <w:br/>
        <w:t>е</w:t>
        <w:br/>
        <w:br/>
        <w:t>с</w:t>
        <w:br/>
        <w:br/>
        <w:t>к</w:t>
        <w:br/>
        <w:br/>
        <w:t>и</w:t>
        <w:br/>
        <w:br/>
        <w:t>х</w:t>
        <w:br/>
        <w:br/>
        <w:t xml:space="preserve"> </w:t>
        <w:br/>
        <w:br/>
        <w:t>И</w:t>
        <w:br/>
        <w:br/>
        <w:t>С</w:t>
        <w:br/>
        <w:br/>
        <w:t xml:space="preserve"> </w:t>
        <w:br/>
        <w:br/>
        <w:t>(</w:t>
        <w:br/>
        <w:br/>
        <w:t>M</w:t>
        <w:br/>
        <w:br/>
        <w:t>I</w:t>
        <w:br/>
        <w:br/>
        <w:t>S</w:t>
        <w:br/>
        <w:br/>
        <w:t>)</w:t>
        <w:br/>
        <w:br/>
        <w:t xml:space="preserve"> </w:t>
        <w:br/>
        <w:br/>
        <w:t>д</w:t>
        <w:br/>
        <w:br/>
        <w:t>л</w:t>
        <w:br/>
        <w:br/>
        <w:t>я</w:t>
        <w:br/>
        <w:br/>
        <w:t xml:space="preserve"> </w:t>
        <w:br/>
        <w:br/>
        <w:t>п</w:t>
        <w:br/>
        <w:br/>
        <w:t>р</w:t>
        <w:br/>
        <w:br/>
        <w:t>е</w:t>
        <w:br/>
        <w:br/>
        <w:t>д</w:t>
        <w:br/>
        <w:br/>
        <w:t>о</w:t>
        <w:br/>
        <w:br/>
        <w:t>с</w:t>
        <w:br/>
        <w:br/>
        <w:t>т</w:t>
        <w:br/>
        <w:br/>
        <w:t>а</w:t>
        <w:br/>
        <w:br/>
        <w:t>в</w:t>
        <w:br/>
        <w:br/>
        <w:t>л</w:t>
        <w:br/>
        <w:br/>
        <w:t>е</w:t>
        <w:br/>
        <w:br/>
        <w:t>н</w:t>
        <w:br/>
        <w:br/>
        <w:t>и</w:t>
        <w:br/>
        <w:br/>
        <w:t>я</w:t>
        <w:br/>
        <w:br/>
        <w:t xml:space="preserve"> </w:t>
        <w:br/>
        <w:br/>
        <w:t>с</w:t>
        <w:br/>
        <w:br/>
        <w:t>в</w:t>
        <w:br/>
        <w:br/>
        <w:t>о</w:t>
        <w:br/>
        <w:br/>
        <w:t>д</w:t>
        <w:br/>
        <w:br/>
        <w:t>н</w:t>
        <w:br/>
        <w:br/>
        <w:t>о</w:t>
        <w:br/>
        <w:br/>
        <w:t>й</w:t>
        <w:br/>
        <w:br/>
        <w:t xml:space="preserve"> </w:t>
        <w:br/>
        <w:br/>
        <w:t>и</w:t>
        <w:br/>
        <w:br/>
        <w:t>н</w:t>
        <w:br/>
        <w:br/>
        <w:t>ф</w:t>
        <w:br/>
        <w:br/>
        <w:t>о</w:t>
        <w:br/>
        <w:br/>
        <w:t>р</w:t>
        <w:br/>
        <w:br/>
        <w:t>м</w:t>
        <w:br/>
        <w:br/>
        <w:t>а</w:t>
        <w:br/>
        <w:br/>
        <w:t>ц</w:t>
        <w:br/>
        <w:br/>
        <w:t>и</w:t>
        <w:br/>
        <w:br/>
        <w:t>и</w:t>
        <w:br/>
        <w:br/>
        <w:t xml:space="preserve"> </w:t>
        <w:br/>
        <w:br/>
        <w:t>д</w:t>
        <w:br/>
        <w:br/>
        <w:t>л</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и</w:t>
        <w:br/>
        <w:br/>
        <w:t>с</w:t>
        <w:br/>
        <w:br/>
        <w:t>т</w:t>
        <w:br/>
        <w:br/>
        <w:t>е</w:t>
        <w:br/>
        <w:br/>
        <w:t>м</w:t>
        <w:br/>
        <w:br/>
        <w:t xml:space="preserve"> </w:t>
        <w:br/>
        <w:br/>
        <w:t>п</w:t>
        <w:br/>
        <w:br/>
        <w:t>о</w:t>
        <w:br/>
        <w:br/>
        <w:t>д</w:t>
        <w:br/>
        <w:br/>
        <w:t>д</w:t>
        <w:br/>
        <w:br/>
        <w:t>е</w:t>
        <w:br/>
        <w:br/>
        <w:t>р</w:t>
        <w:br/>
        <w:br/>
        <w:t>ж</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w:t>
        <w:br/>
        <w:br/>
        <w:t>D</w:t>
        <w:br/>
        <w:br/>
        <w:t>S</w:t>
        <w:br/>
        <w:br/>
        <w:t>S</w:t>
        <w:br/>
        <w:br/>
        <w:t>)</w:t>
        <w:br/>
        <w:br/>
        <w:t xml:space="preserve"> </w:t>
        <w:br/>
        <w:br/>
        <w:t>д</w:t>
        <w:br/>
        <w:br/>
        <w:t>л</w:t>
        <w:br/>
        <w:br/>
        <w:t>я</w:t>
        <w:br/>
        <w:br/>
        <w:t xml:space="preserve"> </w:t>
        <w:br/>
        <w:br/>
        <w:t>а</w:t>
        <w:br/>
        <w:br/>
        <w:t>н</w:t>
        <w:br/>
        <w:br/>
        <w:t>а</w:t>
        <w:br/>
        <w:br/>
        <w:t>л</w:t>
        <w:br/>
        <w:br/>
        <w:t>и</w:t>
        <w:br/>
        <w:br/>
        <w:t>з</w:t>
        <w:br/>
        <w:br/>
        <w:t>а</w:t>
        <w:br/>
        <w:br/>
        <w:t xml:space="preserve"> </w:t>
        <w:br/>
        <w:br/>
        <w:t>с</w:t>
        <w:br/>
        <w:br/>
        <w:t>л</w:t>
        <w:br/>
        <w:br/>
        <w:t>о</w:t>
        <w:br/>
        <w:br/>
        <w:t>ж</w:t>
        <w:br/>
        <w:br/>
        <w:t>н</w:t>
        <w:br/>
        <w:br/>
        <w:t>ы</w:t>
        <w:br/>
        <w:br/>
        <w:t>х</w:t>
        <w:br/>
        <w:br/>
        <w:t xml:space="preserve"> </w:t>
        <w:br/>
        <w:br/>
        <w:t>п</w:t>
        <w:br/>
        <w:br/>
        <w:t>р</w:t>
        <w:br/>
        <w:br/>
        <w:t>о</w:t>
        <w:br/>
        <w:br/>
        <w:t>б</w:t>
        <w:br/>
        <w:br/>
        <w:t>л</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э</w:t>
        <w:br/>
        <w:br/>
        <w:t>к</w:t>
        <w:br/>
        <w:br/>
        <w:t>с</w:t>
        <w:br/>
        <w:br/>
        <w:t>п</w:t>
        <w:br/>
        <w:br/>
        <w:t>е</w:t>
        <w:br/>
        <w:br/>
        <w:t>р</w:t>
        <w:br/>
        <w:br/>
        <w:t>т</w:t>
        <w:br/>
        <w:br/>
        <w:t>н</w:t>
        <w:br/>
        <w:br/>
        <w:t>ы</w:t>
        <w:br/>
        <w:br/>
        <w:t>х</w:t>
        <w:br/>
        <w:br/>
        <w:t xml:space="preserve"> </w:t>
        <w:br/>
        <w:br/>
        <w:t>с</w:t>
        <w:br/>
        <w:br/>
        <w:t>и</w:t>
        <w:br/>
        <w:br/>
        <w:t>с</w:t>
        <w:br/>
        <w:br/>
        <w:t>т</w:t>
        <w:br/>
        <w:br/>
        <w:t>е</w:t>
        <w:br/>
        <w:br/>
        <w:t>м</w:t>
        <w:br/>
        <w:br/>
        <w:t xml:space="preserve"> </w:t>
        <w:br/>
        <w:br/>
        <w:t>(</w:t>
        <w:br/>
        <w:br/>
        <w:t>E</w:t>
        <w:br/>
        <w:br/>
        <w:t>S</w:t>
        <w:br/>
        <w:br/>
        <w:t>)</w:t>
        <w:br/>
        <w:br/>
        <w:t xml:space="preserve"> </w:t>
        <w:br/>
        <w:br/>
        <w:t>д</w:t>
        <w:br/>
        <w:br/>
        <w:t>л</w:t>
        <w:br/>
        <w:br/>
        <w:t>я</w:t>
        <w:br/>
        <w:br/>
        <w:t xml:space="preserve"> </w:t>
        <w:br/>
        <w:br/>
        <w:t>и</w:t>
        <w:br/>
        <w:br/>
        <w:t>м</w:t>
        <w:br/>
        <w:br/>
        <w:t>и</w:t>
        <w:br/>
        <w:br/>
        <w:t>т</w:t>
        <w:br/>
        <w:br/>
        <w:t>а</w:t>
        <w:br/>
        <w:br/>
        <w:t>ц</w:t>
        <w:br/>
        <w:br/>
        <w:t>и</w:t>
        <w:br/>
        <w:br/>
        <w:t>и</w:t>
        <w:br/>
        <w:br/>
        <w:t xml:space="preserve"> </w:t>
        <w:br/>
        <w:br/>
        <w:t>ч</w:t>
        <w:br/>
        <w:br/>
        <w:t>е</w:t>
        <w:br/>
        <w:br/>
        <w:t>л</w:t>
        <w:br/>
        <w:br/>
        <w:t>о</w:t>
        <w:br/>
        <w:br/>
        <w:t>в</w:t>
        <w:br/>
        <w:br/>
        <w:t>е</w:t>
        <w:br/>
        <w:br/>
        <w:t>ч</w:t>
        <w:br/>
        <w:br/>
        <w:t>е</w:t>
        <w:br/>
        <w:br/>
        <w:t>с</w:t>
        <w:br/>
        <w:br/>
        <w:t>к</w:t>
        <w:br/>
        <w:br/>
        <w:t>о</w:t>
        <w:br/>
        <w:br/>
        <w:t>г</w:t>
        <w:br/>
        <w:br/>
        <w:t>о</w:t>
        <w:br/>
        <w:br/>
        <w:t xml:space="preserve"> </w:t>
        <w:br/>
        <w:br/>
        <w:t>м</w:t>
        <w:br/>
        <w:br/>
        <w:t>ы</w:t>
        <w:br/>
        <w:br/>
        <w:t>ш</w:t>
        <w:br/>
        <w:br/>
        <w:t>л</w:t>
        <w:br/>
        <w:br/>
        <w:t>е</w:t>
        <w:br/>
        <w:br/>
        <w:t>н</w:t>
        <w:br/>
        <w:br/>
        <w:t>и</w:t>
        <w:br/>
        <w:br/>
        <w:t>я</w:t>
        <w:br/>
        <w:br/>
        <w:t>.</w:t>
        <w:br/>
        <w:br/>
        <w:br/>
        <w:br/>
        <w:br/>
        <w:br/>
        <w:br/>
        <w:br/>
        <w:t>*</w:t>
        <w:br/>
        <w:br/>
        <w:t>*</w:t>
        <w:br/>
        <w:br/>
        <w:t>I</w:t>
        <w:br/>
        <w:br/>
        <w:t>I</w:t>
        <w:br/>
        <w:br/>
        <w:t>.</w:t>
        <w:br/>
        <w:br/>
        <w:t xml:space="preserve"> </w:t>
        <w:br/>
        <w:br/>
        <w:t>О</w:t>
        <w:br/>
        <w:br/>
        <w:t>с</w:t>
        <w:br/>
        <w:br/>
        <w:t>н</w:t>
        <w:br/>
        <w:br/>
        <w:t>о</w:t>
        <w:br/>
        <w:br/>
        <w:t>в</w:t>
        <w:br/>
        <w:br/>
        <w:t>ы</w:t>
        <w:br/>
        <w:br/>
        <w:t xml:space="preserve"> </w:t>
        <w:br/>
        <w:br/>
        <w:t>у</w:t>
        <w:br/>
        <w:br/>
        <w:t>п</w:t>
        <w:br/>
        <w:br/>
        <w:t>р</w:t>
        <w:br/>
        <w:br/>
        <w:t>а</w:t>
        <w:br/>
        <w:br/>
        <w:t>в</w:t>
        <w:br/>
        <w:br/>
        <w:t>л</w:t>
        <w:br/>
        <w:br/>
        <w:t>е</w:t>
        <w:br/>
        <w:br/>
        <w:t>н</w:t>
        <w:br/>
        <w:br/>
        <w:t>и</w:t>
        <w:br/>
        <w:br/>
        <w:t>я</w:t>
        <w:br/>
        <w:br/>
        <w:t xml:space="preserve"> </w:t>
        <w:br/>
        <w:br/>
        <w:t>б</w:t>
        <w:br/>
        <w:br/>
        <w:t>а</w:t>
        <w:br/>
        <w:br/>
        <w:t>з</w:t>
        <w:br/>
        <w:br/>
        <w:t>а</w:t>
        <w:br/>
        <w:br/>
        <w:t>м</w:t>
        <w:br/>
        <w:br/>
        <w:t>и</w:t>
        <w:br/>
        <w:br/>
        <w:t xml:space="preserve"> </w:t>
        <w:br/>
        <w:br/>
        <w:t>д</w:t>
        <w:br/>
        <w:br/>
        <w:t>а</w:t>
        <w:br/>
        <w:br/>
        <w:t>н</w:t>
        <w:br/>
        <w:br/>
        <w:t>н</w:t>
        <w:br/>
        <w:br/>
        <w:t>ы</w:t>
        <w:br/>
        <w:br/>
        <w:t>х</w:t>
        <w:br/>
        <w:br/>
        <w:t xml:space="preserve"> </w:t>
        <w:br/>
        <w:br/>
        <w:t>(</w:t>
        <w:br/>
        <w:br/>
        <w:t>С</w:t>
        <w:br/>
        <w:br/>
        <w:t>У</w:t>
        <w:br/>
        <w:br/>
        <w:t>Б</w:t>
        <w:br/>
        <w:br/>
        <w:t>Д</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Б</w:t>
        <w:br/>
        <w:br/>
        <w:t>а</w:t>
        <w:br/>
        <w:br/>
        <w:t>з</w:t>
        <w:br/>
        <w:br/>
        <w:t>ы</w:t>
        <w:br/>
        <w:br/>
        <w:t xml:space="preserve"> </w:t>
        <w:br/>
        <w:br/>
        <w:t>д</w:t>
        <w:br/>
        <w:br/>
        <w:t>а</w:t>
        <w:br/>
        <w:br/>
        <w:t>н</w:t>
        <w:br/>
        <w:br/>
        <w:t>н</w:t>
        <w:br/>
        <w:br/>
        <w:t>ы</w:t>
        <w:br/>
        <w:br/>
        <w:t>х</w:t>
        <w:br/>
        <w:br/>
        <w:t xml:space="preserve"> </w:t>
        <w:br/>
        <w:br/>
        <w:t>я</w:t>
        <w:br/>
        <w:br/>
        <w:t>в</w:t>
        <w:br/>
        <w:br/>
        <w:t>л</w:t>
        <w:br/>
        <w:br/>
        <w:t>я</w:t>
        <w:br/>
        <w:br/>
        <w:t>ю</w:t>
        <w:br/>
        <w:br/>
        <w:t>т</w:t>
        <w:br/>
        <w:br/>
        <w:t>с</w:t>
        <w:br/>
        <w:br/>
        <w:t>я</w:t>
        <w:br/>
        <w:br/>
        <w:t xml:space="preserve"> </w:t>
        <w:br/>
        <w:br/>
        <w:t>ф</w:t>
        <w:br/>
        <w:br/>
        <w:t>у</w:t>
        <w:br/>
        <w:br/>
        <w:t>н</w:t>
        <w:br/>
        <w:br/>
        <w:t>д</w:t>
        <w:br/>
        <w:br/>
        <w:t>а</w:t>
        <w:br/>
        <w:br/>
        <w:t>м</w:t>
        <w:br/>
        <w:br/>
        <w:t>е</w:t>
        <w:br/>
        <w:br/>
        <w:t>н</w:t>
        <w:br/>
        <w:br/>
        <w:t>т</w:t>
        <w:br/>
        <w:br/>
        <w:t>а</w:t>
        <w:br/>
        <w:br/>
        <w:t>л</w:t>
        <w:br/>
        <w:br/>
        <w:t>ь</w:t>
        <w:br/>
        <w:br/>
        <w:t>н</w:t>
        <w:br/>
        <w:br/>
        <w:t>ы</w:t>
        <w:br/>
        <w:br/>
        <w:t>м</w:t>
        <w:br/>
        <w:br/>
        <w:t xml:space="preserve"> </w:t>
        <w:br/>
        <w:br/>
        <w:t>к</w:t>
        <w:br/>
        <w:br/>
        <w:t>о</w:t>
        <w:br/>
        <w:br/>
        <w:t>м</w:t>
        <w:br/>
        <w:br/>
        <w:t>п</w:t>
        <w:br/>
        <w:br/>
        <w:t>о</w:t>
        <w:br/>
        <w:br/>
        <w:t>н</w:t>
        <w:br/>
        <w:br/>
        <w:t>е</w:t>
        <w:br/>
        <w:br/>
        <w:t>н</w:t>
        <w:br/>
        <w:br/>
        <w:t>т</w:t>
        <w:br/>
        <w:br/>
        <w:t>о</w:t>
        <w:br/>
        <w:br/>
        <w:t>м</w:t>
        <w:br/>
        <w:br/>
        <w:t xml:space="preserve"> </w:t>
        <w:br/>
        <w:br/>
        <w:t>м</w:t>
        <w:br/>
        <w:br/>
        <w:t>н</w:t>
        <w:br/>
        <w:br/>
        <w:t>о</w:t>
        <w:br/>
        <w:br/>
        <w:t>г</w:t>
        <w:br/>
        <w:br/>
        <w:t>и</w:t>
        <w:br/>
        <w:br/>
        <w:t>х</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б</w:t>
        <w:br/>
        <w:br/>
        <w:t>а</w:t>
        <w:br/>
        <w:br/>
        <w:t>з</w:t>
        <w:br/>
        <w:br/>
        <w:t>ы</w:t>
        <w:br/>
        <w:br/>
        <w:t xml:space="preserve"> </w:t>
        <w:br/>
        <w:br/>
        <w:t>д</w:t>
        <w:br/>
        <w:br/>
        <w:t>а</w:t>
        <w:br/>
        <w:br/>
        <w:t>н</w:t>
        <w:br/>
        <w:br/>
        <w:t>н</w:t>
        <w:br/>
        <w:br/>
        <w:t>ы</w:t>
        <w:br/>
        <w:br/>
        <w:t>х</w:t>
        <w:br/>
        <w:br/>
        <w:t xml:space="preserve"> </w:t>
        <w:br/>
        <w:br/>
        <w:t>к</w:t>
        <w:br/>
        <w:br/>
        <w:t>а</w:t>
        <w:br/>
        <w:br/>
        <w:t>к</w:t>
        <w:br/>
        <w:br/>
        <w:t xml:space="preserve"> </w:t>
        <w:br/>
        <w:br/>
        <w:t>о</w:t>
        <w:br/>
        <w:br/>
        <w:t>р</w:t>
        <w:br/>
        <w:br/>
        <w:t>г</w:t>
        <w:br/>
        <w:br/>
        <w:t>а</w:t>
        <w:br/>
        <w:br/>
        <w:t>н</w:t>
        <w:br/>
        <w:br/>
        <w:t>и</w:t>
        <w:br/>
        <w:br/>
        <w:t>з</w:t>
        <w:br/>
        <w:br/>
        <w:t>о</w:t>
        <w:br/>
        <w:br/>
        <w:t>в</w:t>
        <w:br/>
        <w:br/>
        <w:t>а</w:t>
        <w:br/>
        <w:br/>
        <w:t>н</w:t>
        <w:br/>
        <w:br/>
        <w:t>н</w:t>
        <w:br/>
        <w:br/>
        <w:t>о</w:t>
        <w:br/>
        <w:br/>
        <w:t>г</w:t>
        <w:br/>
        <w:br/>
        <w:t>о</w:t>
        <w:br/>
        <w:br/>
        <w:t xml:space="preserve"> </w:t>
        <w:br/>
        <w:br/>
        <w:t>н</w:t>
        <w:br/>
        <w:br/>
        <w:t>а</w:t>
        <w:br/>
        <w:br/>
        <w:t>б</w:t>
        <w:br/>
        <w:br/>
        <w:t>о</w:t>
        <w:br/>
        <w:br/>
        <w:t>р</w:t>
        <w:br/>
        <w:br/>
        <w:t>а</w:t>
        <w:br/>
        <w:br/>
        <w:t xml:space="preserve"> </w:t>
        <w:br/>
        <w:br/>
        <w:t>с</w:t>
        <w:br/>
        <w:br/>
        <w:t>т</w:t>
        <w:br/>
        <w:br/>
        <w:t>р</w:t>
        <w:br/>
        <w:br/>
        <w:t>у</w:t>
        <w:br/>
        <w:br/>
        <w:t>к</w:t>
        <w:br/>
        <w:br/>
        <w:t>т</w:t>
        <w:br/>
        <w:br/>
        <w:t>у</w:t>
        <w:br/>
        <w:br/>
        <w:t>р</w:t>
        <w:br/>
        <w:br/>
        <w:t>и</w:t>
        <w:br/>
        <w:br/>
        <w:t>р</w:t>
        <w:br/>
        <w:br/>
        <w:t>о</w:t>
        <w:br/>
        <w:br/>
        <w:t>в</w:t>
        <w:br/>
        <w:br/>
        <w:t>а</w:t>
        <w:br/>
        <w:br/>
        <w:t>н</w:t>
        <w:br/>
        <w:br/>
        <w:t>н</w:t>
        <w:br/>
        <w:br/>
        <w:t>ы</w:t>
        <w:br/>
        <w:br/>
        <w:t>х</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и</w:t>
        <w:br/>
        <w:br/>
        <w:t>с</w:t>
        <w:br/>
        <w:br/>
        <w:t>п</w:t>
        <w:br/>
        <w:br/>
        <w:t>о</w:t>
        <w:br/>
        <w:br/>
        <w:t>л</w:t>
        <w:br/>
        <w:br/>
        <w:t>ь</w:t>
        <w:br/>
        <w:br/>
        <w:t>з</w:t>
        <w:br/>
        <w:br/>
        <w:t>о</w:t>
        <w:br/>
        <w:br/>
        <w:t>в</w:t>
        <w:br/>
        <w:br/>
        <w:t>а</w:t>
        <w:br/>
        <w:br/>
        <w:t>н</w:t>
        <w:br/>
        <w:br/>
        <w:t>и</w:t>
        <w:br/>
        <w:br/>
        <w:t>я</w:t>
        <w:br/>
        <w:br/>
        <w:t xml:space="preserve"> </w:t>
        <w:br/>
        <w:br/>
        <w:t>б</w:t>
        <w:br/>
        <w:br/>
        <w:t>а</w:t>
        <w:br/>
        <w:br/>
        <w:t>з</w:t>
        <w:br/>
        <w:br/>
        <w:t xml:space="preserve"> </w:t>
        <w:br/>
        <w:br/>
        <w:t>д</w:t>
        <w:br/>
        <w:br/>
        <w:t>а</w:t>
        <w:br/>
        <w:br/>
        <w:t>н</w:t>
        <w:br/>
        <w:br/>
        <w:t>н</w:t>
        <w:br/>
        <w:br/>
        <w:t>ы</w:t>
        <w:br/>
        <w:br/>
        <w:t>х</w:t>
        <w:br/>
        <w:br/>
        <w:t xml:space="preserve"> </w:t>
        <w:br/>
        <w:br/>
        <w:t>(</w:t>
        <w:br/>
        <w:br/>
        <w:t>у</w:t>
        <w:br/>
        <w:br/>
        <w:t>м</w:t>
        <w:br/>
        <w:br/>
        <w:t>е</w:t>
        <w:br/>
        <w:br/>
        <w:t>н</w:t>
        <w:br/>
        <w:br/>
        <w:t>ь</w:t>
        <w:br/>
        <w:br/>
        <w:t>ш</w:t>
        <w:br/>
        <w:br/>
        <w:t>е</w:t>
        <w:br/>
        <w:br/>
        <w:t>н</w:t>
        <w:br/>
        <w:br/>
        <w:t>и</w:t>
        <w:br/>
        <w:br/>
        <w:t>е</w:t>
        <w:br/>
        <w:br/>
        <w:t xml:space="preserve"> </w:t>
        <w:br/>
        <w:br/>
        <w:t>и</w:t>
        <w:br/>
        <w:br/>
        <w:t>з</w:t>
        <w:br/>
        <w:br/>
        <w:t>б</w:t>
        <w:br/>
        <w:br/>
        <w:t>ы</w:t>
        <w:br/>
        <w:br/>
        <w:t>т</w:t>
        <w:br/>
        <w:br/>
        <w:t>о</w:t>
        <w:br/>
        <w:br/>
        <w:t>ч</w:t>
        <w:br/>
        <w:br/>
        <w:t>н</w:t>
        <w:br/>
        <w:br/>
        <w:t>о</w:t>
        <w:br/>
        <w:br/>
        <w:t>с</w:t>
        <w:br/>
        <w:br/>
        <w:t>т</w:t>
        <w:br/>
        <w:br/>
        <w:t>и</w:t>
        <w:br/>
        <w:br/>
        <w:t xml:space="preserve"> </w:t>
        <w:br/>
        <w:br/>
        <w:t>д</w:t>
        <w:br/>
        <w:br/>
        <w:t>а</w:t>
        <w:br/>
        <w:br/>
        <w:t>н</w:t>
        <w:br/>
        <w:br/>
        <w:t>н</w:t>
        <w:br/>
        <w:br/>
        <w:t>ы</w:t>
        <w:br/>
        <w:br/>
        <w:t>х</w:t>
        <w:br/>
        <w:br/>
        <w:t>,</w:t>
        <w:br/>
        <w:br/>
        <w:t xml:space="preserve"> </w:t>
        <w:br/>
        <w:br/>
        <w:t>п</w:t>
        <w:br/>
        <w:br/>
        <w:t>о</w:t>
        <w:br/>
        <w:br/>
        <w:t>в</w:t>
        <w:br/>
        <w:br/>
        <w:t>ы</w:t>
        <w:br/>
        <w:br/>
        <w:t>ш</w:t>
        <w:br/>
        <w:br/>
        <w:t>е</w:t>
        <w:br/>
        <w:br/>
        <w:t>н</w:t>
        <w:br/>
        <w:br/>
        <w:t>и</w:t>
        <w:br/>
        <w:br/>
        <w:t>е</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t xml:space="preserve"> </w:t>
        <w:br/>
        <w:br/>
        <w:t>у</w:t>
        <w:br/>
        <w:br/>
        <w:t>л</w:t>
        <w:br/>
        <w:br/>
        <w:t>у</w:t>
        <w:br/>
        <w:br/>
        <w:t>ч</w:t>
        <w:br/>
        <w:br/>
        <w:t>ш</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м</w:t>
        <w:br/>
        <w:br/>
        <w:t>о</w:t>
        <w:br/>
        <w:br/>
        <w:t>д</w:t>
        <w:br/>
        <w:br/>
        <w:t>е</w:t>
        <w:br/>
        <w:br/>
        <w:t>л</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и</w:t>
        <w:br/>
        <w:br/>
        <w:t>е</w:t>
        <w:br/>
        <w:br/>
        <w:t>р</w:t>
        <w:br/>
        <w:br/>
        <w:t>а</w:t>
        <w:br/>
        <w:br/>
        <w:t>р</w:t>
        <w:br/>
        <w:br/>
        <w:t>х</w:t>
        <w:br/>
        <w:br/>
        <w:t>и</w:t>
        <w:br/>
        <w:br/>
        <w:t>ч</w:t>
        <w:br/>
        <w:br/>
        <w:t>е</w:t>
        <w:br/>
        <w:br/>
        <w:t>с</w:t>
        <w:br/>
        <w:br/>
        <w:t>к</w:t>
        <w:br/>
        <w:br/>
        <w:t>о</w:t>
        <w:br/>
        <w:br/>
        <w:t>й</w:t>
        <w:br/>
        <w:br/>
        <w:t xml:space="preserve"> </w:t>
        <w:br/>
        <w:br/>
        <w:t>м</w:t>
        <w:br/>
        <w:br/>
        <w:t>о</w:t>
        <w:br/>
        <w:br/>
        <w:t>д</w:t>
        <w:br/>
        <w:br/>
        <w:t>е</w:t>
        <w:br/>
        <w:br/>
        <w:t>л</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е</w:t>
        <w:br/>
        <w:br/>
        <w:t>т</w:t>
        <w:br/>
        <w:br/>
        <w:t>е</w:t>
        <w:br/>
        <w:br/>
        <w:t>в</w:t>
        <w:br/>
        <w:br/>
        <w:t>о</w:t>
        <w:br/>
        <w:br/>
        <w:t>й</w:t>
        <w:br/>
        <w:br/>
        <w:t xml:space="preserve"> </w:t>
        <w:br/>
        <w:br/>
        <w:t>м</w:t>
        <w:br/>
        <w:br/>
        <w:t>о</w:t>
        <w:br/>
        <w:br/>
        <w:t>д</w:t>
        <w:br/>
        <w:br/>
        <w:t>е</w:t>
        <w:br/>
        <w:br/>
        <w:t>л</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р</w:t>
        <w:br/>
        <w:br/>
        <w:t>е</w:t>
        <w:br/>
        <w:br/>
        <w:t>л</w:t>
        <w:br/>
        <w:br/>
        <w:t>я</w:t>
        <w:br/>
        <w:br/>
        <w:t>ц</w:t>
        <w:br/>
        <w:br/>
        <w:t>и</w:t>
        <w:br/>
        <w:br/>
        <w:t>о</w:t>
        <w:br/>
        <w:br/>
        <w:t>н</w:t>
        <w:br/>
        <w:br/>
        <w:t>н</w:t>
        <w:br/>
        <w:br/>
        <w:t>о</w:t>
        <w:br/>
        <w:br/>
        <w:t>й</w:t>
        <w:br/>
        <w:br/>
        <w:t xml:space="preserve"> </w:t>
        <w:br/>
        <w:br/>
        <w:t>м</w:t>
        <w:br/>
        <w:br/>
        <w:t>о</w:t>
        <w:br/>
        <w:br/>
        <w:t>д</w:t>
        <w:br/>
        <w:br/>
        <w:t>е</w:t>
        <w:br/>
        <w:br/>
        <w:t>л</w:t>
        <w:br/>
        <w:br/>
        <w:t>и</w:t>
        <w:br/>
        <w:br/>
        <w:t xml:space="preserve"> </w:t>
        <w:br/>
        <w:br/>
        <w:t>д</w:t>
        <w:br/>
        <w:br/>
        <w:t>а</w:t>
        <w:br/>
        <w:br/>
        <w:t>н</w:t>
        <w:br/>
        <w:br/>
        <w:t>н</w:t>
        <w:br/>
        <w:br/>
        <w:t>ы</w:t>
        <w:br/>
        <w:br/>
        <w:t>х</w:t>
        <w:br/>
        <w:br/>
        <w:t xml:space="preserve"> </w:t>
        <w:br/>
        <w:br/>
        <w:t>(</w:t>
        <w:br/>
        <w:br/>
        <w:t>т</w:t>
        <w:br/>
        <w:br/>
        <w:t>а</w:t>
        <w:br/>
        <w:br/>
        <w:t>б</w:t>
        <w:br/>
        <w:br/>
        <w:t>л</w:t>
        <w:br/>
        <w:br/>
        <w:t>и</w:t>
        <w:br/>
        <w:br/>
        <w:t>ц</w:t>
        <w:br/>
        <w:br/>
        <w:t>ы</w:t>
        <w:br/>
        <w:br/>
        <w:t>,</w:t>
        <w:br/>
        <w:br/>
        <w:t xml:space="preserve"> </w:t>
        <w:br/>
        <w:br/>
        <w:t>с</w:t>
        <w:br/>
        <w:br/>
        <w:t>т</w:t>
        <w:br/>
        <w:br/>
        <w:t>р</w:t>
        <w:br/>
        <w:br/>
        <w:t>о</w:t>
        <w:br/>
        <w:br/>
        <w:t>к</w:t>
        <w:br/>
        <w:br/>
        <w:t>и</w:t>
        <w:br/>
        <w:br/>
        <w:t>,</w:t>
        <w:br/>
        <w:br/>
        <w:t xml:space="preserve"> </w:t>
        <w:br/>
        <w:br/>
        <w:t>с</w:t>
        <w:br/>
        <w:br/>
        <w:t>т</w:t>
        <w:br/>
        <w:br/>
        <w:t>о</w:t>
        <w:br/>
        <w:br/>
        <w:t>л</w:t>
        <w:br/>
        <w:br/>
        <w:t>б</w:t>
        <w:br/>
        <w:br/>
        <w:t>ц</w:t>
        <w:br/>
        <w:br/>
        <w:t>ы</w:t>
        <w:br/>
        <w:br/>
        <w:t>,</w:t>
        <w:br/>
        <w:br/>
        <w:t xml:space="preserve"> </w:t>
        <w:br/>
        <w:br/>
        <w:t>к</w:t>
        <w:br/>
        <w:br/>
        <w:t>л</w:t>
        <w:br/>
        <w:br/>
        <w:t>ю</w:t>
        <w:br/>
        <w:br/>
        <w:t>ч</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б</w:t>
        <w:br/>
        <w:br/>
        <w:t>ъ</w:t>
        <w:br/>
        <w:br/>
        <w:t>е</w:t>
        <w:br/>
        <w:br/>
        <w:t>к</w:t>
        <w:br/>
        <w:br/>
        <w:t>т</w:t>
        <w:br/>
        <w:br/>
        <w:t>н</w:t>
        <w:br/>
        <w:br/>
        <w:t>о</w:t>
        <w:br/>
        <w:br/>
        <w:t>-</w:t>
        <w:br/>
        <w:br/>
        <w:t>о</w:t>
        <w:br/>
        <w:br/>
        <w:t>р</w:t>
        <w:br/>
        <w:br/>
        <w:t>и</w:t>
        <w:br/>
        <w:br/>
        <w:t>е</w:t>
        <w:br/>
        <w:br/>
        <w:t>н</w:t>
        <w:br/>
        <w:br/>
        <w:t>т</w:t>
        <w:br/>
        <w:br/>
        <w:t>и</w:t>
        <w:br/>
        <w:br/>
        <w:t>р</w:t>
        <w:br/>
        <w:br/>
        <w:t>о</w:t>
        <w:br/>
        <w:br/>
        <w:t>в</w:t>
        <w:br/>
        <w:br/>
        <w:t>а</w:t>
        <w:br/>
        <w:br/>
        <w:t>н</w:t>
        <w:br/>
        <w:br/>
        <w:t>н</w:t>
        <w:br/>
        <w:br/>
        <w:t>о</w:t>
        <w:br/>
        <w:br/>
        <w:t>й</w:t>
        <w:br/>
        <w:br/>
        <w:t xml:space="preserve"> </w:t>
        <w:br/>
        <w:br/>
        <w:t>м</w:t>
        <w:br/>
        <w:br/>
        <w:t>о</w:t>
        <w:br/>
        <w:br/>
        <w:t>д</w:t>
        <w:br/>
        <w:br/>
        <w:t>е</w:t>
        <w:br/>
        <w:br/>
        <w:t>л</w:t>
        <w:br/>
        <w:br/>
        <w:t>и</w:t>
        <w:br/>
        <w:br/>
        <w:t xml:space="preserve"> </w:t>
        <w:br/>
        <w:br/>
        <w:t>д</w:t>
        <w:br/>
        <w:br/>
        <w:t>а</w:t>
        <w:br/>
        <w:br/>
        <w:t>н</w:t>
        <w:br/>
        <w:br/>
        <w:t>н</w:t>
        <w:br/>
        <w:br/>
        <w:t>ы</w:t>
        <w:br/>
        <w:br/>
        <w:t>х</w:t>
        <w:br/>
        <w:br/>
        <w:t>.</w:t>
        <w:br/>
        <w:br/>
        <w:br/>
        <w:br/>
        <w:br/>
        <w:br/>
        <w:br/>
        <w:br/>
        <w:t>*</w:t>
        <w:br/>
        <w:br/>
        <w:t>*</w:t>
        <w:br/>
        <w:br/>
        <w:t>I</w:t>
        <w:br/>
        <w:br/>
        <w:t>I</w:t>
        <w:br/>
        <w:br/>
        <w:t>I</w:t>
        <w:br/>
        <w:br/>
        <w:t>.</w:t>
        <w:br/>
        <w:br/>
        <w:t xml:space="preserve"> </w:t>
        <w:br/>
        <w:br/>
        <w:t>Р</w:t>
        <w:br/>
        <w:br/>
        <w:t>е</w:t>
        <w:br/>
        <w:br/>
        <w:t>л</w:t>
        <w:br/>
        <w:br/>
        <w:t>я</w:t>
        <w:br/>
        <w:br/>
        <w:t>ц</w:t>
        <w:br/>
        <w:br/>
        <w:t>и</w:t>
        <w:br/>
        <w:br/>
        <w:t>о</w:t>
        <w:br/>
        <w:br/>
        <w:t>н</w:t>
        <w:br/>
        <w:br/>
        <w:t>н</w:t>
        <w:br/>
        <w:br/>
        <w:t>ы</w:t>
        <w:br/>
        <w:br/>
        <w:t>е</w:t>
        <w:br/>
        <w:br/>
        <w:t xml:space="preserve"> </w:t>
        <w:br/>
        <w:br/>
        <w:t>б</w:t>
        <w:br/>
        <w:br/>
        <w:t>а</w:t>
        <w:br/>
        <w:br/>
        <w:t>з</w:t>
        <w:br/>
        <w:br/>
        <w:t>ы</w:t>
        <w:br/>
        <w:br/>
        <w:t xml:space="preserve"> </w:t>
        <w:br/>
        <w:br/>
        <w:t>д</w:t>
        <w:br/>
        <w:br/>
        <w:t>а</w:t>
        <w:br/>
        <w:br/>
        <w:t>н</w:t>
        <w:br/>
        <w:br/>
        <w:t>н</w:t>
        <w:br/>
        <w:br/>
        <w:t>ы</w:t>
        <w:br/>
        <w:br/>
        <w:t>х</w:t>
        <w:br/>
        <w:br/>
        <w:t xml:space="preserve"> </w:t>
        <w:br/>
        <w:br/>
        <w:t>и</w:t>
        <w:br/>
        <w:br/>
        <w:t xml:space="preserve"> </w:t>
        <w:br/>
        <w:br/>
        <w:t>S</w:t>
        <w:br/>
        <w:br/>
        <w:t>Q</w:t>
        <w:br/>
        <w:br/>
        <w:t>L</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е</w:t>
        <w:br/>
        <w:br/>
        <w:t>л</w:t>
        <w:br/>
        <w:br/>
        <w:t>я</w:t>
        <w:br/>
        <w:br/>
        <w:t>ц</w:t>
        <w:br/>
        <w:br/>
        <w:t>и</w:t>
        <w:br/>
        <w:br/>
        <w:t>о</w:t>
        <w:br/>
        <w:br/>
        <w:t>н</w:t>
        <w:br/>
        <w:br/>
        <w:t>н</w:t>
        <w:br/>
        <w:br/>
        <w:t>ы</w:t>
        <w:br/>
        <w:br/>
        <w:t>е</w:t>
        <w:br/>
        <w:br/>
        <w:t xml:space="preserve"> </w:t>
        <w:br/>
        <w:br/>
        <w:t>б</w:t>
        <w:br/>
        <w:br/>
        <w:t>а</w:t>
        <w:br/>
        <w:br/>
        <w:t>з</w:t>
        <w:br/>
        <w:br/>
        <w:t>ы</w:t>
        <w:br/>
        <w:br/>
        <w:t xml:space="preserve"> </w:t>
        <w:br/>
        <w:br/>
        <w:t>д</w:t>
        <w:br/>
        <w:br/>
        <w:t>а</w:t>
        <w:br/>
        <w:br/>
        <w:t>н</w:t>
        <w:br/>
        <w:br/>
        <w:t>н</w:t>
        <w:br/>
        <w:br/>
        <w:t>ы</w:t>
        <w:br/>
        <w:br/>
        <w:t>х</w:t>
        <w:br/>
        <w:br/>
        <w:t xml:space="preserve"> </w:t>
        <w:br/>
        <w:br/>
        <w:t>я</w:t>
        <w:br/>
        <w:br/>
        <w:t>в</w:t>
        <w:br/>
        <w:br/>
        <w:t>л</w:t>
        <w:br/>
        <w:br/>
        <w:t>я</w:t>
        <w:br/>
        <w:br/>
        <w:t>ю</w:t>
        <w:br/>
        <w:br/>
        <w:t>т</w:t>
        <w:br/>
        <w:br/>
        <w:t>с</w:t>
        <w:br/>
        <w:br/>
        <w:t>я</w:t>
        <w:br/>
        <w:br/>
        <w:t xml:space="preserve"> </w:t>
        <w:br/>
        <w:br/>
        <w:t>н</w:t>
        <w:br/>
        <w:br/>
        <w:t>а</w:t>
        <w:br/>
        <w:br/>
        <w:t>и</w:t>
        <w:br/>
        <w:br/>
        <w:t>б</w:t>
        <w:br/>
        <w:br/>
        <w:t>о</w:t>
        <w:br/>
        <w:br/>
        <w:t>л</w:t>
        <w:br/>
        <w:br/>
        <w:t>е</w:t>
        <w:br/>
        <w:br/>
        <w:t>е</w:t>
        <w:br/>
        <w:br/>
        <w:t xml:space="preserve"> </w:t>
        <w:br/>
        <w:br/>
        <w:t>р</w:t>
        <w:br/>
        <w:br/>
        <w:t>а</w:t>
        <w:br/>
        <w:br/>
        <w:t>с</w:t>
        <w:br/>
        <w:br/>
        <w:t>п</w:t>
        <w:br/>
        <w:br/>
        <w:t>р</w:t>
        <w:br/>
        <w:br/>
        <w:t>о</w:t>
        <w:br/>
        <w:br/>
        <w:t>с</w:t>
        <w:br/>
        <w:br/>
        <w:t>т</w:t>
        <w:br/>
        <w:br/>
        <w:t>р</w:t>
        <w:br/>
        <w:br/>
        <w:t>а</w:t>
        <w:br/>
        <w:br/>
        <w:t>н</w:t>
        <w:br/>
        <w:br/>
        <w:t>е</w:t>
        <w:br/>
        <w:br/>
        <w:t>н</w:t>
        <w:br/>
        <w:br/>
        <w:t>н</w:t>
        <w:br/>
        <w:br/>
        <w:t>ы</w:t>
        <w:br/>
        <w:br/>
        <w:t>м</w:t>
        <w:br/>
        <w:br/>
        <w:t xml:space="preserve"> </w:t>
        <w:br/>
        <w:br/>
        <w:t>т</w:t>
        <w:br/>
        <w:br/>
        <w:t>и</w:t>
        <w:br/>
        <w:br/>
        <w:t>п</w:t>
        <w:br/>
        <w:br/>
        <w:t>о</w:t>
        <w:br/>
        <w:br/>
        <w:t>м</w:t>
        <w:br/>
        <w:br/>
        <w:t xml:space="preserve"> </w:t>
        <w:br/>
        <w:br/>
        <w:t>б</w:t>
        <w:br/>
        <w:br/>
        <w:t>а</w:t>
        <w:br/>
        <w:br/>
        <w:t>з</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п</w:t>
        <w:br/>
        <w:br/>
        <w:t>р</w:t>
        <w:br/>
        <w:br/>
        <w:t>и</w:t>
        <w:br/>
        <w:br/>
        <w:t>н</w:t>
        <w:br/>
        <w:br/>
        <w:t>ц</w:t>
        <w:br/>
        <w:br/>
        <w:t>и</w:t>
        <w:br/>
        <w:br/>
        <w:t>п</w:t>
        <w:br/>
        <w:br/>
        <w:t>о</w:t>
        <w:br/>
        <w:br/>
        <w:t>в</w:t>
        <w:br/>
        <w:br/>
        <w:t xml:space="preserve"> </w:t>
        <w:br/>
        <w:br/>
        <w:t>р</w:t>
        <w:br/>
        <w:br/>
        <w:t>е</w:t>
        <w:br/>
        <w:br/>
        <w:t>л</w:t>
        <w:br/>
        <w:br/>
        <w:t>я</w:t>
        <w:br/>
        <w:br/>
        <w:t>ц</w:t>
        <w:br/>
        <w:br/>
        <w:t>и</w:t>
        <w:br/>
        <w:br/>
        <w:t>о</w:t>
        <w:br/>
        <w:br/>
        <w:t>н</w:t>
        <w:br/>
        <w:br/>
        <w:t>н</w:t>
        <w:br/>
        <w:br/>
        <w:t>о</w:t>
        <w:br/>
        <w:br/>
        <w:t>й</w:t>
        <w:br/>
        <w:br/>
        <w:t xml:space="preserve"> </w:t>
        <w:br/>
        <w:br/>
        <w:t>м</w:t>
        <w:br/>
        <w:br/>
        <w:t>о</w:t>
        <w:br/>
        <w:br/>
        <w:t>д</w:t>
        <w:br/>
        <w:br/>
        <w:t>е</w:t>
        <w:br/>
        <w:br/>
        <w:t>л</w:t>
        <w:br/>
        <w:br/>
        <w:t>и</w:t>
        <w:br/>
        <w:br/>
        <w:t xml:space="preserve"> </w:t>
        <w:br/>
        <w:br/>
        <w:t>д</w:t>
        <w:br/>
        <w:br/>
        <w:t>а</w:t>
        <w:br/>
        <w:br/>
        <w:t>н</w:t>
        <w:br/>
        <w:br/>
        <w:t>н</w:t>
        <w:br/>
        <w:br/>
        <w:t>ы</w:t>
        <w:br/>
        <w:br/>
        <w:t>х</w:t>
        <w:br/>
        <w:br/>
        <w:t xml:space="preserve"> </w:t>
        <w:br/>
        <w:br/>
        <w:t>(</w:t>
        <w:br/>
        <w:br/>
        <w:t>н</w:t>
        <w:br/>
        <w:br/>
        <w:t>о</w:t>
        <w:br/>
        <w:br/>
        <w:t>р</w:t>
        <w:br/>
        <w:br/>
        <w:t>м</w:t>
        <w:br/>
        <w:br/>
        <w:t>а</w:t>
        <w:br/>
        <w:br/>
        <w:t>л</w:t>
        <w:br/>
        <w:br/>
        <w:t>и</w:t>
        <w:br/>
        <w:br/>
        <w:t>з</w:t>
        <w:br/>
        <w:br/>
        <w:t>а</w:t>
        <w:br/>
        <w:br/>
        <w:t>ц</w:t>
        <w:br/>
        <w:br/>
        <w:t>и</w:t>
        <w:br/>
        <w:br/>
        <w:t>я</w:t>
        <w:br/>
        <w:br/>
        <w:t>,</w:t>
        <w:br/>
        <w:br/>
        <w:t xml:space="preserve"> </w:t>
        <w:br/>
        <w:br/>
        <w:t>ц</w:t>
        <w:br/>
        <w:br/>
        <w:t>е</w:t>
        <w:br/>
        <w:br/>
        <w:t>л</w:t>
        <w:br/>
        <w:br/>
        <w:t>о</w:t>
        <w:br/>
        <w:br/>
        <w:t>с</w:t>
        <w:br/>
        <w:br/>
        <w:t>т</w:t>
        <w:br/>
        <w:br/>
        <w:t>н</w:t>
        <w:br/>
        <w:br/>
        <w:t>о</w:t>
        <w:br/>
        <w:br/>
        <w:t>с</w:t>
        <w:br/>
        <w:br/>
        <w:t>т</w:t>
        <w:br/>
        <w:br/>
        <w:t>ь</w:t>
        <w:br/>
        <w:br/>
        <w:t xml:space="preserve"> </w:t>
        <w:br/>
        <w:br/>
        <w:t>д</w:t>
        <w:br/>
        <w:br/>
        <w:t>а</w:t>
        <w:br/>
        <w:br/>
        <w:t>н</w:t>
        <w:br/>
        <w:br/>
        <w:t>н</w:t>
        <w:br/>
        <w:br/>
        <w:t>ы</w:t>
        <w:br/>
        <w:br/>
        <w:t>х</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Я</w:t>
        <w:br/>
        <w:br/>
        <w:t>з</w:t>
        <w:br/>
        <w:br/>
        <w:t>ы</w:t>
        <w:br/>
        <w:br/>
        <w:t>к</w:t>
        <w:br/>
        <w:br/>
        <w:t xml:space="preserve"> </w:t>
        <w:br/>
        <w:br/>
        <w:t>S</w:t>
        <w:br/>
        <w:br/>
        <w:t>Q</w:t>
        <w:br/>
        <w:br/>
        <w:t>L</w:t>
        <w:br/>
        <w:br/>
        <w:t xml:space="preserve"> </w:t>
        <w:br/>
        <w:br/>
        <w:t>(</w:t>
        <w:br/>
        <w:br/>
        <w:t>S</w:t>
        <w:br/>
        <w:br/>
        <w:t>t</w:t>
        <w:br/>
        <w:br/>
        <w:t>r</w:t>
        <w:br/>
        <w:br/>
        <w:t>u</w:t>
        <w:br/>
        <w:br/>
        <w:t>c</w:t>
        <w:br/>
        <w:br/>
        <w:t>t</w:t>
        <w:br/>
        <w:br/>
        <w:t>u</w:t>
        <w:br/>
        <w:br/>
        <w:t>r</w:t>
        <w:br/>
        <w:br/>
        <w:t>e</w:t>
        <w:br/>
        <w:br/>
        <w:t>d</w:t>
        <w:br/>
        <w:br/>
        <w:t xml:space="preserve"> </w:t>
        <w:br/>
        <w:br/>
        <w:t>Q</w:t>
        <w:br/>
        <w:br/>
        <w:t>u</w:t>
        <w:br/>
        <w:br/>
        <w:t>e</w:t>
        <w:br/>
        <w:br/>
        <w:t>r</w:t>
        <w:br/>
        <w:br/>
        <w:t>y</w:t>
        <w:br/>
        <w:br/>
        <w:t xml:space="preserve"> </w:t>
        <w:br/>
        <w:br/>
        <w:t>L</w:t>
        <w:br/>
        <w:br/>
        <w:t>a</w:t>
        <w:br/>
        <w:br/>
        <w:t>n</w:t>
        <w:br/>
        <w:br/>
        <w:t>g</w:t>
        <w:br/>
        <w:br/>
        <w:t>u</w:t>
        <w:br/>
        <w:br/>
        <w:t>a</w:t>
        <w:br/>
        <w:br/>
        <w:t>g</w:t>
        <w:br/>
        <w:br/>
        <w:t>e</w:t>
        <w:br/>
        <w:br/>
        <w:t>)</w:t>
        <w:br/>
        <w:br/>
        <w:t xml:space="preserve"> </w:t>
        <w:br/>
        <w:br/>
        <w:t>и</w:t>
        <w:br/>
        <w:br/>
        <w:t>с</w:t>
        <w:br/>
        <w:br/>
        <w:t>п</w:t>
        <w:br/>
        <w:br/>
        <w:t>о</w:t>
        <w:br/>
        <w:br/>
        <w:t>л</w:t>
        <w:br/>
        <w:br/>
        <w:t>ь</w:t>
        <w:br/>
        <w:br/>
        <w:t>з</w:t>
        <w:br/>
        <w:br/>
        <w:t>у</w:t>
        <w:br/>
        <w:br/>
        <w:t>е</w:t>
        <w:br/>
        <w:br/>
        <w:t>т</w:t>
        <w:br/>
        <w:br/>
        <w:t>с</w:t>
        <w:br/>
        <w:br/>
        <w:t>я</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р</w:t>
        <w:br/>
        <w:br/>
        <w:t>е</w:t>
        <w:br/>
        <w:br/>
        <w:t>л</w:t>
        <w:br/>
        <w:br/>
        <w:t>я</w:t>
        <w:br/>
        <w:br/>
        <w:t>ц</w:t>
        <w:br/>
        <w:br/>
        <w:t>и</w:t>
        <w:br/>
        <w:br/>
        <w:t>о</w:t>
        <w:br/>
        <w:br/>
        <w:t>н</w:t>
        <w:br/>
        <w:br/>
        <w:t>н</w:t>
        <w:br/>
        <w:br/>
        <w:t>ы</w:t>
        <w:br/>
        <w:br/>
        <w:t>м</w:t>
        <w:br/>
        <w:br/>
        <w:t>и</w:t>
        <w:br/>
        <w:br/>
        <w:t xml:space="preserve"> </w:t>
        <w:br/>
        <w:br/>
        <w:t>б</w:t>
        <w:br/>
        <w:br/>
        <w:t>а</w:t>
        <w:br/>
        <w:br/>
        <w:t>з</w:t>
        <w:br/>
        <w:br/>
        <w:t>а</w:t>
        <w:br/>
        <w:br/>
        <w:t>м</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к</w:t>
        <w:br/>
        <w:br/>
        <w:t>о</w:t>
        <w:br/>
        <w:br/>
        <w:t>м</w:t>
        <w:br/>
        <w:br/>
        <w:t>а</w:t>
        <w:br/>
        <w:br/>
        <w:t>н</w:t>
        <w:br/>
        <w:br/>
        <w:t>д</w:t>
        <w:br/>
        <w:br/>
        <w:t xml:space="preserve"> </w:t>
        <w:br/>
        <w:br/>
        <w:t>S</w:t>
        <w:br/>
        <w:br/>
        <w:t>Q</w:t>
        <w:br/>
        <w:br/>
        <w:t>L</w:t>
        <w:br/>
        <w:br/>
        <w:t>:</w:t>
        <w:br/>
        <w:br/>
        <w:t xml:space="preserve"> </w:t>
        <w:br/>
        <w:br/>
        <w:t>S</w:t>
        <w:br/>
        <w:br/>
        <w:t>E</w:t>
        <w:br/>
        <w:br/>
        <w:t>L</w:t>
        <w:br/>
        <w:br/>
        <w:t>E</w:t>
        <w:br/>
        <w:br/>
        <w:t>C</w:t>
        <w:br/>
        <w:br/>
        <w:t>T</w:t>
        <w:br/>
        <w:br/>
        <w:t xml:space="preserve"> </w:t>
        <w:br/>
        <w:br/>
        <w:t>(</w:t>
        <w:br/>
        <w:br/>
        <w:t>и</w:t>
        <w:br/>
        <w:br/>
        <w:t>з</w:t>
        <w:br/>
        <w:br/>
        <w:t>в</w:t>
        <w:br/>
        <w:br/>
        <w:t>л</w:t>
        <w:br/>
        <w:br/>
        <w:t>е</w:t>
        <w:br/>
        <w:br/>
        <w:t>ч</w:t>
        <w:br/>
        <w:br/>
        <w:t>е</w:t>
        <w:br/>
        <w:br/>
        <w:t>н</w:t>
        <w:br/>
        <w:br/>
        <w:t>и</w:t>
        <w:br/>
        <w:br/>
        <w:t>е</w:t>
        <w:br/>
        <w:br/>
        <w:t xml:space="preserve"> </w:t>
        <w:br/>
        <w:br/>
        <w:t>д</w:t>
        <w:br/>
        <w:br/>
        <w:t>а</w:t>
        <w:br/>
        <w:br/>
        <w:t>н</w:t>
        <w:br/>
        <w:br/>
        <w:t>н</w:t>
        <w:br/>
        <w:br/>
        <w:t>ы</w:t>
        <w:br/>
        <w:br/>
        <w:t>х</w:t>
        <w:br/>
        <w:br/>
        <w:t>)</w:t>
        <w:br/>
        <w:br/>
        <w:t>,</w:t>
        <w:br/>
        <w:br/>
        <w:t xml:space="preserve"> </w:t>
        <w:br/>
        <w:br/>
        <w:t>I</w:t>
        <w:br/>
        <w:br/>
        <w:t>N</w:t>
        <w:br/>
        <w:br/>
        <w:t>S</w:t>
        <w:br/>
        <w:br/>
        <w:t>E</w:t>
        <w:br/>
        <w:br/>
        <w:t>R</w:t>
        <w:br/>
        <w:br/>
        <w:t>T</w:t>
        <w:br/>
        <w:br/>
        <w:t xml:space="preserve"> </w:t>
        <w:br/>
        <w:br/>
        <w:t>(</w:t>
        <w:br/>
        <w:br/>
        <w:t>д</w:t>
        <w:br/>
        <w:br/>
        <w:t>о</w:t>
        <w:br/>
        <w:br/>
        <w:t>б</w:t>
        <w:br/>
        <w:br/>
        <w:t>а</w:t>
        <w:br/>
        <w:br/>
        <w:t>в</w:t>
        <w:br/>
        <w:br/>
        <w:t>л</w:t>
        <w:br/>
        <w:br/>
        <w:t>е</w:t>
        <w:br/>
        <w:br/>
        <w:t>н</w:t>
        <w:br/>
        <w:br/>
        <w:t>и</w:t>
        <w:br/>
        <w:br/>
        <w:t>е</w:t>
        <w:br/>
        <w:br/>
        <w:t xml:space="preserve"> </w:t>
        <w:br/>
        <w:br/>
        <w:t>д</w:t>
        <w:br/>
        <w:br/>
        <w:t>а</w:t>
        <w:br/>
        <w:br/>
        <w:t>н</w:t>
        <w:br/>
        <w:br/>
        <w:t>н</w:t>
        <w:br/>
        <w:br/>
        <w:t>ы</w:t>
        <w:br/>
        <w:br/>
        <w:t>х</w:t>
        <w:br/>
        <w:br/>
        <w:t>)</w:t>
        <w:br/>
        <w:br/>
        <w:t>,</w:t>
        <w:br/>
        <w:br/>
        <w:t xml:space="preserve"> </w:t>
        <w:br/>
        <w:br/>
        <w:t>U</w:t>
        <w:br/>
        <w:br/>
        <w:t>P</w:t>
        <w:br/>
        <w:br/>
        <w:t>D</w:t>
        <w:br/>
        <w:br/>
        <w:t>A</w:t>
        <w:br/>
        <w:br/>
        <w:t>T</w:t>
        <w:br/>
        <w:br/>
        <w:t>E</w:t>
        <w:br/>
        <w:br/>
        <w:t xml:space="preserve"> </w:t>
        <w:br/>
        <w:br/>
        <w:t>(</w:t>
        <w:br/>
        <w:br/>
        <w:t>и</w:t>
        <w:br/>
        <w:br/>
        <w:t>з</w:t>
        <w:br/>
        <w:br/>
        <w:t>м</w:t>
        <w:br/>
        <w:br/>
        <w:t>е</w:t>
        <w:br/>
        <w:br/>
        <w:t>н</w:t>
        <w:br/>
        <w:br/>
        <w:t>е</w:t>
        <w:br/>
        <w:br/>
        <w:t>н</w:t>
        <w:br/>
        <w:br/>
        <w:t>и</w:t>
        <w:br/>
        <w:br/>
        <w:t>е</w:t>
        <w:br/>
        <w:br/>
        <w:t xml:space="preserve"> </w:t>
        <w:br/>
        <w:br/>
        <w:t>д</w:t>
        <w:br/>
        <w:br/>
        <w:t>а</w:t>
        <w:br/>
        <w:br/>
        <w:t>н</w:t>
        <w:br/>
        <w:br/>
        <w:t>н</w:t>
        <w:br/>
        <w:br/>
        <w:t>ы</w:t>
        <w:br/>
        <w:br/>
        <w:t>х</w:t>
        <w:br/>
        <w:br/>
        <w:t>)</w:t>
        <w:br/>
        <w:br/>
        <w:t>,</w:t>
        <w:br/>
        <w:br/>
        <w:t xml:space="preserve"> </w:t>
        <w:br/>
        <w:br/>
        <w:t>D</w:t>
        <w:br/>
        <w:br/>
        <w:t>E</w:t>
        <w:br/>
        <w:br/>
        <w:t>L</w:t>
        <w:br/>
        <w:br/>
        <w:t>E</w:t>
        <w:br/>
        <w:br/>
        <w:t>T</w:t>
        <w:br/>
        <w:br/>
        <w:t>E</w:t>
        <w:br/>
        <w:br/>
        <w:t xml:space="preserve"> </w:t>
        <w:br/>
        <w:br/>
        <w:t>(</w:t>
        <w:br/>
        <w:br/>
        <w:t>у</w:t>
        <w:br/>
        <w:br/>
        <w:t>д</w:t>
        <w:br/>
        <w:br/>
        <w:t>а</w:t>
        <w:br/>
        <w:br/>
        <w:t>л</w:t>
        <w:br/>
        <w:br/>
        <w:t>е</w:t>
        <w:br/>
        <w:br/>
        <w:t>н</w:t>
        <w:br/>
        <w:br/>
        <w:t>и</w:t>
        <w:br/>
        <w:br/>
        <w:t>е</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п</w:t>
        <w:br/>
        <w:br/>
        <w:t>е</w:t>
        <w:br/>
        <w:br/>
        <w:t>р</w:t>
        <w:br/>
        <w:br/>
        <w:t>а</w:t>
        <w:br/>
        <w:br/>
        <w:t>т</w:t>
        <w:br/>
        <w:br/>
        <w:t>о</w:t>
        <w:br/>
        <w:br/>
        <w:t>р</w:t>
        <w:br/>
        <w:br/>
        <w:t>о</w:t>
        <w:br/>
        <w:br/>
        <w:t>в</w:t>
        <w:br/>
        <w:br/>
        <w:t xml:space="preserve"> </w:t>
        <w:br/>
        <w:br/>
        <w:t>S</w:t>
        <w:br/>
        <w:br/>
        <w:t>Q</w:t>
        <w:br/>
        <w:br/>
        <w:t>L</w:t>
        <w:br/>
        <w:br/>
        <w:t>:</w:t>
        <w:br/>
        <w:br/>
        <w:t xml:space="preserve"> </w:t>
        <w:br/>
        <w:br/>
        <w:t>W</w:t>
        <w:br/>
        <w:br/>
        <w:t>H</w:t>
        <w:br/>
        <w:br/>
        <w:t>E</w:t>
        <w:br/>
        <w:br/>
        <w:t>R</w:t>
        <w:br/>
        <w:br/>
        <w:t>E</w:t>
        <w:br/>
        <w:br/>
        <w:t xml:space="preserve"> </w:t>
        <w:br/>
        <w:br/>
        <w:t>(</w:t>
        <w:br/>
        <w:br/>
        <w:t>ф</w:t>
        <w:br/>
        <w:br/>
        <w:t>и</w:t>
        <w:br/>
        <w:br/>
        <w:t>л</w:t>
        <w:br/>
        <w:br/>
        <w:t>ь</w:t>
        <w:br/>
        <w:br/>
        <w:t>т</w:t>
        <w:br/>
        <w:br/>
        <w:t>р</w:t>
        <w:br/>
        <w:br/>
        <w:t>а</w:t>
        <w:br/>
        <w:br/>
        <w:t>ц</w:t>
        <w:br/>
        <w:br/>
        <w:t>и</w:t>
        <w:br/>
        <w:br/>
        <w:t>я</w:t>
        <w:br/>
        <w:br/>
        <w:t xml:space="preserve"> </w:t>
        <w:br/>
        <w:br/>
        <w:t>д</w:t>
        <w:br/>
        <w:br/>
        <w:t>а</w:t>
        <w:br/>
        <w:br/>
        <w:t>н</w:t>
        <w:br/>
        <w:br/>
        <w:t>н</w:t>
        <w:br/>
        <w:br/>
        <w:t>ы</w:t>
        <w:br/>
        <w:br/>
        <w:t>х</w:t>
        <w:br/>
        <w:br/>
        <w:t>)</w:t>
        <w:br/>
        <w:br/>
        <w:t>,</w:t>
        <w:br/>
        <w:br/>
        <w:t xml:space="preserve"> </w:t>
        <w:br/>
        <w:br/>
        <w:t>O</w:t>
        <w:br/>
        <w:br/>
        <w:t>R</w:t>
        <w:br/>
        <w:br/>
        <w:t>D</w:t>
        <w:br/>
        <w:br/>
        <w:t>E</w:t>
        <w:br/>
        <w:br/>
        <w:t>R</w:t>
        <w:br/>
        <w:br/>
        <w:t xml:space="preserve"> </w:t>
        <w:br/>
        <w:br/>
        <w:t>B</w:t>
        <w:br/>
        <w:br/>
        <w:t>Y</w:t>
        <w:br/>
        <w:br/>
        <w:t xml:space="preserve"> </w:t>
        <w:br/>
        <w:br/>
        <w:t>(</w:t>
        <w:br/>
        <w:br/>
        <w:t>с</w:t>
        <w:br/>
        <w:br/>
        <w:t>о</w:t>
        <w:br/>
        <w:br/>
        <w:t>р</w:t>
        <w:br/>
        <w:br/>
        <w:t>т</w:t>
        <w:br/>
        <w:br/>
        <w:t>и</w:t>
        <w:br/>
        <w:br/>
        <w:t>р</w:t>
        <w:br/>
        <w:br/>
        <w:t>о</w:t>
        <w:br/>
        <w:br/>
        <w:t>в</w:t>
        <w:br/>
        <w:br/>
        <w:t>к</w:t>
        <w:br/>
        <w:br/>
        <w:t>а</w:t>
        <w:br/>
        <w:br/>
        <w:t xml:space="preserve"> </w:t>
        <w:br/>
        <w:br/>
        <w:t>д</w:t>
        <w:br/>
        <w:br/>
        <w:t>а</w:t>
        <w:br/>
        <w:br/>
        <w:t>н</w:t>
        <w:br/>
        <w:br/>
        <w:t>н</w:t>
        <w:br/>
        <w:br/>
        <w:t>ы</w:t>
        <w:br/>
        <w:br/>
        <w:t>х</w:t>
        <w:br/>
        <w:br/>
        <w:t>)</w:t>
        <w:br/>
        <w:br/>
        <w:t>,</w:t>
        <w:br/>
        <w:br/>
        <w:t xml:space="preserve"> </w:t>
        <w:br/>
        <w:br/>
        <w:t>G</w:t>
        <w:br/>
        <w:br/>
        <w:t>R</w:t>
        <w:br/>
        <w:br/>
        <w:t>O</w:t>
        <w:br/>
        <w:br/>
        <w:t>U</w:t>
        <w:br/>
        <w:br/>
        <w:t>P</w:t>
        <w:br/>
        <w:br/>
        <w:t xml:space="preserve"> </w:t>
        <w:br/>
        <w:br/>
        <w:t>B</w:t>
        <w:br/>
        <w:br/>
        <w:t>Y</w:t>
        <w:br/>
        <w:br/>
        <w:t xml:space="preserve"> </w:t>
        <w:br/>
        <w:br/>
        <w:t>(</w:t>
        <w:br/>
        <w:br/>
        <w:t>г</w:t>
        <w:br/>
        <w:br/>
        <w:t>р</w:t>
        <w:br/>
        <w:br/>
        <w:t>у</w:t>
        <w:br/>
        <w:br/>
        <w:t>п</w:t>
        <w:br/>
        <w:br/>
        <w:t>п</w:t>
        <w:br/>
        <w:br/>
        <w:t>и</w:t>
        <w:br/>
        <w:br/>
        <w:t>р</w:t>
        <w:br/>
        <w:br/>
        <w:t>о</w:t>
        <w:br/>
        <w:br/>
        <w:t>в</w:t>
        <w:br/>
        <w:br/>
        <w:t>к</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п</w:t>
        <w:br/>
        <w:br/>
        <w:t>е</w:t>
        <w:br/>
        <w:br/>
        <w:t>р</w:t>
        <w:br/>
        <w:br/>
        <w:t>а</w:t>
        <w:br/>
        <w:br/>
        <w:t>ц</w:t>
        <w:br/>
        <w:br/>
        <w:t>и</w:t>
        <w:br/>
        <w:br/>
        <w:t>й</w:t>
        <w:br/>
        <w:br/>
        <w:t xml:space="preserve"> </w:t>
        <w:br/>
        <w:br/>
        <w:t>с</w:t>
        <w:br/>
        <w:br/>
        <w:t>о</w:t>
        <w:br/>
        <w:br/>
        <w:t>е</w:t>
        <w:br/>
        <w:br/>
        <w:t>д</w:t>
        <w:br/>
        <w:br/>
        <w:t>и</w:t>
        <w:br/>
        <w:br/>
        <w:t>н</w:t>
        <w:br/>
        <w:br/>
        <w:t>е</w:t>
        <w:br/>
        <w:br/>
        <w:t>н</w:t>
        <w:br/>
        <w:br/>
        <w:t>и</w:t>
        <w:br/>
        <w:br/>
        <w:t>я</w:t>
        <w:br/>
        <w:br/>
        <w:t xml:space="preserve"> </w:t>
        <w:br/>
        <w:br/>
        <w:t>(</w:t>
        <w:br/>
        <w:br/>
        <w:t>J</w:t>
        <w:br/>
        <w:br/>
        <w:t>O</w:t>
        <w:br/>
        <w:br/>
        <w:t>I</w:t>
        <w:br/>
        <w:br/>
        <w:t>N</w:t>
        <w:br/>
        <w:br/>
        <w:t>)</w:t>
        <w:br/>
        <w:br/>
        <w:t xml:space="preserve"> </w:t>
        <w:br/>
        <w:br/>
        <w:t>д</w:t>
        <w:br/>
        <w:br/>
        <w:t>л</w:t>
        <w:br/>
        <w:br/>
        <w:t>я</w:t>
        <w:br/>
        <w:br/>
        <w:t xml:space="preserve"> </w:t>
        <w:br/>
        <w:br/>
        <w:t>о</w:t>
        <w:br/>
        <w:br/>
        <w:t>б</w:t>
        <w:br/>
        <w:br/>
        <w:t>ъ</w:t>
        <w:br/>
        <w:br/>
        <w:t>е</w:t>
        <w:br/>
        <w:br/>
        <w:t>д</w:t>
        <w:br/>
        <w:br/>
        <w:t>и</w:t>
        <w:br/>
        <w:br/>
        <w:t>н</w:t>
        <w:br/>
        <w:br/>
        <w:t>е</w:t>
        <w:br/>
        <w:br/>
        <w:t>н</w:t>
        <w:br/>
        <w:br/>
        <w:t>и</w:t>
        <w:br/>
        <w:br/>
        <w:t>я</w:t>
        <w:br/>
        <w:br/>
        <w:t xml:space="preserve"> </w:t>
        <w:br/>
        <w:br/>
        <w:t>д</w:t>
        <w:br/>
        <w:br/>
        <w:t>а</w:t>
        <w:br/>
        <w:br/>
        <w:t>н</w:t>
        <w:br/>
        <w:br/>
        <w:t>н</w:t>
        <w:br/>
        <w:br/>
        <w:t>ы</w:t>
        <w:br/>
        <w:br/>
        <w:t>х</w:t>
        <w:br/>
        <w:br/>
        <w:t xml:space="preserve"> </w:t>
        <w:br/>
        <w:br/>
        <w:t>и</w:t>
        <w:br/>
        <w:br/>
        <w:t>з</w:t>
        <w:br/>
        <w:br/>
        <w:t xml:space="preserve"> </w:t>
        <w:br/>
        <w:br/>
        <w:t>н</w:t>
        <w:br/>
        <w:br/>
        <w:t>е</w:t>
        <w:br/>
        <w:br/>
        <w:t>с</w:t>
        <w:br/>
        <w:br/>
        <w:t>к</w:t>
        <w:br/>
        <w:br/>
        <w:t>о</w:t>
        <w:br/>
        <w:br/>
        <w:t>л</w:t>
        <w:br/>
        <w:br/>
        <w:t>ь</w:t>
        <w:br/>
        <w:br/>
        <w:t>к</w:t>
        <w:br/>
        <w:br/>
        <w:t>и</w:t>
        <w:br/>
        <w:br/>
        <w:t>х</w:t>
        <w:br/>
        <w:br/>
        <w:t xml:space="preserve"> </w:t>
        <w:br/>
        <w:br/>
        <w:t>т</w:t>
        <w:br/>
        <w:br/>
        <w:t>а</w:t>
        <w:br/>
        <w:br/>
        <w:t>б</w:t>
        <w:br/>
        <w:br/>
        <w:t>л</w:t>
        <w:br/>
        <w:br/>
        <w:t>и</w:t>
        <w:br/>
        <w:br/>
        <w:t>ц</w:t>
        <w:br/>
        <w:br/>
        <w:t>.</w:t>
        <w:br/>
        <w:br/>
        <w:br/>
        <w:br/>
        <w:br/>
        <w:br/>
        <w:br/>
        <w:br/>
        <w:t>*</w:t>
        <w:br/>
        <w:br/>
        <w:t>*</w:t>
        <w:br/>
        <w:br/>
        <w:t>I</w:t>
        <w:br/>
        <w:br/>
        <w:t>V</w:t>
        <w:br/>
        <w:br/>
        <w:t>.</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б</w:t>
        <w:br/>
        <w:br/>
        <w:t>а</w:t>
        <w:br/>
        <w:br/>
        <w:t>з</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б</w:t>
        <w:br/>
        <w:br/>
        <w:t>а</w:t>
        <w:br/>
        <w:br/>
        <w:t>з</w:t>
        <w:br/>
        <w:br/>
        <w:t xml:space="preserve"> </w:t>
        <w:br/>
        <w:br/>
        <w:t>д</w:t>
        <w:br/>
        <w:br/>
        <w:t>а</w:t>
        <w:br/>
        <w:br/>
        <w:t>н</w:t>
        <w:br/>
        <w:br/>
        <w:t>н</w:t>
        <w:br/>
        <w:br/>
        <w:t>ы</w:t>
        <w:br/>
        <w:br/>
        <w:t>х</w:t>
        <w:br/>
        <w:br/>
        <w:t xml:space="preserve"> </w:t>
        <w:br/>
        <w:br/>
        <w:t>-</w:t>
        <w:br/>
        <w:br/>
        <w:t xml:space="preserve"> </w:t>
        <w:br/>
        <w:br/>
        <w:t>э</w:t>
        <w:br/>
        <w:br/>
        <w:t>т</w:t>
        <w:br/>
        <w:br/>
        <w:t>о</w:t>
        <w:br/>
        <w:br/>
        <w:t xml:space="preserve"> </w:t>
        <w:br/>
        <w:br/>
        <w:t>в</w:t>
        <w:br/>
        <w:br/>
        <w:t>а</w:t>
        <w:br/>
        <w:br/>
        <w:t>ж</w:t>
        <w:br/>
        <w:br/>
        <w:t>н</w:t>
        <w:br/>
        <w:br/>
        <w:t>ы</w:t>
        <w:br/>
        <w:br/>
        <w:t>й</w:t>
        <w:br/>
        <w:br/>
        <w:t xml:space="preserve"> </w:t>
        <w:br/>
        <w:br/>
        <w:t>п</w:t>
        <w:br/>
        <w:br/>
        <w:t>р</w:t>
        <w:br/>
        <w:br/>
        <w:t>о</w:t>
        <w:br/>
        <w:br/>
        <w:t>ц</w:t>
        <w:br/>
        <w:br/>
        <w:t>е</w:t>
        <w:br/>
        <w:br/>
        <w:t>с</w:t>
        <w:br/>
        <w:br/>
        <w:t>с</w:t>
        <w:br/>
        <w:br/>
        <w:t>,</w:t>
        <w:br/>
        <w:br/>
        <w:t xml:space="preserve"> </w:t>
        <w:br/>
        <w:br/>
        <w:t>т</w:t>
        <w:br/>
        <w:br/>
        <w:t>р</w:t>
        <w:br/>
        <w:br/>
        <w:t>е</w:t>
        <w:br/>
        <w:br/>
        <w:t>б</w:t>
        <w:br/>
        <w:br/>
        <w:t>у</w:t>
        <w:br/>
        <w:br/>
        <w:t>ю</w:t>
        <w:br/>
        <w:br/>
        <w:t>щ</w:t>
        <w:br/>
        <w:br/>
        <w:t>и</w:t>
        <w:br/>
        <w:br/>
        <w:t>й</w:t>
        <w:br/>
        <w:br/>
        <w:t xml:space="preserve"> </w:t>
        <w:br/>
        <w:br/>
        <w:t>т</w:t>
        <w:br/>
        <w:br/>
        <w:t>щ</w:t>
        <w:br/>
        <w:br/>
        <w:t>а</w:t>
        <w:br/>
        <w:br/>
        <w:t>т</w:t>
        <w:br/>
        <w:br/>
        <w:t>е</w:t>
        <w:br/>
        <w:br/>
        <w:t>л</w:t>
        <w:br/>
        <w:br/>
        <w:t>ь</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и</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э</w:t>
        <w:br/>
        <w:br/>
        <w:t>т</w:t>
        <w:br/>
        <w:br/>
        <w:t>а</w:t>
        <w:br/>
        <w:br/>
        <w:t>п</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б</w:t>
        <w:br/>
        <w:br/>
        <w:t>а</w:t>
        <w:br/>
        <w:br/>
        <w:t>з</w:t>
        <w:br/>
        <w:br/>
        <w:t xml:space="preserve"> </w:t>
        <w:br/>
        <w:br/>
        <w:t>д</w:t>
        <w:br/>
        <w:br/>
        <w:t>а</w:t>
        <w:br/>
        <w:br/>
        <w:t>н</w:t>
        <w:br/>
        <w:br/>
        <w:t>н</w:t>
        <w:br/>
        <w:br/>
        <w:t>ы</w:t>
        <w:br/>
        <w:br/>
        <w:t>х</w:t>
        <w:br/>
        <w:br/>
        <w:t>:</w:t>
        <w:br/>
        <w:br/>
        <w:t xml:space="preserve"> </w:t>
        <w:br/>
        <w:br/>
        <w:t>к</w:t>
        <w:br/>
        <w:br/>
        <w:t>о</w:t>
        <w:br/>
        <w:br/>
        <w:t>н</w:t>
        <w:br/>
        <w:br/>
        <w:t>ц</w:t>
        <w:br/>
        <w:br/>
        <w:t>е</w:t>
        <w:br/>
        <w:br/>
        <w:t>п</w:t>
        <w:br/>
        <w:br/>
        <w:t>т</w:t>
        <w:br/>
        <w:br/>
        <w:t>у</w:t>
        <w:br/>
        <w:br/>
        <w:t>а</w:t>
        <w:br/>
        <w:br/>
        <w:t>л</w:t>
        <w:br/>
        <w:br/>
        <w:t>ь</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w:t>
        <w:br/>
        <w:br/>
        <w:t>E</w:t>
        <w:br/>
        <w:br/>
        <w:t>R</w:t>
        <w:br/>
        <w:br/>
        <w:t>-</w:t>
        <w:br/>
        <w:br/>
        <w:t>д</w:t>
        <w:br/>
        <w:br/>
        <w:t>и</w:t>
        <w:br/>
        <w:br/>
        <w:t>а</w:t>
        <w:br/>
        <w:br/>
        <w:t>г</w:t>
        <w:br/>
        <w:br/>
        <w:t>р</w:t>
        <w:br/>
        <w:br/>
        <w:t>а</w:t>
        <w:br/>
        <w:br/>
        <w:t>м</w:t>
        <w:br/>
        <w:br/>
        <w:t>м</w:t>
        <w:br/>
        <w:br/>
        <w:t>ы</w:t>
        <w:br/>
        <w:br/>
        <w:t>)</w:t>
        <w:br/>
        <w:br/>
        <w:t>,</w:t>
        <w:br/>
        <w:br/>
        <w:t xml:space="preserve"> </w:t>
        <w:br/>
        <w:br/>
        <w:t>л</w:t>
        <w:br/>
        <w:br/>
        <w:t>о</w:t>
        <w:br/>
        <w:br/>
        <w:t>г</w:t>
        <w:br/>
        <w:br/>
        <w:t>и</w:t>
        <w:br/>
        <w:br/>
        <w:t>ч</w:t>
        <w:br/>
        <w:br/>
        <w:t>е</w:t>
        <w:br/>
        <w:br/>
        <w:t>с</w:t>
        <w:br/>
        <w:br/>
        <w:t>к</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w:t>
        <w:br/>
        <w:br/>
        <w:t>с</w:t>
        <w:br/>
        <w:br/>
        <w:t>о</w:t>
        <w:br/>
        <w:br/>
        <w:t>з</w:t>
        <w:br/>
        <w:br/>
        <w:t>д</w:t>
        <w:br/>
        <w:br/>
        <w:t>а</w:t>
        <w:br/>
        <w:br/>
        <w:t>н</w:t>
        <w:br/>
        <w:br/>
        <w:t>и</w:t>
        <w:br/>
        <w:br/>
        <w:t>е</w:t>
        <w:br/>
        <w:br/>
        <w:t xml:space="preserve"> </w:t>
        <w:br/>
        <w:br/>
        <w:t>т</w:t>
        <w:br/>
        <w:br/>
        <w:t>а</w:t>
        <w:br/>
        <w:br/>
        <w:t>б</w:t>
        <w:br/>
        <w:br/>
        <w:t>л</w:t>
        <w:br/>
        <w:br/>
        <w:t>и</w:t>
        <w:br/>
        <w:br/>
        <w:t>ц</w:t>
        <w:br/>
        <w:br/>
        <w:t xml:space="preserve"> </w:t>
        <w:br/>
        <w:br/>
        <w:t>и</w:t>
        <w:br/>
        <w:br/>
        <w:t xml:space="preserve"> </w:t>
        <w:br/>
        <w:br/>
        <w:t>с</w:t>
        <w:br/>
        <w:br/>
        <w:t>в</w:t>
        <w:br/>
        <w:br/>
        <w:t>я</w:t>
        <w:br/>
        <w:br/>
        <w:t>з</w:t>
        <w:br/>
        <w:br/>
        <w:t>е</w:t>
        <w:br/>
        <w:br/>
        <w:t>й</w:t>
        <w:br/>
        <w:br/>
        <w:t>)</w:t>
        <w:br/>
        <w:br/>
        <w:t>,</w:t>
        <w:br/>
        <w:br/>
        <w:t xml:space="preserve"> </w:t>
        <w:br/>
        <w:br/>
        <w:t>ф</w:t>
        <w:br/>
        <w:br/>
        <w:t>и</w:t>
        <w:br/>
        <w:br/>
        <w:t>з</w:t>
        <w:br/>
        <w:br/>
        <w:t>и</w:t>
        <w:br/>
        <w:br/>
        <w:t>ч</w:t>
        <w:br/>
        <w:br/>
        <w:t>е</w:t>
        <w:br/>
        <w:br/>
        <w:t>с</w:t>
        <w:br/>
        <w:br/>
        <w:t>к</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о</w:t>
        <w:br/>
        <w:br/>
        <w:t>р</w:t>
        <w:br/>
        <w:br/>
        <w:t>м</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н</w:t>
        <w:br/>
        <w:br/>
        <w:t>е</w:t>
        <w:br/>
        <w:br/>
        <w:t>о</w:t>
        <w:br/>
        <w:br/>
        <w:t>б</w:t>
        <w:br/>
        <w:br/>
        <w:t>х</w:t>
        <w:br/>
        <w:br/>
        <w:t>о</w:t>
        <w:br/>
        <w:br/>
        <w:t>д</w:t>
        <w:br/>
        <w:br/>
        <w:t>и</w:t>
        <w:br/>
        <w:br/>
        <w:t>м</w:t>
        <w:br/>
        <w:br/>
        <w:t>а</w:t>
        <w:br/>
        <w:br/>
        <w:t xml:space="preserve"> </w:t>
        <w:br/>
        <w:br/>
        <w:t>д</w:t>
        <w:br/>
        <w:br/>
        <w:t>л</w:t>
        <w:br/>
        <w:br/>
        <w:t>я</w:t>
        <w:br/>
        <w:br/>
        <w:t xml:space="preserve"> </w:t>
        <w:br/>
        <w:br/>
        <w:t>у</w:t>
        <w:br/>
        <w:br/>
        <w:t>м</w:t>
        <w:br/>
        <w:br/>
        <w:t>е</w:t>
        <w:br/>
        <w:br/>
        <w:t>н</w:t>
        <w:br/>
        <w:br/>
        <w:t>ь</w:t>
        <w:br/>
        <w:br/>
        <w:t>ш</w:t>
        <w:br/>
        <w:br/>
        <w:t>е</w:t>
        <w:br/>
        <w:br/>
        <w:t>н</w:t>
        <w:br/>
        <w:br/>
        <w:t>и</w:t>
        <w:br/>
        <w:br/>
        <w:t>я</w:t>
        <w:br/>
        <w:br/>
        <w:t xml:space="preserve"> </w:t>
        <w:br/>
        <w:br/>
        <w:t>и</w:t>
        <w:br/>
        <w:br/>
        <w:t>з</w:t>
        <w:br/>
        <w:br/>
        <w:t>б</w:t>
        <w:br/>
        <w:br/>
        <w:t>ы</w:t>
        <w:br/>
        <w:br/>
        <w:t>т</w:t>
        <w:br/>
        <w:br/>
        <w:t>о</w:t>
        <w:br/>
        <w:br/>
        <w:t>ч</w:t>
        <w:br/>
        <w:br/>
        <w:t>н</w:t>
        <w:br/>
        <w:br/>
        <w:t>о</w:t>
        <w:br/>
        <w:br/>
        <w:t>с</w:t>
        <w:br/>
        <w:br/>
        <w:t>т</w:t>
        <w:br/>
        <w:br/>
        <w:t>и</w:t>
        <w:br/>
        <w:br/>
        <w:t xml:space="preserve"> </w:t>
        <w:br/>
        <w:br/>
        <w:t>и</w:t>
        <w:br/>
        <w:br/>
        <w:t xml:space="preserve"> </w:t>
        <w:br/>
        <w:br/>
        <w:t>п</w:t>
        <w:br/>
        <w:br/>
        <w:t>о</w:t>
        <w:br/>
        <w:br/>
        <w:t>в</w:t>
        <w:br/>
        <w:br/>
        <w:t>ы</w:t>
        <w:br/>
        <w:br/>
        <w:t>ш</w:t>
        <w:br/>
        <w:br/>
        <w:t>е</w:t>
        <w:br/>
        <w:br/>
        <w:t>н</w:t>
        <w:br/>
        <w:br/>
        <w:t>и</w:t>
        <w:br/>
        <w:br/>
        <w:t>я</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у</w:t>
        <w:br/>
        <w:br/>
        <w:t>р</w:t>
        <w:br/>
        <w:br/>
        <w:t>о</w:t>
        <w:br/>
        <w:br/>
        <w:t>в</w:t>
        <w:br/>
        <w:br/>
        <w:t>н</w:t>
        <w:br/>
        <w:br/>
        <w:t>е</w:t>
        <w:br/>
        <w:br/>
        <w:t>й</w:t>
        <w:br/>
        <w:br/>
        <w:t xml:space="preserve"> </w:t>
        <w:br/>
        <w:br/>
        <w:t>н</w:t>
        <w:br/>
        <w:br/>
        <w:t>о</w:t>
        <w:br/>
        <w:br/>
        <w:t>р</w:t>
        <w:br/>
        <w:br/>
        <w:t>м</w:t>
        <w:br/>
        <w:br/>
        <w:t>а</w:t>
        <w:br/>
        <w:br/>
        <w:t>л</w:t>
        <w:br/>
        <w:br/>
        <w:t>и</w:t>
        <w:br/>
        <w:br/>
        <w:t>з</w:t>
        <w:br/>
        <w:br/>
        <w:t>а</w:t>
        <w:br/>
        <w:br/>
        <w:t>ц</w:t>
        <w:br/>
        <w:br/>
        <w:t>и</w:t>
        <w:br/>
        <w:br/>
        <w:t>и</w:t>
        <w:br/>
        <w:br/>
        <w:t xml:space="preserve"> </w:t>
        <w:br/>
        <w:br/>
        <w:t>(</w:t>
        <w:br/>
        <w:br/>
        <w:t>1</w:t>
        <w:br/>
        <w:br/>
        <w:t>N</w:t>
        <w:br/>
        <w:br/>
        <w:t>F</w:t>
        <w:br/>
        <w:br/>
        <w:t>,</w:t>
        <w:br/>
        <w:br/>
        <w:t xml:space="preserve"> </w:t>
        <w:br/>
        <w:br/>
        <w:t>2</w:t>
        <w:br/>
        <w:br/>
        <w:t>N</w:t>
        <w:br/>
        <w:br/>
        <w:t>F</w:t>
        <w:br/>
        <w:br/>
        <w:t>,</w:t>
        <w:br/>
        <w:br/>
        <w:t xml:space="preserve"> </w:t>
        <w:br/>
        <w:br/>
        <w:t>3</w:t>
        <w:br/>
        <w:br/>
        <w:t>N</w:t>
        <w:br/>
        <w:br/>
        <w:t>F</w:t>
        <w:br/>
        <w:br/>
        <w:t>)</w:t>
        <w:br/>
        <w:br/>
        <w:t>.</w:t>
        <w:br/>
        <w:br/>
        <w:br/>
        <w:br/>
        <w:br/>
        <w:t>*</w:t>
        <w:br/>
        <w:br/>
        <w:t xml:space="preserve"> </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д</w:t>
        <w:br/>
        <w:br/>
        <w:t>е</w:t>
        <w:br/>
        <w:br/>
        <w:t>к</w:t>
        <w:br/>
        <w:br/>
        <w:t>с</w:t>
        <w:br/>
        <w:br/>
        <w:t>о</w:t>
        <w:br/>
        <w:br/>
        <w:t>в</w:t>
        <w:br/>
        <w:br/>
        <w:t xml:space="preserve"> </w:t>
        <w:br/>
        <w:br/>
        <w:t>м</w:t>
        <w:br/>
        <w:br/>
        <w:t>о</w:t>
        <w:br/>
        <w:br/>
        <w:t>ж</w:t>
        <w:br/>
        <w:br/>
        <w:t>е</w:t>
        <w:br/>
        <w:br/>
        <w:t>т</w:t>
        <w:br/>
        <w:br/>
        <w:t xml:space="preserve"> </w:t>
        <w:br/>
        <w:br/>
        <w:t>п</w:t>
        <w:br/>
        <w:br/>
        <w:t>о</w:t>
        <w:br/>
        <w:br/>
        <w:t>в</w:t>
        <w:br/>
        <w:br/>
        <w:t>ы</w:t>
        <w:br/>
        <w:br/>
        <w:t>с</w:t>
        <w:br/>
        <w:br/>
        <w:t>и</w:t>
        <w:br/>
        <w:br/>
        <w:t>т</w:t>
        <w:br/>
        <w:br/>
        <w:t>ь</w:t>
        <w:br/>
        <w:br/>
        <w:t xml:space="preserve"> </w:t>
        <w:br/>
        <w:br/>
        <w:t>с</w:t>
        <w:br/>
        <w:br/>
        <w:t>к</w:t>
        <w:br/>
        <w:br/>
        <w:t>о</w:t>
        <w:br/>
        <w:br/>
        <w:t>р</w:t>
        <w:br/>
        <w:br/>
        <w:t>о</w:t>
        <w:br/>
        <w:br/>
        <w:t>с</w:t>
        <w:br/>
        <w:br/>
        <w:t>т</w:t>
        <w:br/>
        <w:br/>
        <w:t>ь</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и</w:t>
        <w:br/>
        <w:br/>
        <w:t>н</w:t>
        <w:br/>
        <w:br/>
        <w:t>ц</w:t>
        <w:br/>
        <w:br/>
        <w:t>и</w:t>
        <w:br/>
        <w:br/>
        <w:t>п</w:t>
        <w:br/>
        <w:br/>
        <w:t>о</w:t>
        <w:br/>
        <w:br/>
        <w:t>в</w:t>
        <w:br/>
        <w:br/>
        <w:t xml:space="preserve"> </w:t>
        <w:br/>
        <w:br/>
        <w:t>р</w:t>
        <w:br/>
        <w:br/>
        <w:t>а</w:t>
        <w:br/>
        <w:br/>
        <w:t>б</w:t>
        <w:br/>
        <w:br/>
        <w:t>о</w:t>
        <w:br/>
        <w:br/>
        <w:t>т</w:t>
        <w:br/>
        <w:br/>
        <w:t>ы</w:t>
        <w:br/>
        <w:br/>
        <w:t xml:space="preserve"> </w:t>
        <w:br/>
        <w:br/>
        <w:t>и</w:t>
        <w:br/>
        <w:br/>
        <w:t>н</w:t>
        <w:br/>
        <w:br/>
        <w:t>д</w:t>
        <w:br/>
        <w:br/>
        <w:t>е</w:t>
        <w:br/>
        <w:br/>
        <w:t>к</w:t>
        <w:br/>
        <w:br/>
        <w:t>с</w:t>
        <w:br/>
        <w:br/>
        <w:t>о</w:t>
        <w:br/>
        <w:br/>
        <w:t>в</w:t>
        <w:br/>
        <w:br/>
        <w:t>.</w:t>
        <w:br/>
        <w:br/>
        <w:br/>
        <w:br/>
        <w:br/>
        <w:br/>
        <w:br/>
        <w:br/>
        <w:t>*</w:t>
        <w:br/>
        <w:br/>
        <w:t>*</w:t>
        <w:br/>
        <w:br/>
        <w:t>V</w:t>
        <w:br/>
        <w:br/>
        <w:t>.</w:t>
        <w:br/>
        <w:br/>
        <w:t xml:space="preserve"> </w:t>
        <w:br/>
        <w:br/>
        <w:t>С</w:t>
        <w:br/>
        <w:br/>
        <w:t>о</w:t>
        <w:br/>
        <w:br/>
        <w:t>в</w:t>
        <w:br/>
        <w:br/>
        <w:t>р</w:t>
        <w:br/>
        <w:br/>
        <w:t>е</w:t>
        <w:br/>
        <w:br/>
        <w:t>м</w:t>
        <w:br/>
        <w:br/>
        <w:t>е</w:t>
        <w:br/>
        <w:br/>
        <w:t>н</w:t>
        <w:br/>
        <w:br/>
        <w:t>н</w:t>
        <w:br/>
        <w:br/>
        <w:t>ы</w:t>
        <w:br/>
        <w:br/>
        <w:t>е</w:t>
        <w:br/>
        <w:br/>
        <w:t xml:space="preserve"> </w:t>
        <w:br/>
        <w:br/>
        <w:t>т</w:t>
        <w:br/>
        <w:br/>
        <w:t>е</w:t>
        <w:br/>
        <w:br/>
        <w:t>н</w:t>
        <w:br/>
        <w:br/>
        <w:t>д</w:t>
        <w:br/>
        <w:br/>
        <w:t>е</w:t>
        <w:br/>
        <w:br/>
        <w:t>н</w:t>
        <w:br/>
        <w:br/>
        <w:t>ц</w:t>
        <w:br/>
        <w:br/>
        <w:t>и</w:t>
        <w:br/>
        <w:br/>
        <w:t>и</w:t>
        <w:br/>
        <w:br/>
        <w:t xml:space="preserve"> </w:t>
        <w:br/>
        <w:br/>
        <w:t>в</w:t>
        <w:br/>
        <w:br/>
        <w:t xml:space="preserve"> </w:t>
        <w:br/>
        <w:br/>
        <w:t>б</w:t>
        <w:br/>
        <w:br/>
        <w:t>а</w:t>
        <w:br/>
        <w:br/>
        <w:t>з</w:t>
        <w:br/>
        <w:br/>
        <w:t>а</w:t>
        <w:br/>
        <w:br/>
        <w:t>х</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N</w:t>
        <w:br/>
        <w:br/>
        <w:t>o</w:t>
        <w:br/>
        <w:br/>
        <w:t>S</w:t>
        <w:br/>
        <w:br/>
        <w:t>Q</w:t>
        <w:br/>
        <w:br/>
        <w:t>L</w:t>
        <w:br/>
        <w:br/>
        <w:t xml:space="preserve"> </w:t>
        <w:br/>
        <w:br/>
        <w:t>б</w:t>
        <w:br/>
        <w:br/>
        <w:t>а</w:t>
        <w:br/>
        <w:br/>
        <w:t>з</w:t>
        <w:br/>
        <w:br/>
        <w:t>ы</w:t>
        <w:br/>
        <w:br/>
        <w:t xml:space="preserve"> </w:t>
        <w:br/>
        <w:br/>
        <w:t>д</w:t>
        <w:br/>
        <w:br/>
        <w:t>а</w:t>
        <w:br/>
        <w:br/>
        <w:t>н</w:t>
        <w:br/>
        <w:br/>
        <w:t>н</w:t>
        <w:br/>
        <w:br/>
        <w:t>ы</w:t>
        <w:br/>
        <w:br/>
        <w:t>х</w:t>
        <w:br/>
        <w:br/>
        <w:t xml:space="preserve"> </w:t>
        <w:br/>
        <w:br/>
        <w:t>п</w:t>
        <w:br/>
        <w:br/>
        <w:t>р</w:t>
        <w:br/>
        <w:br/>
        <w:t>е</w:t>
        <w:br/>
        <w:br/>
        <w:t>д</w:t>
        <w:br/>
        <w:br/>
        <w:t>л</w:t>
        <w:br/>
        <w:br/>
        <w:t>а</w:t>
        <w:br/>
        <w:br/>
        <w:t>г</w:t>
        <w:br/>
        <w:br/>
        <w:t>а</w:t>
        <w:br/>
        <w:br/>
        <w:t>ю</w:t>
        <w:br/>
        <w:br/>
        <w:t>т</w:t>
        <w:br/>
        <w:br/>
        <w:t xml:space="preserve"> </w:t>
        <w:br/>
        <w:br/>
        <w:t>а</w:t>
        <w:br/>
        <w:br/>
        <w:t>л</w:t>
        <w:br/>
        <w:br/>
        <w:t>ь</w:t>
        <w:br/>
        <w:br/>
        <w:t>т</w:t>
        <w:br/>
        <w:br/>
        <w:t>е</w:t>
        <w:br/>
        <w:br/>
        <w:t>р</w:t>
        <w:br/>
        <w:br/>
        <w:t>н</w:t>
        <w:br/>
        <w:br/>
        <w:t>а</w:t>
        <w:br/>
        <w:br/>
        <w:t>т</w:t>
        <w:br/>
        <w:br/>
        <w:t>и</w:t>
        <w:br/>
        <w:br/>
        <w:t>в</w:t>
        <w:br/>
        <w:br/>
        <w:t>н</w:t>
        <w:br/>
        <w:br/>
        <w:t>ы</w:t>
        <w:br/>
        <w:br/>
        <w:t>е</w:t>
        <w:br/>
        <w:br/>
        <w:t xml:space="preserve"> </w:t>
        <w:br/>
        <w:br/>
        <w:t>п</w:t>
        <w:br/>
        <w:br/>
        <w:t>о</w:t>
        <w:br/>
        <w:br/>
        <w:t>д</w:t>
        <w:br/>
        <w:br/>
        <w:t>х</w:t>
        <w:br/>
        <w:br/>
        <w:t>о</w:t>
        <w:br/>
        <w:br/>
        <w:t>д</w:t>
        <w:br/>
        <w:br/>
        <w:t>ы</w:t>
        <w:br/>
        <w:br/>
        <w:t xml:space="preserve"> </w:t>
        <w:br/>
        <w:br/>
        <w:t>к</w:t>
        <w:br/>
        <w:br/>
        <w:t xml:space="preserve"> </w:t>
        <w:br/>
        <w:br/>
        <w:t>х</w:t>
        <w:br/>
        <w:br/>
        <w:t>р</w:t>
        <w:br/>
        <w:br/>
        <w:t>а</w:t>
        <w:br/>
        <w:br/>
        <w:t>н</w:t>
        <w:br/>
        <w:br/>
        <w:t>е</w:t>
        <w:br/>
        <w:br/>
        <w:t>н</w:t>
        <w:br/>
        <w:br/>
        <w:t>и</w:t>
        <w:br/>
        <w:br/>
        <w:t>ю</w:t>
        <w:br/>
        <w:br/>
        <w:t xml:space="preserve"> </w:t>
        <w:br/>
        <w:br/>
        <w:t>и</w:t>
        <w:br/>
        <w:br/>
        <w:t xml:space="preserve"> </w:t>
        <w:br/>
        <w:br/>
        <w:t>у</w:t>
        <w:br/>
        <w:br/>
        <w:t>п</w:t>
        <w:br/>
        <w:br/>
        <w:t>р</w:t>
        <w:br/>
        <w:br/>
        <w:t>а</w:t>
        <w:br/>
        <w:br/>
        <w:t>в</w:t>
        <w:br/>
        <w:br/>
        <w:t>л</w:t>
        <w:br/>
        <w:br/>
        <w:t>е</w:t>
        <w:br/>
        <w:br/>
        <w:t>н</w:t>
        <w:br/>
        <w:br/>
        <w:t>и</w:t>
        <w:br/>
        <w:br/>
        <w:t>ю</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N</w:t>
        <w:br/>
        <w:br/>
        <w:t>o</w:t>
        <w:br/>
        <w:br/>
        <w:t>S</w:t>
        <w:br/>
        <w:br/>
        <w:t>Q</w:t>
        <w:br/>
        <w:br/>
        <w:t>L</w:t>
        <w:br/>
        <w:br/>
        <w:t xml:space="preserve"> </w:t>
        <w:br/>
        <w:br/>
        <w:t>б</w:t>
        <w:br/>
        <w:br/>
        <w:t>а</w:t>
        <w:br/>
        <w:br/>
        <w:t>з</w:t>
        <w:br/>
        <w:br/>
        <w:t xml:space="preserve"> </w:t>
        <w:br/>
        <w:br/>
        <w:t>д</w:t>
        <w:br/>
        <w:br/>
        <w:t>а</w:t>
        <w:br/>
        <w:br/>
        <w:t>н</w:t>
        <w:br/>
        <w:br/>
        <w:t>н</w:t>
        <w:br/>
        <w:br/>
        <w:t>ы</w:t>
        <w:br/>
        <w:br/>
        <w:t>х</w:t>
        <w:br/>
        <w:br/>
        <w:t xml:space="preserve"> </w:t>
        <w:br/>
        <w:br/>
        <w:t>(</w:t>
        <w:br/>
        <w:br/>
        <w:t>к</w:t>
        <w:br/>
        <w:br/>
        <w:t>л</w:t>
        <w:br/>
        <w:br/>
        <w:t>ю</w:t>
        <w:br/>
        <w:br/>
        <w:t>ч</w:t>
        <w:br/>
        <w:br/>
        <w:t>-</w:t>
        <w:br/>
        <w:br/>
        <w:t>з</w:t>
        <w:br/>
        <w:br/>
        <w:t>н</w:t>
        <w:br/>
        <w:br/>
        <w:t>а</w:t>
        <w:br/>
        <w:br/>
        <w:t>ч</w:t>
        <w:br/>
        <w:br/>
        <w:t>е</w:t>
        <w:br/>
        <w:br/>
        <w:t>н</w:t>
        <w:br/>
        <w:br/>
        <w:t>и</w:t>
        <w:br/>
        <w:br/>
        <w:t>е</w:t>
        <w:br/>
        <w:br/>
        <w:t>,</w:t>
        <w:br/>
        <w:br/>
        <w:t xml:space="preserve"> </w:t>
        <w:br/>
        <w:br/>
        <w:t>д</w:t>
        <w:br/>
        <w:br/>
        <w:t>о</w:t>
        <w:br/>
        <w:br/>
        <w:t>к</w:t>
        <w:br/>
        <w:br/>
        <w:t>у</w:t>
        <w:br/>
        <w:br/>
        <w:t>м</w:t>
        <w:br/>
        <w:br/>
        <w:t>е</w:t>
        <w:br/>
        <w:br/>
        <w:t>н</w:t>
        <w:br/>
        <w:br/>
        <w:t>т</w:t>
        <w:br/>
        <w:br/>
        <w:t>-</w:t>
        <w:br/>
        <w:br/>
        <w:t>о</w:t>
        <w:br/>
        <w:br/>
        <w:t>р</w:t>
        <w:br/>
        <w:br/>
        <w:t>и</w:t>
        <w:br/>
        <w:br/>
        <w:t>е</w:t>
        <w:br/>
        <w:br/>
        <w:t>н</w:t>
        <w:br/>
        <w:br/>
        <w:t>т</w:t>
        <w:br/>
        <w:br/>
        <w:t>и</w:t>
        <w:br/>
        <w:br/>
        <w:t>р</w:t>
        <w:br/>
        <w:br/>
        <w:t>о</w:t>
        <w:br/>
        <w:br/>
        <w:t>в</w:t>
        <w:br/>
        <w:br/>
        <w:t>а</w:t>
        <w:br/>
        <w:br/>
        <w:t>н</w:t>
        <w:br/>
        <w:br/>
        <w:t>н</w:t>
        <w:br/>
        <w:br/>
        <w:t>ы</w:t>
        <w:br/>
        <w:br/>
        <w:t>е</w:t>
        <w:br/>
        <w:br/>
        <w:t>,</w:t>
        <w:br/>
        <w:br/>
        <w:t xml:space="preserve"> </w:t>
        <w:br/>
        <w:br/>
        <w:t>г</w:t>
        <w:br/>
        <w:br/>
        <w:t>р</w:t>
        <w:br/>
        <w:br/>
        <w:t>а</w:t>
        <w:br/>
        <w:br/>
        <w:t>ф</w:t>
        <w:br/>
        <w:br/>
        <w:t>о</w:t>
        <w:br/>
        <w:br/>
        <w:t>в</w:t>
        <w:br/>
        <w:br/>
        <w:t>ы</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и</w:t>
        <w:br/>
        <w:br/>
        <w:t xml:space="preserve"> </w:t>
        <w:br/>
        <w:br/>
        <w:t>н</w:t>
        <w:br/>
        <w:br/>
        <w:t>е</w:t>
        <w:br/>
        <w:br/>
        <w:t>д</w:t>
        <w:br/>
        <w:br/>
        <w:t>о</w:t>
        <w:br/>
        <w:br/>
        <w:t>с</w:t>
        <w:br/>
        <w:br/>
        <w:t>т</w:t>
        <w:br/>
        <w:br/>
        <w:t>а</w:t>
        <w:br/>
        <w:br/>
        <w:t>т</w:t>
        <w:br/>
        <w:br/>
        <w:t>к</w:t>
        <w:br/>
        <w:br/>
        <w:t>о</w:t>
        <w:br/>
        <w:br/>
        <w:t>в</w:t>
        <w:br/>
        <w:br/>
        <w:t xml:space="preserve"> </w:t>
        <w:br/>
        <w:br/>
        <w:t>N</w:t>
        <w:br/>
        <w:br/>
        <w:t>o</w:t>
        <w:br/>
        <w:br/>
        <w:t>S</w:t>
        <w:br/>
        <w:br/>
        <w:t>Q</w:t>
        <w:br/>
        <w:br/>
        <w:t>L</w:t>
        <w:br/>
        <w:br/>
        <w:t xml:space="preserve"> </w:t>
        <w:br/>
        <w:br/>
        <w:t>б</w:t>
        <w:br/>
        <w:br/>
        <w:t>а</w:t>
        <w:br/>
        <w:br/>
        <w:t>з</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б</w:t>
        <w:br/>
        <w:br/>
        <w:t>л</w:t>
        <w:br/>
        <w:br/>
        <w:t>а</w:t>
        <w:br/>
        <w:br/>
        <w:t>ч</w:t>
        <w:br/>
        <w:br/>
        <w:t>н</w:t>
        <w:br/>
        <w:br/>
        <w:t>ы</w:t>
        <w:br/>
        <w:br/>
        <w:t>е</w:t>
        <w:br/>
        <w:br/>
        <w:t xml:space="preserve"> </w:t>
        <w:br/>
        <w:br/>
        <w:t>б</w:t>
        <w:br/>
        <w:br/>
        <w:t>а</w:t>
        <w:br/>
        <w:br/>
        <w:t>з</w:t>
        <w:br/>
        <w:br/>
        <w:t>ы</w:t>
        <w:br/>
        <w:br/>
        <w:t xml:space="preserve"> </w:t>
        <w:br/>
        <w:br/>
        <w:t>д</w:t>
        <w:br/>
        <w:br/>
        <w:t>а</w:t>
        <w:br/>
        <w:br/>
        <w:t>н</w:t>
        <w:br/>
        <w:br/>
        <w:t>н</w:t>
        <w:br/>
        <w:br/>
        <w:t>ы</w:t>
        <w:br/>
        <w:br/>
        <w:t>х</w:t>
        <w:br/>
        <w:br/>
        <w:t xml:space="preserve"> </w:t>
        <w:br/>
        <w:br/>
        <w:t>п</w:t>
        <w:br/>
        <w:br/>
        <w:t>р</w:t>
        <w:br/>
        <w:br/>
        <w:t>е</w:t>
        <w:br/>
        <w:br/>
        <w:t>д</w:t>
        <w:br/>
        <w:br/>
        <w:t>л</w:t>
        <w:br/>
        <w:br/>
        <w:t>а</w:t>
        <w:br/>
        <w:br/>
        <w:t>г</w:t>
        <w:br/>
        <w:br/>
        <w:t>а</w:t>
        <w:br/>
        <w:br/>
        <w:t>ю</w:t>
        <w:br/>
        <w:br/>
        <w:t>т</w:t>
        <w:br/>
        <w:br/>
        <w:t xml:space="preserve"> </w:t>
        <w:br/>
        <w:br/>
        <w:t>г</w:t>
        <w:br/>
        <w:br/>
        <w:t>и</w:t>
        <w:br/>
        <w:br/>
        <w:t>б</w:t>
        <w:br/>
        <w:br/>
        <w:t>к</w:t>
        <w:br/>
        <w:br/>
        <w:t>о</w:t>
        <w:br/>
        <w:br/>
        <w:t>с</w:t>
        <w:br/>
        <w:br/>
        <w:t>т</w:t>
        <w:br/>
        <w:br/>
        <w:t>ь</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е</w:t>
        <w:br/>
        <w:br/>
        <w:t>и</w:t>
        <w:br/>
        <w:br/>
        <w:t>м</w:t>
        <w:br/>
        <w:br/>
        <w:t>у</w:t>
        <w:br/>
        <w:br/>
        <w:t>щ</w:t>
        <w:br/>
        <w:br/>
        <w:t>е</w:t>
        <w:br/>
        <w:br/>
        <w:t>с</w:t>
        <w:br/>
        <w:br/>
        <w:t>т</w:t>
        <w:br/>
        <w:br/>
        <w:t>в</w:t>
        <w:br/>
        <w:br/>
        <w:t xml:space="preserve"> </w:t>
        <w:br/>
        <w:br/>
        <w:t>и</w:t>
        <w:br/>
        <w:br/>
        <w:t>с</w:t>
        <w:br/>
        <w:br/>
        <w:t>п</w:t>
        <w:br/>
        <w:br/>
        <w:t>о</w:t>
        <w:br/>
        <w:br/>
        <w:t>л</w:t>
        <w:br/>
        <w:br/>
        <w:t>ь</w:t>
        <w:br/>
        <w:br/>
        <w:t>з</w:t>
        <w:br/>
        <w:br/>
        <w:t>о</w:t>
        <w:br/>
        <w:br/>
        <w:t>в</w:t>
        <w:br/>
        <w:br/>
        <w:t>а</w:t>
        <w:br/>
        <w:br/>
        <w:t>н</w:t>
        <w:br/>
        <w:br/>
        <w:t>и</w:t>
        <w:br/>
        <w:br/>
        <w:t>я</w:t>
        <w:br/>
        <w:br/>
        <w:t xml:space="preserve"> </w:t>
        <w:br/>
        <w:br/>
        <w:t>о</w:t>
        <w:br/>
        <w:br/>
        <w:t>б</w:t>
        <w:br/>
        <w:br/>
        <w:t>л</w:t>
        <w:br/>
        <w:br/>
        <w:t>а</w:t>
        <w:br/>
        <w:br/>
        <w:t>ч</w:t>
        <w:br/>
        <w:br/>
        <w:t>н</w:t>
        <w:br/>
        <w:br/>
        <w:t>ы</w:t>
        <w:br/>
        <w:br/>
        <w:t>х</w:t>
        <w:br/>
        <w:br/>
        <w:t xml:space="preserve"> </w:t>
        <w:br/>
        <w:br/>
        <w:t>б</w:t>
        <w:br/>
        <w:br/>
        <w:t>а</w:t>
        <w:br/>
        <w:br/>
        <w:t>з</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B</w:t>
        <w:br/>
        <w:br/>
        <w:t>i</w:t>
        <w:br/>
        <w:br/>
        <w:t>g</w:t>
        <w:br/>
        <w:br/>
        <w:t xml:space="preserve"> </w:t>
        <w:br/>
        <w:br/>
        <w:t>D</w:t>
        <w:br/>
        <w:br/>
        <w:t>a</w:t>
        <w:br/>
        <w:br/>
        <w:t>t</w:t>
        <w:br/>
        <w:br/>
        <w:t>a</w:t>
        <w:br/>
        <w:br/>
        <w:t xml:space="preserve"> </w:t>
        <w:br/>
        <w:br/>
        <w:t>т</w:t>
        <w:br/>
        <w:br/>
        <w:t>е</w:t>
        <w:br/>
        <w:br/>
        <w:t>х</w:t>
        <w:br/>
        <w:br/>
        <w:t>н</w:t>
        <w:br/>
        <w:br/>
        <w:t>о</w:t>
        <w:br/>
        <w:br/>
        <w:t>л</w:t>
        <w:br/>
        <w:br/>
        <w:t>о</w:t>
        <w:br/>
        <w:br/>
        <w:t>г</w:t>
        <w:br/>
        <w:br/>
        <w:t>и</w:t>
        <w:br/>
        <w:br/>
        <w:t>и</w:t>
        <w:br/>
        <w:br/>
        <w:t xml:space="preserve"> </w:t>
        <w:br/>
        <w:br/>
        <w:t>п</w:t>
        <w:br/>
        <w:br/>
        <w:t>о</w:t>
        <w:br/>
        <w:br/>
        <w:t>з</w:t>
        <w:br/>
        <w:br/>
        <w:t>в</w:t>
        <w:br/>
        <w:br/>
        <w:t>о</w:t>
        <w:br/>
        <w:br/>
        <w:t>л</w:t>
        <w:br/>
        <w:br/>
        <w:t>я</w:t>
        <w:br/>
        <w:br/>
        <w:t>ю</w:t>
        <w:br/>
        <w:br/>
        <w:t>т</w:t>
        <w:br/>
        <w:br/>
        <w:t xml:space="preserve"> </w:t>
        <w:br/>
        <w:br/>
        <w:t>о</w:t>
        <w:br/>
        <w:br/>
        <w:t>б</w:t>
        <w:br/>
        <w:br/>
        <w:t>р</w:t>
        <w:br/>
        <w:br/>
        <w:t>а</w:t>
        <w:br/>
        <w:br/>
        <w:t>б</w:t>
        <w:br/>
        <w:br/>
        <w:t>а</w:t>
        <w:br/>
        <w:br/>
        <w:t>т</w:t>
        <w:br/>
        <w:br/>
        <w:t>ы</w:t>
        <w:br/>
        <w:br/>
        <w:t>в</w:t>
        <w:br/>
        <w:br/>
        <w:t>а</w:t>
        <w:br/>
        <w:br/>
        <w:t>т</w:t>
        <w:br/>
        <w:br/>
        <w:t>ь</w:t>
        <w:br/>
        <w:br/>
        <w:t xml:space="preserve"> </w:t>
        <w:br/>
        <w:br/>
        <w:t>о</w:t>
        <w:br/>
        <w:br/>
        <w:t>г</w:t>
        <w:br/>
        <w:br/>
        <w:t>р</w:t>
        <w:br/>
        <w:br/>
        <w:t>о</w:t>
        <w:br/>
        <w:br/>
        <w:t>м</w:t>
        <w:br/>
        <w:br/>
        <w:t>н</w:t>
        <w:br/>
        <w:br/>
        <w:t>ы</w:t>
        <w:br/>
        <w:br/>
        <w:t>е</w:t>
        <w:br/>
        <w:br/>
        <w:t xml:space="preserve"> </w:t>
        <w:br/>
        <w:br/>
        <w:t>о</w:t>
        <w:br/>
        <w:br/>
        <w:t>б</w:t>
        <w:br/>
        <w:br/>
        <w:t>ъ</w:t>
        <w:br/>
        <w:br/>
        <w:t>е</w:t>
        <w:br/>
        <w:br/>
        <w:t>м</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H</w:t>
        <w:br/>
        <w:br/>
        <w:t>a</w:t>
        <w:br/>
        <w:br/>
        <w:t>d</w:t>
        <w:br/>
        <w:br/>
        <w:t>o</w:t>
        <w:br/>
        <w:br/>
        <w:t>o</w:t>
        <w:br/>
        <w:br/>
        <w:t>p</w:t>
        <w:br/>
        <w:br/>
        <w:t xml:space="preserve"> </w:t>
        <w:br/>
        <w:br/>
        <w:t>и</w:t>
        <w:br/>
        <w:br/>
        <w:t xml:space="preserve"> </w:t>
        <w:br/>
        <w:br/>
        <w:t>S</w:t>
        <w:br/>
        <w:br/>
        <w:t>p</w:t>
        <w:br/>
        <w:br/>
        <w:t>a</w:t>
        <w:br/>
        <w:br/>
        <w:t>r</w:t>
        <w:br/>
        <w:br/>
        <w:t>k</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И</w:t>
        <w:br/>
        <w:br/>
        <w:t>И</w:t>
        <w:br/>
        <w:br/>
        <w:t xml:space="preserve"> </w:t>
        <w:br/>
        <w:br/>
        <w:t>и</w:t>
        <w:br/>
        <w:br/>
        <w:t xml:space="preserve"> </w:t>
        <w:br/>
        <w:br/>
        <w:t>м</w:t>
        <w:br/>
        <w:br/>
        <w:t>а</w:t>
        <w:br/>
        <w:br/>
        <w:t>ш</w:t>
        <w:br/>
        <w:br/>
        <w:t>и</w:t>
        <w:br/>
        <w:br/>
        <w:t>н</w:t>
        <w:br/>
        <w:br/>
        <w:t>н</w:t>
        <w:br/>
        <w:br/>
        <w:t>ы</w:t>
        <w:br/>
        <w:br/>
        <w:t>м</w:t>
        <w:br/>
        <w:br/>
        <w:t xml:space="preserve"> </w:t>
        <w:br/>
        <w:br/>
        <w:t>о</w:t>
        <w:br/>
        <w:br/>
        <w:t>б</w:t>
        <w:br/>
        <w:br/>
        <w:t>у</w:t>
        <w:br/>
        <w:br/>
        <w:t>ч</w:t>
        <w:br/>
        <w:br/>
        <w:t>е</w:t>
        <w:br/>
        <w:br/>
        <w:t>н</w:t>
        <w:br/>
        <w:br/>
        <w:t>и</w:t>
        <w:br/>
        <w:br/>
        <w:t>е</w:t>
        <w:br/>
        <w:br/>
        <w:t>м</w:t>
        <w:br/>
        <w:br/>
        <w:t xml:space="preserve"> </w:t>
        <w:br/>
        <w:br/>
        <w:t>п</w:t>
        <w:br/>
        <w:br/>
        <w:t>о</w:t>
        <w:br/>
        <w:br/>
        <w:t>з</w:t>
        <w:br/>
        <w:br/>
        <w:t>в</w:t>
        <w:br/>
        <w:br/>
        <w:t>о</w:t>
        <w:br/>
        <w:br/>
        <w:t>л</w:t>
        <w:br/>
        <w:br/>
        <w:t>я</w:t>
        <w:br/>
        <w:br/>
        <w:t>е</w:t>
        <w:br/>
        <w:br/>
        <w:t>т</w:t>
        <w:br/>
        <w:br/>
        <w:t xml:space="preserve"> </w:t>
        <w:br/>
        <w:br/>
        <w:t>и</w:t>
        <w:br/>
        <w:br/>
        <w:t>з</w:t>
        <w:br/>
        <w:br/>
        <w:t>в</w:t>
        <w:br/>
        <w:br/>
        <w:t>л</w:t>
        <w:br/>
        <w:br/>
        <w:t>е</w:t>
        <w:br/>
        <w:br/>
        <w:t>к</w:t>
        <w:br/>
        <w:br/>
        <w:t>а</w:t>
        <w:br/>
        <w:br/>
        <w:t>т</w:t>
        <w:br/>
        <w:br/>
        <w:t>ь</w:t>
        <w:br/>
        <w:br/>
        <w:t xml:space="preserve"> </w:t>
        <w:br/>
        <w:br/>
        <w:t>ц</w:t>
        <w:br/>
        <w:br/>
        <w:t>е</w:t>
        <w:br/>
        <w:br/>
        <w:t>н</w:t>
        <w:br/>
        <w:br/>
        <w:t>н</w:t>
        <w:br/>
        <w:br/>
        <w:t>ы</w:t>
        <w:br/>
        <w:br/>
        <w:t>е</w:t>
        <w:br/>
        <w:br/>
        <w:t xml:space="preserve"> </w:t>
        <w:br/>
        <w:br/>
        <w:t>з</w:t>
        <w:br/>
        <w:br/>
        <w:t>н</w:t>
        <w:br/>
        <w:br/>
        <w:t>а</w:t>
        <w:br/>
        <w:br/>
        <w:t>н</w:t>
        <w:br/>
        <w:br/>
        <w:t>и</w:t>
        <w:br/>
        <w:br/>
        <w:t>я</w:t>
        <w:br/>
        <w:br/>
        <w:t xml:space="preserve"> </w:t>
        <w:br/>
        <w:br/>
        <w:t>и</w:t>
        <w:br/>
        <w:br/>
        <w:t>з</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br/>
      </w:r>
    </w:p>
    <w:p>
      <w:r>
        <w:br w:type="page"/>
      </w:r>
    </w:p>
    <w:p>
      <w:pPr>
        <w:pStyle w:val="Heading1"/>
      </w:pPr>
      <w:r>
        <w:t xml:space="preserve">Глава 6 ideas: </w:t>
      </w:r>
    </w:p>
    <w:p>
      <w:pPr>
        <w:pStyle w:val="Heading2"/>
      </w:pPr>
      <w:r>
        <w:t>Идеи для Главы 7: Базы Данных</w:t>
      </w:r>
    </w:p>
    <w:p>
      <w:r>
        <w:t>**I. Основы баз данных**</w:t>
      </w:r>
    </w:p>
    <w:p>
      <w:pPr>
        <w:pStyle w:val="ListParagraph"/>
      </w:pPr>
      <w:r>
        <w:t xml:space="preserve">  Аргумент: База данных – это организованный набор структурированных данных, хранящихся в электронном виде.</w:t>
      </w:r>
    </w:p>
    <w:p>
      <w:pPr>
        <w:pStyle w:val="ListParagraph"/>
      </w:pPr>
      <w:r>
        <w:t xml:space="preserve">  Подтверждение: Определение цели базы данных - эффективное хранение, извлечение и управление данными.</w:t>
      </w:r>
    </w:p>
    <w:p>
      <w:pPr>
        <w:pStyle w:val="ListParagraph"/>
      </w:pPr>
      <w:r>
        <w:t xml:space="preserve">  Подтверждение: Объяснение понятия данных, информации и знаний в контексте баз данных.</w:t>
      </w:r>
    </w:p>
    <w:p>
      <w:pPr>
        <w:pStyle w:val="ListParagraph"/>
      </w:pPr>
      <w:r>
        <w:t xml:space="preserve">  Аргумент: Существуют различные модели данных.</w:t>
      </w:r>
    </w:p>
    <w:p>
      <w:pPr>
        <w:pStyle w:val="ListParagraph"/>
      </w:pPr>
      <w:r>
        <w:t xml:space="preserve">  Подтверждение: Описание иерархической модели данных и её ограничений.</w:t>
      </w:r>
    </w:p>
    <w:p>
      <w:pPr>
        <w:pStyle w:val="ListParagraph"/>
      </w:pPr>
      <w:r>
        <w:t xml:space="preserve">  Подтверждение: Описание сетевой модели данных и её преимуществ перед иерархической.</w:t>
      </w:r>
    </w:p>
    <w:p>
      <w:pPr>
        <w:pStyle w:val="ListParagraph"/>
      </w:pPr>
      <w:r>
        <w:t xml:space="preserve">  Подтверждение: Описание реляционной модели данных и её доминирующей роли в современных базах данных.</w:t>
      </w:r>
    </w:p>
    <w:p>
      <w:pPr>
        <w:pStyle w:val="ListParagraph"/>
      </w:pPr>
      <w:r>
        <w:t xml:space="preserve">  Аргумент: Реляционная база данных организует данные в виде таблиц.</w:t>
      </w:r>
    </w:p>
    <w:p>
      <w:pPr>
        <w:pStyle w:val="ListParagraph"/>
      </w:pPr>
      <w:r>
        <w:t xml:space="preserve">  Подтверждение: Определение таблицы, строки (записи) и столбца (атрибута).</w:t>
      </w:r>
    </w:p>
    <w:p>
      <w:pPr>
        <w:pStyle w:val="ListParagraph"/>
      </w:pPr>
      <w:r>
        <w:t xml:space="preserve">  Подтверждение: Объяснение понятия первичного ключа и внешнего ключа.</w:t>
      </w:r>
    </w:p>
    <w:p>
      <w:pPr>
        <w:pStyle w:val="ListParagraph"/>
      </w:pPr>
      <w:r>
        <w:t xml:space="preserve">  Аргумент: SQL (Structured Query Language) – язык для работы с реляционными базами данных.</w:t>
      </w:r>
    </w:p>
    <w:p>
      <w:pPr>
        <w:pStyle w:val="ListParagraph"/>
      </w:pPr>
      <w:r>
        <w:t xml:space="preserve">  Подтверждение: Оператор SELECT для извлечения данных.</w:t>
      </w:r>
    </w:p>
    <w:p>
      <w:pPr>
        <w:pStyle w:val="ListParagraph"/>
      </w:pPr>
      <w:r>
        <w:t xml:space="preserve">  Подтверждение: Операторы INSERT, UPDATE и DELETE для изменения данных.</w:t>
      </w:r>
    </w:p>
    <w:p>
      <w:pPr>
        <w:pStyle w:val="ListParagraph"/>
      </w:pPr>
      <w:r>
        <w:t xml:space="preserve">  Подтверждение: Оператор CREATE TABLE для создания таблиц.</w:t>
      </w:r>
    </w:p>
    <w:p>
      <w:pPr>
        <w:pStyle w:val="ListParagraph"/>
      </w:pPr>
      <w:r>
        <w:t xml:space="preserve">  Аргумент: Оператор WHERE используется для фильтрации данных.</w:t>
      </w:r>
    </w:p>
    <w:p>
      <w:pPr>
        <w:pStyle w:val="ListParagraph"/>
      </w:pPr>
      <w:r>
        <w:t xml:space="preserve">  Подтверждение: Использование операторов сравнения (=, &gt;, &lt;, &gt;=, &lt;=, !=).</w:t>
      </w:r>
    </w:p>
    <w:p>
      <w:pPr>
        <w:pStyle w:val="ListParagraph"/>
      </w:pPr>
      <w:r>
        <w:t xml:space="preserve">  Подтверждение: Использование логических операторов (AND, OR, NOT).</w:t>
      </w:r>
    </w:p>
    <w:p>
      <w:pPr>
        <w:pStyle w:val="ListParagraph"/>
      </w:pPr>
      <w:r>
        <w:t xml:space="preserve">  Аргумент: Оператор JOIN используется для объединения данных из нескольких таблиц.</w:t>
      </w:r>
    </w:p>
    <w:p>
      <w:pPr>
        <w:pStyle w:val="ListParagraph"/>
      </w:pPr>
      <w:r>
        <w:t xml:space="preserve">  Подтверждение: Описание типов JOIN: INNER JOIN, LEFT JOIN, RIGHT JOIN.</w:t>
      </w:r>
    </w:p>
    <w:p>
      <w:pPr>
        <w:pStyle w:val="ListParagraph"/>
      </w:pPr>
      <w:r>
        <w:t xml:space="preserve">  Аргумент: Оператор GROUP BY используется для группировки данных и агрегирования значений.</w:t>
      </w:r>
    </w:p>
    <w:p>
      <w:pPr>
        <w:pStyle w:val="ListParagraph"/>
      </w:pPr>
      <w:r>
        <w:t xml:space="preserve">  Подтверждение: Использование агрегатных функций (COUNT, SUM, AVG, MIN, MAX).</w:t>
      </w:r>
    </w:p>
    <w:p>
      <w:pPr>
        <w:pStyle w:val="ListParagraph"/>
      </w:pPr>
      <w:r>
        <w:t xml:space="preserve">  Аргумент: Нормализация - процесс организации данных для уменьшения избыточности и повышения целостности.</w:t>
      </w:r>
    </w:p>
    <w:p>
      <w:pPr>
        <w:pStyle w:val="ListParagraph"/>
      </w:pPr>
      <w:r>
        <w:t xml:space="preserve">  Подтверждение: Описание основных нормальных форм (1NF, 2NF, 3NF).</w:t>
      </w:r>
    </w:p>
    <w:p>
      <w:pPr>
        <w:pStyle w:val="ListParagraph"/>
      </w:pPr>
      <w:r>
        <w:t xml:space="preserve">  Подтверждение: Преимущества нормализации: уменьшение избыточности, улучшение целостности, упрощение модификации.</w:t>
      </w:r>
    </w:p>
    <w:p>
      <w:pPr>
        <w:pStyle w:val="ListParagraph"/>
      </w:pPr>
      <w:r>
        <w:t xml:space="preserve">  Аргумент: Помимо реляционных, существуют другие типы баз данных.</w:t>
      </w:r>
    </w:p>
    <w:p>
      <w:pPr>
        <w:pStyle w:val="ListParagraph"/>
      </w:pPr>
      <w:r>
        <w:t xml:space="preserve">  Подтверждение: Описание NoSQL баз данных и их преимуществ (масштабируемость, гибкость).</w:t>
      </w:r>
    </w:p>
    <w:p>
      <w:pPr>
        <w:pStyle w:val="ListParagraph"/>
      </w:pPr>
      <w:r>
        <w:t xml:space="preserve">  Подтверждение: Описание объектно-ориентированных баз данных и их особенностей.</w:t>
      </w:r>
    </w:p>
    <w:p>
      <w:pPr>
        <w:pStyle w:val="ListParagraph"/>
      </w:pPr>
      <w:r>
        <w:t xml:space="preserve">  Подтверждение: Описание графовых баз данных и их применения (социальные сети, рекомендательные системы).</w:t>
      </w:r>
    </w:p>
    <w:p>
      <w:r>
        <w:br w:type="page"/>
      </w:r>
    </w:p>
    <w:p>
      <w:pPr>
        <w:pStyle w:val="Heading1"/>
      </w:pPr>
      <w:r>
        <w:t xml:space="preserve">Глава 6 summaries: </w:t>
      </w:r>
    </w:p>
    <w:p>
      <w:r>
        <w:t>*</w:t>
        <w:br/>
        <w:br/>
        <w:t>*</w:t>
        <w:br/>
        <w:br/>
        <w:t>I</w:t>
        <w:br/>
        <w:br/>
        <w:t>.</w:t>
        <w:br/>
        <w:br/>
        <w:t xml:space="preserve"> </w:t>
        <w:br/>
        <w:br/>
        <w:t>О</w:t>
        <w:br/>
        <w:br/>
        <w:t>с</w:t>
        <w:br/>
        <w:br/>
        <w:t>н</w:t>
        <w:br/>
        <w:br/>
        <w:t>о</w:t>
        <w:br/>
        <w:br/>
        <w:t>в</w:t>
        <w:br/>
        <w:br/>
        <w:t>ы</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 xml:space="preserve"> </w:t>
        <w:br/>
        <w:br/>
        <w:t>–</w:t>
        <w:br/>
        <w:br/>
        <w:t xml:space="preserve"> </w:t>
        <w:br/>
        <w:br/>
        <w:t>э</w:t>
        <w:br/>
        <w:br/>
        <w:t>т</w:t>
        <w:br/>
        <w:br/>
        <w:t>о</w:t>
        <w:br/>
        <w:br/>
        <w:t xml:space="preserve"> </w:t>
        <w:br/>
        <w:br/>
        <w:t>п</w:t>
        <w:br/>
        <w:br/>
        <w:t>р</w:t>
        <w:br/>
        <w:br/>
        <w:t>о</w:t>
        <w:br/>
        <w:br/>
        <w:t>ц</w:t>
        <w:br/>
        <w:br/>
        <w:t>е</w:t>
        <w:br/>
        <w:br/>
        <w:t>с</w:t>
        <w:br/>
        <w:br/>
        <w:t>с</w:t>
        <w:br/>
        <w:br/>
        <w:t xml:space="preserve"> </w:t>
        <w:br/>
        <w:br/>
        <w:t>с</w:t>
        <w:br/>
        <w:br/>
        <w:t>о</w:t>
        <w:br/>
        <w:br/>
        <w:t>з</w:t>
        <w:br/>
        <w:br/>
        <w:t>д</w:t>
        <w:br/>
        <w:br/>
        <w:t>а</w:t>
        <w:br/>
        <w:br/>
        <w:t>н</w:t>
        <w:br/>
        <w:br/>
        <w:t>и</w:t>
        <w:br/>
        <w:br/>
        <w:t>я</w:t>
        <w:br/>
        <w:br/>
        <w:t xml:space="preserve"> </w:t>
        <w:br/>
        <w:br/>
        <w:t>и</w:t>
        <w:br/>
        <w:br/>
        <w:t>н</w:t>
        <w:br/>
        <w:br/>
        <w:t>с</w:t>
        <w:br/>
        <w:br/>
        <w:t>т</w:t>
        <w:br/>
        <w:br/>
        <w:t>р</w:t>
        <w:br/>
        <w:br/>
        <w:t>у</w:t>
        <w:br/>
        <w:br/>
        <w:t>к</w:t>
        <w:br/>
        <w:br/>
        <w:t>ц</w:t>
        <w:br/>
        <w:br/>
        <w:t>и</w:t>
        <w:br/>
        <w:br/>
        <w:t>й</w:t>
        <w:br/>
        <w:br/>
        <w:t xml:space="preserve"> </w:t>
        <w:br/>
        <w:br/>
        <w:t>д</w:t>
        <w:br/>
        <w:br/>
        <w:t>л</w:t>
        <w:br/>
        <w:br/>
        <w:t>я</w:t>
        <w:br/>
        <w:br/>
        <w:t xml:space="preserve"> </w:t>
        <w:br/>
        <w:br/>
        <w:t>к</w:t>
        <w:br/>
        <w:br/>
        <w:t>о</w:t>
        <w:br/>
        <w:br/>
        <w:t>м</w:t>
        <w:br/>
        <w:br/>
        <w:t>п</w:t>
        <w:br/>
        <w:br/>
        <w:t>ь</w:t>
        <w:br/>
        <w:br/>
        <w:t>ю</w:t>
        <w:br/>
        <w:br/>
        <w:t>т</w:t>
        <w:br/>
        <w:br/>
        <w:t>е</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а</w:t>
        <w:br/>
        <w:br/>
        <w:t>л</w:t>
        <w:br/>
        <w:br/>
        <w:t>г</w:t>
        <w:br/>
        <w:br/>
        <w:t>о</w:t>
        <w:br/>
        <w:br/>
        <w:t>р</w:t>
        <w:br/>
        <w:br/>
        <w:t>и</w:t>
        <w:br/>
        <w:br/>
        <w:t>т</w:t>
        <w:br/>
        <w:br/>
        <w:t>м</w:t>
        <w:br/>
        <w:br/>
        <w:t>а</w:t>
        <w:br/>
        <w:br/>
        <w:t xml:space="preserve"> </w:t>
        <w:br/>
        <w:br/>
        <w:t>к</w:t>
        <w:br/>
        <w:br/>
        <w:t>а</w:t>
        <w:br/>
        <w:br/>
        <w:t>к</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и</w:t>
        <w:br/>
        <w:br/>
        <w:t xml:space="preserve"> </w:t>
        <w:br/>
        <w:br/>
        <w:t>ш</w:t>
        <w:br/>
        <w:br/>
        <w:t>а</w:t>
        <w:br/>
        <w:br/>
        <w:t>г</w:t>
        <w:br/>
        <w:br/>
        <w:t>о</w:t>
        <w:br/>
        <w:br/>
        <w:t>в</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к</w:t>
        <w:br/>
        <w:br/>
        <w:t>о</w:t>
        <w:br/>
        <w:br/>
        <w:t>н</w:t>
        <w:br/>
        <w:br/>
        <w:t>с</w:t>
        <w:br/>
        <w:br/>
        <w:t>т</w:t>
        <w:br/>
        <w:br/>
        <w:t>р</w:t>
        <w:br/>
        <w:br/>
        <w:t>у</w:t>
        <w:br/>
        <w:br/>
        <w:t>к</w:t>
        <w:br/>
        <w:br/>
        <w:t>ц</w:t>
        <w:br/>
        <w:br/>
        <w:t>и</w:t>
        <w:br/>
        <w:br/>
        <w:t>й</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ь</w:t>
        <w:br/>
        <w:br/>
        <w:t>,</w:t>
        <w:br/>
        <w:br/>
        <w:t xml:space="preserve"> </w:t>
        <w:br/>
        <w:br/>
        <w:t>в</w:t>
        <w:br/>
        <w:br/>
        <w:t>е</w:t>
        <w:br/>
        <w:br/>
        <w:t>т</w:t>
        <w:br/>
        <w:br/>
        <w:t>в</w:t>
        <w:br/>
        <w:br/>
        <w:t>л</w:t>
        <w:br/>
        <w:br/>
        <w:t>е</w:t>
        <w:br/>
        <w:br/>
        <w:t>н</w:t>
        <w:br/>
        <w:br/>
        <w:t>и</w:t>
        <w:br/>
        <w:br/>
        <w:t>е</w:t>
        <w:br/>
        <w:br/>
        <w:t>,</w:t>
        <w:br/>
        <w:br/>
        <w:t xml:space="preserve"> </w:t>
        <w:br/>
        <w:br/>
        <w:t>ц</w:t>
        <w:br/>
        <w:br/>
        <w:t>и</w:t>
        <w:br/>
        <w:br/>
        <w:t>к</w:t>
        <w:br/>
        <w:br/>
        <w:t>л</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п</w:t>
        <w:br/>
        <w:br/>
        <w:t>а</w:t>
        <w:br/>
        <w:br/>
        <w:t>р</w:t>
        <w:br/>
        <w:br/>
        <w:t>а</w:t>
        <w:br/>
        <w:br/>
        <w:t>д</w:t>
        <w:br/>
        <w:br/>
        <w:t>и</w:t>
        <w:br/>
        <w:br/>
        <w:t>г</w:t>
        <w:br/>
        <w:br/>
        <w:t>м</w:t>
        <w:br/>
        <w:br/>
        <w:t>ы</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и</w:t>
        <w:br/>
        <w:br/>
        <w:t>м</w:t>
        <w:br/>
        <w:br/>
        <w:t>п</w:t>
        <w:br/>
        <w:br/>
        <w:t>е</w:t>
        <w:br/>
        <w:br/>
        <w:t>р</w:t>
        <w:br/>
        <w:br/>
        <w:t>а</w:t>
        <w:br/>
        <w:br/>
        <w:t>т</w:t>
        <w:br/>
        <w:br/>
        <w:t>и</w:t>
        <w:br/>
        <w:br/>
        <w:t>в</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п</w:t>
        <w:br/>
        <w:br/>
        <w:t>о</w:t>
        <w:br/>
        <w:br/>
        <w:t>ш</w:t>
        <w:br/>
        <w:br/>
        <w:t>а</w:t>
        <w:br/>
        <w:br/>
        <w:t>г</w:t>
        <w:br/>
        <w:br/>
        <w:t>о</w:t>
        <w:br/>
        <w:br/>
        <w:t>в</w:t>
        <w:br/>
        <w:br/>
        <w:t>о</w:t>
        <w:br/>
        <w:br/>
        <w:t>е</w:t>
        <w:br/>
        <w:br/>
        <w:t xml:space="preserve"> </w:t>
        <w:br/>
        <w:br/>
        <w:t>в</w:t>
        <w:br/>
        <w:br/>
        <w:t>ы</w:t>
        <w:br/>
        <w:br/>
        <w:t>п</w:t>
        <w:br/>
        <w:br/>
        <w:t>о</w:t>
        <w:br/>
        <w:br/>
        <w:t>л</w:t>
        <w:br/>
        <w:br/>
        <w:t>н</w:t>
        <w:br/>
        <w:br/>
        <w:t>е</w:t>
        <w:br/>
        <w:br/>
        <w:t>н</w:t>
        <w:br/>
        <w:br/>
        <w:t>и</w:t>
        <w:br/>
        <w:br/>
        <w:t>е</w:t>
        <w:br/>
        <w:br/>
        <w:t xml:space="preserve"> </w:t>
        <w:br/>
        <w:br/>
        <w:t>и</w:t>
        <w:br/>
        <w:br/>
        <w:t>н</w:t>
        <w:br/>
        <w:br/>
        <w:t>с</w:t>
        <w:br/>
        <w:br/>
        <w:t>т</w:t>
        <w:br/>
        <w:br/>
        <w:t>р</w:t>
        <w:br/>
        <w:br/>
        <w:t>у</w:t>
        <w:br/>
        <w:br/>
        <w:t>к</w:t>
        <w:br/>
        <w:br/>
        <w:t>ц</w:t>
        <w:br/>
        <w:br/>
        <w:t>и</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б</w:t>
        <w:br/>
        <w:br/>
        <w:t>ъ</w:t>
        <w:br/>
        <w:br/>
        <w:t>е</w:t>
        <w:br/>
        <w:br/>
        <w:t>к</w:t>
        <w:br/>
        <w:br/>
        <w:t>т</w:t>
        <w:br/>
        <w:br/>
        <w:t>н</w:t>
        <w:br/>
        <w:br/>
        <w:t>о</w:t>
        <w:br/>
        <w:br/>
        <w:t>-</w:t>
        <w:br/>
        <w:br/>
        <w:t>о</w:t>
        <w:br/>
        <w:br/>
        <w:t>р</w:t>
        <w:br/>
        <w:br/>
        <w:t>и</w:t>
        <w:br/>
        <w:br/>
        <w:t>е</w:t>
        <w:br/>
        <w:br/>
        <w:t>н</w:t>
        <w:br/>
        <w:br/>
        <w:t>т</w:t>
        <w:br/>
        <w:br/>
        <w:t>и</w:t>
        <w:br/>
        <w:br/>
        <w:t>р</w:t>
        <w:br/>
        <w:br/>
        <w:t>о</w:t>
        <w:br/>
        <w:br/>
        <w:t>в</w:t>
        <w:br/>
        <w:br/>
        <w:t>а</w:t>
        <w:br/>
        <w:br/>
        <w:t>н</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к</w:t>
        <w:br/>
        <w:br/>
        <w:t>л</w:t>
        <w:br/>
        <w:br/>
        <w:t>а</w:t>
        <w:br/>
        <w:br/>
        <w:t>с</w:t>
        <w:br/>
        <w:br/>
        <w:t>с</w:t>
        <w:br/>
        <w:br/>
        <w:t>ы</w:t>
        <w:br/>
        <w:br/>
        <w:t>,</w:t>
        <w:br/>
        <w:br/>
        <w:t xml:space="preserve"> </w:t>
        <w:br/>
        <w:br/>
        <w:t>о</w:t>
        <w:br/>
        <w:br/>
        <w:t>б</w:t>
        <w:br/>
        <w:br/>
        <w:t>ъ</w:t>
        <w:br/>
        <w:br/>
        <w:t>е</w:t>
        <w:br/>
        <w:br/>
        <w:t>к</w:t>
        <w:br/>
        <w:br/>
        <w:t>т</w:t>
        <w:br/>
        <w:br/>
        <w:t>ы</w:t>
        <w:br/>
        <w:br/>
        <w:t>,</w:t>
        <w:br/>
        <w:br/>
        <w:t xml:space="preserve"> </w:t>
        <w:br/>
        <w:br/>
        <w:t>н</w:t>
        <w:br/>
        <w:br/>
        <w:t>а</w:t>
        <w:br/>
        <w:br/>
        <w:t>с</w:t>
        <w:br/>
        <w:br/>
        <w:t>л</w:t>
        <w:br/>
        <w:br/>
        <w:t>е</w:t>
        <w:br/>
        <w:br/>
        <w:t>д</w:t>
        <w:br/>
        <w:br/>
        <w:t>о</w:t>
        <w:br/>
        <w:br/>
        <w:t>в</w:t>
        <w:br/>
        <w:br/>
        <w:t>а</w:t>
        <w:br/>
        <w:br/>
        <w:t>н</w:t>
        <w:br/>
        <w:br/>
        <w:t>и</w:t>
        <w:br/>
        <w:br/>
        <w:t>е</w:t>
        <w:br/>
        <w:br/>
        <w:t>,</w:t>
        <w:br/>
        <w:br/>
        <w:t xml:space="preserve"> </w:t>
        <w:br/>
        <w:br/>
        <w:t>п</w:t>
        <w:br/>
        <w:br/>
        <w:t>о</w:t>
        <w:br/>
        <w:br/>
        <w:t>л</w:t>
        <w:br/>
        <w:br/>
        <w:t>и</w:t>
        <w:br/>
        <w:br/>
        <w:t>м</w:t>
        <w:br/>
        <w:br/>
        <w:t>о</w:t>
        <w:br/>
        <w:br/>
        <w:t>р</w:t>
        <w:br/>
        <w:br/>
        <w:t>ф</w:t>
        <w:br/>
        <w:br/>
        <w:t>и</w:t>
        <w:br/>
        <w:br/>
        <w:t>з</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ф</w:t>
        <w:br/>
        <w:br/>
        <w:t>у</w:t>
        <w:br/>
        <w:br/>
        <w:t>н</w:t>
        <w:br/>
        <w:br/>
        <w:t>к</w:t>
        <w:br/>
        <w:br/>
        <w:t>ц</w:t>
        <w:br/>
        <w:br/>
        <w:t>и</w:t>
        <w:br/>
        <w:br/>
        <w:t>о</w:t>
        <w:br/>
        <w:br/>
        <w:t>н</w:t>
        <w:br/>
        <w:br/>
        <w:t>а</w:t>
        <w:br/>
        <w:br/>
        <w:t>л</w:t>
        <w:br/>
        <w:br/>
        <w:t>ь</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ф</w:t>
        <w:br/>
        <w:br/>
        <w:t>у</w:t>
        <w:br/>
        <w:br/>
        <w:t>н</w:t>
        <w:br/>
        <w:br/>
        <w:t>к</w:t>
        <w:br/>
        <w:br/>
        <w:t>ц</w:t>
        <w:br/>
        <w:br/>
        <w:t>и</w:t>
        <w:br/>
        <w:br/>
        <w:t>и</w:t>
        <w:br/>
        <w:br/>
        <w:t xml:space="preserve"> </w:t>
        <w:br/>
        <w:br/>
        <w:t>к</w:t>
        <w:br/>
        <w:br/>
        <w:t>а</w:t>
        <w:br/>
        <w:br/>
        <w:t>к</w:t>
        <w:br/>
        <w:br/>
        <w:t xml:space="preserve"> </w:t>
        <w:br/>
        <w:br/>
        <w:t>о</w:t>
        <w:br/>
        <w:br/>
        <w:t>с</w:t>
        <w:br/>
        <w:br/>
        <w:t>н</w:t>
        <w:br/>
        <w:br/>
        <w:t>о</w:t>
        <w:br/>
        <w:br/>
        <w:t>в</w:t>
        <w:br/>
        <w:br/>
        <w:t>н</w:t>
        <w:br/>
        <w:br/>
        <w:t>ы</w:t>
        <w:br/>
        <w:br/>
        <w:t>е</w:t>
        <w:br/>
        <w:br/>
        <w:t xml:space="preserve"> </w:t>
        <w:br/>
        <w:br/>
        <w:t>с</w:t>
        <w:br/>
        <w:br/>
        <w:t>т</w:t>
        <w:br/>
        <w:br/>
        <w:t>р</w:t>
        <w:br/>
        <w:br/>
        <w:t>о</w:t>
        <w:br/>
        <w:br/>
        <w:t>и</w:t>
        <w:br/>
        <w:br/>
        <w:t>т</w:t>
        <w:br/>
        <w:br/>
        <w:t>е</w:t>
        <w:br/>
        <w:br/>
        <w:t>л</w:t>
        <w:br/>
        <w:br/>
        <w:t>ь</w:t>
        <w:br/>
        <w:br/>
        <w:t>н</w:t>
        <w:br/>
        <w:br/>
        <w:t>ы</w:t>
        <w:br/>
        <w:br/>
        <w:t>е</w:t>
        <w:br/>
        <w:br/>
        <w:t xml:space="preserve"> </w:t>
        <w:br/>
        <w:br/>
        <w:t>б</w:t>
        <w:br/>
        <w:br/>
        <w:t>л</w:t>
        <w:br/>
        <w:br/>
        <w:t>о</w:t>
        <w:br/>
        <w:br/>
        <w:t>к</w:t>
        <w:br/>
        <w:br/>
        <w:t>и</w:t>
        <w:br/>
        <w:br/>
        <w:t>)</w:t>
        <w:br/>
        <w:br/>
        <w:t>.</w:t>
        <w:br/>
        <w:br/>
        <w:br/>
        <w:br/>
        <w:br/>
        <w:br/>
        <w:br/>
        <w:br/>
        <w:t>*</w:t>
        <w:br/>
        <w:br/>
        <w:t>*</w:t>
        <w:br/>
        <w:br/>
        <w:t>I</w:t>
        <w:br/>
        <w:br/>
        <w:t>I</w:t>
        <w:br/>
        <w:br/>
        <w:t>.</w:t>
        <w:br/>
        <w:br/>
        <w:t xml:space="preserve"> </w:t>
        <w:br/>
        <w:br/>
        <w:t>Я</w:t>
        <w:br/>
        <w:br/>
        <w:t>з</w:t>
        <w:br/>
        <w:br/>
        <w:t>ы</w:t>
        <w:br/>
        <w:br/>
        <w:t>к</w:t>
        <w:br/>
        <w:br/>
        <w:t>и</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н</w:t>
        <w:br/>
        <w:br/>
        <w:t>ы</w:t>
        <w:br/>
        <w:br/>
        <w:t>е</w:t>
        <w:br/>
        <w:br/>
        <w:t xml:space="preserve"> </w:t>
        <w:br/>
        <w:br/>
        <w:t>я</w:t>
        <w:br/>
        <w:br/>
        <w:t>з</w:t>
        <w:br/>
        <w:br/>
        <w:t>ы</w:t>
        <w:br/>
        <w:br/>
        <w:t>к</w:t>
        <w:br/>
        <w:br/>
        <w:t>и</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п</w:t>
        <w:br/>
        <w:br/>
        <w:t>о</w:t>
        <w:br/>
        <w:br/>
        <w:t>д</w:t>
        <w:br/>
        <w:br/>
        <w:t>х</w:t>
        <w:br/>
        <w:br/>
        <w:t>о</w:t>
        <w:br/>
        <w:br/>
        <w:t>д</w:t>
        <w:br/>
        <w:br/>
        <w:t>я</w:t>
        <w:br/>
        <w:br/>
        <w:t>т</w:t>
        <w:br/>
        <w:br/>
        <w:t xml:space="preserve"> </w:t>
        <w:br/>
        <w:br/>
        <w:t>д</w:t>
        <w:br/>
        <w:br/>
        <w:t>л</w:t>
        <w:br/>
        <w:br/>
        <w:t>я</w:t>
        <w:br/>
        <w:br/>
        <w:t xml:space="preserve"> </w:t>
        <w:br/>
        <w:br/>
        <w:t>р</w:t>
        <w:br/>
        <w:br/>
        <w:t>а</w:t>
        <w:br/>
        <w:br/>
        <w:t>з</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я</w:t>
        <w:br/>
        <w:br/>
        <w:t>з</w:t>
        <w:br/>
        <w:br/>
        <w:t>ы</w:t>
        <w:br/>
        <w:br/>
        <w:t>к</w:t>
        <w:br/>
        <w:br/>
        <w:t>о</w:t>
        <w:br/>
        <w:br/>
        <w:t>в</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 xml:space="preserve"> </w:t>
        <w:br/>
        <w:br/>
        <w:t>(</w:t>
        <w:br/>
        <w:br/>
        <w:t>P</w:t>
        <w:br/>
        <w:br/>
        <w:t>y</w:t>
        <w:br/>
        <w:br/>
        <w:t>t</w:t>
        <w:br/>
        <w:br/>
        <w:t>h</w:t>
        <w:br/>
        <w:br/>
        <w:t>o</w:t>
        <w:br/>
        <w:br/>
        <w:t>n</w:t>
        <w:br/>
        <w:br/>
        <w:t>,</w:t>
        <w:br/>
        <w:br/>
        <w:t xml:space="preserve"> </w:t>
        <w:br/>
        <w:br/>
        <w:t>J</w:t>
        <w:br/>
        <w:br/>
        <w:t>a</w:t>
        <w:br/>
        <w:br/>
        <w:t>v</w:t>
        <w:br/>
        <w:br/>
        <w:t>a</w:t>
        <w:br/>
        <w:br/>
        <w:t>,</w:t>
        <w:br/>
        <w:br/>
        <w:t xml:space="preserve"> </w:t>
        <w:br/>
        <w:br/>
        <w:t>C</w:t>
        <w:br/>
        <w:br/>
        <w:t>+</w:t>
        <w:br/>
        <w:br/>
        <w:t>+</w:t>
        <w:br/>
        <w:br/>
        <w:t>)</w:t>
        <w:br/>
        <w:br/>
        <w:t xml:space="preserve"> </w:t>
        <w:br/>
        <w:br/>
        <w:t>и</w:t>
        <w:br/>
        <w:br/>
        <w:t xml:space="preserve"> </w:t>
        <w:br/>
        <w:br/>
        <w:t>и</w:t>
        <w:br/>
        <w:br/>
        <w:t>х</w:t>
        <w:br/>
        <w:br/>
        <w:t xml:space="preserve"> </w:t>
        <w:br/>
        <w:br/>
        <w:t>п</w:t>
        <w:br/>
        <w:br/>
        <w:t>р</w:t>
        <w:br/>
        <w:br/>
        <w:t>е</w:t>
        <w:br/>
        <w:br/>
        <w:t>и</w:t>
        <w:br/>
        <w:br/>
        <w:t>м</w:t>
        <w:br/>
        <w:br/>
        <w:t>у</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я</w:t>
        <w:br/>
        <w:br/>
        <w:t>з</w:t>
        <w:br/>
        <w:br/>
        <w:t>ы</w:t>
        <w:br/>
        <w:br/>
        <w:t>к</w:t>
        <w:br/>
        <w:br/>
        <w:t>о</w:t>
        <w:br/>
        <w:br/>
        <w:t>в</w:t>
        <w:br/>
        <w:br/>
        <w:t xml:space="preserve"> </w:t>
        <w:br/>
        <w:br/>
        <w:t>н</w:t>
        <w:br/>
        <w:br/>
        <w:t>и</w:t>
        <w:br/>
        <w:br/>
        <w:t>з</w:t>
        <w:br/>
        <w:br/>
        <w:t>к</w:t>
        <w:br/>
        <w:br/>
        <w:t>о</w:t>
        <w:br/>
        <w:br/>
        <w:t>г</w:t>
        <w:br/>
        <w:br/>
        <w:t>о</w:t>
        <w:br/>
        <w:br/>
        <w:t xml:space="preserve"> </w:t>
        <w:br/>
        <w:br/>
        <w:t>у</w:t>
        <w:br/>
        <w:br/>
        <w:t>р</w:t>
        <w:br/>
        <w:br/>
        <w:t>о</w:t>
        <w:br/>
        <w:br/>
        <w:t>в</w:t>
        <w:br/>
        <w:br/>
        <w:t>н</w:t>
        <w:br/>
        <w:br/>
        <w:t>я</w:t>
        <w:br/>
        <w:br/>
        <w:t xml:space="preserve"> </w:t>
        <w:br/>
        <w:br/>
        <w:t>(</w:t>
        <w:br/>
        <w:br/>
        <w:t>A</w:t>
        <w:br/>
        <w:br/>
        <w:t>s</w:t>
        <w:br/>
        <w:br/>
        <w:t>s</w:t>
        <w:br/>
        <w:br/>
        <w:t>e</w:t>
        <w:br/>
        <w:br/>
        <w:t>m</w:t>
        <w:br/>
        <w:br/>
        <w:t>b</w:t>
        <w:br/>
        <w:br/>
        <w:t>l</w:t>
        <w:br/>
        <w:br/>
        <w:t>e</w:t>
        <w:br/>
        <w:br/>
        <w:t>r</w:t>
        <w:br/>
        <w:br/>
        <w:t>)</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я</w:t>
        <w:br/>
        <w:br/>
        <w:t xml:space="preserve"> </w:t>
        <w:br/>
        <w:br/>
        <w:t>в</w:t>
        <w:br/>
        <w:br/>
        <w:t xml:space="preserve"> </w:t>
        <w:br/>
        <w:br/>
        <w:t>с</w:t>
        <w:br/>
        <w:br/>
        <w:t>и</w:t>
        <w:br/>
        <w:br/>
        <w:t>с</w:t>
        <w:br/>
        <w:br/>
        <w:t>т</w:t>
        <w:br/>
        <w:br/>
        <w:t>е</w:t>
        <w:br/>
        <w:br/>
        <w:t>м</w:t>
        <w:br/>
        <w:br/>
        <w:t>н</w:t>
        <w:br/>
        <w:br/>
        <w:t>о</w:t>
        <w:br/>
        <w:br/>
        <w:t>м</w:t>
        <w:br/>
        <w:br/>
        <w:t xml:space="preserve"> </w:t>
        <w:br/>
        <w:br/>
        <w:t>п</w:t>
        <w:br/>
        <w:br/>
        <w:t>р</w:t>
        <w:br/>
        <w:br/>
        <w:t>о</w:t>
        <w:br/>
        <w:br/>
        <w:t>г</w:t>
        <w:br/>
        <w:br/>
        <w:t>р</w:t>
        <w:br/>
        <w:br/>
        <w:t>а</w:t>
        <w:br/>
        <w:br/>
        <w:t>м</w:t>
        <w:br/>
        <w:br/>
        <w:t>м</w:t>
        <w:br/>
        <w:br/>
        <w:t>и</w:t>
        <w:br/>
        <w:br/>
        <w:t>р</w:t>
        <w:br/>
        <w:br/>
        <w:t>о</w:t>
        <w:br/>
        <w:br/>
        <w:t>в</w:t>
        <w:br/>
        <w:br/>
        <w:t>а</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и</w:t>
        <w:br/>
        <w:br/>
        <w:t xml:space="preserve"> </w:t>
        <w:br/>
        <w:br/>
        <w:t>к</w:t>
        <w:br/>
        <w:br/>
        <w:t>о</w:t>
        <w:br/>
        <w:br/>
        <w:t>м</w:t>
        <w:br/>
        <w:br/>
        <w:t>п</w:t>
        <w:br/>
        <w:br/>
        <w:t>и</w:t>
        <w:br/>
        <w:br/>
        <w:t>л</w:t>
        <w:br/>
        <w:br/>
        <w:t>и</w:t>
        <w:br/>
        <w:br/>
        <w:t>р</w:t>
        <w:br/>
        <w:br/>
        <w:t>у</w:t>
        <w:br/>
        <w:br/>
        <w:t>е</w:t>
        <w:br/>
        <w:br/>
        <w:t>м</w:t>
        <w:br/>
        <w:br/>
        <w:t>ы</w:t>
        <w:br/>
        <w:br/>
        <w:t>х</w:t>
        <w:br/>
        <w:br/>
        <w:t xml:space="preserve"> </w:t>
        <w:br/>
        <w:br/>
        <w:t>я</w:t>
        <w:br/>
        <w:br/>
        <w:t>з</w:t>
        <w:br/>
        <w:br/>
        <w:t>ы</w:t>
        <w:br/>
        <w:br/>
        <w:t>к</w:t>
        <w:br/>
        <w:br/>
        <w:t>о</w:t>
        <w:br/>
        <w:br/>
        <w:t>в</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P</w:t>
        <w:br/>
        <w:br/>
        <w:t>y</w:t>
        <w:br/>
        <w:br/>
        <w:t>t</w:t>
        <w:br/>
        <w:br/>
        <w:t>h</w:t>
        <w:br/>
        <w:br/>
        <w:t>o</w:t>
        <w:br/>
        <w:br/>
        <w:t>n</w:t>
        <w:br/>
        <w:br/>
        <w:t xml:space="preserve"> </w:t>
        <w:br/>
        <w:br/>
        <w:t>–</w:t>
        <w:br/>
        <w:br/>
        <w:t xml:space="preserve"> </w:t>
        <w:br/>
        <w:br/>
        <w:t>п</w:t>
        <w:br/>
        <w:br/>
        <w:t>о</w:t>
        <w:br/>
        <w:br/>
        <w:t>п</w:t>
        <w:br/>
        <w:br/>
        <w:t>у</w:t>
        <w:br/>
        <w:br/>
        <w:t>л</w:t>
        <w:br/>
        <w:br/>
        <w:t>я</w:t>
        <w:br/>
        <w:br/>
        <w:t>р</w:t>
        <w:br/>
        <w:br/>
        <w:t>н</w:t>
        <w:br/>
        <w:br/>
        <w:t>ы</w:t>
        <w:br/>
        <w:br/>
        <w:t>й</w:t>
        <w:br/>
        <w:br/>
        <w:t xml:space="preserve"> </w:t>
        <w:br/>
        <w:br/>
        <w:t>я</w:t>
        <w:br/>
        <w:br/>
        <w:t>з</w:t>
        <w:br/>
        <w:br/>
        <w:t>ы</w:t>
        <w:br/>
        <w:br/>
        <w:t>к</w:t>
        <w:br/>
        <w:br/>
        <w:t xml:space="preserve"> </w:t>
        <w:br/>
        <w:br/>
        <w:t>д</w:t>
        <w:br/>
        <w:br/>
        <w:t>л</w:t>
        <w:br/>
        <w:br/>
        <w:t>я</w:t>
        <w:br/>
        <w:br/>
        <w:t xml:space="preserve"> </w:t>
        <w:br/>
        <w:br/>
        <w:t>н</w:t>
        <w:br/>
        <w:br/>
        <w:t>а</w:t>
        <w:br/>
        <w:br/>
        <w:t>ч</w:t>
        <w:br/>
        <w:br/>
        <w:t>и</w:t>
        <w:br/>
        <w:br/>
        <w:t>н</w:t>
        <w:br/>
        <w:br/>
        <w:t>а</w:t>
        <w:br/>
        <w:br/>
        <w:t>ю</w:t>
        <w:br/>
        <w:br/>
        <w:t>щ</w:t>
        <w:br/>
        <w:br/>
        <w:t>и</w:t>
        <w:br/>
        <w:br/>
        <w:t>х</w:t>
        <w:br/>
        <w:br/>
        <w:t xml:space="preserve"> </w:t>
        <w:br/>
        <w:br/>
        <w:t>и</w:t>
        <w:br/>
        <w:br/>
        <w:t xml:space="preserve"> </w:t>
        <w:br/>
        <w:br/>
        <w:t>о</w:t>
        <w:br/>
        <w:br/>
        <w:t>п</w:t>
        <w:br/>
        <w:br/>
        <w:t>ы</w:t>
        <w:br/>
        <w:br/>
        <w:t>т</w:t>
        <w:br/>
        <w:br/>
        <w:t>н</w:t>
        <w:br/>
        <w:br/>
        <w:t>ы</w:t>
        <w:br/>
        <w:br/>
        <w:t>х</w:t>
        <w:br/>
        <w:br/>
        <w:t xml:space="preserve"> </w:t>
        <w:br/>
        <w:br/>
        <w:t>п</w:t>
        <w:br/>
        <w:br/>
        <w:t>р</w:t>
        <w:br/>
        <w:br/>
        <w:t>о</w:t>
        <w:br/>
        <w:br/>
        <w:t>г</w:t>
        <w:br/>
        <w:br/>
        <w:t>р</w:t>
        <w:br/>
        <w:br/>
        <w:t>а</w:t>
        <w:br/>
        <w:br/>
        <w:t>м</w:t>
        <w:br/>
        <w:br/>
        <w:t>м</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и</w:t>
        <w:br/>
        <w:br/>
        <w:t>н</w:t>
        <w:br/>
        <w:br/>
        <w:t>т</w:t>
        <w:br/>
        <w:br/>
        <w:t>а</w:t>
        <w:br/>
        <w:br/>
        <w:t>к</w:t>
        <w:br/>
        <w:br/>
        <w:t>с</w:t>
        <w:br/>
        <w:br/>
        <w:t>и</w:t>
        <w:br/>
        <w:br/>
        <w:t>с</w:t>
        <w:br/>
        <w:br/>
        <w:t>а</w:t>
        <w:br/>
        <w:br/>
        <w:t xml:space="preserve"> </w:t>
        <w:br/>
        <w:br/>
        <w:t>P</w:t>
        <w:br/>
        <w:br/>
        <w:t>y</w:t>
        <w:br/>
        <w:br/>
        <w:t>t</w:t>
        <w:br/>
        <w:br/>
        <w:t>h</w:t>
        <w:br/>
        <w:br/>
        <w:t>o</w:t>
        <w:br/>
        <w:br/>
        <w:t>n</w:t>
        <w:br/>
        <w:br/>
        <w:t xml:space="preserve"> </w:t>
        <w:br/>
        <w:br/>
        <w:t>и</w:t>
        <w:br/>
        <w:br/>
        <w:t xml:space="preserve"> </w:t>
        <w:br/>
        <w:br/>
        <w:t>е</w:t>
        <w:br/>
        <w:br/>
        <w:t>г</w:t>
        <w:br/>
        <w:br/>
        <w:t>о</w:t>
        <w:br/>
        <w:br/>
        <w:t xml:space="preserve"> </w:t>
        <w:br/>
        <w:br/>
        <w:t>о</w:t>
        <w:br/>
        <w:br/>
        <w:t>с</w:t>
        <w:br/>
        <w:br/>
        <w:t>о</w:t>
        <w:br/>
        <w:br/>
        <w:t>б</w:t>
        <w:br/>
        <w:br/>
        <w:t>е</w:t>
        <w:br/>
        <w:br/>
        <w:t>н</w:t>
        <w:br/>
        <w:br/>
        <w:t>н</w:t>
        <w:br/>
        <w:br/>
        <w:t>о</w:t>
        <w:br/>
        <w:br/>
        <w:t>с</w:t>
        <w:br/>
        <w:br/>
        <w:t>т</w:t>
        <w:br/>
        <w:br/>
        <w:t>е</w:t>
        <w:br/>
        <w:br/>
        <w:t>й</w:t>
        <w:br/>
        <w:br/>
        <w:t xml:space="preserve"> </w:t>
        <w:br/>
        <w:br/>
        <w:t>(</w:t>
        <w:br/>
        <w:br/>
        <w:t>о</w:t>
        <w:br/>
        <w:br/>
        <w:t>т</w:t>
        <w:br/>
        <w:br/>
        <w:t>с</w:t>
        <w:br/>
        <w:br/>
        <w:t>т</w:t>
        <w:br/>
        <w:br/>
        <w:t>у</w:t>
        <w:br/>
        <w:br/>
        <w:t>п</w:t>
        <w:br/>
        <w:br/>
        <w:t>ы</w:t>
        <w:br/>
        <w:br/>
        <w:t>,</w:t>
        <w:br/>
        <w:br/>
        <w:t xml:space="preserve"> </w:t>
        <w:br/>
        <w:br/>
        <w:t>д</w:t>
        <w:br/>
        <w:br/>
        <w:t>и</w:t>
        <w:br/>
        <w:br/>
        <w:t>н</w:t>
        <w:br/>
        <w:br/>
        <w:t>а</w:t>
        <w:br/>
        <w:br/>
        <w:t>м</w:t>
        <w:br/>
        <w:br/>
        <w:t>и</w:t>
        <w:br/>
        <w:br/>
        <w:t>ч</w:t>
        <w:br/>
        <w:br/>
        <w:t>е</w:t>
        <w:br/>
        <w:br/>
        <w:t>с</w:t>
        <w:br/>
        <w:br/>
        <w:t>к</w:t>
        <w:br/>
        <w:br/>
        <w:t>а</w:t>
        <w:br/>
        <w:br/>
        <w:t>я</w:t>
        <w:br/>
        <w:br/>
        <w:t xml:space="preserve"> </w:t>
        <w:br/>
        <w:br/>
        <w:t>т</w:t>
        <w:br/>
        <w:br/>
        <w:t>и</w:t>
        <w:br/>
        <w:br/>
        <w:t>п</w:t>
        <w:br/>
        <w:br/>
        <w:t>и</w:t>
        <w:br/>
        <w:br/>
        <w:t>з</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б</w:t>
        <w:br/>
        <w:br/>
        <w:t>и</w:t>
        <w:br/>
        <w:br/>
        <w:t>б</w:t>
        <w:br/>
        <w:br/>
        <w:t>л</w:t>
        <w:br/>
        <w:br/>
        <w:t>и</w:t>
        <w:br/>
        <w:br/>
        <w:t>о</w:t>
        <w:br/>
        <w:br/>
        <w:t>т</w:t>
        <w:br/>
        <w:br/>
        <w:t>е</w:t>
        <w:br/>
        <w:br/>
        <w:t>к</w:t>
        <w:br/>
        <w:br/>
        <w:t xml:space="preserve"> </w:t>
        <w:br/>
        <w:br/>
        <w:t>P</w:t>
        <w:br/>
        <w:br/>
        <w:t>y</w:t>
        <w:br/>
        <w:br/>
        <w:t>t</w:t>
        <w:br/>
        <w:br/>
        <w:t>h</w:t>
        <w:br/>
        <w:br/>
        <w:t>o</w:t>
        <w:br/>
        <w:br/>
        <w:t>n</w:t>
        <w:br/>
        <w:br/>
        <w:t xml:space="preserve"> </w:t>
        <w:br/>
        <w:br/>
        <w:t>и</w:t>
        <w:br/>
        <w:br/>
        <w:t xml:space="preserve"> </w:t>
        <w:br/>
        <w:br/>
        <w:t>и</w:t>
        <w:br/>
        <w:br/>
        <w:t>х</w:t>
        <w:br/>
        <w:br/>
        <w:t xml:space="preserve"> </w:t>
        <w:br/>
        <w:br/>
        <w:t>в</w:t>
        <w:br/>
        <w:br/>
        <w:t>о</w:t>
        <w:br/>
        <w:br/>
        <w:t>з</w:t>
        <w:br/>
        <w:br/>
        <w:t>м</w:t>
        <w:br/>
        <w:br/>
        <w:t>о</w:t>
        <w:br/>
        <w:br/>
        <w:t>ж</w:t>
        <w:br/>
        <w:br/>
        <w:t>н</w:t>
        <w:br/>
        <w:br/>
        <w:t>о</w:t>
        <w:br/>
        <w:br/>
        <w:t>с</w:t>
        <w:br/>
        <w:br/>
        <w:t>т</w:t>
        <w:br/>
        <w:br/>
        <w:t>е</w:t>
        <w:br/>
        <w:br/>
        <w:t>й</w:t>
        <w:br/>
        <w:br/>
        <w:t>.</w:t>
        <w:br/>
        <w:br/>
        <w:br/>
        <w:br/>
        <w:br/>
        <w:br/>
        <w:br/>
        <w:br/>
        <w:t>*</w:t>
        <w:br/>
        <w:br/>
        <w:t>*</w:t>
        <w:br/>
        <w:br/>
        <w:t>I</w:t>
        <w:br/>
        <w:br/>
        <w:t>I</w:t>
        <w:br/>
        <w:br/>
        <w:t>I</w:t>
        <w:br/>
        <w:br/>
        <w:t>.</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д</w:t>
        <w:br/>
        <w:br/>
        <w:t>а</w:t>
        <w:br/>
        <w:br/>
        <w:t>н</w:t>
        <w:br/>
        <w:br/>
        <w:t>н</w:t>
        <w:br/>
        <w:br/>
        <w:t>ы</w:t>
        <w:br/>
        <w:br/>
        <w:t>х</w:t>
        <w:br/>
        <w:br/>
        <w:t xml:space="preserve"> </w:t>
        <w:br/>
        <w:br/>
        <w:t>и</w:t>
        <w:br/>
        <w:br/>
        <w:t xml:space="preserve"> </w:t>
        <w:br/>
        <w:br/>
        <w:t>с</w:t>
        <w:br/>
        <w:br/>
        <w:t>т</w:t>
        <w:br/>
        <w:br/>
        <w:t>р</w:t>
        <w:br/>
        <w:br/>
        <w:t>у</w:t>
        <w:br/>
        <w:br/>
        <w:t>к</w:t>
        <w:br/>
        <w:br/>
        <w:t>т</w:t>
        <w:br/>
        <w:br/>
        <w:t>у</w:t>
        <w:br/>
        <w:br/>
        <w:t>р</w:t>
        <w:br/>
        <w:br/>
        <w:t>ы</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и</w:t>
        <w:br/>
        <w:br/>
        <w:t>п</w:t>
        <w:br/>
        <w:br/>
        <w:t>ы</w:t>
        <w:br/>
        <w:br/>
        <w:t xml:space="preserve"> </w:t>
        <w:br/>
        <w:br/>
        <w:t>д</w:t>
        <w:br/>
        <w:br/>
        <w:t>а</w:t>
        <w:br/>
        <w:br/>
        <w:t>н</w:t>
        <w:br/>
        <w:br/>
        <w:t>н</w:t>
        <w:br/>
        <w:br/>
        <w:t>ы</w:t>
        <w:br/>
        <w:br/>
        <w:t>х</w:t>
        <w:br/>
        <w:br/>
        <w:t xml:space="preserve"> </w:t>
        <w:br/>
        <w:br/>
        <w:t>о</w:t>
        <w:br/>
        <w:br/>
        <w:t>п</w:t>
        <w:br/>
        <w:br/>
        <w:t>р</w:t>
        <w:br/>
        <w:br/>
        <w:t>е</w:t>
        <w:br/>
        <w:br/>
        <w:t>д</w:t>
        <w:br/>
        <w:br/>
        <w:t>е</w:t>
        <w:br/>
        <w:br/>
        <w:t>л</w:t>
        <w:br/>
        <w:br/>
        <w:t>я</w:t>
        <w:br/>
        <w:br/>
        <w:t>ю</w:t>
        <w:br/>
        <w:br/>
        <w:t>т</w:t>
        <w:br/>
        <w:br/>
        <w:t xml:space="preserve"> </w:t>
        <w:br/>
        <w:br/>
        <w:t>в</w:t>
        <w:br/>
        <w:br/>
        <w:t>и</w:t>
        <w:br/>
        <w:br/>
        <w:t>д</w:t>
        <w:br/>
        <w:br/>
        <w:t xml:space="preserve"> </w:t>
        <w:br/>
        <w:br/>
        <w:t>и</w:t>
        <w:br/>
        <w:br/>
        <w:t>н</w:t>
        <w:br/>
        <w:br/>
        <w:t>ф</w:t>
        <w:br/>
        <w:br/>
        <w:t>о</w:t>
        <w:br/>
        <w:br/>
        <w:t>р</w:t>
        <w:br/>
        <w:br/>
        <w:t>м</w:t>
        <w:br/>
        <w:br/>
        <w:t>а</w:t>
        <w:br/>
        <w:br/>
        <w:t>ц</w:t>
        <w:br/>
        <w:br/>
        <w:t>и</w:t>
        <w:br/>
        <w:br/>
        <w:t>и</w:t>
        <w:br/>
        <w:br/>
        <w:t>,</w:t>
        <w:br/>
        <w:br/>
        <w:t xml:space="preserve"> </w:t>
        <w:br/>
        <w:br/>
        <w:t>с</w:t>
        <w:br/>
        <w:br/>
        <w:t xml:space="preserve"> </w:t>
        <w:br/>
        <w:br/>
        <w:t>к</w:t>
        <w:br/>
        <w:br/>
        <w:t>о</w:t>
        <w:br/>
        <w:br/>
        <w:t>т</w:t>
        <w:br/>
        <w:br/>
        <w:t>о</w:t>
        <w:br/>
        <w:br/>
        <w:t>р</w:t>
        <w:br/>
        <w:br/>
        <w:t>о</w:t>
        <w:br/>
        <w:br/>
        <w:t>й</w:t>
        <w:br/>
        <w:br/>
        <w:t xml:space="preserve"> </w:t>
        <w:br/>
        <w:br/>
        <w:t>р</w:t>
        <w:br/>
        <w:br/>
        <w:t>а</w:t>
        <w:br/>
        <w:br/>
        <w:t>б</w:t>
        <w:br/>
        <w:br/>
        <w:t>о</w:t>
        <w:br/>
        <w:br/>
        <w:t>т</w:t>
        <w:br/>
        <w:br/>
        <w:t>а</w:t>
        <w:br/>
        <w:br/>
        <w:t>е</w:t>
        <w:br/>
        <w:br/>
        <w:t>т</w:t>
        <w:br/>
        <w:br/>
        <w:t xml:space="preserve"> </w:t>
        <w:br/>
        <w:br/>
        <w:t>п</w:t>
        <w:br/>
        <w:br/>
        <w:t>р</w:t>
        <w:br/>
        <w:br/>
        <w:t>о</w:t>
        <w:br/>
        <w:br/>
        <w:t>г</w:t>
        <w:br/>
        <w:br/>
        <w:t>р</w:t>
        <w:br/>
        <w:br/>
        <w:t>а</w:t>
        <w:br/>
        <w:br/>
        <w:t>м</w:t>
        <w:br/>
        <w:br/>
        <w:t>м</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т</w:t>
        <w:br/>
        <w:br/>
        <w:t>и</w:t>
        <w:br/>
        <w:br/>
        <w:t>п</w:t>
        <w:br/>
        <w:br/>
        <w:t>о</w:t>
        <w:br/>
        <w:br/>
        <w:t>в</w:t>
        <w:br/>
        <w:br/>
        <w:t xml:space="preserve"> </w:t>
        <w:br/>
        <w:br/>
        <w:t>д</w:t>
        <w:br/>
        <w:br/>
        <w:t>а</w:t>
        <w:br/>
        <w:br/>
        <w:t>н</w:t>
        <w:br/>
        <w:br/>
        <w:t>н</w:t>
        <w:br/>
        <w:br/>
        <w:t>ы</w:t>
        <w:br/>
        <w:br/>
        <w:t>х</w:t>
        <w:br/>
        <w:br/>
        <w:t>:</w:t>
        <w:br/>
        <w:br/>
        <w:t xml:space="preserve"> </w:t>
        <w:br/>
        <w:br/>
        <w:t>ц</w:t>
        <w:br/>
        <w:br/>
        <w:t>е</w:t>
        <w:br/>
        <w:br/>
        <w:t>л</w:t>
        <w:br/>
        <w:br/>
        <w:t>ы</w:t>
        <w:br/>
        <w:br/>
        <w:t>е</w:t>
        <w:br/>
        <w:br/>
        <w:t xml:space="preserve"> </w:t>
        <w:br/>
        <w:br/>
        <w:t>ч</w:t>
        <w:br/>
        <w:br/>
        <w:t>и</w:t>
        <w:br/>
        <w:br/>
        <w:t>с</w:t>
        <w:br/>
        <w:br/>
        <w:t>л</w:t>
        <w:br/>
        <w:br/>
        <w:t>а</w:t>
        <w:br/>
        <w:br/>
        <w:t>,</w:t>
        <w:br/>
        <w:br/>
        <w:t xml:space="preserve"> </w:t>
        <w:br/>
        <w:br/>
        <w:t>ч</w:t>
        <w:br/>
        <w:br/>
        <w:t>и</w:t>
        <w:br/>
        <w:br/>
        <w:t>с</w:t>
        <w:br/>
        <w:br/>
        <w:t>л</w:t>
        <w:br/>
        <w:br/>
        <w:t>а</w:t>
        <w:br/>
        <w:br/>
        <w:t xml:space="preserve"> </w:t>
        <w:br/>
        <w:br/>
        <w:t>с</w:t>
        <w:br/>
        <w:br/>
        <w:t xml:space="preserve"> </w:t>
        <w:br/>
        <w:br/>
        <w:t>п</w:t>
        <w:br/>
        <w:br/>
        <w:t>л</w:t>
        <w:br/>
        <w:br/>
        <w:t>а</w:t>
        <w:br/>
        <w:br/>
        <w:t>в</w:t>
        <w:br/>
        <w:br/>
        <w:t>а</w:t>
        <w:br/>
        <w:br/>
        <w:t>ю</w:t>
        <w:br/>
        <w:br/>
        <w:t>щ</w:t>
        <w:br/>
        <w:br/>
        <w:t>е</w:t>
        <w:br/>
        <w:br/>
        <w:t>й</w:t>
        <w:br/>
        <w:br/>
        <w:t xml:space="preserve"> </w:t>
        <w:br/>
        <w:br/>
        <w:t>т</w:t>
        <w:br/>
        <w:br/>
        <w:t>о</w:t>
        <w:br/>
        <w:br/>
        <w:t>ч</w:t>
        <w:br/>
        <w:br/>
        <w:t>к</w:t>
        <w:br/>
        <w:br/>
        <w:t>о</w:t>
        <w:br/>
        <w:br/>
        <w:t>й</w:t>
        <w:br/>
        <w:br/>
        <w:t>,</w:t>
        <w:br/>
        <w:br/>
        <w:t xml:space="preserve"> </w:t>
        <w:br/>
        <w:br/>
        <w:t>с</w:t>
        <w:br/>
        <w:br/>
        <w:t>т</w:t>
        <w:br/>
        <w:br/>
        <w:t>р</w:t>
        <w:br/>
        <w:br/>
        <w:t>о</w:t>
        <w:br/>
        <w:br/>
        <w:t>к</w:t>
        <w:br/>
        <w:br/>
        <w:t>и</w:t>
        <w:br/>
        <w:br/>
        <w:t>,</w:t>
        <w:br/>
        <w:br/>
        <w:t xml:space="preserve"> </w:t>
        <w:br/>
        <w:br/>
        <w:t>б</w:t>
        <w:br/>
        <w:br/>
        <w:t>у</w:t>
        <w:br/>
        <w:br/>
        <w:t>л</w:t>
        <w:br/>
        <w:br/>
        <w:t>е</w:t>
        <w:br/>
        <w:br/>
        <w:t>в</w:t>
        <w:br/>
        <w:br/>
        <w:t>ы</w:t>
        <w:br/>
        <w:br/>
        <w:t xml:space="preserve"> </w:t>
        <w:br/>
        <w:br/>
        <w:t>з</w:t>
        <w:br/>
        <w:br/>
        <w:t>н</w:t>
        <w:br/>
        <w:br/>
        <w:t>а</w:t>
        <w:br/>
        <w:br/>
        <w:t>ч</w:t>
        <w:br/>
        <w:br/>
        <w:t>е</w:t>
        <w:br/>
        <w:br/>
        <w:t>н</w:t>
        <w:br/>
        <w:br/>
        <w:t>и</w:t>
        <w:br/>
        <w:br/>
        <w:t>я</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т</w:t>
        <w:br/>
        <w:br/>
        <w:t>р</w:t>
        <w:br/>
        <w:br/>
        <w:t>у</w:t>
        <w:br/>
        <w:br/>
        <w:t>к</w:t>
        <w:br/>
        <w:br/>
        <w:t>т</w:t>
        <w:br/>
        <w:br/>
        <w:t>у</w:t>
        <w:br/>
        <w:br/>
        <w:t>р</w:t>
        <w:br/>
        <w:br/>
        <w:t>ы</w:t>
        <w:br/>
        <w:br/>
        <w:t xml:space="preserve"> </w:t>
        <w:br/>
        <w:br/>
        <w:t>д</w:t>
        <w:br/>
        <w:br/>
        <w:t>а</w:t>
        <w:br/>
        <w:br/>
        <w:t>н</w:t>
        <w:br/>
        <w:br/>
        <w:t>н</w:t>
        <w:br/>
        <w:br/>
        <w:t>ы</w:t>
        <w:br/>
        <w:br/>
        <w:t>х</w:t>
        <w:br/>
        <w:br/>
        <w:t xml:space="preserve"> </w:t>
        <w:br/>
        <w:br/>
        <w:t>п</w:t>
        <w:br/>
        <w:br/>
        <w:t>о</w:t>
        <w:br/>
        <w:br/>
        <w:t>з</w:t>
        <w:br/>
        <w:br/>
        <w:t>в</w:t>
        <w:br/>
        <w:br/>
        <w:t>о</w:t>
        <w:br/>
        <w:br/>
        <w:t>л</w:t>
        <w:br/>
        <w:br/>
        <w:t>я</w:t>
        <w:br/>
        <w:br/>
        <w:t>ю</w:t>
        <w:br/>
        <w:br/>
        <w:t>т</w:t>
        <w:br/>
        <w:br/>
        <w:t xml:space="preserve"> </w:t>
        <w:br/>
        <w:br/>
        <w:t>э</w:t>
        <w:br/>
        <w:br/>
        <w:t>ф</w:t>
        <w:br/>
        <w:br/>
        <w:t>ф</w:t>
        <w:br/>
        <w:br/>
        <w:t>е</w:t>
        <w:br/>
        <w:br/>
        <w:t>к</w:t>
        <w:br/>
        <w:br/>
        <w:t>т</w:t>
        <w:br/>
        <w:br/>
        <w:t>и</w:t>
        <w:br/>
        <w:br/>
        <w:t>в</w:t>
        <w:br/>
        <w:br/>
        <w:t>н</w:t>
        <w:br/>
        <w:br/>
        <w:t>о</w:t>
        <w:br/>
        <w:br/>
        <w:t xml:space="preserve"> </w:t>
        <w:br/>
        <w:br/>
        <w:t>о</w:t>
        <w:br/>
        <w:br/>
        <w:t>р</w:t>
        <w:br/>
        <w:br/>
        <w:t>г</w:t>
        <w:br/>
        <w:br/>
        <w:t>а</w:t>
        <w:br/>
        <w:br/>
        <w:t>н</w:t>
        <w:br/>
        <w:br/>
        <w:t>и</w:t>
        <w:br/>
        <w:br/>
        <w:t>з</w:t>
        <w:br/>
        <w:br/>
        <w:t>о</w:t>
        <w:br/>
        <w:br/>
        <w:t>в</w:t>
        <w:br/>
        <w:br/>
        <w:t>ы</w:t>
        <w:br/>
        <w:br/>
        <w:t>в</w:t>
        <w:br/>
        <w:br/>
        <w:t>а</w:t>
        <w:br/>
        <w:br/>
        <w:t>т</w:t>
        <w:br/>
        <w:br/>
        <w:t>ь</w:t>
        <w:br/>
        <w:br/>
        <w:t xml:space="preserve"> </w:t>
        <w:br/>
        <w:br/>
        <w:t>и</w:t>
        <w:br/>
        <w:br/>
        <w:t xml:space="preserve"> </w:t>
        <w:br/>
        <w:br/>
        <w:t>х</w:t>
        <w:br/>
        <w:br/>
        <w:t>р</w:t>
        <w:br/>
        <w:br/>
        <w:t>а</w:t>
        <w:br/>
        <w:br/>
        <w:t>н</w:t>
        <w:br/>
        <w:br/>
        <w:t>и</w:t>
        <w:br/>
        <w:br/>
        <w:t>т</w:t>
        <w:br/>
        <w:br/>
        <w:t>ь</w:t>
        <w:br/>
        <w:br/>
        <w:t xml:space="preserve"> </w:t>
        <w:br/>
        <w:br/>
        <w:t>д</w:t>
        <w:br/>
        <w:br/>
        <w:t>а</w:t>
        <w:br/>
        <w:br/>
        <w:t>н</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а</w:t>
        <w:br/>
        <w:br/>
        <w:t>с</w:t>
        <w:br/>
        <w:br/>
        <w:t>с</w:t>
        <w:br/>
        <w:br/>
        <w:t>и</w:t>
        <w:br/>
        <w:br/>
        <w:t>в</w:t>
        <w:br/>
        <w:br/>
        <w:t>о</w:t>
        <w:br/>
        <w:br/>
        <w:t>в</w:t>
        <w:br/>
        <w:br/>
        <w:t xml:space="preserve"> </w:t>
        <w:br/>
        <w:br/>
        <w:t>и</w:t>
        <w:br/>
        <w:br/>
        <w:t xml:space="preserve"> </w:t>
        <w:br/>
        <w:br/>
        <w:t>с</w:t>
        <w:br/>
        <w:br/>
        <w:t>п</w:t>
        <w:br/>
        <w:br/>
        <w:t>и</w:t>
        <w:br/>
        <w:br/>
        <w:t>с</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л</w:t>
        <w:br/>
        <w:br/>
        <w:t>о</w:t>
        <w:br/>
        <w:br/>
        <w:t>в</w:t>
        <w:br/>
        <w:br/>
        <w:t>а</w:t>
        <w:br/>
        <w:br/>
        <w:t>р</w:t>
        <w:br/>
        <w:br/>
        <w:t>е</w:t>
        <w:br/>
        <w:br/>
        <w:t>й</w:t>
        <w:br/>
        <w:br/>
        <w:t xml:space="preserve"> </w:t>
        <w:br/>
        <w:br/>
        <w:t>и</w:t>
        <w:br/>
        <w:br/>
        <w:t xml:space="preserve"> </w:t>
        <w:br/>
        <w:br/>
        <w:t>м</w:t>
        <w:br/>
        <w:br/>
        <w:t>н</w:t>
        <w:br/>
        <w:br/>
        <w:t>о</w:t>
        <w:br/>
        <w:br/>
        <w:t>ж</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е</w:t>
        <w:br/>
        <w:br/>
        <w:t>к</w:t>
        <w:br/>
        <w:br/>
        <w:t>о</w:t>
        <w:br/>
        <w:br/>
        <w:t>в</w:t>
        <w:br/>
        <w:br/>
        <w:t xml:space="preserve"> </w:t>
        <w:br/>
        <w:br/>
        <w:t>и</w:t>
        <w:br/>
        <w:br/>
        <w:t xml:space="preserve"> </w:t>
        <w:br/>
        <w:br/>
        <w:t>о</w:t>
        <w:br/>
        <w:br/>
        <w:t>ч</w:t>
        <w:br/>
        <w:br/>
        <w:t>е</w:t>
        <w:br/>
        <w:br/>
        <w:t>р</w:t>
        <w:br/>
        <w:br/>
        <w:t>е</w:t>
        <w:br/>
        <w:br/>
        <w:t>д</w:t>
        <w:br/>
        <w:br/>
        <w:t>е</w:t>
        <w:br/>
        <w:br/>
        <w:t>й</w:t>
        <w:br/>
        <w:br/>
        <w:t>.</w:t>
        <w:br/>
        <w:br/>
        <w:br/>
        <w:br/>
        <w:br/>
        <w:br/>
        <w:br/>
        <w:br/>
        <w:t>*</w:t>
        <w:br/>
        <w:br/>
        <w:t>*</w:t>
        <w:br/>
        <w:br/>
        <w:t>I</w:t>
        <w:br/>
        <w:br/>
        <w:t>V</w:t>
        <w:br/>
        <w:br/>
        <w:t>.</w:t>
        <w:br/>
        <w:br/>
        <w:t xml:space="preserve"> </w:t>
        <w:br/>
        <w:br/>
        <w:t>У</w:t>
        <w:br/>
        <w:br/>
        <w:t>п</w:t>
        <w:br/>
        <w:br/>
        <w:t>р</w:t>
        <w:br/>
        <w:br/>
        <w:t>а</w:t>
        <w:br/>
        <w:br/>
        <w:t>в</w:t>
        <w:br/>
        <w:br/>
        <w:t>л</w:t>
        <w:br/>
        <w:br/>
        <w:t>е</w:t>
        <w:br/>
        <w:br/>
        <w:t>н</w:t>
        <w:br/>
        <w:br/>
        <w:t>и</w:t>
        <w:br/>
        <w:br/>
        <w:t>е</w:t>
        <w:br/>
        <w:br/>
        <w:t xml:space="preserve"> </w:t>
        <w:br/>
        <w:br/>
        <w:t>п</w:t>
        <w:br/>
        <w:br/>
        <w:t>о</w:t>
        <w:br/>
        <w:br/>
        <w:t>т</w:t>
        <w:br/>
        <w:br/>
        <w:t>о</w:t>
        <w:br/>
        <w:br/>
        <w:t>к</w:t>
        <w:br/>
        <w:br/>
        <w:t>о</w:t>
        <w:br/>
        <w:br/>
        <w:t>м</w:t>
        <w:br/>
        <w:br/>
        <w:t xml:space="preserve"> </w:t>
        <w:br/>
        <w:br/>
        <w:t>в</w:t>
        <w:br/>
        <w:br/>
        <w:t>ы</w:t>
        <w:br/>
        <w:br/>
        <w:t>п</w:t>
        <w:br/>
        <w:br/>
        <w:t>о</w:t>
        <w:br/>
        <w:br/>
        <w:t>л</w:t>
        <w:br/>
        <w:br/>
        <w:t>н</w:t>
        <w:br/>
        <w:br/>
        <w:t>е</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с</w:t>
        <w:br/>
        <w:br/>
        <w:t>л</w:t>
        <w:br/>
        <w:br/>
        <w:t>о</w:t>
        <w:br/>
        <w:br/>
        <w:t>в</w:t>
        <w:br/>
        <w:br/>
        <w:t>н</w:t>
        <w:br/>
        <w:br/>
        <w:t>ы</w:t>
        <w:br/>
        <w:br/>
        <w:t>е</w:t>
        <w:br/>
        <w:br/>
        <w:t xml:space="preserve"> </w:t>
        <w:br/>
        <w:br/>
        <w:t>о</w:t>
        <w:br/>
        <w:br/>
        <w:t>п</w:t>
        <w:br/>
        <w:br/>
        <w:t>е</w:t>
        <w:br/>
        <w:br/>
        <w:t>р</w:t>
        <w:br/>
        <w:br/>
        <w:t>а</w:t>
        <w:br/>
        <w:br/>
        <w:t>т</w:t>
        <w:br/>
        <w:br/>
        <w:t>о</w:t>
        <w:br/>
        <w:br/>
        <w:t>р</w:t>
        <w:br/>
        <w:br/>
        <w:t>ы</w:t>
        <w:br/>
        <w:br/>
        <w:t xml:space="preserve"> </w:t>
        <w:br/>
        <w:br/>
        <w:t>п</w:t>
        <w:br/>
        <w:br/>
        <w:t>о</w:t>
        <w:br/>
        <w:br/>
        <w:t>з</w:t>
        <w:br/>
        <w:br/>
        <w:t>в</w:t>
        <w:br/>
        <w:br/>
        <w:t>о</w:t>
        <w:br/>
        <w:br/>
        <w:t>л</w:t>
        <w:br/>
        <w:br/>
        <w:t>я</w:t>
        <w:br/>
        <w:br/>
        <w:t>ю</w:t>
        <w:br/>
        <w:br/>
        <w:t>т</w:t>
        <w:br/>
        <w:br/>
        <w:t xml:space="preserve"> </w:t>
        <w:br/>
        <w:br/>
        <w:t>в</w:t>
        <w:br/>
        <w:br/>
        <w:t>ы</w:t>
        <w:br/>
        <w:br/>
        <w:t>п</w:t>
        <w:br/>
        <w:br/>
        <w:t>о</w:t>
        <w:br/>
        <w:br/>
        <w:t>л</w:t>
        <w:br/>
        <w:br/>
        <w:t>н</w:t>
        <w:br/>
        <w:br/>
        <w:t>я</w:t>
        <w:br/>
        <w:br/>
        <w:t>т</w:t>
        <w:br/>
        <w:br/>
        <w:t>ь</w:t>
        <w:br/>
        <w:br/>
        <w:t xml:space="preserve"> </w:t>
        <w:br/>
        <w:br/>
        <w:t>р</w:t>
        <w:br/>
        <w:br/>
        <w:t>а</w:t>
        <w:br/>
        <w:br/>
        <w:t>з</w:t>
        <w:br/>
        <w:br/>
        <w:t>л</w:t>
        <w:br/>
        <w:br/>
        <w:t>и</w:t>
        <w:br/>
        <w:br/>
        <w:t>ч</w:t>
        <w:br/>
        <w:br/>
        <w:t>н</w:t>
        <w:br/>
        <w:br/>
        <w:t>ы</w:t>
        <w:br/>
        <w:br/>
        <w:t>е</w:t>
        <w:br/>
        <w:br/>
        <w:t xml:space="preserve"> </w:t>
        <w:br/>
        <w:br/>
        <w:t>б</w:t>
        <w:br/>
        <w:br/>
        <w:t>л</w:t>
        <w:br/>
        <w:br/>
        <w:t>о</w:t>
        <w:br/>
        <w:br/>
        <w:t>к</w:t>
        <w:br/>
        <w:br/>
        <w:t>и</w:t>
        <w:br/>
        <w:br/>
        <w:t xml:space="preserve"> </w:t>
        <w:br/>
        <w:br/>
        <w:t>к</w:t>
        <w:br/>
        <w:br/>
        <w:t>о</w:t>
        <w:br/>
        <w:br/>
        <w:t>д</w:t>
        <w:br/>
        <w:br/>
        <w:t>а</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у</w:t>
        <w:br/>
        <w:br/>
        <w:t>с</w:t>
        <w:br/>
        <w:br/>
        <w:t>л</w:t>
        <w:br/>
        <w:br/>
        <w:t>о</w:t>
        <w:br/>
        <w:br/>
        <w:t>в</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п</w:t>
        <w:br/>
        <w:br/>
        <w:t>е</w:t>
        <w:br/>
        <w:br/>
        <w:t>р</w:t>
        <w:br/>
        <w:br/>
        <w:t>а</w:t>
        <w:br/>
        <w:br/>
        <w:t>т</w:t>
        <w:br/>
        <w:br/>
        <w:t>о</w:t>
        <w:br/>
        <w:br/>
        <w:t>р</w:t>
        <w:br/>
        <w:br/>
        <w:t>о</w:t>
        <w:br/>
        <w:br/>
        <w:t>в</w:t>
        <w:br/>
        <w:br/>
        <w:t xml:space="preserve"> </w:t>
        <w:br/>
        <w:br/>
        <w:t>`</w:t>
        <w:br/>
        <w:br/>
        <w:t>i</w:t>
        <w:br/>
        <w:br/>
        <w:t>f</w:t>
        <w:br/>
        <w:br/>
        <w:t>`</w:t>
        <w:br/>
        <w:br/>
        <w:t>,</w:t>
        <w:br/>
        <w:br/>
        <w:t xml:space="preserve"> </w:t>
        <w:br/>
        <w:br/>
        <w:t>`</w:t>
        <w:br/>
        <w:br/>
        <w:t>e</w:t>
        <w:br/>
        <w:br/>
        <w:t>l</w:t>
        <w:br/>
        <w:br/>
        <w:t>i</w:t>
        <w:br/>
        <w:br/>
        <w:t>f</w:t>
        <w:br/>
        <w:br/>
        <w:t>`</w:t>
        <w:br/>
        <w:br/>
        <w:t>,</w:t>
        <w:br/>
        <w:br/>
        <w:t xml:space="preserve"> </w:t>
        <w:br/>
        <w:br/>
        <w:t>`</w:t>
        <w:br/>
        <w:br/>
        <w:t>e</w:t>
        <w:br/>
        <w:br/>
        <w:t>l</w:t>
        <w:br/>
        <w:br/>
        <w:t>s</w:t>
        <w:br/>
        <w:br/>
        <w:t>e</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Ц</w:t>
        <w:br/>
        <w:br/>
        <w:t>и</w:t>
        <w:br/>
        <w:br/>
        <w:t>к</w:t>
        <w:br/>
        <w:br/>
        <w:t>л</w:t>
        <w:br/>
        <w:br/>
        <w:t>ы</w:t>
        <w:br/>
        <w:br/>
        <w:t xml:space="preserve"> </w:t>
        <w:br/>
        <w:br/>
        <w:t>п</w:t>
        <w:br/>
        <w:br/>
        <w:t>о</w:t>
        <w:br/>
        <w:br/>
        <w:t>з</w:t>
        <w:br/>
        <w:br/>
        <w:t>в</w:t>
        <w:br/>
        <w:br/>
        <w:t>о</w:t>
        <w:br/>
        <w:br/>
        <w:t>л</w:t>
        <w:br/>
        <w:br/>
        <w:t>я</w:t>
        <w:br/>
        <w:br/>
        <w:t>ю</w:t>
        <w:br/>
        <w:br/>
        <w:t>т</w:t>
        <w:br/>
        <w:br/>
        <w:t xml:space="preserve"> </w:t>
        <w:br/>
        <w:br/>
        <w:t>п</w:t>
        <w:br/>
        <w:br/>
        <w:t>о</w:t>
        <w:br/>
        <w:br/>
        <w:t>в</w:t>
        <w:br/>
        <w:br/>
        <w:t>т</w:t>
        <w:br/>
        <w:br/>
        <w:t>о</w:t>
        <w:br/>
        <w:br/>
        <w:t>р</w:t>
        <w:br/>
        <w:br/>
        <w:t>я</w:t>
        <w:br/>
        <w:br/>
        <w:t>т</w:t>
        <w:br/>
        <w:br/>
        <w:t>ь</w:t>
        <w:br/>
        <w:br/>
        <w:t xml:space="preserve"> </w:t>
        <w:br/>
        <w:br/>
        <w:t>в</w:t>
        <w:br/>
        <w:br/>
        <w:t>ы</w:t>
        <w:br/>
        <w:br/>
        <w:t>п</w:t>
        <w:br/>
        <w:br/>
        <w:t>о</w:t>
        <w:br/>
        <w:br/>
        <w:t>л</w:t>
        <w:br/>
        <w:br/>
        <w:t>н</w:t>
        <w:br/>
        <w:br/>
        <w:t>е</w:t>
        <w:br/>
        <w:br/>
        <w:t>н</w:t>
        <w:br/>
        <w:br/>
        <w:t>и</w:t>
        <w:br/>
        <w:br/>
        <w:t>е</w:t>
        <w:br/>
        <w:br/>
        <w:t xml:space="preserve"> </w:t>
        <w:br/>
        <w:br/>
        <w:t>б</w:t>
        <w:br/>
        <w:br/>
        <w:t>л</w:t>
        <w:br/>
        <w:br/>
        <w:t>о</w:t>
        <w:br/>
        <w:br/>
        <w:t>к</w:t>
        <w:br/>
        <w:br/>
        <w:t>а</w:t>
        <w:br/>
        <w:br/>
        <w:t xml:space="preserve"> </w:t>
        <w:br/>
        <w:br/>
        <w:t>к</w:t>
        <w:br/>
        <w:br/>
        <w:t>о</w:t>
        <w:br/>
        <w:br/>
        <w:t>д</w:t>
        <w:br/>
        <w:br/>
        <w:t>а</w:t>
        <w:br/>
        <w:br/>
        <w:t xml:space="preserve"> </w:t>
        <w:br/>
        <w:br/>
        <w:t>н</w:t>
        <w:br/>
        <w:br/>
        <w:t>е</w:t>
        <w:br/>
        <w:br/>
        <w:t>с</w:t>
        <w:br/>
        <w:br/>
        <w:t>к</w:t>
        <w:br/>
        <w:br/>
        <w:t>о</w:t>
        <w:br/>
        <w:br/>
        <w:t>л</w:t>
        <w:br/>
        <w:br/>
        <w:t>ь</w:t>
        <w:br/>
        <w:br/>
        <w:t>к</w:t>
        <w:br/>
        <w:br/>
        <w:t>о</w:t>
        <w:br/>
        <w:br/>
        <w:t xml:space="preserve"> </w:t>
        <w:br/>
        <w:br/>
        <w:t>р</w:t>
        <w:br/>
        <w:br/>
        <w:t>а</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ц</w:t>
        <w:br/>
        <w:br/>
        <w:t>и</w:t>
        <w:br/>
        <w:br/>
        <w:t>к</w:t>
        <w:br/>
        <w:br/>
        <w:t>л</w:t>
        <w:br/>
        <w:br/>
        <w:t>о</w:t>
        <w:br/>
        <w:br/>
        <w:t>в</w:t>
        <w:br/>
        <w:br/>
        <w:t xml:space="preserve"> </w:t>
        <w:br/>
        <w:br/>
        <w:t>`</w:t>
        <w:br/>
        <w:br/>
        <w:t>f</w:t>
        <w:br/>
        <w:br/>
        <w:t>o</w:t>
        <w:br/>
        <w:br/>
        <w:t>r</w:t>
        <w:br/>
        <w:br/>
        <w:t>`</w:t>
        <w:br/>
        <w:br/>
        <w:t xml:space="preserve"> </w:t>
        <w:br/>
        <w:br/>
        <w:t>и</w:t>
        <w:br/>
        <w:br/>
        <w:t xml:space="preserve"> </w:t>
        <w:br/>
        <w:br/>
        <w:t>`</w:t>
        <w:br/>
        <w:br/>
        <w:t>w</w:t>
        <w:br/>
        <w:br/>
        <w:t>h</w:t>
        <w:br/>
        <w:br/>
        <w:t>i</w:t>
        <w:br/>
        <w:br/>
        <w:t>l</w:t>
        <w:br/>
        <w:br/>
        <w:t>e</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Ф</w:t>
        <w:br/>
        <w:br/>
        <w:t>у</w:t>
        <w:br/>
        <w:br/>
        <w:t>н</w:t>
        <w:br/>
        <w:br/>
        <w:t>к</w:t>
        <w:br/>
        <w:br/>
        <w:t>ц</w:t>
        <w:br/>
        <w:br/>
        <w:t>и</w:t>
        <w:br/>
        <w:br/>
        <w:t>и</w:t>
        <w:br/>
        <w:br/>
        <w:t xml:space="preserve"> </w:t>
        <w:br/>
        <w:br/>
        <w:t>п</w:t>
        <w:br/>
        <w:br/>
        <w:t>о</w:t>
        <w:br/>
        <w:br/>
        <w:t>з</w:t>
        <w:br/>
        <w:br/>
        <w:t>в</w:t>
        <w:br/>
        <w:br/>
        <w:t>о</w:t>
        <w:br/>
        <w:br/>
        <w:t>л</w:t>
        <w:br/>
        <w:br/>
        <w:t>я</w:t>
        <w:br/>
        <w:br/>
        <w:t>ю</w:t>
        <w:br/>
        <w:br/>
        <w:t>т</w:t>
        <w:br/>
        <w:br/>
        <w:t xml:space="preserve"> </w:t>
        <w:br/>
        <w:br/>
        <w:t>о</w:t>
        <w:br/>
        <w:br/>
        <w:t>р</w:t>
        <w:br/>
        <w:br/>
        <w:t>г</w:t>
        <w:br/>
        <w:br/>
        <w:t>а</w:t>
        <w:br/>
        <w:br/>
        <w:t>н</w:t>
        <w:br/>
        <w:br/>
        <w:t>и</w:t>
        <w:br/>
        <w:br/>
        <w:t>з</w:t>
        <w:br/>
        <w:br/>
        <w:t>о</w:t>
        <w:br/>
        <w:br/>
        <w:t>в</w:t>
        <w:br/>
        <w:br/>
        <w:t>а</w:t>
        <w:br/>
        <w:br/>
        <w:t>т</w:t>
        <w:br/>
        <w:br/>
        <w:t>ь</w:t>
        <w:br/>
        <w:br/>
        <w:t xml:space="preserve"> </w:t>
        <w:br/>
        <w:br/>
        <w:t>к</w:t>
        <w:br/>
        <w:br/>
        <w:t>о</w:t>
        <w:br/>
        <w:br/>
        <w:t>д</w:t>
        <w:br/>
        <w:br/>
        <w:t xml:space="preserve"> </w:t>
        <w:br/>
        <w:br/>
        <w:t>в</w:t>
        <w:br/>
        <w:br/>
        <w:t xml:space="preserve"> </w:t>
        <w:br/>
        <w:br/>
        <w:t>п</w:t>
        <w:br/>
        <w:br/>
        <w:t>о</w:t>
        <w:br/>
        <w:br/>
        <w:t>в</w:t>
        <w:br/>
        <w:br/>
        <w:t>т</w:t>
        <w:br/>
        <w:br/>
        <w:t>о</w:t>
        <w:br/>
        <w:br/>
        <w:t>р</w:t>
        <w:br/>
        <w:br/>
        <w:t>н</w:t>
        <w:br/>
        <w:br/>
        <w:t>о</w:t>
        <w:br/>
        <w:br/>
        <w:t xml:space="preserve"> </w:t>
        <w:br/>
        <w:br/>
        <w:t>и</w:t>
        <w:br/>
        <w:br/>
        <w:t>с</w:t>
        <w:br/>
        <w:br/>
        <w:t>п</w:t>
        <w:br/>
        <w:br/>
        <w:t>о</w:t>
        <w:br/>
        <w:br/>
        <w:t>л</w:t>
        <w:br/>
        <w:br/>
        <w:t>ь</w:t>
        <w:br/>
        <w:br/>
        <w:t>з</w:t>
        <w:br/>
        <w:br/>
        <w:t>у</w:t>
        <w:br/>
        <w:br/>
        <w:t>е</w:t>
        <w:br/>
        <w:br/>
        <w:t>м</w:t>
        <w:br/>
        <w:br/>
        <w:t>ы</w:t>
        <w:br/>
        <w:br/>
        <w:t>е</w:t>
        <w:br/>
        <w:br/>
        <w:t xml:space="preserve"> </w:t>
        <w:br/>
        <w:br/>
        <w:t>б</w:t>
        <w:br/>
        <w:br/>
        <w:t>л</w:t>
        <w:br/>
        <w:br/>
        <w:t>о</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ф</w:t>
        <w:br/>
        <w:br/>
        <w:t>у</w:t>
        <w:br/>
        <w:br/>
        <w:t>н</w:t>
        <w:br/>
        <w:br/>
        <w:t>к</w:t>
        <w:br/>
        <w:br/>
        <w:t>ц</w:t>
        <w:br/>
        <w:br/>
        <w:t>и</w:t>
        <w:br/>
        <w:br/>
        <w:t>й</w:t>
        <w:br/>
        <w:br/>
        <w:t>,</w:t>
        <w:br/>
        <w:br/>
        <w:t xml:space="preserve"> </w:t>
        <w:br/>
        <w:br/>
        <w:t>п</w:t>
        <w:br/>
        <w:br/>
        <w:t>е</w:t>
        <w:br/>
        <w:br/>
        <w:t>р</w:t>
        <w:br/>
        <w:br/>
        <w:t>е</w:t>
        <w:br/>
        <w:br/>
        <w:t>д</w:t>
        <w:br/>
        <w:br/>
        <w:t>а</w:t>
        <w:br/>
        <w:br/>
        <w:t>ч</w:t>
        <w:br/>
        <w:br/>
        <w:t>а</w:t>
        <w:br/>
        <w:br/>
        <w:t xml:space="preserve"> </w:t>
        <w:br/>
        <w:br/>
        <w:t>а</w:t>
        <w:br/>
        <w:br/>
        <w:t>р</w:t>
        <w:br/>
        <w:br/>
        <w:t>г</w:t>
        <w:br/>
        <w:br/>
        <w:t>у</w:t>
        <w:br/>
        <w:br/>
        <w:t>м</w:t>
        <w:br/>
        <w:br/>
        <w:t>е</w:t>
        <w:br/>
        <w:br/>
        <w:t>н</w:t>
        <w:br/>
        <w:br/>
        <w:t>т</w:t>
        <w:br/>
        <w:br/>
        <w:t>о</w:t>
        <w:br/>
        <w:br/>
        <w:t>в</w:t>
        <w:br/>
        <w:br/>
        <w:t>,</w:t>
        <w:br/>
        <w:br/>
        <w:t xml:space="preserve"> </w:t>
        <w:br/>
        <w:br/>
        <w:t>в</w:t>
        <w:br/>
        <w:br/>
        <w:t>о</w:t>
        <w:br/>
        <w:br/>
        <w:t>з</w:t>
        <w:br/>
        <w:br/>
        <w:t>в</w:t>
        <w:br/>
        <w:br/>
        <w:t>р</w:t>
        <w:br/>
        <w:br/>
        <w:t>а</w:t>
        <w:br/>
        <w:br/>
        <w:t>т</w:t>
        <w:br/>
        <w:br/>
        <w:t xml:space="preserve"> </w:t>
        <w:br/>
        <w:br/>
        <w:t>з</w:t>
        <w:br/>
        <w:br/>
        <w:t>н</w:t>
        <w:br/>
        <w:br/>
        <w:t>а</w:t>
        <w:br/>
        <w:br/>
        <w:t>ч</w:t>
        <w:br/>
        <w:br/>
        <w:t>е</w:t>
        <w:br/>
        <w:br/>
        <w:t>н</w:t>
        <w:br/>
        <w:br/>
        <w:t>и</w:t>
        <w:br/>
        <w:br/>
        <w:t>й</w:t>
        <w:br/>
        <w:br/>
        <w:t>.</w:t>
        <w:br/>
        <w:br/>
        <w:br/>
        <w:br/>
        <w:br/>
        <w:br/>
        <w:br/>
        <w:br/>
        <w:t>*</w:t>
        <w:br/>
        <w:br/>
        <w:t>*</w:t>
        <w:br/>
        <w:br/>
        <w:t>V</w:t>
        <w:br/>
        <w:br/>
        <w:t>.</w:t>
        <w:br/>
        <w:br/>
        <w:t xml:space="preserve"> </w:t>
        <w:br/>
        <w:br/>
        <w:t>Р</w:t>
        <w:br/>
        <w:br/>
        <w:t>а</w:t>
        <w:br/>
        <w:br/>
        <w:t>б</w:t>
        <w:br/>
        <w:br/>
        <w:t>о</w:t>
        <w:br/>
        <w:br/>
        <w:t>т</w:t>
        <w:br/>
        <w:br/>
        <w:t>а</w:t>
        <w:br/>
        <w:br/>
        <w:t xml:space="preserve"> </w:t>
        <w:br/>
        <w:br/>
        <w:t>с</w:t>
        <w:br/>
        <w:br/>
        <w:t xml:space="preserve"> </w:t>
        <w:br/>
        <w:br/>
        <w:t>ф</w:t>
        <w:br/>
        <w:br/>
        <w:t>а</w:t>
        <w:br/>
        <w:br/>
        <w:t>й</w:t>
        <w:br/>
        <w:br/>
        <w:t>л</w:t>
        <w:br/>
        <w:br/>
        <w:t>а</w:t>
        <w:br/>
        <w:br/>
        <w:t>м</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г</w:t>
        <w:br/>
        <w:br/>
        <w:t>р</w:t>
        <w:br/>
        <w:br/>
        <w:t>а</w:t>
        <w:br/>
        <w:br/>
        <w:t>м</w:t>
        <w:br/>
        <w:br/>
        <w:t>м</w:t>
        <w:br/>
        <w:br/>
        <w:t>ы</w:t>
        <w:br/>
        <w:br/>
        <w:t xml:space="preserve"> </w:t>
        <w:br/>
        <w:br/>
        <w:t>ч</w:t>
        <w:br/>
        <w:br/>
        <w:t>а</w:t>
        <w:br/>
        <w:br/>
        <w:t>с</w:t>
        <w:br/>
        <w:br/>
        <w:t>т</w:t>
        <w:br/>
        <w:br/>
        <w:t>о</w:t>
        <w:br/>
        <w:br/>
        <w:t xml:space="preserve"> </w:t>
        <w:br/>
        <w:br/>
        <w:t>н</w:t>
        <w:br/>
        <w:br/>
        <w:t>у</w:t>
        <w:br/>
        <w:br/>
        <w:t>ж</w:t>
        <w:br/>
        <w:br/>
        <w:t>д</w:t>
        <w:br/>
        <w:br/>
        <w:t>а</w:t>
        <w:br/>
        <w:br/>
        <w:t>ю</w:t>
        <w:br/>
        <w:br/>
        <w:t>т</w:t>
        <w:br/>
        <w:br/>
        <w:t>с</w:t>
        <w:br/>
        <w:br/>
        <w:t>я</w:t>
        <w:br/>
        <w:br/>
        <w:t xml:space="preserve"> </w:t>
        <w:br/>
        <w:br/>
        <w:t>в</w:t>
        <w:br/>
        <w:br/>
        <w:t xml:space="preserve"> </w:t>
        <w:br/>
        <w:br/>
        <w:t>ч</w:t>
        <w:br/>
        <w:br/>
        <w:t>т</w:t>
        <w:br/>
        <w:br/>
        <w:t>е</w:t>
        <w:br/>
        <w:br/>
        <w:t>н</w:t>
        <w:br/>
        <w:br/>
        <w:t>и</w:t>
        <w:br/>
        <w:br/>
        <w:t>и</w:t>
        <w:br/>
        <w:br/>
        <w:t xml:space="preserve"> </w:t>
        <w:br/>
        <w:br/>
        <w:t>д</w:t>
        <w:br/>
        <w:br/>
        <w:t>а</w:t>
        <w:br/>
        <w:br/>
        <w:t>н</w:t>
        <w:br/>
        <w:br/>
        <w:t>н</w:t>
        <w:br/>
        <w:br/>
        <w:t>ы</w:t>
        <w:br/>
        <w:br/>
        <w:t>х</w:t>
        <w:br/>
        <w:br/>
        <w:t xml:space="preserve"> </w:t>
        <w:br/>
        <w:br/>
        <w:t>и</w:t>
        <w:br/>
        <w:br/>
        <w:t>з</w:t>
        <w:br/>
        <w:br/>
        <w:t xml:space="preserve"> </w:t>
        <w:br/>
        <w:br/>
        <w:t>ф</w:t>
        <w:br/>
        <w:br/>
        <w:t>а</w:t>
        <w:br/>
        <w:br/>
        <w:t>й</w:t>
        <w:br/>
        <w:br/>
        <w:t>л</w:t>
        <w:br/>
        <w:br/>
        <w:t>о</w:t>
        <w:br/>
        <w:br/>
        <w:t>в</w:t>
        <w:br/>
        <w:br/>
        <w:t xml:space="preserve"> </w:t>
        <w:br/>
        <w:br/>
        <w:t>и</w:t>
        <w:br/>
        <w:br/>
        <w:t xml:space="preserve"> </w:t>
        <w:br/>
        <w:br/>
        <w:t>з</w:t>
        <w:br/>
        <w:br/>
        <w:t>а</w:t>
        <w:br/>
        <w:br/>
        <w:t>п</w:t>
        <w:br/>
        <w:br/>
        <w:t>и</w:t>
        <w:br/>
        <w:br/>
        <w:t>с</w:t>
        <w:br/>
        <w:br/>
        <w:t>и</w:t>
        <w:br/>
        <w:br/>
        <w:t xml:space="preserve"> </w:t>
        <w:br/>
        <w:br/>
        <w:t>д</w:t>
        <w:br/>
        <w:br/>
        <w:t>а</w:t>
        <w:br/>
        <w:br/>
        <w:t>н</w:t>
        <w:br/>
        <w:br/>
        <w:t>н</w:t>
        <w:br/>
        <w:br/>
        <w:t>ы</w:t>
        <w:br/>
        <w:br/>
        <w:t>х</w:t>
        <w:br/>
        <w:br/>
        <w:t xml:space="preserve"> </w:t>
        <w:br/>
        <w:br/>
        <w:t>в</w:t>
        <w:br/>
        <w:br/>
        <w:t xml:space="preserve"> </w:t>
        <w:br/>
        <w:br/>
        <w:t>ф</w:t>
        <w:br/>
        <w:br/>
        <w:t>а</w:t>
        <w:br/>
        <w:br/>
        <w:t>й</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т</w:t>
        <w:br/>
        <w:br/>
        <w:t>к</w:t>
        <w:br/>
        <w:br/>
        <w:t>р</w:t>
        <w:br/>
        <w:br/>
        <w:t>ы</w:t>
        <w:br/>
        <w:br/>
        <w:t>т</w:t>
        <w:br/>
        <w:br/>
        <w:t>и</w:t>
        <w:br/>
        <w:br/>
        <w:t>е</w:t>
        <w:br/>
        <w:br/>
        <w:t xml:space="preserve"> </w:t>
        <w:br/>
        <w:br/>
        <w:t>ф</w:t>
        <w:br/>
        <w:br/>
        <w:t>а</w:t>
        <w:br/>
        <w:br/>
        <w:t>й</w:t>
        <w:br/>
        <w:br/>
        <w:t>л</w:t>
        <w:br/>
        <w:br/>
        <w:t>а</w:t>
        <w:br/>
        <w:br/>
        <w:t>,</w:t>
        <w:br/>
        <w:br/>
        <w:t xml:space="preserve"> </w:t>
        <w:br/>
        <w:br/>
        <w:t>ч</w:t>
        <w:br/>
        <w:br/>
        <w:t>т</w:t>
        <w:br/>
        <w:br/>
        <w:t>е</w:t>
        <w:br/>
        <w:br/>
        <w:t>н</w:t>
        <w:br/>
        <w:br/>
        <w:t>и</w:t>
        <w:br/>
        <w:br/>
        <w:t>е</w:t>
        <w:br/>
        <w:br/>
        <w:t xml:space="preserve"> </w:t>
        <w:br/>
        <w:br/>
        <w:t>д</w:t>
        <w:br/>
        <w:br/>
        <w:t>а</w:t>
        <w:br/>
        <w:br/>
        <w:t>н</w:t>
        <w:br/>
        <w:br/>
        <w:t>н</w:t>
        <w:br/>
        <w:br/>
        <w:t>ы</w:t>
        <w:br/>
        <w:br/>
        <w:t>х</w:t>
        <w:br/>
        <w:br/>
        <w:t>,</w:t>
        <w:br/>
        <w:br/>
        <w:t xml:space="preserve"> </w:t>
        <w:br/>
        <w:br/>
        <w:t>з</w:t>
        <w:br/>
        <w:br/>
        <w:t>а</w:t>
        <w:br/>
        <w:br/>
        <w:t>п</w:t>
        <w:br/>
        <w:br/>
        <w:t>и</w:t>
        <w:br/>
        <w:br/>
        <w:t>с</w:t>
        <w:br/>
        <w:br/>
        <w:t>ь</w:t>
        <w:br/>
        <w:br/>
        <w:t xml:space="preserve"> </w:t>
        <w:br/>
        <w:br/>
        <w:t>д</w:t>
        <w:br/>
        <w:br/>
        <w:t>а</w:t>
        <w:br/>
        <w:br/>
        <w:t>н</w:t>
        <w:br/>
        <w:br/>
        <w:t>н</w:t>
        <w:br/>
        <w:br/>
        <w:t>ы</w:t>
        <w:br/>
        <w:br/>
        <w:t>х</w:t>
        <w:br/>
        <w:br/>
        <w:t>,</w:t>
        <w:br/>
        <w:br/>
        <w:t xml:space="preserve"> </w:t>
        <w:br/>
        <w:br/>
        <w:t>з</w:t>
        <w:br/>
        <w:br/>
        <w:t>а</w:t>
        <w:br/>
        <w:br/>
        <w:t>к</w:t>
        <w:br/>
        <w:br/>
        <w:t>р</w:t>
        <w:br/>
        <w:br/>
        <w:t>ы</w:t>
        <w:br/>
        <w:br/>
        <w:t>т</w:t>
        <w:br/>
        <w:br/>
        <w:t>и</w:t>
        <w:br/>
        <w:br/>
        <w:t>е</w:t>
        <w:br/>
        <w:br/>
        <w:t xml:space="preserve"> </w:t>
        <w:br/>
        <w:br/>
        <w:t>ф</w:t>
        <w:br/>
        <w:br/>
        <w:t>а</w:t>
        <w:br/>
        <w:br/>
        <w:t>й</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л</w:t>
        <w:br/>
        <w:br/>
        <w:t>и</w:t>
        <w:br/>
        <w:br/>
        <w:t>ч</w:t>
        <w:br/>
        <w:br/>
        <w:t>н</w:t>
        <w:br/>
        <w:br/>
        <w:t>ы</w:t>
        <w:br/>
        <w:br/>
        <w:t>е</w:t>
        <w:br/>
        <w:br/>
        <w:t xml:space="preserve"> </w:t>
        <w:br/>
        <w:br/>
        <w:t>р</w:t>
        <w:br/>
        <w:br/>
        <w:t>е</w:t>
        <w:br/>
        <w:br/>
        <w:t>ж</w:t>
        <w:br/>
        <w:br/>
        <w:t>и</w:t>
        <w:br/>
        <w:br/>
        <w:t>м</w:t>
        <w:br/>
        <w:br/>
        <w:t>ы</w:t>
        <w:br/>
        <w:br/>
        <w:t xml:space="preserve"> </w:t>
        <w:br/>
        <w:br/>
        <w:t>о</w:t>
        <w:br/>
        <w:br/>
        <w:t>т</w:t>
        <w:br/>
        <w:br/>
        <w:t>к</w:t>
        <w:br/>
        <w:br/>
        <w:t>р</w:t>
        <w:br/>
        <w:br/>
        <w:t>ы</w:t>
        <w:br/>
        <w:br/>
        <w:t>т</w:t>
        <w:br/>
        <w:br/>
        <w:t>и</w:t>
        <w:br/>
        <w:br/>
        <w:t>я</w:t>
        <w:br/>
        <w:br/>
        <w:t xml:space="preserve"> </w:t>
        <w:br/>
        <w:br/>
        <w:t>ф</w:t>
        <w:br/>
        <w:br/>
        <w:t>а</w:t>
        <w:br/>
        <w:br/>
        <w:t>й</w:t>
        <w:br/>
        <w:br/>
        <w:t>л</w:t>
        <w:br/>
        <w:br/>
        <w:t>о</w:t>
        <w:br/>
        <w:br/>
        <w:t>в</w:t>
        <w:br/>
        <w:br/>
        <w:t xml:space="preserve"> </w:t>
        <w:br/>
        <w:br/>
        <w:t>(</w:t>
        <w:br/>
        <w:br/>
        <w:t>ч</w:t>
        <w:br/>
        <w:br/>
        <w:t>т</w:t>
        <w:br/>
        <w:br/>
        <w:t>е</w:t>
        <w:br/>
        <w:br/>
        <w:t>н</w:t>
        <w:br/>
        <w:br/>
        <w:t>и</w:t>
        <w:br/>
        <w:br/>
        <w:t>е</w:t>
        <w:br/>
        <w:br/>
        <w:t>,</w:t>
        <w:br/>
        <w:br/>
        <w:t xml:space="preserve"> </w:t>
        <w:br/>
        <w:br/>
        <w:t>з</w:t>
        <w:br/>
        <w:br/>
        <w:t>а</w:t>
        <w:br/>
        <w:br/>
        <w:t>п</w:t>
        <w:br/>
        <w:br/>
        <w:t>и</w:t>
        <w:br/>
        <w:br/>
        <w:t>с</w:t>
        <w:br/>
        <w:br/>
        <w:t>ь</w:t>
        <w:br/>
        <w:br/>
        <w:t>,</w:t>
        <w:br/>
        <w:br/>
        <w:t xml:space="preserve"> </w:t>
        <w:br/>
        <w:br/>
        <w:t>д</w:t>
        <w:br/>
        <w:br/>
        <w:t>о</w:t>
        <w:br/>
        <w:br/>
        <w:t>б</w:t>
        <w:br/>
        <w:br/>
        <w:t>а</w:t>
        <w:br/>
        <w:br/>
        <w:t>в</w:t>
        <w:br/>
        <w:br/>
        <w:t>л</w:t>
        <w:br/>
        <w:br/>
        <w:t>е</w:t>
        <w:br/>
        <w:br/>
        <w:t>н</w:t>
        <w:br/>
        <w:br/>
        <w:t>и</w:t>
        <w:br/>
        <w:br/>
        <w:t>е</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б</w:t>
        <w:br/>
        <w:br/>
        <w:t>о</w:t>
        <w:br/>
        <w:br/>
        <w:t>т</w:t>
        <w:br/>
        <w:br/>
        <w:t>а</w:t>
        <w:br/>
        <w:br/>
        <w:t xml:space="preserve"> </w:t>
        <w:br/>
        <w:br/>
        <w:t>с</w:t>
        <w:br/>
        <w:br/>
        <w:t xml:space="preserve"> </w:t>
        <w:br/>
        <w:br/>
        <w:t>ф</w:t>
        <w:br/>
        <w:br/>
        <w:t>а</w:t>
        <w:br/>
        <w:br/>
        <w:t>й</w:t>
        <w:br/>
        <w:br/>
        <w:t>л</w:t>
        <w:br/>
        <w:br/>
        <w:t>а</w:t>
        <w:br/>
        <w:br/>
        <w:t>м</w:t>
        <w:br/>
        <w:br/>
        <w:t>и</w:t>
        <w:br/>
        <w:br/>
        <w:t xml:space="preserve"> </w:t>
        <w:br/>
        <w:br/>
        <w:t>т</w:t>
        <w:br/>
        <w:br/>
        <w:t>р</w:t>
        <w:br/>
        <w:br/>
        <w:t>е</w:t>
        <w:br/>
        <w:br/>
        <w:t>б</w:t>
        <w:br/>
        <w:br/>
        <w:t>у</w:t>
        <w:br/>
        <w:br/>
        <w:t>е</w:t>
        <w:br/>
        <w:br/>
        <w:t>т</w:t>
        <w:br/>
        <w:br/>
        <w:t xml:space="preserve"> </w:t>
        <w:br/>
        <w:br/>
        <w:t>о</w:t>
        <w:br/>
        <w:br/>
        <w:t>б</w:t>
        <w:br/>
        <w:br/>
        <w:t>р</w:t>
        <w:br/>
        <w:br/>
        <w:t>а</w:t>
        <w:br/>
        <w:br/>
        <w:t>б</w:t>
        <w:br/>
        <w:br/>
        <w:t>о</w:t>
        <w:br/>
        <w:br/>
        <w:t>т</w:t>
        <w:br/>
        <w:br/>
        <w:t>к</w:t>
        <w:br/>
        <w:br/>
        <w:t>и</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о</w:t>
        <w:br/>
        <w:br/>
        <w:t>в</w:t>
        <w:br/>
        <w:br/>
        <w:t xml:space="preserve"> </w:t>
        <w:br/>
        <w:br/>
        <w:t>`</w:t>
        <w:br/>
        <w:br/>
        <w:t>t</w:t>
        <w:br/>
        <w:br/>
        <w:t>r</w:t>
        <w:br/>
        <w:br/>
        <w:t>y</w:t>
        <w:br/>
        <w:br/>
        <w:t>-</w:t>
        <w:br/>
        <w:br/>
        <w:t>e</w:t>
        <w:br/>
        <w:br/>
        <w:t>x</w:t>
        <w:br/>
        <w:br/>
        <w:t>c</w:t>
        <w:br/>
        <w:br/>
        <w:t>e</w:t>
        <w:br/>
        <w:br/>
        <w:t>p</w:t>
        <w:br/>
        <w:br/>
        <w:t>t</w:t>
        <w:br/>
        <w:br/>
        <w:t>`</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и</w:t>
        <w:br/>
        <w:br/>
        <w:t>с</w:t>
        <w:br/>
        <w:br/>
        <w:t>к</w:t>
        <w:br/>
        <w:br/>
        <w:t>л</w:t>
        <w:br/>
        <w:br/>
        <w:t>ю</w:t>
        <w:br/>
        <w:br/>
        <w:t>ч</w:t>
        <w:br/>
        <w:br/>
        <w:t>е</w:t>
        <w:br/>
        <w:br/>
        <w:t>н</w:t>
        <w:br/>
        <w:br/>
        <w:t>и</w:t>
        <w:br/>
        <w:br/>
        <w:t>й</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ф</w:t>
        <w:br/>
        <w:br/>
        <w:t>о</w:t>
        <w:br/>
        <w:br/>
        <w:t>р</w:t>
        <w:br/>
        <w:br/>
        <w:t>м</w:t>
        <w:br/>
        <w:br/>
        <w:t>а</w:t>
        <w:br/>
        <w:br/>
        <w:t>т</w:t>
        <w:br/>
        <w:br/>
        <w:t>ы</w:t>
        <w:br/>
        <w:br/>
        <w:t xml:space="preserve"> </w:t>
        <w:br/>
        <w:br/>
        <w:t>ф</w:t>
        <w:br/>
        <w:br/>
        <w:t>а</w:t>
        <w:br/>
        <w:br/>
        <w:t>й</w:t>
        <w:br/>
        <w:br/>
        <w:t>л</w:t>
        <w:br/>
        <w:br/>
        <w:t>о</w:t>
        <w:br/>
        <w:br/>
        <w:t>в</w:t>
        <w:br/>
        <w:br/>
        <w:t xml:space="preserve"> </w:t>
        <w:br/>
        <w:br/>
        <w:t>(</w:t>
        <w:br/>
        <w:br/>
        <w:t>т</w:t>
        <w:br/>
        <w:br/>
        <w:t>е</w:t>
        <w:br/>
        <w:br/>
        <w:t>к</w:t>
        <w:br/>
        <w:br/>
        <w:t>с</w:t>
        <w:br/>
        <w:br/>
        <w:t>т</w:t>
        <w:br/>
        <w:br/>
        <w:t>о</w:t>
        <w:br/>
        <w:br/>
        <w:t>в</w:t>
        <w:br/>
        <w:br/>
        <w:t>ы</w:t>
        <w:br/>
        <w:br/>
        <w:t>е</w:t>
        <w:br/>
        <w:br/>
        <w:t>,</w:t>
        <w:br/>
        <w:br/>
        <w:t xml:space="preserve"> </w:t>
        <w:br/>
        <w:br/>
        <w:t>C</w:t>
        <w:br/>
        <w:br/>
        <w:t>S</w:t>
        <w:br/>
        <w:br/>
        <w:t>V</w:t>
        <w:br/>
        <w:br/>
        <w:t>,</w:t>
        <w:br/>
        <w:br/>
        <w:t xml:space="preserve"> </w:t>
        <w:br/>
        <w:br/>
        <w:t>J</w:t>
        <w:br/>
        <w:br/>
        <w:t>S</w:t>
        <w:br/>
        <w:br/>
        <w:t>O</w:t>
        <w:br/>
        <w:br/>
        <w:t>N</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Ч</w:t>
        <w:br/>
        <w:br/>
        <w:t>т</w:t>
        <w:br/>
        <w:br/>
        <w:t>е</w:t>
        <w:br/>
        <w:br/>
        <w:t>н</w:t>
        <w:br/>
        <w:br/>
        <w:t>и</w:t>
        <w:br/>
        <w:br/>
        <w:t>е</w:t>
        <w:br/>
        <w:br/>
        <w:t xml:space="preserve"> </w:t>
        <w:br/>
        <w:br/>
        <w:t>и</w:t>
        <w:br/>
        <w:br/>
        <w:t xml:space="preserve"> </w:t>
        <w:br/>
        <w:br/>
        <w:t>з</w:t>
        <w:br/>
        <w:br/>
        <w:t>а</w:t>
        <w:br/>
        <w:br/>
        <w:t>п</w:t>
        <w:br/>
        <w:br/>
        <w:t>и</w:t>
        <w:br/>
        <w:br/>
        <w:t>с</w:t>
        <w:br/>
        <w:br/>
        <w:t>ь</w:t>
        <w:br/>
        <w:br/>
        <w:t xml:space="preserve"> </w:t>
        <w:br/>
        <w:br/>
        <w:t>д</w:t>
        <w:br/>
        <w:br/>
        <w:t>а</w:t>
        <w:br/>
        <w:br/>
        <w:t>н</w:t>
        <w:br/>
        <w:br/>
        <w:t>н</w:t>
        <w:br/>
        <w:br/>
        <w:t>ы</w:t>
        <w:br/>
        <w:br/>
        <w:t>х</w:t>
        <w:br/>
        <w:br/>
        <w:t xml:space="preserve"> </w:t>
        <w:br/>
        <w:br/>
        <w:t>в</w:t>
        <w:br/>
        <w:br/>
        <w:t xml:space="preserve"> </w:t>
        <w:br/>
        <w:br/>
        <w:t>р</w:t>
        <w:br/>
        <w:br/>
        <w:t>а</w:t>
        <w:br/>
        <w:br/>
        <w:t>з</w:t>
        <w:br/>
        <w:br/>
        <w:t>л</w:t>
        <w:br/>
        <w:br/>
        <w:t>и</w:t>
        <w:br/>
        <w:br/>
        <w:t>ч</w:t>
        <w:br/>
        <w:br/>
        <w:t>н</w:t>
        <w:br/>
        <w:br/>
        <w:t>ы</w:t>
        <w:br/>
        <w:br/>
        <w:t>х</w:t>
        <w:br/>
        <w:br/>
        <w:t xml:space="preserve"> </w:t>
        <w:br/>
        <w:br/>
        <w:t>ф</w:t>
        <w:br/>
        <w:br/>
        <w:t>о</w:t>
        <w:br/>
        <w:br/>
        <w:t>р</w:t>
        <w:br/>
        <w:br/>
        <w:t>м</w:t>
        <w:br/>
        <w:br/>
        <w:t>а</w:t>
        <w:br/>
        <w:br/>
        <w:t>т</w:t>
        <w:br/>
        <w:br/>
        <w:t>а</w:t>
        <w:br/>
        <w:br/>
        <w:t>х</w:t>
        <w:br/>
        <w:br/>
        <w:t xml:space="preserve"> </w:t>
        <w:br/>
        <w:br/>
        <w:t>ф</w:t>
        <w:br/>
        <w:br/>
        <w:t>а</w:t>
        <w:br/>
        <w:br/>
        <w:t>й</w:t>
        <w:br/>
        <w:br/>
        <w:t>л</w:t>
        <w:br/>
        <w:br/>
        <w:t>о</w:t>
        <w:br/>
        <w:br/>
        <w:t>в</w:t>
        <w:br/>
        <w:br/>
        <w:t>.</w:t>
        <w:br/>
        <w:br/>
        <w:br/>
        <w:br/>
        <w:br/>
        <w:br/>
        <w:br/>
        <w:br/>
        <w:t>*</w:t>
        <w:br/>
        <w:br/>
        <w:t>*</w:t>
        <w:br/>
        <w:br/>
        <w:t>V</w:t>
        <w:br/>
        <w:br/>
        <w:t>I</w:t>
        <w:br/>
        <w:br/>
        <w:t>.</w:t>
        <w:br/>
        <w:br/>
        <w:t xml:space="preserve"> </w:t>
        <w:br/>
        <w:br/>
        <w:t>О</w:t>
        <w:br/>
        <w:br/>
        <w:t>т</w:t>
        <w:br/>
        <w:br/>
        <w:t>л</w:t>
        <w:br/>
        <w:br/>
        <w:t>а</w:t>
        <w:br/>
        <w:br/>
        <w:t>д</w:t>
        <w:br/>
        <w:br/>
        <w:t>к</w:t>
        <w:br/>
        <w:br/>
        <w:t>а</w:t>
        <w:br/>
        <w:br/>
        <w:t xml:space="preserve"> </w:t>
        <w:br/>
        <w:br/>
        <w:t>и</w:t>
        <w:br/>
        <w:br/>
        <w:t xml:space="preserve"> </w:t>
        <w:br/>
        <w:br/>
        <w:t>т</w:t>
        <w:br/>
        <w:br/>
        <w:t>е</w:t>
        <w:br/>
        <w:br/>
        <w:t>с</w:t>
        <w:br/>
        <w:br/>
        <w:t>т</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т</w:t>
        <w:br/>
        <w:br/>
        <w:t>л</w:t>
        <w:br/>
        <w:br/>
        <w:t>а</w:t>
        <w:br/>
        <w:br/>
        <w:t>д</w:t>
        <w:br/>
        <w:br/>
        <w:t>к</w:t>
        <w:br/>
        <w:br/>
        <w:t>а</w:t>
        <w:br/>
        <w:br/>
        <w:t xml:space="preserve"> </w:t>
        <w:br/>
        <w:br/>
        <w:t>-</w:t>
        <w:br/>
        <w:br/>
        <w:t xml:space="preserve"> </w:t>
        <w:br/>
        <w:br/>
        <w:t>в</w:t>
        <w:br/>
        <w:br/>
        <w:t>а</w:t>
        <w:br/>
        <w:br/>
        <w:t>ж</w:t>
        <w:br/>
        <w:br/>
        <w:t>н</w:t>
        <w:br/>
        <w:br/>
        <w:t>ы</w:t>
        <w:br/>
        <w:br/>
        <w:t>й</w:t>
        <w:br/>
        <w:br/>
        <w:t xml:space="preserve"> </w:t>
        <w:br/>
        <w:br/>
        <w:t>э</w:t>
        <w:br/>
        <w:br/>
        <w:t>т</w:t>
        <w:br/>
        <w:br/>
        <w:t>а</w:t>
        <w:br/>
        <w:br/>
        <w:t>п</w:t>
        <w:br/>
        <w:br/>
        <w:t xml:space="preserve"> </w:t>
        <w:br/>
        <w:br/>
        <w:t>р</w:t>
        <w:br/>
        <w:br/>
        <w:t>а</w:t>
        <w:br/>
        <w:br/>
        <w:t>з</w:t>
        <w:br/>
        <w:br/>
        <w:t>р</w:t>
        <w:br/>
        <w:br/>
        <w:t>а</w:t>
        <w:br/>
        <w:br/>
        <w:t>б</w:t>
        <w:br/>
        <w:br/>
        <w:t>о</w:t>
        <w:br/>
        <w:br/>
        <w:t>т</w:t>
        <w:br/>
        <w:br/>
        <w:t>к</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т</w:t>
        <w:br/>
        <w:br/>
        <w:t>л</w:t>
        <w:br/>
        <w:br/>
        <w:t>а</w:t>
        <w:br/>
        <w:br/>
        <w:t>д</w:t>
        <w:br/>
        <w:br/>
        <w:t>ч</w:t>
        <w:br/>
        <w:br/>
        <w:t>и</w:t>
        <w:br/>
        <w:br/>
        <w:t>к</w:t>
        <w:br/>
        <w:br/>
        <w:t>а</w:t>
        <w:br/>
        <w:br/>
        <w:t xml:space="preserve"> </w:t>
        <w:br/>
        <w:br/>
        <w:t>д</w:t>
        <w:br/>
        <w:br/>
        <w:t>л</w:t>
        <w:br/>
        <w:br/>
        <w:t>я</w:t>
        <w:br/>
        <w:br/>
        <w:t xml:space="preserve"> </w:t>
        <w:br/>
        <w:br/>
        <w:t>п</w:t>
        <w:br/>
        <w:br/>
        <w:t>о</w:t>
        <w:br/>
        <w:br/>
        <w:t>ш</w:t>
        <w:br/>
        <w:br/>
        <w:t>а</w:t>
        <w:br/>
        <w:br/>
        <w:t>г</w:t>
        <w:br/>
        <w:br/>
        <w:t>о</w:t>
        <w:br/>
        <w:br/>
        <w:t>в</w:t>
        <w:br/>
        <w:br/>
        <w:t>о</w:t>
        <w:br/>
        <w:br/>
        <w:t>г</w:t>
        <w:br/>
        <w:br/>
        <w:t>о</w:t>
        <w:br/>
        <w:br/>
        <w:t xml:space="preserve"> </w:t>
        <w:br/>
        <w:br/>
        <w:t>в</w:t>
        <w:br/>
        <w:br/>
        <w:t>ы</w:t>
        <w:br/>
        <w:br/>
        <w:t>п</w:t>
        <w:br/>
        <w:br/>
        <w:t>о</w:t>
        <w:br/>
        <w:br/>
        <w:t>л</w:t>
        <w:br/>
        <w:br/>
        <w:t>н</w:t>
        <w:br/>
        <w:br/>
        <w:t>е</w:t>
        <w:br/>
        <w:br/>
        <w:t>н</w:t>
        <w:br/>
        <w:br/>
        <w:t>и</w:t>
        <w:br/>
        <w:br/>
        <w:t>я</w:t>
        <w:br/>
        <w:br/>
        <w:t xml:space="preserve"> </w:t>
        <w:br/>
        <w:br/>
        <w:t>к</w:t>
        <w:br/>
        <w:br/>
        <w:t>о</w:t>
        <w:br/>
        <w:br/>
        <w:t>д</w:t>
        <w:br/>
        <w:br/>
        <w:t>а</w:t>
        <w:br/>
        <w:br/>
        <w:t xml:space="preserve"> </w:t>
        <w:br/>
        <w:br/>
        <w:t>и</w:t>
        <w:br/>
        <w:br/>
        <w:t xml:space="preserve"> </w:t>
        <w:br/>
        <w:br/>
        <w:t>а</w:t>
        <w:br/>
        <w:br/>
        <w:t>н</w:t>
        <w:br/>
        <w:br/>
        <w:t>а</w:t>
        <w:br/>
        <w:br/>
        <w:t>л</w:t>
        <w:br/>
        <w:br/>
        <w:t>и</w:t>
        <w:br/>
        <w:br/>
        <w:t>з</w:t>
        <w:br/>
        <w:br/>
        <w:t>а</w:t>
        <w:br/>
        <w:br/>
        <w:t xml:space="preserve"> </w:t>
        <w:br/>
        <w:br/>
        <w:t>п</w:t>
        <w:br/>
        <w:br/>
        <w:t>е</w:t>
        <w:br/>
        <w:br/>
        <w:t>р</w:t>
        <w:br/>
        <w:br/>
        <w:t>е</w:t>
        <w:br/>
        <w:br/>
        <w:t>м</w:t>
        <w:br/>
        <w:br/>
        <w:t>е</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п</w:t>
        <w:br/>
        <w:br/>
        <w:t>е</w:t>
        <w:br/>
        <w:br/>
        <w:t>р</w:t>
        <w:br/>
        <w:br/>
        <w:t>а</w:t>
        <w:br/>
        <w:br/>
        <w:t>т</w:t>
        <w:br/>
        <w:br/>
        <w:t>о</w:t>
        <w:br/>
        <w:br/>
        <w:t>р</w:t>
        <w:br/>
        <w:br/>
        <w:t>а</w:t>
        <w:br/>
        <w:br/>
        <w:t xml:space="preserve"> </w:t>
        <w:br/>
        <w:br/>
        <w:t>p</w:t>
        <w:br/>
        <w:br/>
        <w:t>r</w:t>
        <w:br/>
        <w:br/>
        <w:t>i</w:t>
        <w:br/>
        <w:br/>
        <w:t>n</w:t>
        <w:br/>
        <w:br/>
        <w:t>t</w:t>
        <w:br/>
        <w:br/>
        <w:t xml:space="preserve"> </w:t>
        <w:br/>
        <w:br/>
        <w:t>д</w:t>
        <w:br/>
        <w:br/>
        <w:t>л</w:t>
        <w:br/>
        <w:br/>
        <w:t>я</w:t>
        <w:br/>
        <w:br/>
        <w:t xml:space="preserve"> </w:t>
        <w:br/>
        <w:br/>
        <w:t>в</w:t>
        <w:br/>
        <w:br/>
        <w:t>ы</w:t>
        <w:br/>
        <w:br/>
        <w:t>в</w:t>
        <w:br/>
        <w:br/>
        <w:t>о</w:t>
        <w:br/>
        <w:br/>
        <w:t>д</w:t>
        <w:br/>
        <w:br/>
        <w:t>а</w:t>
        <w:br/>
        <w:br/>
        <w:t xml:space="preserve"> </w:t>
        <w:br/>
        <w:br/>
        <w:t>о</w:t>
        <w:br/>
        <w:br/>
        <w:t>т</w:t>
        <w:br/>
        <w:br/>
        <w:t>л</w:t>
        <w:br/>
        <w:br/>
        <w:t>а</w:t>
        <w:br/>
        <w:br/>
        <w:t>д</w:t>
        <w:br/>
        <w:br/>
        <w:t>о</w:t>
        <w:br/>
        <w:br/>
        <w:t>ч</w:t>
        <w:br/>
        <w:br/>
        <w:t>н</w:t>
        <w:br/>
        <w:br/>
        <w:t>о</w:t>
        <w:br/>
        <w:br/>
        <w:t>й</w:t>
        <w:br/>
        <w:br/>
        <w:t xml:space="preserve"> </w:t>
        <w:br/>
        <w:br/>
        <w:t>и</w:t>
        <w:br/>
        <w:br/>
        <w:t>н</w:t>
        <w:br/>
        <w:br/>
        <w:t>ф</w:t>
        <w:br/>
        <w:br/>
        <w:t>о</w:t>
        <w:br/>
        <w:br/>
        <w:t>р</w:t>
        <w:br/>
        <w:br/>
        <w:t>м</w:t>
        <w:br/>
        <w:br/>
        <w:t>а</w:t>
        <w:br/>
        <w:br/>
        <w:t>ц</w:t>
        <w:br/>
        <w:br/>
        <w:t>и</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е</w:t>
        <w:br/>
        <w:br/>
        <w:t>с</w:t>
        <w:br/>
        <w:br/>
        <w:t>т</w:t>
        <w:br/>
        <w:br/>
        <w:t>и</w:t>
        <w:br/>
        <w:br/>
        <w:t>р</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а</w:t>
        <w:br/>
        <w:br/>
        <w:t>ч</w:t>
        <w:br/>
        <w:br/>
        <w:t>е</w:t>
        <w:br/>
        <w:br/>
        <w:t>с</w:t>
        <w:br/>
        <w:br/>
        <w:t>т</w:t>
        <w:br/>
        <w:br/>
        <w:t>в</w:t>
        <w:br/>
        <w:br/>
        <w:t>а</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а</w:t>
        <w:br/>
        <w:br/>
        <w:t>п</w:t>
        <w:br/>
        <w:br/>
        <w:t>и</w:t>
        <w:br/>
        <w:br/>
        <w:t>с</w:t>
        <w:br/>
        <w:br/>
        <w:t>а</w:t>
        <w:br/>
        <w:br/>
        <w:t>н</w:t>
        <w:br/>
        <w:br/>
        <w:t>и</w:t>
        <w:br/>
        <w:br/>
        <w:t>е</w:t>
        <w:br/>
        <w:br/>
        <w:t xml:space="preserve"> </w:t>
        <w:br/>
        <w:br/>
        <w:t>м</w:t>
        <w:br/>
        <w:br/>
        <w:t>о</w:t>
        <w:br/>
        <w:br/>
        <w:t>д</w:t>
        <w:br/>
        <w:br/>
        <w:t>у</w:t>
        <w:br/>
        <w:br/>
        <w:t>л</w:t>
        <w:br/>
        <w:br/>
        <w:t>ь</w:t>
        <w:br/>
        <w:br/>
        <w:t>н</w:t>
        <w:br/>
        <w:br/>
        <w:t>ы</w:t>
        <w:br/>
        <w:br/>
        <w:t>х</w:t>
        <w:br/>
        <w:br/>
        <w:t xml:space="preserve"> </w:t>
        <w:br/>
        <w:br/>
        <w:t>т</w:t>
        <w:br/>
        <w:br/>
        <w:t>е</w:t>
        <w:br/>
        <w:br/>
        <w:t>с</w:t>
        <w:br/>
        <w:br/>
        <w:t>т</w:t>
        <w:br/>
        <w:br/>
        <w:t>о</w:t>
        <w:br/>
        <w:br/>
        <w:t>в</w:t>
        <w:br/>
        <w:br/>
        <w:t xml:space="preserve"> </w:t>
        <w:br/>
        <w:br/>
        <w:t>д</w:t>
        <w:br/>
        <w:br/>
        <w:t>л</w:t>
        <w:br/>
        <w:br/>
        <w:t>я</w:t>
        <w:br/>
        <w:br/>
        <w:t xml:space="preserve"> </w:t>
        <w:br/>
        <w:br/>
        <w:t>п</w:t>
        <w:br/>
        <w:br/>
        <w:t>р</w:t>
        <w:br/>
        <w:br/>
        <w:t>о</w:t>
        <w:br/>
        <w:br/>
        <w:t>в</w:t>
        <w:br/>
        <w:br/>
        <w:t>е</w:t>
        <w:br/>
        <w:br/>
        <w:t>р</w:t>
        <w:br/>
        <w:br/>
        <w:t>к</w:t>
        <w:br/>
        <w:br/>
        <w:t>и</w:t>
        <w:br/>
        <w:br/>
        <w:t xml:space="preserve"> </w:t>
        <w:br/>
        <w:br/>
        <w:t>о</w:t>
        <w:br/>
        <w:br/>
        <w:t>т</w:t>
        <w:br/>
        <w:br/>
        <w:t>д</w:t>
        <w:br/>
        <w:br/>
        <w:t>е</w:t>
        <w:br/>
        <w:br/>
        <w:t>л</w:t>
        <w:br/>
        <w:br/>
        <w:t>ь</w:t>
        <w:br/>
        <w:br/>
        <w:t>н</w:t>
        <w:br/>
        <w:br/>
        <w:t>ы</w:t>
        <w:br/>
        <w:br/>
        <w:t>х</w:t>
        <w:br/>
        <w:br/>
        <w:t xml:space="preserve"> </w:t>
        <w:br/>
        <w:br/>
        <w:t>ф</w:t>
        <w:br/>
        <w:br/>
        <w:t>у</w:t>
        <w:br/>
        <w:br/>
        <w:t>н</w:t>
        <w:br/>
        <w:br/>
        <w:t>к</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с</w:t>
        <w:br/>
        <w:br/>
        <w:t>т</w:t>
        <w:br/>
        <w:br/>
        <w:t>р</w:t>
        <w:br/>
        <w:br/>
        <w:t>у</w:t>
        <w:br/>
        <w:br/>
        <w:t>м</w:t>
        <w:br/>
        <w:br/>
        <w:t>е</w:t>
        <w:br/>
        <w:br/>
        <w:t>н</w:t>
        <w:br/>
        <w:br/>
        <w:t>т</w:t>
        <w:br/>
        <w:br/>
        <w:t>о</w:t>
        <w:br/>
        <w:br/>
        <w:t>в</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г</w:t>
        <w:br/>
        <w:br/>
        <w:t>о</w:t>
        <w:br/>
        <w:br/>
        <w:t xml:space="preserve"> </w:t>
        <w:br/>
        <w:br/>
        <w:t>т</w:t>
        <w:br/>
        <w:br/>
        <w:t>е</w:t>
        <w:br/>
        <w:br/>
        <w:t>с</w:t>
        <w:br/>
        <w:br/>
        <w:t>т</w:t>
        <w:br/>
        <w:br/>
        <w:t>и</w:t>
        <w:br/>
        <w:br/>
        <w:t>р</w:t>
        <w:br/>
        <w:br/>
        <w:t>о</w:t>
        <w:br/>
        <w:br/>
        <w:t>в</w:t>
        <w:br/>
        <w:br/>
        <w:t>а</w:t>
        <w:br/>
        <w:br/>
        <w:t>н</w:t>
        <w:br/>
        <w:br/>
        <w:t>и</w:t>
        <w:br/>
        <w:br/>
        <w:t>я</w:t>
        <w:br/>
        <w:br/>
        <w:t>.</w:t>
        <w:br/>
        <w:br/>
        <w:br/>
      </w:r>
    </w:p>
    <w:p>
      <w:r>
        <w:br w:type="page"/>
      </w:r>
    </w:p>
    <w:p>
      <w:pPr>
        <w:pStyle w:val="Heading1"/>
      </w:pPr>
      <w:r>
        <w:t xml:space="preserve">Глава 7 ideas: </w:t>
      </w:r>
    </w:p>
    <w:p>
      <w:pPr>
        <w:pStyle w:val="Heading2"/>
      </w:pPr>
      <w:r>
        <w:t>Идеи для Главы 8: Искусственный Интеллект (ИИ)</w:t>
      </w:r>
    </w:p>
    <w:p>
      <w:r>
        <w:t>**I. Введение в искусственный интеллект (ИИ)**</w:t>
      </w:r>
    </w:p>
    <w:p>
      <w:pPr>
        <w:pStyle w:val="ListParagraph"/>
      </w:pPr>
      <w:r>
        <w:t xml:space="preserve">  Аргумент: ИИ стремится создать машины, способные имитировать человеческий интеллект.</w:t>
      </w:r>
    </w:p>
    <w:p>
      <w:pPr>
        <w:pStyle w:val="ListParagraph"/>
      </w:pPr>
      <w:r>
        <w:t xml:space="preserve">  Подтверждение: Определение ИИ как области компьютерных наук, занимающейся разработкой интеллектуальных агентов.</w:t>
      </w:r>
    </w:p>
    <w:p>
      <w:pPr>
        <w:pStyle w:val="ListParagraph"/>
      </w:pPr>
      <w:r>
        <w:t xml:space="preserve">  Подтверждение:  Различие между сильным ИИ (способным к общему интеллекту) и слабым ИИ (ориентированным на конкретные задачи).</w:t>
      </w:r>
    </w:p>
    <w:p>
      <w:pPr>
        <w:pStyle w:val="ListParagraph"/>
      </w:pPr>
      <w:r>
        <w:t xml:space="preserve">  Аргумент: МО позволяет компьютерам учиться на данных, не будучи явно запрограммированными.</w:t>
      </w:r>
    </w:p>
    <w:p>
      <w:pPr>
        <w:pStyle w:val="ListParagraph"/>
      </w:pPr>
      <w:r>
        <w:t xml:space="preserve">  Подтверждение: Определение МО как алгоритмов, улучшающих свою производительность с опытом.</w:t>
      </w:r>
    </w:p>
    <w:p>
      <w:pPr>
        <w:pStyle w:val="ListParagraph"/>
      </w:pPr>
      <w:r>
        <w:t xml:space="preserve">  Подтверждение:  Описание обучения с учителем (классификация, регрессия).</w:t>
      </w:r>
    </w:p>
    <w:p>
      <w:pPr>
        <w:pStyle w:val="ListParagraph"/>
      </w:pPr>
      <w:r>
        <w:t xml:space="preserve">  Подтверждение:  Описание обучения без учителя (кластеризация, уменьшение размерности).</w:t>
      </w:r>
    </w:p>
    <w:p>
      <w:pPr>
        <w:pStyle w:val="ListParagraph"/>
      </w:pPr>
      <w:r>
        <w:t xml:space="preserve">  Аргумент: ГО – это подмножество МО, использующее глубокие нейронные сети.</w:t>
      </w:r>
    </w:p>
    <w:p>
      <w:pPr>
        <w:pStyle w:val="ListParagraph"/>
      </w:pPr>
      <w:r>
        <w:t xml:space="preserve">  Подтверждение:  Описание структуры нейронной сети (входной слой, скрытые слои, выходной слой).</w:t>
      </w:r>
    </w:p>
    <w:p>
      <w:pPr>
        <w:pStyle w:val="ListParagraph"/>
      </w:pPr>
      <w:r>
        <w:t xml:space="preserve">  Подтверждение:  Описание различных типов нейронных сетей (многослойный перцептрон, сверточные нейронные сети, рекуррентные нейронные сети).</w:t>
      </w:r>
    </w:p>
    <w:p>
      <w:pPr>
        <w:pStyle w:val="ListParagraph"/>
      </w:pPr>
      <w:r>
        <w:t xml:space="preserve">  Аргумент: ОЕЯ позволяет компьютерам понимать и обрабатывать человеческий язык.</w:t>
      </w:r>
    </w:p>
    <w:p>
      <w:pPr>
        <w:pStyle w:val="ListParagraph"/>
      </w:pPr>
      <w:r>
        <w:t xml:space="preserve">  Подтверждение: Определение ОЕЯ как области ИИ, занимающейся взаимодействием между компьютерами и человеческим языком.</w:t>
      </w:r>
    </w:p>
    <w:p>
      <w:pPr>
        <w:pStyle w:val="ListParagraph"/>
      </w:pPr>
      <w:r>
        <w:t xml:space="preserve">  Подтверждение:  Основные задачи ОЕЯ: анализ текста, машинный перевод, генерация текста, чат-боты.</w:t>
      </w:r>
    </w:p>
    <w:p>
      <w:pPr>
        <w:pStyle w:val="ListParagraph"/>
      </w:pPr>
      <w:r>
        <w:t xml:space="preserve">  Подтверждение:  Описание архитектуры трансформеров (механизм внимания).</w:t>
      </w:r>
    </w:p>
    <w:p>
      <w:pPr>
        <w:pStyle w:val="ListParagraph"/>
      </w:pPr>
      <w:r>
        <w:t xml:space="preserve">  Аргумент: КЗ позволяет компьютерам "видеть" и интерпретировать изображения.</w:t>
      </w:r>
    </w:p>
    <w:p>
      <w:pPr>
        <w:pStyle w:val="ListParagraph"/>
      </w:pPr>
      <w:r>
        <w:t xml:space="preserve">  Подтверждение: Определение КЗ как области ИИ, занимающейся извлечением информации из изображений и видео.</w:t>
      </w:r>
    </w:p>
    <w:p>
      <w:pPr>
        <w:pStyle w:val="ListParagraph"/>
      </w:pPr>
      <w:r>
        <w:t xml:space="preserve">  Подтверждение:  Основные задачи КЗ: распознавание объектов, обнаружение объектов, сегментация изображений, классификация изображений.</w:t>
      </w:r>
    </w:p>
    <w:p>
      <w:pPr>
        <w:pStyle w:val="ListParagraph"/>
      </w:pPr>
      <w:r>
        <w:t xml:space="preserve">  Подтверждение:  Описание архитектуры СНС (сверточные слои, пулинговые слои).</w:t>
      </w:r>
    </w:p>
    <w:p>
      <w:pPr>
        <w:pStyle w:val="ListParagraph"/>
      </w:pPr>
      <w:r>
        <w:t xml:space="preserve">  Аргумент: Развитие ИИ вызывает этические вопросы.</w:t>
      </w:r>
    </w:p>
    <w:p>
      <w:pPr>
        <w:pStyle w:val="ListParagraph"/>
      </w:pPr>
      <w:r>
        <w:t xml:space="preserve">  Подтверждение:  Проблемы предвзятости в алгоритмах ИИ.</w:t>
      </w:r>
    </w:p>
    <w:p>
      <w:pPr>
        <w:pStyle w:val="ListParagraph"/>
      </w:pPr>
      <w:r>
        <w:t xml:space="preserve">  Подтверждение:  Вопросы конфиденциальности данных.</w:t>
      </w:r>
    </w:p>
    <w:p>
      <w:pPr>
        <w:pStyle w:val="ListParagraph"/>
      </w:pPr>
      <w:r>
        <w:t xml:space="preserve">  Аргумент: ИИ имеет потенциал изменить многие аспекты нашей жизни.</w:t>
      </w:r>
    </w:p>
    <w:p>
      <w:pPr>
        <w:pStyle w:val="ListParagraph"/>
      </w:pPr>
      <w:r>
        <w:t xml:space="preserve">  Подтверждение:  Автономные транспортные средства.</w:t>
      </w:r>
    </w:p>
    <w:p>
      <w:pPr>
        <w:pStyle w:val="ListParagraph"/>
      </w:pPr>
      <w:r>
        <w:t xml:space="preserve">  Подтверждение:  Персонализированная медицина.</w:t>
      </w:r>
    </w:p>
    <w:p>
      <w:r>
        <w:br w:type="page"/>
      </w:r>
    </w:p>
    <w:p>
      <w:pPr>
        <w:pStyle w:val="Heading1"/>
      </w:pPr>
      <w:r>
        <w:t xml:space="preserve">Глава 7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И</w:t>
        <w:br/>
        <w:br/>
        <w:t>И</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И</w:t>
        <w:br/>
        <w:br/>
        <w:t xml:space="preserve"> </w:t>
        <w:br/>
        <w:br/>
        <w:t>с</w:t>
        <w:br/>
        <w:br/>
        <w:t>т</w:t>
        <w:br/>
        <w:br/>
        <w:t>р</w:t>
        <w:br/>
        <w:br/>
        <w:t>е</w:t>
        <w:br/>
        <w:br/>
        <w:t>м</w:t>
        <w:br/>
        <w:br/>
        <w:t>и</w:t>
        <w:br/>
        <w:br/>
        <w:t>т</w:t>
        <w:br/>
        <w:br/>
        <w:t>с</w:t>
        <w:br/>
        <w:br/>
        <w:t>я</w:t>
        <w:br/>
        <w:br/>
        <w:t xml:space="preserve"> </w:t>
        <w:br/>
        <w:br/>
        <w:t>с</w:t>
        <w:br/>
        <w:br/>
        <w:t>о</w:t>
        <w:br/>
        <w:br/>
        <w:t>з</w:t>
        <w:br/>
        <w:br/>
        <w:t>д</w:t>
        <w:br/>
        <w:br/>
        <w:t>а</w:t>
        <w:br/>
        <w:br/>
        <w:t>т</w:t>
        <w:br/>
        <w:br/>
        <w:t>ь</w:t>
        <w:br/>
        <w:br/>
        <w:t xml:space="preserve"> </w:t>
        <w:br/>
        <w:br/>
        <w:t>м</w:t>
        <w:br/>
        <w:br/>
        <w:t>а</w:t>
        <w:br/>
        <w:br/>
        <w:t>ш</w:t>
        <w:br/>
        <w:br/>
        <w:t>и</w:t>
        <w:br/>
        <w:br/>
        <w:t>н</w:t>
        <w:br/>
        <w:br/>
        <w:t>ы</w:t>
        <w:br/>
        <w:br/>
        <w:t>,</w:t>
        <w:br/>
        <w:br/>
        <w:t xml:space="preserve"> </w:t>
        <w:br/>
        <w:br/>
        <w:t>с</w:t>
        <w:br/>
        <w:br/>
        <w:t>п</w:t>
        <w:br/>
        <w:br/>
        <w:t>о</w:t>
        <w:br/>
        <w:br/>
        <w:t>с</w:t>
        <w:br/>
        <w:br/>
        <w:t>о</w:t>
        <w:br/>
        <w:br/>
        <w:t>б</w:t>
        <w:br/>
        <w:br/>
        <w:t>н</w:t>
        <w:br/>
        <w:br/>
        <w:t>ы</w:t>
        <w:br/>
        <w:br/>
        <w:t>е</w:t>
        <w:br/>
        <w:br/>
        <w:t xml:space="preserve"> </w:t>
        <w:br/>
        <w:br/>
        <w:t>и</w:t>
        <w:br/>
        <w:br/>
        <w:t>м</w:t>
        <w:br/>
        <w:br/>
        <w:t>и</w:t>
        <w:br/>
        <w:br/>
        <w:t>т</w:t>
        <w:br/>
        <w:br/>
        <w:t>и</w:t>
        <w:br/>
        <w:br/>
        <w:t>р</w:t>
        <w:br/>
        <w:br/>
        <w:t>о</w:t>
        <w:br/>
        <w:br/>
        <w:t>в</w:t>
        <w:br/>
        <w:br/>
        <w:t>а</w:t>
        <w:br/>
        <w:br/>
        <w:t>т</w:t>
        <w:br/>
        <w:br/>
        <w:t>ь</w:t>
        <w:br/>
        <w:br/>
        <w:t xml:space="preserve"> </w:t>
        <w:br/>
        <w:br/>
        <w:t>ч</w:t>
        <w:br/>
        <w:br/>
        <w:t>е</w:t>
        <w:br/>
        <w:br/>
        <w:t>л</w:t>
        <w:br/>
        <w:br/>
        <w:t>о</w:t>
        <w:br/>
        <w:br/>
        <w:t>в</w:t>
        <w:br/>
        <w:br/>
        <w:t>е</w:t>
        <w:br/>
        <w:br/>
        <w:t>ч</w:t>
        <w:br/>
        <w:br/>
        <w:t>е</w:t>
        <w:br/>
        <w:br/>
        <w:t>с</w:t>
        <w:br/>
        <w:br/>
        <w:t>к</w:t>
        <w:br/>
        <w:br/>
        <w:t>и</w:t>
        <w:br/>
        <w:br/>
        <w:t>й</w:t>
        <w:br/>
        <w:br/>
        <w:t xml:space="preserve"> </w:t>
        <w:br/>
        <w:br/>
        <w:t>и</w:t>
        <w:br/>
        <w:br/>
        <w:t>н</w:t>
        <w:br/>
        <w:br/>
        <w:t>т</w:t>
        <w:br/>
        <w:br/>
        <w:t>е</w:t>
        <w:br/>
        <w:br/>
        <w:t>л</w:t>
        <w:br/>
        <w:br/>
        <w:t>л</w:t>
        <w:br/>
        <w:br/>
        <w:t>е</w:t>
        <w:br/>
        <w:br/>
        <w:t>к</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И</w:t>
        <w:br/>
        <w:br/>
        <w:t>И</w:t>
        <w:br/>
        <w:br/>
        <w:t xml:space="preserve"> </w:t>
        <w:br/>
        <w:br/>
        <w:t>к</w:t>
        <w:br/>
        <w:br/>
        <w:t>а</w:t>
        <w:br/>
        <w:br/>
        <w:t>к</w:t>
        <w:br/>
        <w:br/>
        <w:t xml:space="preserve"> </w:t>
        <w:br/>
        <w:br/>
        <w:t>о</w:t>
        <w:br/>
        <w:br/>
        <w:t>б</w:t>
        <w:br/>
        <w:br/>
        <w:t>л</w:t>
        <w:br/>
        <w:br/>
        <w:t>а</w:t>
        <w:br/>
        <w:br/>
        <w:t>с</w:t>
        <w:br/>
        <w:br/>
        <w:t>т</w:t>
        <w:br/>
        <w:br/>
        <w:t>и</w:t>
        <w:br/>
        <w:br/>
        <w:t xml:space="preserve"> </w:t>
        <w:br/>
        <w:br/>
        <w:t>к</w:t>
        <w:br/>
        <w:br/>
        <w:t>о</w:t>
        <w:br/>
        <w:br/>
        <w:t>м</w:t>
        <w:br/>
        <w:br/>
        <w:t>п</w:t>
        <w:br/>
        <w:br/>
        <w:t>ь</w:t>
        <w:br/>
        <w:br/>
        <w:t>ю</w:t>
        <w:br/>
        <w:br/>
        <w:t>т</w:t>
        <w:br/>
        <w:br/>
        <w:t>е</w:t>
        <w:br/>
        <w:br/>
        <w:t>р</w:t>
        <w:br/>
        <w:br/>
        <w:t>н</w:t>
        <w:br/>
        <w:br/>
        <w:t>ы</w:t>
        <w:br/>
        <w:br/>
        <w:t>х</w:t>
        <w:br/>
        <w:br/>
        <w:t xml:space="preserve"> </w:t>
        <w:br/>
        <w:br/>
        <w:t>н</w:t>
        <w:br/>
        <w:br/>
        <w:t>а</w:t>
        <w:br/>
        <w:br/>
        <w:t>у</w:t>
        <w:br/>
        <w:br/>
        <w:t>к</w:t>
        <w:br/>
        <w:br/>
        <w:t>,</w:t>
        <w:br/>
        <w:br/>
        <w:t xml:space="preserve"> </w:t>
        <w:br/>
        <w:br/>
        <w:t>з</w:t>
        <w:br/>
        <w:br/>
        <w:t>а</w:t>
        <w:br/>
        <w:br/>
        <w:t>н</w:t>
        <w:br/>
        <w:br/>
        <w:t>и</w:t>
        <w:br/>
        <w:br/>
        <w:t>м</w:t>
        <w:br/>
        <w:br/>
        <w:t>а</w:t>
        <w:br/>
        <w:br/>
        <w:t>ю</w:t>
        <w:br/>
        <w:br/>
        <w:t>щ</w:t>
        <w:br/>
        <w:br/>
        <w:t>е</w:t>
        <w:br/>
        <w:br/>
        <w:t>й</w:t>
        <w:br/>
        <w:br/>
        <w:t>с</w:t>
        <w:br/>
        <w:br/>
        <w:t>я</w:t>
        <w:br/>
        <w:br/>
        <w:t xml:space="preserve"> </w:t>
        <w:br/>
        <w:br/>
        <w:t>р</w:t>
        <w:br/>
        <w:br/>
        <w:t>а</w:t>
        <w:br/>
        <w:br/>
        <w:t>з</w:t>
        <w:br/>
        <w:br/>
        <w:t>р</w:t>
        <w:br/>
        <w:br/>
        <w:t>а</w:t>
        <w:br/>
        <w:br/>
        <w:t>б</w:t>
        <w:br/>
        <w:br/>
        <w:t>о</w:t>
        <w:br/>
        <w:br/>
        <w:t>т</w:t>
        <w:br/>
        <w:br/>
        <w:t>к</w:t>
        <w:br/>
        <w:br/>
        <w:t>о</w:t>
        <w:br/>
        <w:br/>
        <w:t>й</w:t>
        <w:br/>
        <w:br/>
        <w:t xml:space="preserve"> </w:t>
        <w:br/>
        <w:br/>
        <w:t>и</w:t>
        <w:br/>
        <w:br/>
        <w:t>н</w:t>
        <w:br/>
        <w:br/>
        <w:t>т</w:t>
        <w:br/>
        <w:br/>
        <w:t>е</w:t>
        <w:br/>
        <w:br/>
        <w:t>л</w:t>
        <w:br/>
        <w:br/>
        <w:t>л</w:t>
        <w:br/>
        <w:br/>
        <w:t>е</w:t>
        <w:br/>
        <w:br/>
        <w:t>к</w:t>
        <w:br/>
        <w:br/>
        <w:t>т</w:t>
        <w:br/>
        <w:br/>
        <w:t>у</w:t>
        <w:br/>
        <w:br/>
        <w:t>а</w:t>
        <w:br/>
        <w:br/>
        <w:t>л</w:t>
        <w:br/>
        <w:br/>
        <w:t>ь</w:t>
        <w:br/>
        <w:br/>
        <w:t>н</w:t>
        <w:br/>
        <w:br/>
        <w:t>ы</w:t>
        <w:br/>
        <w:br/>
        <w:t>х</w:t>
        <w:br/>
        <w:br/>
        <w:t xml:space="preserve"> </w:t>
        <w:br/>
        <w:br/>
        <w:t>а</w:t>
        <w:br/>
        <w:br/>
        <w:t>г</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з</w:t>
        <w:br/>
        <w:br/>
        <w:t>л</w:t>
        <w:br/>
        <w:br/>
        <w:t>и</w:t>
        <w:br/>
        <w:br/>
        <w:t>ч</w:t>
        <w:br/>
        <w:br/>
        <w:t>и</w:t>
        <w:br/>
        <w:br/>
        <w:t>е</w:t>
        <w:br/>
        <w:br/>
        <w:t xml:space="preserve"> </w:t>
        <w:br/>
        <w:br/>
        <w:t>м</w:t>
        <w:br/>
        <w:br/>
        <w:t>е</w:t>
        <w:br/>
        <w:br/>
        <w:t>ж</w:t>
        <w:br/>
        <w:br/>
        <w:t>д</w:t>
        <w:br/>
        <w:br/>
        <w:t>у</w:t>
        <w:br/>
        <w:br/>
        <w:t xml:space="preserve"> </w:t>
        <w:br/>
        <w:br/>
        <w:t>с</w:t>
        <w:br/>
        <w:br/>
        <w:t>и</w:t>
        <w:br/>
        <w:br/>
        <w:t>л</w:t>
        <w:br/>
        <w:br/>
        <w:t>ь</w:t>
        <w:br/>
        <w:br/>
        <w:t>н</w:t>
        <w:br/>
        <w:br/>
        <w:t>ы</w:t>
        <w:br/>
        <w:br/>
        <w:t>м</w:t>
        <w:br/>
        <w:br/>
        <w:t xml:space="preserve"> </w:t>
        <w:br/>
        <w:br/>
        <w:t>И</w:t>
        <w:br/>
        <w:br/>
        <w:t>И</w:t>
        <w:br/>
        <w:br/>
        <w:t xml:space="preserve"> </w:t>
        <w:br/>
        <w:br/>
        <w:t>(</w:t>
        <w:br/>
        <w:br/>
        <w:t>с</w:t>
        <w:br/>
        <w:br/>
        <w:t>п</w:t>
        <w:br/>
        <w:br/>
        <w:t>о</w:t>
        <w:br/>
        <w:br/>
        <w:t>с</w:t>
        <w:br/>
        <w:br/>
        <w:t>о</w:t>
        <w:br/>
        <w:br/>
        <w:t>б</w:t>
        <w:br/>
        <w:br/>
        <w:t>н</w:t>
        <w:br/>
        <w:br/>
        <w:t>ы</w:t>
        <w:br/>
        <w:br/>
        <w:t>м</w:t>
        <w:br/>
        <w:br/>
        <w:t xml:space="preserve"> </w:t>
        <w:br/>
        <w:br/>
        <w:t>к</w:t>
        <w:br/>
        <w:br/>
        <w:t xml:space="preserve"> </w:t>
        <w:br/>
        <w:br/>
        <w:t>о</w:t>
        <w:br/>
        <w:br/>
        <w:t>б</w:t>
        <w:br/>
        <w:br/>
        <w:t>щ</w:t>
        <w:br/>
        <w:br/>
        <w:t>е</w:t>
        <w:br/>
        <w:br/>
        <w:t>м</w:t>
        <w:br/>
        <w:br/>
        <w:t>у</w:t>
        <w:br/>
        <w:br/>
        <w:t xml:space="preserve"> </w:t>
        <w:br/>
        <w:br/>
        <w:t>и</w:t>
        <w:br/>
        <w:br/>
        <w:t>н</w:t>
        <w:br/>
        <w:br/>
        <w:t>т</w:t>
        <w:br/>
        <w:br/>
        <w:t>е</w:t>
        <w:br/>
        <w:br/>
        <w:t>л</w:t>
        <w:br/>
        <w:br/>
        <w:t>л</w:t>
        <w:br/>
        <w:br/>
        <w:t>е</w:t>
        <w:br/>
        <w:br/>
        <w:t>к</w:t>
        <w:br/>
        <w:br/>
        <w:t>т</w:t>
        <w:br/>
        <w:br/>
        <w:t>у</w:t>
        <w:br/>
        <w:br/>
        <w:t>)</w:t>
        <w:br/>
        <w:br/>
        <w:t xml:space="preserve"> </w:t>
        <w:br/>
        <w:br/>
        <w:t>и</w:t>
        <w:br/>
        <w:br/>
        <w:t xml:space="preserve"> </w:t>
        <w:br/>
        <w:br/>
        <w:t>с</w:t>
        <w:br/>
        <w:br/>
        <w:t>л</w:t>
        <w:br/>
        <w:br/>
        <w:t>а</w:t>
        <w:br/>
        <w:br/>
        <w:t>б</w:t>
        <w:br/>
        <w:br/>
        <w:t>ы</w:t>
        <w:br/>
        <w:br/>
        <w:t>м</w:t>
        <w:br/>
        <w:br/>
        <w:t xml:space="preserve"> </w:t>
        <w:br/>
        <w:br/>
        <w:t>И</w:t>
        <w:br/>
        <w:br/>
        <w:t>И</w:t>
        <w:br/>
        <w:br/>
        <w:t xml:space="preserve"> </w:t>
        <w:br/>
        <w:br/>
        <w:t>(</w:t>
        <w:br/>
        <w:br/>
        <w:t>о</w:t>
        <w:br/>
        <w:br/>
        <w:t>р</w:t>
        <w:br/>
        <w:br/>
        <w:t>и</w:t>
        <w:br/>
        <w:br/>
        <w:t>е</w:t>
        <w:br/>
        <w:br/>
        <w:t>н</w:t>
        <w:br/>
        <w:br/>
        <w:t>т</w:t>
        <w:br/>
        <w:br/>
        <w:t>и</w:t>
        <w:br/>
        <w:br/>
        <w:t>р</w:t>
        <w:br/>
        <w:br/>
        <w:t>о</w:t>
        <w:br/>
        <w:br/>
        <w:t>в</w:t>
        <w:br/>
        <w:br/>
        <w:t>а</w:t>
        <w:br/>
        <w:br/>
        <w:t>н</w:t>
        <w:br/>
        <w:br/>
        <w:t>н</w:t>
        <w:br/>
        <w:br/>
        <w:t>ы</w:t>
        <w:br/>
        <w:br/>
        <w:t>м</w:t>
        <w:br/>
        <w:br/>
        <w:t xml:space="preserve"> </w:t>
        <w:br/>
        <w:br/>
        <w:t>н</w:t>
        <w:br/>
        <w:br/>
        <w:t>а</w:t>
        <w:br/>
        <w:br/>
        <w:t xml:space="preserve"> </w:t>
        <w:br/>
        <w:br/>
        <w:t>к</w:t>
        <w:br/>
        <w:br/>
        <w:t>о</w:t>
        <w:br/>
        <w:br/>
        <w:t>н</w:t>
        <w:br/>
        <w:br/>
        <w:t>к</w:t>
        <w:br/>
        <w:br/>
        <w:t>р</w:t>
        <w:br/>
        <w:br/>
        <w:t>е</w:t>
        <w:br/>
        <w:br/>
        <w:t>т</w:t>
        <w:br/>
        <w:br/>
        <w:t>н</w:t>
        <w:br/>
        <w:br/>
        <w:t>ы</w:t>
        <w:br/>
        <w:br/>
        <w:t>е</w:t>
        <w:br/>
        <w:br/>
        <w:t xml:space="preserve"> </w:t>
        <w:br/>
        <w:br/>
        <w:t>з</w:t>
        <w:br/>
        <w:br/>
        <w:t>а</w:t>
        <w:br/>
        <w:br/>
        <w:t>д</w:t>
        <w:br/>
        <w:br/>
        <w:t>а</w:t>
        <w:br/>
        <w:br/>
        <w:t>ч</w:t>
        <w:br/>
        <w:br/>
        <w:t>и</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п</w:t>
        <w:br/>
        <w:br/>
        <w:t>о</w:t>
        <w:br/>
        <w:br/>
        <w:t>д</w:t>
        <w:br/>
        <w:br/>
        <w:t>х</w:t>
        <w:br/>
        <w:br/>
        <w:t>о</w:t>
        <w:br/>
        <w:br/>
        <w:t>д</w:t>
        <w:br/>
        <w:br/>
        <w:t>ы</w:t>
        <w:br/>
        <w:br/>
        <w:t xml:space="preserve"> </w:t>
        <w:br/>
        <w:br/>
        <w:t>к</w:t>
        <w:br/>
        <w:br/>
        <w:t xml:space="preserve"> </w:t>
        <w:br/>
        <w:br/>
        <w:t>р</w:t>
        <w:br/>
        <w:br/>
        <w:t>е</w:t>
        <w:br/>
        <w:br/>
        <w:t>а</w:t>
        <w:br/>
        <w:br/>
        <w:t>л</w:t>
        <w:br/>
        <w:br/>
        <w:t>и</w:t>
        <w:br/>
        <w:br/>
        <w:t>з</w:t>
        <w:br/>
        <w:br/>
        <w:t>а</w:t>
        <w:br/>
        <w:br/>
        <w:t>ц</w:t>
        <w:br/>
        <w:br/>
        <w:t>и</w:t>
        <w:br/>
        <w:br/>
        <w:t>и</w:t>
        <w:br/>
        <w:br/>
        <w:t xml:space="preserve"> </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с</w:t>
        <w:br/>
        <w:br/>
        <w:t>и</w:t>
        <w:br/>
        <w:br/>
        <w:t>м</w:t>
        <w:br/>
        <w:br/>
        <w:t>в</w:t>
        <w:br/>
        <w:br/>
        <w:t>о</w:t>
        <w:br/>
        <w:br/>
        <w:t>л</w:t>
        <w:br/>
        <w:br/>
        <w:t>ь</w:t>
        <w:br/>
        <w:br/>
        <w:t>н</w:t>
        <w:br/>
        <w:br/>
        <w:t>о</w:t>
        <w:br/>
        <w:br/>
        <w:t>г</w:t>
        <w:br/>
        <w:br/>
        <w:t>о</w:t>
        <w:br/>
        <w:br/>
        <w:t xml:space="preserve"> </w:t>
        <w:br/>
        <w:br/>
        <w:t>И</w:t>
        <w:br/>
        <w:br/>
        <w:t>И</w:t>
        <w:br/>
        <w:br/>
        <w:t xml:space="preserve"> </w:t>
        <w:br/>
        <w:br/>
        <w:t>(</w:t>
        <w:br/>
        <w:br/>
        <w:t>э</w:t>
        <w:br/>
        <w:br/>
        <w:t>к</w:t>
        <w:br/>
        <w:br/>
        <w:t>с</w:t>
        <w:br/>
        <w:br/>
        <w:t>п</w:t>
        <w:br/>
        <w:br/>
        <w:t>е</w:t>
        <w:br/>
        <w:br/>
        <w:t>р</w:t>
        <w:br/>
        <w:br/>
        <w:t>т</w:t>
        <w:br/>
        <w:br/>
        <w:t>н</w:t>
        <w:br/>
        <w:br/>
        <w:t>ы</w:t>
        <w:br/>
        <w:br/>
        <w:t>е</w:t>
        <w:br/>
        <w:br/>
        <w:t xml:space="preserve"> </w:t>
        <w:br/>
        <w:br/>
        <w:t>с</w:t>
        <w:br/>
        <w:br/>
        <w:t>и</w:t>
        <w:br/>
        <w:br/>
        <w:t>с</w:t>
        <w:br/>
        <w:br/>
        <w:t>т</w:t>
        <w:br/>
        <w:br/>
        <w:t>е</w:t>
        <w:br/>
        <w:br/>
        <w:t>м</w:t>
        <w:br/>
        <w:br/>
        <w:t>ы</w:t>
        <w:br/>
        <w:br/>
        <w:t>,</w:t>
        <w:br/>
        <w:br/>
        <w:t xml:space="preserve"> </w:t>
        <w:br/>
        <w:br/>
        <w:t>л</w:t>
        <w:br/>
        <w:br/>
        <w:t>о</w:t>
        <w:br/>
        <w:br/>
        <w:t>г</w:t>
        <w:br/>
        <w:br/>
        <w:t>и</w:t>
        <w:br/>
        <w:br/>
        <w:t>ч</w:t>
        <w:br/>
        <w:br/>
        <w:t>е</w:t>
        <w:br/>
        <w:br/>
        <w:t>с</w:t>
        <w:br/>
        <w:br/>
        <w:t>к</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о</w:t>
        <w:br/>
        <w:br/>
        <w:t>б</w:t>
        <w:br/>
        <w:br/>
        <w:t>у</w:t>
        <w:br/>
        <w:br/>
        <w:t>ч</w:t>
        <w:br/>
        <w:br/>
        <w:t>е</w:t>
        <w:br/>
        <w:br/>
        <w:t>н</w:t>
        <w:br/>
        <w:br/>
        <w:t>и</w:t>
        <w:br/>
        <w:br/>
        <w:t>е</w:t>
        <w:br/>
        <w:br/>
        <w:t xml:space="preserve"> </w:t>
        <w:br/>
        <w:br/>
        <w:t>н</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 xml:space="preserve"> </w:t>
        <w:br/>
        <w:br/>
        <w:t>(</w:t>
        <w:br/>
        <w:br/>
        <w:t>м</w:t>
        <w:br/>
        <w:br/>
        <w:t>н</w:t>
        <w:br/>
        <w:br/>
        <w:t>о</w:t>
        <w:br/>
        <w:br/>
        <w:t>г</w:t>
        <w:br/>
        <w:br/>
        <w:t>о</w:t>
        <w:br/>
        <w:br/>
        <w:t>с</w:t>
        <w:br/>
        <w:br/>
        <w:t>л</w:t>
        <w:br/>
        <w:br/>
        <w:t>о</w:t>
        <w:br/>
        <w:br/>
        <w:t>й</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w:t>
        <w:br/>
        <w:br/>
        <w:br/>
        <w:br/>
        <w:br/>
        <w:br/>
        <w:br/>
        <w:br/>
        <w:t>*</w:t>
        <w:br/>
        <w:br/>
        <w:t>*</w:t>
        <w:br/>
        <w:br/>
        <w:t>I</w:t>
        <w:br/>
        <w:br/>
        <w:t>I</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М</w:t>
        <w:br/>
        <w:br/>
        <w:t>О</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 xml:space="preserve"> </w:t>
        <w:br/>
        <w:br/>
        <w:t>п</w:t>
        <w:br/>
        <w:br/>
        <w:t>о</w:t>
        <w:br/>
        <w:br/>
        <w:t>з</w:t>
        <w:br/>
        <w:br/>
        <w:t>в</w:t>
        <w:br/>
        <w:br/>
        <w:t>о</w:t>
        <w:br/>
        <w:br/>
        <w:t>л</w:t>
        <w:br/>
        <w:br/>
        <w:t>я</w:t>
        <w:br/>
        <w:br/>
        <w:t>е</w:t>
        <w:br/>
        <w:br/>
        <w:t>т</w:t>
        <w:br/>
        <w:br/>
        <w:t xml:space="preserve"> </w:t>
        <w:br/>
        <w:br/>
        <w:t>к</w:t>
        <w:br/>
        <w:br/>
        <w:t>о</w:t>
        <w:br/>
        <w:br/>
        <w:t>м</w:t>
        <w:br/>
        <w:br/>
        <w:t>п</w:t>
        <w:br/>
        <w:br/>
        <w:t>ь</w:t>
        <w:br/>
        <w:br/>
        <w:t>ю</w:t>
        <w:br/>
        <w:br/>
        <w:t>т</w:t>
        <w:br/>
        <w:br/>
        <w:t>е</w:t>
        <w:br/>
        <w:br/>
        <w:t>р</w:t>
        <w:br/>
        <w:br/>
        <w:t>а</w:t>
        <w:br/>
        <w:br/>
        <w:t>м</w:t>
        <w:br/>
        <w:br/>
        <w:t xml:space="preserve"> </w:t>
        <w:br/>
        <w:br/>
        <w:t>у</w:t>
        <w:br/>
        <w:br/>
        <w:t>ч</w:t>
        <w:br/>
        <w:br/>
        <w:t>и</w:t>
        <w:br/>
        <w:br/>
        <w:t>т</w:t>
        <w:br/>
        <w:br/>
        <w:t>ь</w:t>
        <w:br/>
        <w:br/>
        <w:t>с</w:t>
        <w:br/>
        <w:br/>
        <w:t>я</w:t>
        <w:br/>
        <w:br/>
        <w:t xml:space="preserve"> </w:t>
        <w:br/>
        <w:br/>
        <w:t>н</w:t>
        <w:br/>
        <w:br/>
        <w:t>а</w:t>
        <w:br/>
        <w:br/>
        <w:t xml:space="preserve"> </w:t>
        <w:br/>
        <w:br/>
        <w:t>д</w:t>
        <w:br/>
        <w:br/>
        <w:t>а</w:t>
        <w:br/>
        <w:br/>
        <w:t>н</w:t>
        <w:br/>
        <w:br/>
        <w:t>н</w:t>
        <w:br/>
        <w:br/>
        <w:t>ы</w:t>
        <w:br/>
        <w:br/>
        <w:t>х</w:t>
        <w:br/>
        <w:br/>
        <w:t>,</w:t>
        <w:br/>
        <w:br/>
        <w:t xml:space="preserve"> </w:t>
        <w:br/>
        <w:br/>
        <w:t>н</w:t>
        <w:br/>
        <w:br/>
        <w:t>е</w:t>
        <w:br/>
        <w:br/>
        <w:t xml:space="preserve"> </w:t>
        <w:br/>
        <w:br/>
        <w:t>б</w:t>
        <w:br/>
        <w:br/>
        <w:t>у</w:t>
        <w:br/>
        <w:br/>
        <w:t>д</w:t>
        <w:br/>
        <w:br/>
        <w:t>у</w:t>
        <w:br/>
        <w:br/>
        <w:t>ч</w:t>
        <w:br/>
        <w:br/>
        <w:t>и</w:t>
        <w:br/>
        <w:br/>
        <w:t xml:space="preserve"> </w:t>
        <w:br/>
        <w:br/>
        <w:t>я</w:t>
        <w:br/>
        <w:br/>
        <w:t>в</w:t>
        <w:br/>
        <w:br/>
        <w:t>н</w:t>
        <w:br/>
        <w:br/>
        <w:t>о</w:t>
        <w:br/>
        <w:br/>
        <w:t xml:space="preserve"> </w:t>
        <w:br/>
        <w:br/>
        <w:t>з</w:t>
        <w:br/>
        <w:br/>
        <w:t>а</w:t>
        <w:br/>
        <w:br/>
        <w:t>п</w:t>
        <w:br/>
        <w:br/>
        <w:t>р</w:t>
        <w:br/>
        <w:br/>
        <w:t>о</w:t>
        <w:br/>
        <w:br/>
        <w:t>г</w:t>
        <w:br/>
        <w:br/>
        <w:t>р</w:t>
        <w:br/>
        <w:br/>
        <w:t>а</w:t>
        <w:br/>
        <w:br/>
        <w:t>м</w:t>
        <w:br/>
        <w:br/>
        <w:t>м</w:t>
        <w:br/>
        <w:br/>
        <w:t>и</w:t>
        <w:br/>
        <w:br/>
        <w:t>р</w:t>
        <w:br/>
        <w:br/>
        <w:t>о</w:t>
        <w:br/>
        <w:br/>
        <w:t>в</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М</w:t>
        <w:br/>
        <w:br/>
        <w:t>О</w:t>
        <w:br/>
        <w:br/>
        <w:t xml:space="preserve"> </w:t>
        <w:br/>
        <w:br/>
        <w:t>к</w:t>
        <w:br/>
        <w:br/>
        <w:t>а</w:t>
        <w:br/>
        <w:br/>
        <w:t>к</w:t>
        <w:br/>
        <w:br/>
        <w:t xml:space="preserve"> </w:t>
        <w:br/>
        <w:br/>
        <w:t>а</w:t>
        <w:br/>
        <w:br/>
        <w:t>л</w:t>
        <w:br/>
        <w:br/>
        <w:t>г</w:t>
        <w:br/>
        <w:br/>
        <w:t>о</w:t>
        <w:br/>
        <w:br/>
        <w:t>р</w:t>
        <w:br/>
        <w:br/>
        <w:t>и</w:t>
        <w:br/>
        <w:br/>
        <w:t>т</w:t>
        <w:br/>
        <w:br/>
        <w:t>м</w:t>
        <w:br/>
        <w:br/>
        <w:t>о</w:t>
        <w:br/>
        <w:br/>
        <w:t>в</w:t>
        <w:br/>
        <w:br/>
        <w:t>,</w:t>
        <w:br/>
        <w:br/>
        <w:t xml:space="preserve"> </w:t>
        <w:br/>
        <w:br/>
        <w:t>у</w:t>
        <w:br/>
        <w:br/>
        <w:t>л</w:t>
        <w:br/>
        <w:br/>
        <w:t>у</w:t>
        <w:br/>
        <w:br/>
        <w:t>ч</w:t>
        <w:br/>
        <w:br/>
        <w:t>ш</w:t>
        <w:br/>
        <w:br/>
        <w:t>а</w:t>
        <w:br/>
        <w:br/>
        <w:t>ю</w:t>
        <w:br/>
        <w:br/>
        <w:t>щ</w:t>
        <w:br/>
        <w:br/>
        <w:t>и</w:t>
        <w:br/>
        <w:br/>
        <w:t>х</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с</w:t>
        <w:br/>
        <w:br/>
        <w:t xml:space="preserve"> </w:t>
        <w:br/>
        <w:br/>
        <w:t>о</w:t>
        <w:br/>
        <w:br/>
        <w:t>п</w:t>
        <w:br/>
        <w:br/>
        <w:t>ы</w:t>
        <w:br/>
        <w:br/>
        <w:t>т</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э</w:t>
        <w:br/>
        <w:br/>
        <w:t>т</w:t>
        <w:br/>
        <w:br/>
        <w:t>а</w:t>
        <w:br/>
        <w:br/>
        <w:t>п</w:t>
        <w:br/>
        <w:br/>
        <w:t>о</w:t>
        <w:br/>
        <w:br/>
        <w:t>в</w:t>
        <w:br/>
        <w:br/>
        <w:t xml:space="preserve"> </w:t>
        <w:br/>
        <w:br/>
        <w:t>М</w:t>
        <w:br/>
        <w:br/>
        <w:t>О</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п</w:t>
        <w:br/>
        <w:br/>
        <w:t>р</w:t>
        <w:br/>
        <w:br/>
        <w:t>е</w:t>
        <w:br/>
        <w:br/>
        <w:t>д</w:t>
        <w:br/>
        <w:br/>
        <w:t>о</w:t>
        <w:br/>
        <w:br/>
        <w:t>б</w:t>
        <w:br/>
        <w:br/>
        <w:t>р</w:t>
        <w:br/>
        <w:br/>
        <w:t>а</w:t>
        <w:br/>
        <w:br/>
        <w:t>б</w:t>
        <w:br/>
        <w:br/>
        <w:t>о</w:t>
        <w:br/>
        <w:br/>
        <w:t>т</w:t>
        <w:br/>
        <w:br/>
        <w:t>к</w:t>
        <w:br/>
        <w:br/>
        <w:t>а</w:t>
        <w:br/>
        <w:br/>
        <w:t>,</w:t>
        <w:br/>
        <w:br/>
        <w:t xml:space="preserve"> </w:t>
        <w:br/>
        <w:br/>
        <w:t>о</w:t>
        <w:br/>
        <w:br/>
        <w:t>б</w:t>
        <w:br/>
        <w:br/>
        <w:t>у</w:t>
        <w:br/>
        <w:br/>
        <w:t>ч</w:t>
        <w:br/>
        <w:br/>
        <w:t>е</w:t>
        <w:br/>
        <w:br/>
        <w:t>н</w:t>
        <w:br/>
        <w:br/>
        <w:t>и</w:t>
        <w:br/>
        <w:br/>
        <w:t>е</w:t>
        <w:br/>
        <w:br/>
        <w:t xml:space="preserve"> </w:t>
        <w:br/>
        <w:br/>
        <w:t>м</w:t>
        <w:br/>
        <w:br/>
        <w:t>о</w:t>
        <w:br/>
        <w:br/>
        <w:t>д</w:t>
        <w:br/>
        <w:br/>
        <w:t>е</w:t>
        <w:br/>
        <w:br/>
        <w:t>л</w:t>
        <w:br/>
        <w:br/>
        <w:t>и</w:t>
        <w:br/>
        <w:br/>
        <w:t>,</w:t>
        <w:br/>
        <w:br/>
        <w:t xml:space="preserve"> </w:t>
        <w:br/>
        <w:br/>
        <w:t>о</w:t>
        <w:br/>
        <w:br/>
        <w:t>ц</w:t>
        <w:br/>
        <w:br/>
        <w:t>е</w:t>
        <w:br/>
        <w:br/>
        <w:t>н</w:t>
        <w:br/>
        <w:br/>
        <w:t>к</w:t>
        <w:br/>
        <w:br/>
        <w:t>а</w:t>
        <w:br/>
        <w:br/>
        <w:t xml:space="preserve"> </w:t>
        <w:br/>
        <w:br/>
        <w:t>м</w:t>
        <w:br/>
        <w:br/>
        <w:t>о</w:t>
        <w:br/>
        <w:br/>
        <w:t>д</w:t>
        <w:br/>
        <w:br/>
        <w:t>е</w:t>
        <w:br/>
        <w:br/>
        <w:t>л</w:t>
        <w:br/>
        <w:br/>
        <w:t>и</w:t>
        <w:br/>
        <w:br/>
        <w:t>,</w:t>
        <w:br/>
        <w:br/>
        <w:t xml:space="preserve"> </w:t>
        <w:br/>
        <w:br/>
        <w:t>р</w:t>
        <w:br/>
        <w:br/>
        <w:t>а</w:t>
        <w:br/>
        <w:br/>
        <w:t>з</w:t>
        <w:br/>
        <w:br/>
        <w:t>в</w:t>
        <w:br/>
        <w:br/>
        <w:t>е</w:t>
        <w:br/>
        <w:br/>
        <w:t>р</w:t>
        <w:br/>
        <w:br/>
        <w:t>т</w:t>
        <w:br/>
        <w:br/>
        <w:t>ы</w:t>
        <w:br/>
        <w:br/>
        <w:t>в</w:t>
        <w:br/>
        <w:br/>
        <w:t>а</w:t>
        <w:br/>
        <w:br/>
        <w:t>н</w:t>
        <w:br/>
        <w:br/>
        <w:t>и</w:t>
        <w:br/>
        <w:br/>
        <w:t>е</w:t>
        <w:br/>
        <w:br/>
        <w:t xml:space="preserve"> </w:t>
        <w:br/>
        <w:br/>
        <w:t>м</w:t>
        <w:br/>
        <w:br/>
        <w:t>о</w:t>
        <w:br/>
        <w:br/>
        <w:t>д</w:t>
        <w:br/>
        <w:br/>
        <w:t>е</w:t>
        <w:br/>
        <w:br/>
        <w:t>л</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з</w:t>
        <w:br/>
        <w:br/>
        <w:t>а</w:t>
        <w:br/>
        <w:br/>
        <w:t>д</w:t>
        <w:br/>
        <w:br/>
        <w:t>а</w:t>
        <w:br/>
        <w:br/>
        <w:t>ч</w:t>
        <w:br/>
        <w:br/>
        <w:t xml:space="preserve"> </w:t>
        <w:br/>
        <w:br/>
        <w:t>М</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о</w:t>
        <w:br/>
        <w:br/>
        <w:t>б</w:t>
        <w:br/>
        <w:br/>
        <w:t>у</w:t>
        <w:br/>
        <w:br/>
        <w:t>ч</w:t>
        <w:br/>
        <w:br/>
        <w:t>е</w:t>
        <w:br/>
        <w:br/>
        <w:t>н</w:t>
        <w:br/>
        <w:br/>
        <w:t>и</w:t>
        <w:br/>
        <w:br/>
        <w:t>я</w:t>
        <w:br/>
        <w:br/>
        <w:t xml:space="preserve"> </w:t>
        <w:br/>
        <w:br/>
        <w:t>с</w:t>
        <w:br/>
        <w:br/>
        <w:t xml:space="preserve"> </w:t>
        <w:br/>
        <w:br/>
        <w:t>у</w:t>
        <w:br/>
        <w:br/>
        <w:t>ч</w:t>
        <w:br/>
        <w:br/>
        <w:t>и</w:t>
        <w:br/>
        <w:br/>
        <w:t>т</w:t>
        <w:br/>
        <w:br/>
        <w:t>е</w:t>
        <w:br/>
        <w:br/>
        <w:t>л</w:t>
        <w:br/>
        <w:br/>
        <w:t>е</w:t>
        <w:br/>
        <w:br/>
        <w:t>м</w:t>
        <w:br/>
        <w:br/>
        <w:t xml:space="preserve"> </w:t>
        <w:br/>
        <w:br/>
        <w:t>(</w:t>
        <w:br/>
        <w:br/>
        <w:t>к</w:t>
        <w:br/>
        <w:br/>
        <w:t>л</w:t>
        <w:br/>
        <w:br/>
        <w:t>а</w:t>
        <w:br/>
        <w:br/>
        <w:t>с</w:t>
        <w:br/>
        <w:br/>
        <w:t>с</w:t>
        <w:br/>
        <w:br/>
        <w:t>и</w:t>
        <w:br/>
        <w:br/>
        <w:t>ф</w:t>
        <w:br/>
        <w:br/>
        <w:t>и</w:t>
        <w:br/>
        <w:br/>
        <w:t>к</w:t>
        <w:br/>
        <w:br/>
        <w:t>а</w:t>
        <w:br/>
        <w:br/>
        <w:t>ц</w:t>
        <w:br/>
        <w:br/>
        <w:t>и</w:t>
        <w:br/>
        <w:br/>
        <w:t>я</w:t>
        <w:br/>
        <w:br/>
        <w:t>,</w:t>
        <w:br/>
        <w:br/>
        <w:t xml:space="preserve"> </w:t>
        <w:br/>
        <w:br/>
        <w:t>р</w:t>
        <w:br/>
        <w:br/>
        <w:t>е</w:t>
        <w:br/>
        <w:br/>
        <w:t>г</w:t>
        <w:br/>
        <w:br/>
        <w:t>р</w:t>
        <w:br/>
        <w:br/>
        <w:t>е</w:t>
        <w:br/>
        <w:br/>
        <w:t>с</w:t>
        <w:br/>
        <w:br/>
        <w:t>с</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о</w:t>
        <w:br/>
        <w:br/>
        <w:t>б</w:t>
        <w:br/>
        <w:br/>
        <w:t>у</w:t>
        <w:br/>
        <w:br/>
        <w:t>ч</w:t>
        <w:br/>
        <w:br/>
        <w:t>е</w:t>
        <w:br/>
        <w:br/>
        <w:t>н</w:t>
        <w:br/>
        <w:br/>
        <w:t>и</w:t>
        <w:br/>
        <w:br/>
        <w:t>я</w:t>
        <w:br/>
        <w:br/>
        <w:t xml:space="preserve"> </w:t>
        <w:br/>
        <w:br/>
        <w:t>б</w:t>
        <w:br/>
        <w:br/>
        <w:t>е</w:t>
        <w:br/>
        <w:br/>
        <w:t>з</w:t>
        <w:br/>
        <w:br/>
        <w:t xml:space="preserve"> </w:t>
        <w:br/>
        <w:br/>
        <w:t>у</w:t>
        <w:br/>
        <w:br/>
        <w:t>ч</w:t>
        <w:br/>
        <w:br/>
        <w:t>и</w:t>
        <w:br/>
        <w:br/>
        <w:t>т</w:t>
        <w:br/>
        <w:br/>
        <w:t>е</w:t>
        <w:br/>
        <w:br/>
        <w:t>л</w:t>
        <w:br/>
        <w:br/>
        <w:t>я</w:t>
        <w:br/>
        <w:br/>
        <w:t xml:space="preserve"> </w:t>
        <w:br/>
        <w:br/>
        <w:t>(</w:t>
        <w:br/>
        <w:br/>
        <w:t>к</w:t>
        <w:br/>
        <w:br/>
        <w:t>л</w:t>
        <w:br/>
        <w:br/>
        <w:t>а</w:t>
        <w:br/>
        <w:br/>
        <w:t>с</w:t>
        <w:br/>
        <w:br/>
        <w:t>т</w:t>
        <w:br/>
        <w:br/>
        <w:t>е</w:t>
        <w:br/>
        <w:br/>
        <w:t>р</w:t>
        <w:br/>
        <w:br/>
        <w:t>и</w:t>
        <w:br/>
        <w:br/>
        <w:t>з</w:t>
        <w:br/>
        <w:br/>
        <w:t>а</w:t>
        <w:br/>
        <w:br/>
        <w:t>ц</w:t>
        <w:br/>
        <w:br/>
        <w:t>и</w:t>
        <w:br/>
        <w:br/>
        <w:t>я</w:t>
        <w:br/>
        <w:br/>
        <w:t>,</w:t>
        <w:br/>
        <w:br/>
        <w:t xml:space="preserve"> </w:t>
        <w:br/>
        <w:br/>
        <w:t>у</w:t>
        <w:br/>
        <w:br/>
        <w:t>м</w:t>
        <w:br/>
        <w:br/>
        <w:t>е</w:t>
        <w:br/>
        <w:br/>
        <w:t>н</w:t>
        <w:br/>
        <w:br/>
        <w:t>ь</w:t>
        <w:br/>
        <w:br/>
        <w:t>ш</w:t>
        <w:br/>
        <w:br/>
        <w:t>е</w:t>
        <w:br/>
        <w:br/>
        <w:t>н</w:t>
        <w:br/>
        <w:br/>
        <w:t>и</w:t>
        <w:br/>
        <w:br/>
        <w:t>е</w:t>
        <w:br/>
        <w:br/>
        <w:t xml:space="preserve"> </w:t>
        <w:br/>
        <w:br/>
        <w:t>р</w:t>
        <w:br/>
        <w:br/>
        <w:t>а</w:t>
        <w:br/>
        <w:br/>
        <w:t>з</w:t>
        <w:br/>
        <w:br/>
        <w:t>м</w:t>
        <w:br/>
        <w:br/>
        <w:t>е</w:t>
        <w:br/>
        <w:br/>
        <w:t>р</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w:t>
        <w:br/>
        <w:br/>
        <w:t>а</w:t>
        <w:br/>
        <w:br/>
        <w:t>г</w:t>
        <w:br/>
        <w:br/>
        <w:t>е</w:t>
        <w:br/>
        <w:br/>
        <w:t>н</w:t>
        <w:br/>
        <w:br/>
        <w:t>т</w:t>
        <w:br/>
        <w:br/>
        <w:t xml:space="preserve"> </w:t>
        <w:br/>
        <w:br/>
        <w:t>у</w:t>
        <w:br/>
        <w:br/>
        <w:t>ч</w:t>
        <w:br/>
        <w:br/>
        <w:t>и</w:t>
        <w:br/>
        <w:br/>
        <w:t>т</w:t>
        <w:br/>
        <w:br/>
        <w:t>с</w:t>
        <w:br/>
        <w:br/>
        <w:t>я</w:t>
        <w:br/>
        <w:br/>
        <w:t>,</w:t>
        <w:br/>
        <w:br/>
        <w:t xml:space="preserve"> </w:t>
        <w:br/>
        <w:br/>
        <w:t>в</w:t>
        <w:br/>
        <w:br/>
        <w:t>з</w:t>
        <w:br/>
        <w:br/>
        <w:t>а</w:t>
        <w:br/>
        <w:br/>
        <w:t>и</w:t>
        <w:br/>
        <w:br/>
        <w:t>м</w:t>
        <w:br/>
        <w:br/>
        <w:t>о</w:t>
        <w:br/>
        <w:br/>
        <w:t>д</w:t>
        <w:br/>
        <w:br/>
        <w:t>е</w:t>
        <w:br/>
        <w:br/>
        <w:t>й</w:t>
        <w:br/>
        <w:br/>
        <w:t>с</w:t>
        <w:br/>
        <w:br/>
        <w:t>т</w:t>
        <w:br/>
        <w:br/>
        <w:t>в</w:t>
        <w:br/>
        <w:br/>
        <w:t>у</w:t>
        <w:br/>
        <w:br/>
        <w:t>я</w:t>
        <w:br/>
        <w:br/>
        <w:t xml:space="preserve"> </w:t>
        <w:br/>
        <w:br/>
        <w:t>с</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о</w:t>
        <w:br/>
        <w:br/>
        <w:t>й</w:t>
        <w:br/>
        <w:br/>
        <w:t>)</w:t>
        <w:br/>
        <w:br/>
        <w:t>.</w:t>
        <w:br/>
        <w:br/>
        <w:br/>
        <w:br/>
        <w:br/>
        <w:br/>
        <w:br/>
        <w:br/>
        <w:t>*</w:t>
        <w:br/>
        <w:br/>
        <w:t>*</w:t>
        <w:br/>
        <w:br/>
        <w:t>I</w:t>
        <w:br/>
        <w:br/>
        <w:t>I</w:t>
        <w:br/>
        <w:br/>
        <w:t>I</w:t>
        <w:br/>
        <w:br/>
        <w:t>.</w:t>
        <w:br/>
        <w:br/>
        <w:t xml:space="preserve"> </w:t>
        <w:br/>
        <w:br/>
        <w:t>Г</w:t>
        <w:br/>
        <w:br/>
        <w:t>л</w:t>
        <w:br/>
        <w:br/>
        <w:t>у</w:t>
        <w:br/>
        <w:br/>
        <w:t>б</w:t>
        <w:br/>
        <w:br/>
        <w:t>о</w:t>
        <w:br/>
        <w:br/>
        <w:t>к</w:t>
        <w:br/>
        <w:br/>
        <w:t>о</w:t>
        <w:br/>
        <w:br/>
        <w:t>е</w:t>
        <w:br/>
        <w:br/>
        <w:t xml:space="preserve"> </w:t>
        <w:br/>
        <w:br/>
        <w:t>о</w:t>
        <w:br/>
        <w:br/>
        <w:t>б</w:t>
        <w:br/>
        <w:br/>
        <w:t>у</w:t>
        <w:br/>
        <w:br/>
        <w:t>ч</w:t>
        <w:br/>
        <w:br/>
        <w:t>е</w:t>
        <w:br/>
        <w:br/>
        <w:t>н</w:t>
        <w:br/>
        <w:br/>
        <w:t>и</w:t>
        <w:br/>
        <w:br/>
        <w:t>е</w:t>
        <w:br/>
        <w:br/>
        <w:t xml:space="preserve"> </w:t>
        <w:br/>
        <w:br/>
        <w:t>(</w:t>
        <w:br/>
        <w:br/>
        <w:t>Г</w:t>
        <w:br/>
        <w:br/>
        <w:t>О</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Г</w:t>
        <w:br/>
        <w:br/>
        <w:t>О</w:t>
        <w:br/>
        <w:br/>
        <w:t xml:space="preserve"> </w:t>
        <w:br/>
        <w:br/>
        <w:t>–</w:t>
        <w:br/>
        <w:br/>
        <w:t xml:space="preserve"> </w:t>
        <w:br/>
        <w:br/>
        <w:t>э</w:t>
        <w:br/>
        <w:br/>
        <w:t>т</w:t>
        <w:br/>
        <w:br/>
        <w:t>о</w:t>
        <w:br/>
        <w:br/>
        <w:t xml:space="preserve"> </w:t>
        <w:br/>
        <w:br/>
        <w:t>п</w:t>
        <w:br/>
        <w:br/>
        <w:t>о</w:t>
        <w:br/>
        <w:br/>
        <w:t>д</w:t>
        <w:br/>
        <w:br/>
        <w:t>м</w:t>
        <w:br/>
        <w:br/>
        <w:t>н</w:t>
        <w:br/>
        <w:br/>
        <w:t>о</w:t>
        <w:br/>
        <w:br/>
        <w:t>ж</w:t>
        <w:br/>
        <w:br/>
        <w:t>е</w:t>
        <w:br/>
        <w:br/>
        <w:t>с</w:t>
        <w:br/>
        <w:br/>
        <w:t>т</w:t>
        <w:br/>
        <w:br/>
        <w:t>в</w:t>
        <w:br/>
        <w:br/>
        <w:t>о</w:t>
        <w:br/>
        <w:br/>
        <w:t xml:space="preserve"> </w:t>
        <w:br/>
        <w:br/>
        <w:t>М</w:t>
        <w:br/>
        <w:br/>
        <w:t>О</w:t>
        <w:br/>
        <w:br/>
        <w:t>,</w:t>
        <w:br/>
        <w:br/>
        <w:t xml:space="preserve"> </w:t>
        <w:br/>
        <w:br/>
        <w:t>и</w:t>
        <w:br/>
        <w:br/>
        <w:t>с</w:t>
        <w:br/>
        <w:br/>
        <w:t>п</w:t>
        <w:br/>
        <w:br/>
        <w:t>о</w:t>
        <w:br/>
        <w:br/>
        <w:t>л</w:t>
        <w:br/>
        <w:br/>
        <w:t>ь</w:t>
        <w:br/>
        <w:br/>
        <w:t>з</w:t>
        <w:br/>
        <w:br/>
        <w:t>у</w:t>
        <w:br/>
        <w:br/>
        <w:t>ю</w:t>
        <w:br/>
        <w:br/>
        <w:t>щ</w:t>
        <w:br/>
        <w:br/>
        <w:t>е</w:t>
        <w:br/>
        <w:br/>
        <w:t>е</w:t>
        <w:br/>
        <w:br/>
        <w:t xml:space="preserve"> </w:t>
        <w:br/>
        <w:br/>
        <w:t>г</w:t>
        <w:br/>
        <w:br/>
        <w:t>л</w:t>
        <w:br/>
        <w:br/>
        <w:t>у</w:t>
        <w:br/>
        <w:br/>
        <w:t>б</w:t>
        <w:br/>
        <w:br/>
        <w:t>о</w:t>
        <w:br/>
        <w:br/>
        <w:t>к</w:t>
        <w:br/>
        <w:br/>
        <w:t>и</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н</w:t>
        <w:br/>
        <w:br/>
        <w:t>е</w:t>
        <w:br/>
        <w:br/>
        <w:t>й</w:t>
        <w:br/>
        <w:br/>
        <w:t>р</w:t>
        <w:br/>
        <w:br/>
        <w:t>о</w:t>
        <w:br/>
        <w:br/>
        <w:t>н</w:t>
        <w:br/>
        <w:br/>
        <w:t>н</w:t>
        <w:br/>
        <w:br/>
        <w:t>о</w:t>
        <w:br/>
        <w:br/>
        <w:t>й</w:t>
        <w:br/>
        <w:br/>
        <w:t xml:space="preserve"> </w:t>
        <w:br/>
        <w:br/>
        <w:t>с</w:t>
        <w:br/>
        <w:br/>
        <w:t>е</w:t>
        <w:br/>
        <w:br/>
        <w:t>т</w:t>
        <w:br/>
        <w:br/>
        <w:t>и</w:t>
        <w:br/>
        <w:br/>
        <w:t xml:space="preserve"> </w:t>
        <w:br/>
        <w:br/>
        <w:t>(</w:t>
        <w:br/>
        <w:br/>
        <w:t>в</w:t>
        <w:br/>
        <w:br/>
        <w:t>х</w:t>
        <w:br/>
        <w:br/>
        <w:t>о</w:t>
        <w:br/>
        <w:br/>
        <w:t>д</w:t>
        <w:br/>
        <w:br/>
        <w:t>н</w:t>
        <w:br/>
        <w:br/>
        <w:t>о</w:t>
        <w:br/>
        <w:br/>
        <w:t>й</w:t>
        <w:br/>
        <w:br/>
        <w:t xml:space="preserve"> </w:t>
        <w:br/>
        <w:br/>
        <w:t>с</w:t>
        <w:br/>
        <w:br/>
        <w:t>л</w:t>
        <w:br/>
        <w:br/>
        <w:t>о</w:t>
        <w:br/>
        <w:br/>
        <w:t>й</w:t>
        <w:br/>
        <w:br/>
        <w:t>,</w:t>
        <w:br/>
        <w:br/>
        <w:t xml:space="preserve"> </w:t>
        <w:br/>
        <w:br/>
        <w:t>с</w:t>
        <w:br/>
        <w:br/>
        <w:t>к</w:t>
        <w:br/>
        <w:br/>
        <w:t>р</w:t>
        <w:br/>
        <w:br/>
        <w:t>ы</w:t>
        <w:br/>
        <w:br/>
        <w:t>т</w:t>
        <w:br/>
        <w:br/>
        <w:t>ы</w:t>
        <w:br/>
        <w:br/>
        <w:t>е</w:t>
        <w:br/>
        <w:br/>
        <w:t xml:space="preserve"> </w:t>
        <w:br/>
        <w:br/>
        <w:t>с</w:t>
        <w:br/>
        <w:br/>
        <w:t>л</w:t>
        <w:br/>
        <w:br/>
        <w:t>о</w:t>
        <w:br/>
        <w:br/>
        <w:t>и</w:t>
        <w:br/>
        <w:br/>
        <w:t>,</w:t>
        <w:br/>
        <w:br/>
        <w:t xml:space="preserve"> </w:t>
        <w:br/>
        <w:br/>
        <w:t>в</w:t>
        <w:br/>
        <w:br/>
        <w:t>ы</w:t>
        <w:br/>
        <w:br/>
        <w:t>х</w:t>
        <w:br/>
        <w:br/>
        <w:t>о</w:t>
        <w:br/>
        <w:br/>
        <w:t>д</w:t>
        <w:br/>
        <w:br/>
        <w:t>н</w:t>
        <w:br/>
        <w:br/>
        <w:t>о</w:t>
        <w:br/>
        <w:br/>
        <w:t>й</w:t>
        <w:br/>
        <w:br/>
        <w:t xml:space="preserve"> </w:t>
        <w:br/>
        <w:br/>
        <w:t>с</w:t>
        <w:br/>
        <w:br/>
        <w:t>л</w:t>
        <w:br/>
        <w:br/>
        <w:t>о</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н</w:t>
        <w:br/>
        <w:br/>
        <w:t>е</w:t>
        <w:br/>
        <w:br/>
        <w:t>й</w:t>
        <w:br/>
        <w:br/>
        <w:t>р</w:t>
        <w:br/>
        <w:br/>
        <w:t>о</w:t>
        <w:br/>
        <w:br/>
        <w:t>н</w:t>
        <w:br/>
        <w:br/>
        <w:t>н</w:t>
        <w:br/>
        <w:br/>
        <w:t>ы</w:t>
        <w:br/>
        <w:br/>
        <w:t>х</w:t>
        <w:br/>
        <w:br/>
        <w:t xml:space="preserve"> </w:t>
        <w:br/>
        <w:br/>
        <w:t>с</w:t>
        <w:br/>
        <w:br/>
        <w:t>е</w:t>
        <w:br/>
        <w:br/>
        <w:t>т</w:t>
        <w:br/>
        <w:br/>
        <w:t>е</w:t>
        <w:br/>
        <w:br/>
        <w:t>й</w:t>
        <w:br/>
        <w:br/>
        <w:t xml:space="preserve"> </w:t>
        <w:br/>
        <w:br/>
        <w:t>(</w:t>
        <w:br/>
        <w:br/>
        <w:t>м</w:t>
        <w:br/>
        <w:br/>
        <w:t>н</w:t>
        <w:br/>
        <w:br/>
        <w:t>о</w:t>
        <w:br/>
        <w:br/>
        <w:t>г</w:t>
        <w:br/>
        <w:br/>
        <w:t>о</w:t>
        <w:br/>
        <w:br/>
        <w:t>с</w:t>
        <w:br/>
        <w:br/>
        <w:t>л</w:t>
        <w:br/>
        <w:br/>
        <w:t>о</w:t>
        <w:br/>
        <w:br/>
        <w:t>й</w:t>
        <w:br/>
        <w:br/>
        <w:t>н</w:t>
        <w:br/>
        <w:br/>
        <w:t>ы</w:t>
        <w:br/>
        <w:br/>
        <w:t>й</w:t>
        <w:br/>
        <w:br/>
        <w:t xml:space="preserve"> </w:t>
        <w:br/>
        <w:br/>
        <w:t>п</w:t>
        <w:br/>
        <w:br/>
        <w:t>е</w:t>
        <w:br/>
        <w:br/>
        <w:t>р</w:t>
        <w:br/>
        <w:br/>
        <w:t>ц</w:t>
        <w:br/>
        <w:br/>
        <w:t>е</w:t>
        <w:br/>
        <w:br/>
        <w:t>п</w:t>
        <w:br/>
        <w:br/>
        <w:t>т</w:t>
        <w:br/>
        <w:br/>
        <w:t>р</w:t>
        <w:br/>
        <w:br/>
        <w:t>о</w:t>
        <w:br/>
        <w:br/>
        <w:t>н</w:t>
        <w:br/>
        <w:br/>
        <w:t>,</w:t>
        <w:br/>
        <w:br/>
        <w:t xml:space="preserve"> </w:t>
        <w:br/>
        <w:br/>
        <w:t>с</w:t>
        <w:br/>
        <w:br/>
        <w:t>в</w:t>
        <w:br/>
        <w:br/>
        <w:t>е</w:t>
        <w:br/>
        <w:br/>
        <w:t>р</w:t>
        <w:br/>
        <w:br/>
        <w:t>т</w:t>
        <w:br/>
        <w:br/>
        <w:t>о</w:t>
        <w:br/>
        <w:br/>
        <w:t>ч</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 xml:space="preserve"> </w:t>
        <w:br/>
        <w:br/>
        <w:t>р</w:t>
        <w:br/>
        <w:br/>
        <w:t>е</w:t>
        <w:br/>
        <w:br/>
        <w:t>к</w:t>
        <w:br/>
        <w:br/>
        <w:t>у</w:t>
        <w:br/>
        <w:br/>
        <w:t>р</w:t>
        <w:br/>
        <w:br/>
        <w:t>р</w:t>
        <w:br/>
        <w:br/>
        <w:t>е</w:t>
        <w:br/>
        <w:br/>
        <w:t>н</w:t>
        <w:br/>
        <w:br/>
        <w:t>т</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Г</w:t>
        <w:br/>
        <w:br/>
        <w:t>О</w:t>
        <w:br/>
        <w:br/>
        <w:t xml:space="preserve"> </w:t>
        <w:br/>
        <w:br/>
        <w:t>д</w:t>
        <w:br/>
        <w:br/>
        <w:t>о</w:t>
        <w:br/>
        <w:br/>
        <w:t>с</w:t>
        <w:br/>
        <w:br/>
        <w:t>т</w:t>
        <w:br/>
        <w:br/>
        <w:t>и</w:t>
        <w:br/>
        <w:br/>
        <w:t>г</w:t>
        <w:br/>
        <w:br/>
        <w:t>л</w:t>
        <w:br/>
        <w:br/>
        <w:t>о</w:t>
        <w:br/>
        <w:br/>
        <w:t xml:space="preserve"> </w:t>
        <w:br/>
        <w:br/>
        <w:t>з</w:t>
        <w:br/>
        <w:br/>
        <w:t>н</w:t>
        <w:br/>
        <w:br/>
        <w:t>а</w:t>
        <w:br/>
        <w:br/>
        <w:t>ч</w:t>
        <w:br/>
        <w:br/>
        <w:t>и</w:t>
        <w:br/>
        <w:br/>
        <w:t>т</w:t>
        <w:br/>
        <w:br/>
        <w:t>е</w:t>
        <w:br/>
        <w:br/>
        <w:t>л</w:t>
        <w:br/>
        <w:br/>
        <w:t>ь</w:t>
        <w:br/>
        <w:br/>
        <w:t>н</w:t>
        <w:br/>
        <w:br/>
        <w:t>ы</w:t>
        <w:br/>
        <w:br/>
        <w:t>х</w:t>
        <w:br/>
        <w:br/>
        <w:t xml:space="preserve"> </w:t>
        <w:br/>
        <w:br/>
        <w:t>у</w:t>
        <w:br/>
        <w:br/>
        <w:t>с</w:t>
        <w:br/>
        <w:br/>
        <w:t>п</w:t>
        <w:br/>
        <w:br/>
        <w:t>е</w:t>
        <w:br/>
        <w:br/>
        <w:t>х</w:t>
        <w:br/>
        <w:br/>
        <w:t>о</w:t>
        <w:br/>
        <w:br/>
        <w:t>в</w:t>
        <w:br/>
        <w:br/>
        <w:t xml:space="preserve"> </w:t>
        <w:br/>
        <w:br/>
        <w:t>в</w:t>
        <w:br/>
        <w:br/>
        <w:t xml:space="preserve"> </w:t>
        <w:br/>
        <w:br/>
        <w:t>р</w:t>
        <w:br/>
        <w:br/>
        <w:t>а</w:t>
        <w:br/>
        <w:br/>
        <w:t>з</w:t>
        <w:br/>
        <w:br/>
        <w:t>л</w:t>
        <w:br/>
        <w:br/>
        <w:t>и</w:t>
        <w:br/>
        <w:br/>
        <w:t>ч</w:t>
        <w:br/>
        <w:br/>
        <w:t>н</w:t>
        <w:br/>
        <w:br/>
        <w:t>ы</w:t>
        <w:br/>
        <w:br/>
        <w:t>х</w:t>
        <w:br/>
        <w:br/>
        <w:t xml:space="preserve"> </w:t>
        <w:br/>
        <w:br/>
        <w:t>о</w:t>
        <w:br/>
        <w:br/>
        <w:t>б</w:t>
        <w:br/>
        <w:br/>
        <w:t>л</w:t>
        <w:br/>
        <w:br/>
        <w:t>а</w:t>
        <w:br/>
        <w:br/>
        <w:t>с</w:t>
        <w:br/>
        <w:br/>
        <w:t>т</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с</w:t>
        <w:br/>
        <w:br/>
        <w:t>п</w:t>
        <w:br/>
        <w:br/>
        <w:t>о</w:t>
        <w:br/>
        <w:br/>
        <w:t>з</w:t>
        <w:br/>
        <w:br/>
        <w:t>н</w:t>
        <w:br/>
        <w:br/>
        <w:t>а</w:t>
        <w:br/>
        <w:br/>
        <w:t>в</w:t>
        <w:br/>
        <w:br/>
        <w:t>а</w:t>
        <w:br/>
        <w:br/>
        <w:t>н</w:t>
        <w:br/>
        <w:br/>
        <w:t>и</w:t>
        <w:br/>
        <w:br/>
        <w:t>е</w:t>
        <w:br/>
        <w:br/>
        <w:t xml:space="preserve"> </w:t>
        <w:br/>
        <w:br/>
        <w:t>и</w:t>
        <w:br/>
        <w:br/>
        <w:t>з</w:t>
        <w:br/>
        <w:br/>
        <w:t>о</w:t>
        <w:br/>
        <w:br/>
        <w:t>б</w:t>
        <w:br/>
        <w:br/>
        <w:t>р</w:t>
        <w:br/>
        <w:br/>
        <w:t>а</w:t>
        <w:br/>
        <w:br/>
        <w:t>ж</w:t>
        <w:br/>
        <w:br/>
        <w:t>е</w:t>
        <w:br/>
        <w:br/>
        <w:t>н</w:t>
        <w:br/>
        <w:br/>
        <w:t>и</w:t>
        <w:br/>
        <w:br/>
        <w:t>й</w:t>
        <w:br/>
        <w:br/>
        <w:t xml:space="preserve"> </w:t>
        <w:br/>
        <w:br/>
        <w:t>(</w:t>
        <w:br/>
        <w:br/>
        <w:t>с</w:t>
        <w:br/>
        <w:br/>
        <w:t>в</w:t>
        <w:br/>
        <w:br/>
        <w:t>е</w:t>
        <w:br/>
        <w:br/>
        <w:t>р</w:t>
        <w:br/>
        <w:br/>
        <w:t>т</w:t>
        <w:br/>
        <w:br/>
        <w:t>о</w:t>
        <w:br/>
        <w:br/>
        <w:t>ч</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р</w:t>
        <w:br/>
        <w:br/>
        <w:t>а</w:t>
        <w:br/>
        <w:br/>
        <w:t>б</w:t>
        <w:br/>
        <w:br/>
        <w:t>о</w:t>
        <w:br/>
        <w:br/>
        <w:t>т</w:t>
        <w:br/>
        <w:br/>
        <w:t>к</w:t>
        <w:br/>
        <w:br/>
        <w:t>а</w:t>
        <w:br/>
        <w:br/>
        <w:t xml:space="preserve"> </w:t>
        <w:br/>
        <w:br/>
        <w:t>е</w:t>
        <w:br/>
        <w:br/>
        <w:t>с</w:t>
        <w:br/>
        <w:br/>
        <w:t>т</w:t>
        <w:br/>
        <w:br/>
        <w:t>е</w:t>
        <w:br/>
        <w:br/>
        <w:t>с</w:t>
        <w:br/>
        <w:br/>
        <w:t>т</w:t>
        <w:br/>
        <w:br/>
        <w:t>в</w:t>
        <w:br/>
        <w:br/>
        <w:t>е</w:t>
        <w:br/>
        <w:br/>
        <w:t>н</w:t>
        <w:br/>
        <w:br/>
        <w:t>н</w:t>
        <w:br/>
        <w:br/>
        <w:t>о</w:t>
        <w:br/>
        <w:br/>
        <w:t>г</w:t>
        <w:br/>
        <w:br/>
        <w:t>о</w:t>
        <w:br/>
        <w:br/>
        <w:t xml:space="preserve"> </w:t>
        <w:br/>
        <w:br/>
        <w:t>я</w:t>
        <w:br/>
        <w:br/>
        <w:t>з</w:t>
        <w:br/>
        <w:br/>
        <w:t>ы</w:t>
        <w:br/>
        <w:br/>
        <w:t>к</w:t>
        <w:br/>
        <w:br/>
        <w:t>а</w:t>
        <w:br/>
        <w:br/>
        <w:t xml:space="preserve"> </w:t>
        <w:br/>
        <w:br/>
        <w:t>(</w:t>
        <w:br/>
        <w:br/>
        <w:t>р</w:t>
        <w:br/>
        <w:br/>
        <w:t>е</w:t>
        <w:br/>
        <w:br/>
        <w:t>к</w:t>
        <w:br/>
        <w:br/>
        <w:t>у</w:t>
        <w:br/>
        <w:br/>
        <w:t>р</w:t>
        <w:br/>
        <w:br/>
        <w:t>р</w:t>
        <w:br/>
        <w:br/>
        <w:t>е</w:t>
        <w:br/>
        <w:br/>
        <w:t>н</w:t>
        <w:br/>
        <w:br/>
        <w:t>т</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 xml:space="preserve"> </w:t>
        <w:br/>
        <w:br/>
        <w:t>т</w:t>
        <w:br/>
        <w:br/>
        <w:t>р</w:t>
        <w:br/>
        <w:br/>
        <w:t>а</w:t>
        <w:br/>
        <w:br/>
        <w:t>н</w:t>
        <w:br/>
        <w:br/>
        <w:t>с</w:t>
        <w:br/>
        <w:br/>
        <w:t>ф</w:t>
        <w:br/>
        <w:br/>
        <w:t>о</w:t>
        <w:br/>
        <w:br/>
        <w:t>р</w:t>
        <w:br/>
        <w:br/>
        <w:t>м</w:t>
        <w:br/>
        <w:br/>
        <w:t>е</w:t>
        <w:br/>
        <w:br/>
        <w:t>р</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с</w:t>
        <w:br/>
        <w:br/>
        <w:t>п</w:t>
        <w:br/>
        <w:br/>
        <w:t>о</w:t>
        <w:br/>
        <w:br/>
        <w:t>з</w:t>
        <w:br/>
        <w:br/>
        <w:t>н</w:t>
        <w:br/>
        <w:br/>
        <w:t>а</w:t>
        <w:br/>
        <w:br/>
        <w:t>в</w:t>
        <w:br/>
        <w:br/>
        <w:t>а</w:t>
        <w:br/>
        <w:br/>
        <w:t>н</w:t>
        <w:br/>
        <w:br/>
        <w:t>и</w:t>
        <w:br/>
        <w:br/>
        <w:t>е</w:t>
        <w:br/>
        <w:br/>
        <w:t xml:space="preserve"> </w:t>
        <w:br/>
        <w:br/>
        <w:t>р</w:t>
        <w:br/>
        <w:br/>
        <w:t>е</w:t>
        <w:br/>
        <w:br/>
        <w:t>ч</w:t>
        <w:br/>
        <w:br/>
        <w:t>и</w:t>
        <w:br/>
        <w:br/>
        <w:t xml:space="preserve"> </w:t>
        <w:br/>
        <w:br/>
        <w:t>(</w:t>
        <w:br/>
        <w:br/>
        <w:t>р</w:t>
        <w:br/>
        <w:br/>
        <w:t>е</w:t>
        <w:br/>
        <w:br/>
        <w:t>к</w:t>
        <w:br/>
        <w:br/>
        <w:t>у</w:t>
        <w:br/>
        <w:br/>
        <w:t>р</w:t>
        <w:br/>
        <w:br/>
        <w:t>р</w:t>
        <w:br/>
        <w:br/>
        <w:t>е</w:t>
        <w:br/>
        <w:br/>
        <w:t>н</w:t>
        <w:br/>
        <w:br/>
        <w:t>т</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 xml:space="preserve"> </w:t>
        <w:br/>
        <w:br/>
        <w:t>т</w:t>
        <w:br/>
        <w:br/>
        <w:t>р</w:t>
        <w:br/>
        <w:br/>
        <w:t>а</w:t>
        <w:br/>
        <w:br/>
        <w:t>н</w:t>
        <w:br/>
        <w:br/>
        <w:t>с</w:t>
        <w:br/>
        <w:br/>
        <w:t>ф</w:t>
        <w:br/>
        <w:br/>
        <w:t>о</w:t>
        <w:br/>
        <w:br/>
        <w:t>р</w:t>
        <w:br/>
        <w:br/>
        <w:t>м</w:t>
        <w:br/>
        <w:br/>
        <w:t>е</w:t>
        <w:br/>
        <w:br/>
        <w:t>р</w:t>
        <w:br/>
        <w:br/>
        <w:t>ы</w:t>
        <w:br/>
        <w:br/>
        <w:t>)</w:t>
        <w:br/>
        <w:br/>
        <w:t>.</w:t>
        <w:br/>
        <w:br/>
        <w:br/>
        <w:br/>
        <w:br/>
        <w:br/>
        <w:br/>
        <w:br/>
        <w:t>*</w:t>
        <w:br/>
        <w:br/>
        <w:t>*</w:t>
        <w:br/>
        <w:br/>
        <w:t>I</w:t>
        <w:br/>
        <w:br/>
        <w:t>V</w:t>
        <w:br/>
        <w:br/>
        <w:t>.</w:t>
        <w:br/>
        <w:br/>
        <w:t xml:space="preserve"> </w:t>
        <w:br/>
        <w:br/>
        <w:t>О</w:t>
        <w:br/>
        <w:br/>
        <w:t>б</w:t>
        <w:br/>
        <w:br/>
        <w:t>р</w:t>
        <w:br/>
        <w:br/>
        <w:t>а</w:t>
        <w:br/>
        <w:br/>
        <w:t>б</w:t>
        <w:br/>
        <w:br/>
        <w:t>о</w:t>
        <w:br/>
        <w:br/>
        <w:t>т</w:t>
        <w:br/>
        <w:br/>
        <w:t>к</w:t>
        <w:br/>
        <w:br/>
        <w:t>а</w:t>
        <w:br/>
        <w:br/>
        <w:t xml:space="preserve"> </w:t>
        <w:br/>
        <w:br/>
        <w:t>е</w:t>
        <w:br/>
        <w:br/>
        <w:t>с</w:t>
        <w:br/>
        <w:br/>
        <w:t>т</w:t>
        <w:br/>
        <w:br/>
        <w:t>е</w:t>
        <w:br/>
        <w:br/>
        <w:t>с</w:t>
        <w:br/>
        <w:br/>
        <w:t>т</w:t>
        <w:br/>
        <w:br/>
        <w:t>в</w:t>
        <w:br/>
        <w:br/>
        <w:t>е</w:t>
        <w:br/>
        <w:br/>
        <w:t>н</w:t>
        <w:br/>
        <w:br/>
        <w:t>н</w:t>
        <w:br/>
        <w:br/>
        <w:t>о</w:t>
        <w:br/>
        <w:br/>
        <w:t>г</w:t>
        <w:br/>
        <w:br/>
        <w:t>о</w:t>
        <w:br/>
        <w:br/>
        <w:t xml:space="preserve"> </w:t>
        <w:br/>
        <w:br/>
        <w:t>я</w:t>
        <w:br/>
        <w:br/>
        <w:t>з</w:t>
        <w:br/>
        <w:br/>
        <w:t>ы</w:t>
        <w:br/>
        <w:br/>
        <w:t>к</w:t>
        <w:br/>
        <w:br/>
        <w:t>а</w:t>
        <w:br/>
        <w:br/>
        <w:t xml:space="preserve"> </w:t>
        <w:br/>
        <w:br/>
        <w:t>(</w:t>
        <w:br/>
        <w:br/>
        <w:t>О</w:t>
        <w:br/>
        <w:br/>
        <w:t>Е</w:t>
        <w:br/>
        <w:br/>
        <w:t>Я</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Е</w:t>
        <w:br/>
        <w:br/>
        <w:t>Я</w:t>
        <w:br/>
        <w:br/>
        <w:t xml:space="preserve"> </w:t>
        <w:br/>
        <w:br/>
        <w:t>п</w:t>
        <w:br/>
        <w:br/>
        <w:t>о</w:t>
        <w:br/>
        <w:br/>
        <w:t>з</w:t>
        <w:br/>
        <w:br/>
        <w:t>в</w:t>
        <w:br/>
        <w:br/>
        <w:t>о</w:t>
        <w:br/>
        <w:br/>
        <w:t>л</w:t>
        <w:br/>
        <w:br/>
        <w:t>я</w:t>
        <w:br/>
        <w:br/>
        <w:t>е</w:t>
        <w:br/>
        <w:br/>
        <w:t>т</w:t>
        <w:br/>
        <w:br/>
        <w:t xml:space="preserve"> </w:t>
        <w:br/>
        <w:br/>
        <w:t>к</w:t>
        <w:br/>
        <w:br/>
        <w:t>о</w:t>
        <w:br/>
        <w:br/>
        <w:t>м</w:t>
        <w:br/>
        <w:br/>
        <w:t>п</w:t>
        <w:br/>
        <w:br/>
        <w:t>ь</w:t>
        <w:br/>
        <w:br/>
        <w:t>ю</w:t>
        <w:br/>
        <w:br/>
        <w:t>т</w:t>
        <w:br/>
        <w:br/>
        <w:t>е</w:t>
        <w:br/>
        <w:br/>
        <w:t>р</w:t>
        <w:br/>
        <w:br/>
        <w:t>а</w:t>
        <w:br/>
        <w:br/>
        <w:t>м</w:t>
        <w:br/>
        <w:br/>
        <w:t xml:space="preserve"> </w:t>
        <w:br/>
        <w:br/>
        <w:t>п</w:t>
        <w:br/>
        <w:br/>
        <w:t>о</w:t>
        <w:br/>
        <w:br/>
        <w:t>н</w:t>
        <w:br/>
        <w:br/>
        <w:t>и</w:t>
        <w:br/>
        <w:br/>
        <w:t>м</w:t>
        <w:br/>
        <w:br/>
        <w:t>а</w:t>
        <w:br/>
        <w:br/>
        <w:t>т</w:t>
        <w:br/>
        <w:br/>
        <w:t>ь</w:t>
        <w:br/>
        <w:br/>
        <w:t xml:space="preserve"> </w:t>
        <w:br/>
        <w:br/>
        <w:t>и</w:t>
        <w:br/>
        <w:br/>
        <w:t xml:space="preserve"> </w:t>
        <w:br/>
        <w:br/>
        <w:t>о</w:t>
        <w:br/>
        <w:br/>
        <w:t>б</w:t>
        <w:br/>
        <w:br/>
        <w:t>р</w:t>
        <w:br/>
        <w:br/>
        <w:t>а</w:t>
        <w:br/>
        <w:br/>
        <w:t>б</w:t>
        <w:br/>
        <w:br/>
        <w:t>а</w:t>
        <w:br/>
        <w:br/>
        <w:t>т</w:t>
        <w:br/>
        <w:br/>
        <w:t>ы</w:t>
        <w:br/>
        <w:br/>
        <w:t>в</w:t>
        <w:br/>
        <w:br/>
        <w:t>а</w:t>
        <w:br/>
        <w:br/>
        <w:t>т</w:t>
        <w:br/>
        <w:br/>
        <w:t>ь</w:t>
        <w:br/>
        <w:br/>
        <w:t xml:space="preserve"> </w:t>
        <w:br/>
        <w:br/>
        <w:t>ч</w:t>
        <w:br/>
        <w:br/>
        <w:t>е</w:t>
        <w:br/>
        <w:br/>
        <w:t>л</w:t>
        <w:br/>
        <w:br/>
        <w:t>о</w:t>
        <w:br/>
        <w:br/>
        <w:t>в</w:t>
        <w:br/>
        <w:br/>
        <w:t>е</w:t>
        <w:br/>
        <w:br/>
        <w:t>ч</w:t>
        <w:br/>
        <w:br/>
        <w:t>е</w:t>
        <w:br/>
        <w:br/>
        <w:t>с</w:t>
        <w:br/>
        <w:br/>
        <w:t>к</w:t>
        <w:br/>
        <w:br/>
        <w:t>и</w:t>
        <w:br/>
        <w:br/>
        <w:t>й</w:t>
        <w:br/>
        <w:br/>
        <w:t xml:space="preserve"> </w:t>
        <w:br/>
        <w:br/>
        <w:t>я</w:t>
        <w:br/>
        <w:br/>
        <w:t>з</w:t>
        <w:br/>
        <w:br/>
        <w:t>ы</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О</w:t>
        <w:br/>
        <w:br/>
        <w:t>Е</w:t>
        <w:br/>
        <w:br/>
        <w:t>Я</w:t>
        <w:br/>
        <w:br/>
        <w:t xml:space="preserve"> </w:t>
        <w:br/>
        <w:br/>
        <w:t>к</w:t>
        <w:br/>
        <w:br/>
        <w:t>а</w:t>
        <w:br/>
        <w:br/>
        <w:t>к</w:t>
        <w:br/>
        <w:br/>
        <w:t xml:space="preserve"> </w:t>
        <w:br/>
        <w:br/>
        <w:t>о</w:t>
        <w:br/>
        <w:br/>
        <w:t>б</w:t>
        <w:br/>
        <w:br/>
        <w:t>л</w:t>
        <w:br/>
        <w:br/>
        <w:t>а</w:t>
        <w:br/>
        <w:br/>
        <w:t>с</w:t>
        <w:br/>
        <w:br/>
        <w:t>т</w:t>
        <w:br/>
        <w:br/>
        <w:t>и</w:t>
        <w:br/>
        <w:br/>
        <w:t xml:space="preserve"> </w:t>
        <w:br/>
        <w:br/>
        <w:t>И</w:t>
        <w:br/>
        <w:br/>
        <w:t>И</w:t>
        <w:br/>
        <w:br/>
        <w:t>,</w:t>
        <w:br/>
        <w:br/>
        <w:t xml:space="preserve"> </w:t>
        <w:br/>
        <w:br/>
        <w:t>з</w:t>
        <w:br/>
        <w:br/>
        <w:t>а</w:t>
        <w:br/>
        <w:br/>
        <w:t>н</w:t>
        <w:br/>
        <w:br/>
        <w:t>и</w:t>
        <w:br/>
        <w:br/>
        <w:t>м</w:t>
        <w:br/>
        <w:br/>
        <w:t>а</w:t>
        <w:br/>
        <w:br/>
        <w:t>ю</w:t>
        <w:br/>
        <w:br/>
        <w:t>щ</w:t>
        <w:br/>
        <w:br/>
        <w:t>е</w:t>
        <w:br/>
        <w:br/>
        <w:t>й</w:t>
        <w:br/>
        <w:br/>
        <w:t>с</w:t>
        <w:br/>
        <w:br/>
        <w:t>я</w:t>
        <w:br/>
        <w:br/>
        <w:t xml:space="preserve"> </w:t>
        <w:br/>
        <w:br/>
        <w:t>в</w:t>
        <w:br/>
        <w:br/>
        <w:t>з</w:t>
        <w:br/>
        <w:br/>
        <w:t>а</w:t>
        <w:br/>
        <w:br/>
        <w:t>и</w:t>
        <w:br/>
        <w:br/>
        <w:t>м</w:t>
        <w:br/>
        <w:br/>
        <w:t>о</w:t>
        <w:br/>
        <w:br/>
        <w:t>д</w:t>
        <w:br/>
        <w:br/>
        <w:t>е</w:t>
        <w:br/>
        <w:br/>
        <w:t>й</w:t>
        <w:br/>
        <w:br/>
        <w:t>с</w:t>
        <w:br/>
        <w:br/>
        <w:t>т</w:t>
        <w:br/>
        <w:br/>
        <w:t>в</w:t>
        <w:br/>
        <w:br/>
        <w:t>и</w:t>
        <w:br/>
        <w:br/>
        <w:t>е</w:t>
        <w:br/>
        <w:br/>
        <w:t>м</w:t>
        <w:br/>
        <w:br/>
        <w:t xml:space="preserve"> </w:t>
        <w:br/>
        <w:br/>
        <w:t>м</w:t>
        <w:br/>
        <w:br/>
        <w:t>е</w:t>
        <w:br/>
        <w:br/>
        <w:t>ж</w:t>
        <w:br/>
        <w:br/>
        <w:t>д</w:t>
        <w:br/>
        <w:br/>
        <w:t>у</w:t>
        <w:br/>
        <w:br/>
        <w:t xml:space="preserve"> </w:t>
        <w:br/>
        <w:br/>
        <w:t>к</w:t>
        <w:br/>
        <w:br/>
        <w:t>о</w:t>
        <w:br/>
        <w:br/>
        <w:t>м</w:t>
        <w:br/>
        <w:br/>
        <w:t>п</w:t>
        <w:br/>
        <w:br/>
        <w:t>ь</w:t>
        <w:br/>
        <w:br/>
        <w:t>ю</w:t>
        <w:br/>
        <w:br/>
        <w:t>т</w:t>
        <w:br/>
        <w:br/>
        <w:t>е</w:t>
        <w:br/>
        <w:br/>
        <w:t>р</w:t>
        <w:br/>
        <w:br/>
        <w:t>а</w:t>
        <w:br/>
        <w:br/>
        <w:t>м</w:t>
        <w:br/>
        <w:br/>
        <w:t>и</w:t>
        <w:br/>
        <w:br/>
        <w:t xml:space="preserve"> </w:t>
        <w:br/>
        <w:br/>
        <w:t>и</w:t>
        <w:br/>
        <w:br/>
        <w:t xml:space="preserve"> </w:t>
        <w:br/>
        <w:br/>
        <w:t>ч</w:t>
        <w:br/>
        <w:br/>
        <w:t>е</w:t>
        <w:br/>
        <w:br/>
        <w:t>л</w:t>
        <w:br/>
        <w:br/>
        <w:t>о</w:t>
        <w:br/>
        <w:br/>
        <w:t>в</w:t>
        <w:br/>
        <w:br/>
        <w:t>е</w:t>
        <w:br/>
        <w:br/>
        <w:t>ч</w:t>
        <w:br/>
        <w:br/>
        <w:t>е</w:t>
        <w:br/>
        <w:br/>
        <w:t>с</w:t>
        <w:br/>
        <w:br/>
        <w:t>к</w:t>
        <w:br/>
        <w:br/>
        <w:t>и</w:t>
        <w:br/>
        <w:br/>
        <w:t>м</w:t>
        <w:br/>
        <w:br/>
        <w:t xml:space="preserve"> </w:t>
        <w:br/>
        <w:br/>
        <w:t>я</w:t>
        <w:br/>
        <w:br/>
        <w:t>з</w:t>
        <w:br/>
        <w:br/>
        <w:t>ы</w:t>
        <w:br/>
        <w:br/>
        <w:t>к</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с</w:t>
        <w:br/>
        <w:br/>
        <w:t>н</w:t>
        <w:br/>
        <w:br/>
        <w:t>о</w:t>
        <w:br/>
        <w:br/>
        <w:t>в</w:t>
        <w:br/>
        <w:br/>
        <w:t>н</w:t>
        <w:br/>
        <w:br/>
        <w:t>ы</w:t>
        <w:br/>
        <w:br/>
        <w:t>е</w:t>
        <w:br/>
        <w:br/>
        <w:t xml:space="preserve"> </w:t>
        <w:br/>
        <w:br/>
        <w:t>з</w:t>
        <w:br/>
        <w:br/>
        <w:t>а</w:t>
        <w:br/>
        <w:br/>
        <w:t>д</w:t>
        <w:br/>
        <w:br/>
        <w:t>а</w:t>
        <w:br/>
        <w:br/>
        <w:t>ч</w:t>
        <w:br/>
        <w:br/>
        <w:t>и</w:t>
        <w:br/>
        <w:br/>
        <w:t xml:space="preserve"> </w:t>
        <w:br/>
        <w:br/>
        <w:t>О</w:t>
        <w:br/>
        <w:br/>
        <w:t>Е</w:t>
        <w:br/>
        <w:br/>
        <w:t>Я</w:t>
        <w:br/>
        <w:br/>
        <w:t>:</w:t>
        <w:br/>
        <w:br/>
        <w:t xml:space="preserve"> </w:t>
        <w:br/>
        <w:br/>
        <w:t>а</w:t>
        <w:br/>
        <w:br/>
        <w:t>н</w:t>
        <w:br/>
        <w:br/>
        <w:t>а</w:t>
        <w:br/>
        <w:br/>
        <w:t>л</w:t>
        <w:br/>
        <w:br/>
        <w:t>и</w:t>
        <w:br/>
        <w:br/>
        <w:t>з</w:t>
        <w:br/>
        <w:br/>
        <w:t xml:space="preserve"> </w:t>
        <w:br/>
        <w:br/>
        <w:t>т</w:t>
        <w:br/>
        <w:br/>
        <w:t>е</w:t>
        <w:br/>
        <w:br/>
        <w:t>к</w:t>
        <w:br/>
        <w:br/>
        <w:t>с</w:t>
        <w:br/>
        <w:br/>
        <w:t>т</w:t>
        <w:br/>
        <w:br/>
        <w:t>а</w:t>
        <w:br/>
        <w:br/>
        <w:t>,</w:t>
        <w:br/>
        <w:br/>
        <w:t xml:space="preserve"> </w:t>
        <w:br/>
        <w:br/>
        <w:t>м</w:t>
        <w:br/>
        <w:br/>
        <w:t>а</w:t>
        <w:br/>
        <w:br/>
        <w:t>ш</w:t>
        <w:br/>
        <w:br/>
        <w:t>и</w:t>
        <w:br/>
        <w:br/>
        <w:t>н</w:t>
        <w:br/>
        <w:br/>
        <w:t>н</w:t>
        <w:br/>
        <w:br/>
        <w:t>ы</w:t>
        <w:br/>
        <w:br/>
        <w:t>й</w:t>
        <w:br/>
        <w:br/>
        <w:t xml:space="preserve"> </w:t>
        <w:br/>
        <w:br/>
        <w:t>п</w:t>
        <w:br/>
        <w:br/>
        <w:t>е</w:t>
        <w:br/>
        <w:br/>
        <w:t>р</w:t>
        <w:br/>
        <w:br/>
        <w:t>е</w:t>
        <w:br/>
        <w:br/>
        <w:t>в</w:t>
        <w:br/>
        <w:br/>
        <w:t>о</w:t>
        <w:br/>
        <w:br/>
        <w:t>д</w:t>
        <w:br/>
        <w:br/>
        <w:t>,</w:t>
        <w:br/>
        <w:br/>
        <w:t xml:space="preserve"> </w:t>
        <w:br/>
        <w:br/>
        <w:t>г</w:t>
        <w:br/>
        <w:br/>
        <w:t>е</w:t>
        <w:br/>
        <w:br/>
        <w:t>н</w:t>
        <w:br/>
        <w:br/>
        <w:t>е</w:t>
        <w:br/>
        <w:br/>
        <w:t>р</w:t>
        <w:br/>
        <w:br/>
        <w:t>а</w:t>
        <w:br/>
        <w:br/>
        <w:t>ц</w:t>
        <w:br/>
        <w:br/>
        <w:t>и</w:t>
        <w:br/>
        <w:br/>
        <w:t>я</w:t>
        <w:br/>
        <w:br/>
        <w:t xml:space="preserve"> </w:t>
        <w:br/>
        <w:br/>
        <w:t>т</w:t>
        <w:br/>
        <w:br/>
        <w:t>е</w:t>
        <w:br/>
        <w:br/>
        <w:t>к</w:t>
        <w:br/>
        <w:br/>
        <w:t>с</w:t>
        <w:br/>
        <w:br/>
        <w:t>т</w:t>
        <w:br/>
        <w:br/>
        <w:t>а</w:t>
        <w:br/>
        <w:br/>
        <w:t>,</w:t>
        <w:br/>
        <w:br/>
        <w:t xml:space="preserve"> </w:t>
        <w:br/>
        <w:br/>
        <w:t>ч</w:t>
        <w:br/>
        <w:br/>
        <w:t>а</w:t>
        <w:br/>
        <w:br/>
        <w:t>т</w:t>
        <w:br/>
        <w:br/>
        <w:t>-</w:t>
        <w:br/>
        <w:br/>
        <w:t>б</w:t>
        <w:br/>
        <w:br/>
        <w:t>о</w:t>
        <w:br/>
        <w:br/>
        <w:t>т</w:t>
        <w:br/>
        <w:br/>
        <w:t>ы</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р</w:t>
        <w:br/>
        <w:br/>
        <w:t>а</w:t>
        <w:br/>
        <w:br/>
        <w:t>н</w:t>
        <w:br/>
        <w:br/>
        <w:t>с</w:t>
        <w:br/>
        <w:br/>
        <w:t>ф</w:t>
        <w:br/>
        <w:br/>
        <w:t>о</w:t>
        <w:br/>
        <w:br/>
        <w:t>р</w:t>
        <w:br/>
        <w:br/>
        <w:t>м</w:t>
        <w:br/>
        <w:br/>
        <w:t>е</w:t>
        <w:br/>
        <w:br/>
        <w:t>р</w:t>
        <w:br/>
        <w:br/>
        <w:t>ы</w:t>
        <w:br/>
        <w:br/>
        <w:t xml:space="preserve"> </w:t>
        <w:br/>
        <w:br/>
        <w:t>–</w:t>
        <w:br/>
        <w:br/>
        <w:t xml:space="preserve"> </w:t>
        <w:br/>
        <w:br/>
        <w:t>э</w:t>
        <w:br/>
        <w:br/>
        <w:t>т</w:t>
        <w:br/>
        <w:br/>
        <w:t>о</w:t>
        <w:br/>
        <w:br/>
        <w:t xml:space="preserve"> </w:t>
        <w:br/>
        <w:br/>
        <w:t>м</w:t>
        <w:br/>
        <w:br/>
        <w:t>о</w:t>
        <w:br/>
        <w:br/>
        <w:t>щ</w:t>
        <w:br/>
        <w:br/>
        <w:t>н</w:t>
        <w:br/>
        <w:br/>
        <w:t>ы</w:t>
        <w:br/>
        <w:br/>
        <w:t>е</w:t>
        <w:br/>
        <w:br/>
        <w:t xml:space="preserve"> </w:t>
        <w:br/>
        <w:br/>
        <w:t>м</w:t>
        <w:br/>
        <w:br/>
        <w:t>о</w:t>
        <w:br/>
        <w:br/>
        <w:t>д</w:t>
        <w:br/>
        <w:br/>
        <w:t>е</w:t>
        <w:br/>
        <w:br/>
        <w:t>л</w:t>
        <w:br/>
        <w:br/>
        <w:t>и</w:t>
        <w:br/>
        <w:br/>
        <w:t xml:space="preserve"> </w:t>
        <w:br/>
        <w:br/>
        <w:t>д</w:t>
        <w:br/>
        <w:br/>
        <w:t>л</w:t>
        <w:br/>
        <w:br/>
        <w:t>я</w:t>
        <w:br/>
        <w:br/>
        <w:t xml:space="preserve"> </w:t>
        <w:br/>
        <w:br/>
        <w:t>О</w:t>
        <w:br/>
        <w:br/>
        <w:t>Е</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а</w:t>
        <w:br/>
        <w:br/>
        <w:t>р</w:t>
        <w:br/>
        <w:br/>
        <w:t>х</w:t>
        <w:br/>
        <w:br/>
        <w:t>и</w:t>
        <w:br/>
        <w:br/>
        <w:t>т</w:t>
        <w:br/>
        <w:br/>
        <w:t>е</w:t>
        <w:br/>
        <w:br/>
        <w:t>к</w:t>
        <w:br/>
        <w:br/>
        <w:t>т</w:t>
        <w:br/>
        <w:br/>
        <w:t>у</w:t>
        <w:br/>
        <w:br/>
        <w:t>р</w:t>
        <w:br/>
        <w:br/>
        <w:t>ы</w:t>
        <w:br/>
        <w:br/>
        <w:t xml:space="preserve"> </w:t>
        <w:br/>
        <w:br/>
        <w:t>т</w:t>
        <w:br/>
        <w:br/>
        <w:t>р</w:t>
        <w:br/>
        <w:br/>
        <w:t>а</w:t>
        <w:br/>
        <w:br/>
        <w:t>н</w:t>
        <w:br/>
        <w:br/>
        <w:t>с</w:t>
        <w:br/>
        <w:br/>
        <w:t>ф</w:t>
        <w:br/>
        <w:br/>
        <w:t>о</w:t>
        <w:br/>
        <w:br/>
        <w:t>р</w:t>
        <w:br/>
        <w:br/>
        <w:t>м</w:t>
        <w:br/>
        <w:br/>
        <w:t>е</w:t>
        <w:br/>
        <w:br/>
        <w:t>р</w:t>
        <w:br/>
        <w:br/>
        <w:t>о</w:t>
        <w:br/>
        <w:br/>
        <w:t>в</w:t>
        <w:br/>
        <w:br/>
        <w:t xml:space="preserve"> </w:t>
        <w:br/>
        <w:br/>
        <w:t>(</w:t>
        <w:br/>
        <w:br/>
        <w:t>м</w:t>
        <w:br/>
        <w:br/>
        <w:t>е</w:t>
        <w:br/>
        <w:br/>
        <w:t>х</w:t>
        <w:br/>
        <w:br/>
        <w:t>а</w:t>
        <w:br/>
        <w:br/>
        <w:t>н</w:t>
        <w:br/>
        <w:br/>
        <w:t>и</w:t>
        <w:br/>
        <w:br/>
        <w:t>з</w:t>
        <w:br/>
        <w:br/>
        <w:t>м</w:t>
        <w:br/>
        <w:br/>
        <w:t xml:space="preserve"> </w:t>
        <w:br/>
        <w:br/>
        <w:t>в</w:t>
        <w:br/>
        <w:br/>
        <w:t>н</w:t>
        <w:br/>
        <w:br/>
        <w:t>и</w:t>
        <w:br/>
        <w:br/>
        <w:t>м</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м</w:t>
        <w:br/>
        <w:br/>
        <w:t>о</w:t>
        <w:br/>
        <w:br/>
        <w:t>д</w:t>
        <w:br/>
        <w:br/>
        <w:t>е</w:t>
        <w:br/>
        <w:br/>
        <w:t>л</w:t>
        <w:br/>
        <w:br/>
        <w:t>е</w:t>
        <w:br/>
        <w:br/>
        <w:t>й</w:t>
        <w:br/>
        <w:br/>
        <w:t xml:space="preserve"> </w:t>
        <w:br/>
        <w:br/>
        <w:t>н</w:t>
        <w:br/>
        <w:br/>
        <w:t>а</w:t>
        <w:br/>
        <w:br/>
        <w:t xml:space="preserve"> </w:t>
        <w:br/>
        <w:br/>
        <w:t>о</w:t>
        <w:br/>
        <w:br/>
        <w:t>с</w:t>
        <w:br/>
        <w:br/>
        <w:t>н</w:t>
        <w:br/>
        <w:br/>
        <w:t>о</w:t>
        <w:br/>
        <w:br/>
        <w:t>в</w:t>
        <w:br/>
        <w:br/>
        <w:t>е</w:t>
        <w:br/>
        <w:br/>
        <w:t xml:space="preserve"> </w:t>
        <w:br/>
        <w:br/>
        <w:t>т</w:t>
        <w:br/>
        <w:br/>
        <w:t>р</w:t>
        <w:br/>
        <w:br/>
        <w:t>а</w:t>
        <w:br/>
        <w:br/>
        <w:t>н</w:t>
        <w:br/>
        <w:br/>
        <w:t>с</w:t>
        <w:br/>
        <w:br/>
        <w:t>ф</w:t>
        <w:br/>
        <w:br/>
        <w:t>о</w:t>
        <w:br/>
        <w:br/>
        <w:t>р</w:t>
        <w:br/>
        <w:br/>
        <w:t>м</w:t>
        <w:br/>
        <w:br/>
        <w:t>е</w:t>
        <w:br/>
        <w:br/>
        <w:t>р</w:t>
        <w:br/>
        <w:br/>
        <w:t>о</w:t>
        <w:br/>
        <w:br/>
        <w:t>в</w:t>
        <w:br/>
        <w:br/>
        <w:t xml:space="preserve"> </w:t>
        <w:br/>
        <w:br/>
        <w:t>(</w:t>
        <w:br/>
        <w:br/>
        <w:t>B</w:t>
        <w:br/>
        <w:br/>
        <w:t>E</w:t>
        <w:br/>
        <w:br/>
        <w:t>R</w:t>
        <w:br/>
        <w:br/>
        <w:t>T</w:t>
        <w:br/>
        <w:br/>
        <w:t>,</w:t>
        <w:br/>
        <w:br/>
        <w:t xml:space="preserve"> </w:t>
        <w:br/>
        <w:br/>
        <w:t>G</w:t>
        <w:br/>
        <w:br/>
        <w:t>P</w:t>
        <w:br/>
        <w:br/>
        <w:t>T</w:t>
        <w:br/>
        <w:br/>
        <w:t>)</w:t>
        <w:br/>
        <w:br/>
        <w:t>.</w:t>
        <w:br/>
        <w:br/>
        <w:br/>
        <w:br/>
        <w:br/>
        <w:br/>
        <w:br/>
        <w:br/>
        <w:t>*</w:t>
        <w:br/>
        <w:br/>
        <w:t>*</w:t>
        <w:br/>
        <w:br/>
        <w:t>V</w:t>
        <w:br/>
        <w:br/>
        <w:t>.</w:t>
        <w:br/>
        <w:br/>
        <w:t xml:space="preserve"> </w:t>
        <w:br/>
        <w:br/>
        <w:t>К</w:t>
        <w:br/>
        <w:br/>
        <w:t>о</w:t>
        <w:br/>
        <w:br/>
        <w:t>м</w:t>
        <w:br/>
        <w:br/>
        <w:t>п</w:t>
        <w:br/>
        <w:br/>
        <w:t>ь</w:t>
        <w:br/>
        <w:br/>
        <w:t>ю</w:t>
        <w:br/>
        <w:br/>
        <w:t>т</w:t>
        <w:br/>
        <w:br/>
        <w:t>е</w:t>
        <w:br/>
        <w:br/>
        <w:t>р</w:t>
        <w:br/>
        <w:br/>
        <w:t>н</w:t>
        <w:br/>
        <w:br/>
        <w:t>о</w:t>
        <w:br/>
        <w:br/>
        <w:t>е</w:t>
        <w:br/>
        <w:br/>
        <w:t xml:space="preserve"> </w:t>
        <w:br/>
        <w:br/>
        <w:t>з</w:t>
        <w:br/>
        <w:br/>
        <w:t>р</w:t>
        <w:br/>
        <w:br/>
        <w:t>е</w:t>
        <w:br/>
        <w:br/>
        <w:t>н</w:t>
        <w:br/>
        <w:br/>
        <w:t>и</w:t>
        <w:br/>
        <w:br/>
        <w:t>е</w:t>
        <w:br/>
        <w:br/>
        <w:t xml:space="preserve"> </w:t>
        <w:br/>
        <w:br/>
        <w:t>(</w:t>
        <w:br/>
        <w:br/>
        <w:t>К</w:t>
        <w:br/>
        <w:br/>
        <w:t>З</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З</w:t>
        <w:br/>
        <w:br/>
        <w:t xml:space="preserve"> </w:t>
        <w:br/>
        <w:br/>
        <w:t>п</w:t>
        <w:br/>
        <w:br/>
        <w:t>о</w:t>
        <w:br/>
        <w:br/>
        <w:t>з</w:t>
        <w:br/>
        <w:br/>
        <w:t>в</w:t>
        <w:br/>
        <w:br/>
        <w:t>о</w:t>
        <w:br/>
        <w:br/>
        <w:t>л</w:t>
        <w:br/>
        <w:br/>
        <w:t>я</w:t>
        <w:br/>
        <w:br/>
        <w:t>е</w:t>
        <w:br/>
        <w:br/>
        <w:t>т</w:t>
        <w:br/>
        <w:br/>
        <w:t xml:space="preserve"> </w:t>
        <w:br/>
        <w:br/>
        <w:t>к</w:t>
        <w:br/>
        <w:br/>
        <w:t>о</w:t>
        <w:br/>
        <w:br/>
        <w:t>м</w:t>
        <w:br/>
        <w:br/>
        <w:t>п</w:t>
        <w:br/>
        <w:br/>
        <w:t>ь</w:t>
        <w:br/>
        <w:br/>
        <w:t>ю</w:t>
        <w:br/>
        <w:br/>
        <w:t>т</w:t>
        <w:br/>
        <w:br/>
        <w:t>е</w:t>
        <w:br/>
        <w:br/>
        <w:t>р</w:t>
        <w:br/>
        <w:br/>
        <w:t>а</w:t>
        <w:br/>
        <w:br/>
        <w:t>м</w:t>
        <w:br/>
        <w:br/>
        <w:t xml:space="preserve"> </w:t>
        <w:br/>
        <w:br/>
        <w:t>"</w:t>
        <w:br/>
        <w:br/>
        <w:t>в</w:t>
        <w:br/>
        <w:br/>
        <w:t>и</w:t>
        <w:br/>
        <w:br/>
        <w:t>д</w:t>
        <w:br/>
        <w:br/>
        <w:t>е</w:t>
        <w:br/>
        <w:br/>
        <w:t>т</w:t>
        <w:br/>
        <w:br/>
        <w:t>ь</w:t>
        <w:br/>
        <w:br/>
        <w:t>"</w:t>
        <w:br/>
        <w:br/>
        <w:t xml:space="preserve"> </w:t>
        <w:br/>
        <w:br/>
        <w:t>и</w:t>
        <w:br/>
        <w:br/>
        <w:t xml:space="preserve"> </w:t>
        <w:br/>
        <w:br/>
        <w:t>и</w:t>
        <w:br/>
        <w:br/>
        <w:t>н</w:t>
        <w:br/>
        <w:br/>
        <w:t>т</w:t>
        <w:br/>
        <w:br/>
        <w:t>е</w:t>
        <w:br/>
        <w:br/>
        <w:t>р</w:t>
        <w:br/>
        <w:br/>
        <w:t>п</w:t>
        <w:br/>
        <w:br/>
        <w:t>р</w:t>
        <w:br/>
        <w:br/>
        <w:t>е</w:t>
        <w:br/>
        <w:br/>
        <w:t>т</w:t>
        <w:br/>
        <w:br/>
        <w:t>и</w:t>
        <w:br/>
        <w:br/>
        <w:t>р</w:t>
        <w:br/>
        <w:br/>
        <w:t>о</w:t>
        <w:br/>
        <w:br/>
        <w:t>в</w:t>
        <w:br/>
        <w:br/>
        <w:t>а</w:t>
        <w:br/>
        <w:br/>
        <w:t>т</w:t>
        <w:br/>
        <w:br/>
        <w:t>ь</w:t>
        <w:br/>
        <w:br/>
        <w:t xml:space="preserve"> </w:t>
        <w:br/>
        <w:br/>
        <w:t>и</w:t>
        <w:br/>
        <w:br/>
        <w:t>з</w:t>
        <w:br/>
        <w:br/>
        <w:t>о</w:t>
        <w:br/>
        <w:br/>
        <w:t>б</w:t>
        <w:br/>
        <w:br/>
        <w:t>р</w:t>
        <w:br/>
        <w:br/>
        <w:t>а</w:t>
        <w:br/>
        <w:br/>
        <w:t>ж</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К</w:t>
        <w:br/>
        <w:br/>
        <w:t>З</w:t>
        <w:br/>
        <w:br/>
        <w:t xml:space="preserve"> </w:t>
        <w:br/>
        <w:br/>
        <w:t>к</w:t>
        <w:br/>
        <w:br/>
        <w:t>а</w:t>
        <w:br/>
        <w:br/>
        <w:t>к</w:t>
        <w:br/>
        <w:br/>
        <w:t xml:space="preserve"> </w:t>
        <w:br/>
        <w:br/>
        <w:t>о</w:t>
        <w:br/>
        <w:br/>
        <w:t>б</w:t>
        <w:br/>
        <w:br/>
        <w:t>л</w:t>
        <w:br/>
        <w:br/>
        <w:t>а</w:t>
        <w:br/>
        <w:br/>
        <w:t>с</w:t>
        <w:br/>
        <w:br/>
        <w:t>т</w:t>
        <w:br/>
        <w:br/>
        <w:t>и</w:t>
        <w:br/>
        <w:br/>
        <w:t xml:space="preserve"> </w:t>
        <w:br/>
        <w:br/>
        <w:t>И</w:t>
        <w:br/>
        <w:br/>
        <w:t>И</w:t>
        <w:br/>
        <w:br/>
        <w:t>,</w:t>
        <w:br/>
        <w:br/>
        <w:t xml:space="preserve"> </w:t>
        <w:br/>
        <w:br/>
        <w:t>з</w:t>
        <w:br/>
        <w:br/>
        <w:t>а</w:t>
        <w:br/>
        <w:br/>
        <w:t>н</w:t>
        <w:br/>
        <w:br/>
        <w:t>и</w:t>
        <w:br/>
        <w:br/>
        <w:t>м</w:t>
        <w:br/>
        <w:br/>
        <w:t>а</w:t>
        <w:br/>
        <w:br/>
        <w:t>ю</w:t>
        <w:br/>
        <w:br/>
        <w:t>щ</w:t>
        <w:br/>
        <w:br/>
        <w:t>е</w:t>
        <w:br/>
        <w:br/>
        <w:t>й</w:t>
        <w:br/>
        <w:br/>
        <w:t>с</w:t>
        <w:br/>
        <w:br/>
        <w:t>я</w:t>
        <w:br/>
        <w:br/>
        <w:t xml:space="preserve"> </w:t>
        <w:br/>
        <w:br/>
        <w:t>и</w:t>
        <w:br/>
        <w:br/>
        <w:t>з</w:t>
        <w:br/>
        <w:br/>
        <w:t>в</w:t>
        <w:br/>
        <w:br/>
        <w:t>л</w:t>
        <w:br/>
        <w:br/>
        <w:t>е</w:t>
        <w:br/>
        <w:br/>
        <w:t>ч</w:t>
        <w:br/>
        <w:br/>
        <w:t>е</w:t>
        <w:br/>
        <w:br/>
        <w:t>н</w:t>
        <w:br/>
        <w:br/>
        <w:t>и</w:t>
        <w:br/>
        <w:br/>
        <w:t>е</w:t>
        <w:br/>
        <w:br/>
        <w:t>м</w:t>
        <w:br/>
        <w:br/>
        <w:t xml:space="preserve"> </w:t>
        <w:br/>
        <w:br/>
        <w:t>и</w:t>
        <w:br/>
        <w:br/>
        <w:t>н</w:t>
        <w:br/>
        <w:br/>
        <w:t>ф</w:t>
        <w:br/>
        <w:br/>
        <w:t>о</w:t>
        <w:br/>
        <w:br/>
        <w:t>р</w:t>
        <w:br/>
        <w:br/>
        <w:t>м</w:t>
        <w:br/>
        <w:br/>
        <w:t>а</w:t>
        <w:br/>
        <w:br/>
        <w:t>ц</w:t>
        <w:br/>
        <w:br/>
        <w:t>и</w:t>
        <w:br/>
        <w:br/>
        <w:t>и</w:t>
        <w:br/>
        <w:br/>
        <w:t xml:space="preserve"> </w:t>
        <w:br/>
        <w:br/>
        <w:t>и</w:t>
        <w:br/>
        <w:br/>
        <w:t>з</w:t>
        <w:br/>
        <w:br/>
        <w:t xml:space="preserve"> </w:t>
        <w:br/>
        <w:br/>
        <w:t>и</w:t>
        <w:br/>
        <w:br/>
        <w:t>з</w:t>
        <w:br/>
        <w:br/>
        <w:t>о</w:t>
        <w:br/>
        <w:br/>
        <w:t>б</w:t>
        <w:br/>
        <w:br/>
        <w:t>р</w:t>
        <w:br/>
        <w:br/>
        <w:t>а</w:t>
        <w:br/>
        <w:br/>
        <w:t>ж</w:t>
        <w:br/>
        <w:br/>
        <w:t>е</w:t>
        <w:br/>
        <w:br/>
        <w:t>н</w:t>
        <w:br/>
        <w:br/>
        <w:t>и</w:t>
        <w:br/>
        <w:br/>
        <w:t>й</w:t>
        <w:br/>
        <w:br/>
        <w:t xml:space="preserve"> </w:t>
        <w:br/>
        <w:br/>
        <w:t>и</w:t>
        <w:br/>
        <w:br/>
        <w:t xml:space="preserve"> </w:t>
        <w:br/>
        <w:br/>
        <w:t>в</w:t>
        <w:br/>
        <w:br/>
        <w:t>и</w:t>
        <w:br/>
        <w:br/>
        <w:t>д</w:t>
        <w:br/>
        <w:br/>
        <w:t>е</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с</w:t>
        <w:br/>
        <w:br/>
        <w:t>н</w:t>
        <w:br/>
        <w:br/>
        <w:t>о</w:t>
        <w:br/>
        <w:br/>
        <w:t>в</w:t>
        <w:br/>
        <w:br/>
        <w:t>н</w:t>
        <w:br/>
        <w:br/>
        <w:t>ы</w:t>
        <w:br/>
        <w:br/>
        <w:t>е</w:t>
        <w:br/>
        <w:br/>
        <w:t xml:space="preserve"> </w:t>
        <w:br/>
        <w:br/>
        <w:t>з</w:t>
        <w:br/>
        <w:br/>
        <w:t>а</w:t>
        <w:br/>
        <w:br/>
        <w:t>д</w:t>
        <w:br/>
        <w:br/>
        <w:t>а</w:t>
        <w:br/>
        <w:br/>
        <w:t>ч</w:t>
        <w:br/>
        <w:br/>
        <w:t>и</w:t>
        <w:br/>
        <w:br/>
        <w:t xml:space="preserve"> </w:t>
        <w:br/>
        <w:br/>
        <w:t>К</w:t>
        <w:br/>
        <w:br/>
        <w:t>З</w:t>
        <w:br/>
        <w:br/>
        <w:t>:</w:t>
        <w:br/>
        <w:br/>
        <w:t xml:space="preserve"> </w:t>
        <w:br/>
        <w:br/>
        <w:t>р</w:t>
        <w:br/>
        <w:br/>
        <w:t>а</w:t>
        <w:br/>
        <w:br/>
        <w:t>с</w:t>
        <w:br/>
        <w:br/>
        <w:t>п</w:t>
        <w:br/>
        <w:br/>
        <w:t>о</w:t>
        <w:br/>
        <w:br/>
        <w:t>з</w:t>
        <w:br/>
        <w:br/>
        <w:t>н</w:t>
        <w:br/>
        <w:br/>
        <w:t>а</w:t>
        <w:br/>
        <w:br/>
        <w:t>в</w:t>
        <w:br/>
        <w:br/>
        <w:t>а</w:t>
        <w:br/>
        <w:br/>
        <w:t>н</w:t>
        <w:br/>
        <w:br/>
        <w:t>и</w:t>
        <w:br/>
        <w:br/>
        <w:t>е</w:t>
        <w:br/>
        <w:br/>
        <w:t xml:space="preserve"> </w:t>
        <w:br/>
        <w:br/>
        <w:t>о</w:t>
        <w:br/>
        <w:br/>
        <w:t>б</w:t>
        <w:br/>
        <w:br/>
        <w:t>ъ</w:t>
        <w:br/>
        <w:br/>
        <w:t>е</w:t>
        <w:br/>
        <w:br/>
        <w:t>к</w:t>
        <w:br/>
        <w:br/>
        <w:t>т</w:t>
        <w:br/>
        <w:br/>
        <w:t>о</w:t>
        <w:br/>
        <w:br/>
        <w:t>в</w:t>
        <w:br/>
        <w:br/>
        <w:t>,</w:t>
        <w:br/>
        <w:br/>
        <w:t xml:space="preserve"> </w:t>
        <w:br/>
        <w:br/>
        <w:t>о</w:t>
        <w:br/>
        <w:br/>
        <w:t>б</w:t>
        <w:br/>
        <w:br/>
        <w:t>н</w:t>
        <w:br/>
        <w:br/>
        <w:t>а</w:t>
        <w:br/>
        <w:br/>
        <w:t>р</w:t>
        <w:br/>
        <w:br/>
        <w:t>у</w:t>
        <w:br/>
        <w:br/>
        <w:t>ж</w:t>
        <w:br/>
        <w:br/>
        <w:t>е</w:t>
        <w:br/>
        <w:br/>
        <w:t>н</w:t>
        <w:br/>
        <w:br/>
        <w:t>и</w:t>
        <w:br/>
        <w:br/>
        <w:t>е</w:t>
        <w:br/>
        <w:br/>
        <w:t xml:space="preserve"> </w:t>
        <w:br/>
        <w:br/>
        <w:t>о</w:t>
        <w:br/>
        <w:br/>
        <w:t>б</w:t>
        <w:br/>
        <w:br/>
        <w:t>ъ</w:t>
        <w:br/>
        <w:br/>
        <w:t>е</w:t>
        <w:br/>
        <w:br/>
        <w:t>к</w:t>
        <w:br/>
        <w:br/>
        <w:t>т</w:t>
        <w:br/>
        <w:br/>
        <w:t>о</w:t>
        <w:br/>
        <w:br/>
        <w:t>в</w:t>
        <w:br/>
        <w:br/>
        <w:t>,</w:t>
        <w:br/>
        <w:br/>
        <w:t xml:space="preserve"> </w:t>
        <w:br/>
        <w:br/>
        <w:t>с</w:t>
        <w:br/>
        <w:br/>
        <w:t>е</w:t>
        <w:br/>
        <w:br/>
        <w:t>г</w:t>
        <w:br/>
        <w:br/>
        <w:t>м</w:t>
        <w:br/>
        <w:br/>
        <w:t>е</w:t>
        <w:br/>
        <w:br/>
        <w:t>н</w:t>
        <w:br/>
        <w:br/>
        <w:t>т</w:t>
        <w:br/>
        <w:br/>
        <w:t>а</w:t>
        <w:br/>
        <w:br/>
        <w:t>ц</w:t>
        <w:br/>
        <w:br/>
        <w:t>и</w:t>
        <w:br/>
        <w:br/>
        <w:t>я</w:t>
        <w:br/>
        <w:br/>
        <w:t xml:space="preserve"> </w:t>
        <w:br/>
        <w:br/>
        <w:t>и</w:t>
        <w:br/>
        <w:br/>
        <w:t>з</w:t>
        <w:br/>
        <w:br/>
        <w:t>о</w:t>
        <w:br/>
        <w:br/>
        <w:t>б</w:t>
        <w:br/>
        <w:br/>
        <w:t>р</w:t>
        <w:br/>
        <w:br/>
        <w:t>а</w:t>
        <w:br/>
        <w:br/>
        <w:t>ж</w:t>
        <w:br/>
        <w:br/>
        <w:t>е</w:t>
        <w:br/>
        <w:br/>
        <w:t>н</w:t>
        <w:br/>
        <w:br/>
        <w:t>и</w:t>
        <w:br/>
        <w:br/>
        <w:t>й</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и</w:t>
        <w:br/>
        <w:br/>
        <w:t>з</w:t>
        <w:br/>
        <w:br/>
        <w:t>о</w:t>
        <w:br/>
        <w:br/>
        <w:t>б</w:t>
        <w:br/>
        <w:br/>
        <w:t>р</w:t>
        <w:br/>
        <w:br/>
        <w:t>а</w:t>
        <w:br/>
        <w:br/>
        <w:t>ж</w:t>
        <w:br/>
        <w:br/>
        <w:t>е</w:t>
        <w:br/>
        <w:br/>
        <w:t>н</w:t>
        <w:br/>
        <w:br/>
        <w:t>и</w:t>
        <w:br/>
        <w:br/>
        <w:t>й</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в</w:t>
        <w:br/>
        <w:br/>
        <w:t>е</w:t>
        <w:br/>
        <w:br/>
        <w:t>р</w:t>
        <w:br/>
        <w:br/>
        <w:t>т</w:t>
        <w:br/>
        <w:br/>
        <w:t>о</w:t>
        <w:br/>
        <w:br/>
        <w:t>ч</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 xml:space="preserve"> </w:t>
        <w:br/>
        <w:br/>
        <w:t>(</w:t>
        <w:br/>
        <w:br/>
        <w:t>С</w:t>
        <w:br/>
        <w:br/>
        <w:t>Н</w:t>
        <w:br/>
        <w:br/>
        <w:t>С</w:t>
        <w:br/>
        <w:br/>
        <w:t>)</w:t>
        <w:br/>
        <w:br/>
        <w:t xml:space="preserve"> </w:t>
        <w:br/>
        <w:br/>
        <w:t>ш</w:t>
        <w:br/>
        <w:br/>
        <w:t>и</w:t>
        <w:br/>
        <w:br/>
        <w:t>р</w:t>
        <w:br/>
        <w:br/>
        <w:t>о</w:t>
        <w:br/>
        <w:br/>
        <w:t>к</w:t>
        <w:br/>
        <w:br/>
        <w:t>о</w:t>
        <w:br/>
        <w:br/>
        <w:t xml:space="preserve"> </w:t>
        <w:br/>
        <w:br/>
        <w:t>и</w:t>
        <w:br/>
        <w:br/>
        <w:t>с</w:t>
        <w:br/>
        <w:br/>
        <w:t>п</w:t>
        <w:br/>
        <w:br/>
        <w:t>о</w:t>
        <w:br/>
        <w:br/>
        <w:t>л</w:t>
        <w:br/>
        <w:br/>
        <w:t>ь</w:t>
        <w:br/>
        <w:br/>
        <w:t>з</w:t>
        <w:br/>
        <w:br/>
        <w:t>у</w:t>
        <w:br/>
        <w:br/>
        <w:t>ю</w:t>
        <w:br/>
        <w:br/>
        <w:t>т</w:t>
        <w:br/>
        <w:br/>
        <w:t>с</w:t>
        <w:br/>
        <w:br/>
        <w:t>я</w:t>
        <w:br/>
        <w:br/>
        <w:t xml:space="preserve"> </w:t>
        <w:br/>
        <w:br/>
        <w:t>в</w:t>
        <w:br/>
        <w:br/>
        <w:t xml:space="preserve"> </w:t>
        <w:br/>
        <w:br/>
        <w:t>К</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и</w:t>
        <w:br/>
        <w:br/>
        <w:t>с</w:t>
        <w:br/>
        <w:br/>
        <w:t>а</w:t>
        <w:br/>
        <w:br/>
        <w:t>н</w:t>
        <w:br/>
        <w:br/>
        <w:t>и</w:t>
        <w:br/>
        <w:br/>
        <w:t>е</w:t>
        <w:br/>
        <w:br/>
        <w:t xml:space="preserve"> </w:t>
        <w:br/>
        <w:br/>
        <w:t>а</w:t>
        <w:br/>
        <w:br/>
        <w:t>р</w:t>
        <w:br/>
        <w:br/>
        <w:t>х</w:t>
        <w:br/>
        <w:br/>
        <w:t>и</w:t>
        <w:br/>
        <w:br/>
        <w:t>т</w:t>
        <w:br/>
        <w:br/>
        <w:t>е</w:t>
        <w:br/>
        <w:br/>
        <w:t>к</w:t>
        <w:br/>
        <w:br/>
        <w:t>т</w:t>
        <w:br/>
        <w:br/>
        <w:t>у</w:t>
        <w:br/>
        <w:br/>
        <w:t>р</w:t>
        <w:br/>
        <w:br/>
        <w:t>ы</w:t>
        <w:br/>
        <w:br/>
        <w:t xml:space="preserve"> </w:t>
        <w:br/>
        <w:br/>
        <w:t>С</w:t>
        <w:br/>
        <w:br/>
        <w:t>Н</w:t>
        <w:br/>
        <w:br/>
        <w:t>С</w:t>
        <w:br/>
        <w:br/>
        <w:t xml:space="preserve"> </w:t>
        <w:br/>
        <w:br/>
        <w:t>(</w:t>
        <w:br/>
        <w:br/>
        <w:t>с</w:t>
        <w:br/>
        <w:br/>
        <w:t>в</w:t>
        <w:br/>
        <w:br/>
        <w:t>е</w:t>
        <w:br/>
        <w:br/>
        <w:t>р</w:t>
        <w:br/>
        <w:br/>
        <w:t>т</w:t>
        <w:br/>
        <w:br/>
        <w:t>о</w:t>
        <w:br/>
        <w:br/>
        <w:t>ч</w:t>
        <w:br/>
        <w:br/>
        <w:t>н</w:t>
        <w:br/>
        <w:br/>
        <w:t>ы</w:t>
        <w:br/>
        <w:br/>
        <w:t>е</w:t>
        <w:br/>
        <w:br/>
        <w:t xml:space="preserve"> </w:t>
        <w:br/>
        <w:br/>
        <w:t>с</w:t>
        <w:br/>
        <w:br/>
        <w:t>л</w:t>
        <w:br/>
        <w:br/>
        <w:t>о</w:t>
        <w:br/>
        <w:br/>
        <w:t>и</w:t>
        <w:br/>
        <w:br/>
        <w:t>,</w:t>
        <w:br/>
        <w:br/>
        <w:t xml:space="preserve"> </w:t>
        <w:br/>
        <w:br/>
        <w:t>п</w:t>
        <w:br/>
        <w:br/>
        <w:t>у</w:t>
        <w:br/>
        <w:br/>
        <w:t>л</w:t>
        <w:br/>
        <w:br/>
        <w:t>и</w:t>
        <w:br/>
        <w:br/>
        <w:t>н</w:t>
        <w:br/>
        <w:br/>
        <w:t>г</w:t>
        <w:br/>
        <w:br/>
        <w:t>о</w:t>
        <w:br/>
        <w:br/>
        <w:t>в</w:t>
        <w:br/>
        <w:br/>
        <w:t>ы</w:t>
        <w:br/>
        <w:br/>
        <w:t>е</w:t>
        <w:br/>
        <w:br/>
        <w:t xml:space="preserve"> </w:t>
        <w:br/>
        <w:br/>
        <w:t>с</w:t>
        <w:br/>
        <w:br/>
        <w:t>л</w:t>
        <w:br/>
        <w:br/>
        <w:t>о</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м</w:t>
        <w:br/>
        <w:br/>
        <w:t>о</w:t>
        <w:br/>
        <w:br/>
        <w:t>д</w:t>
        <w:br/>
        <w:br/>
        <w:t>е</w:t>
        <w:br/>
        <w:br/>
        <w:t>л</w:t>
        <w:br/>
        <w:br/>
        <w:t>е</w:t>
        <w:br/>
        <w:br/>
        <w:t>й</w:t>
        <w:br/>
        <w:br/>
        <w:t xml:space="preserve"> </w:t>
        <w:br/>
        <w:br/>
        <w:t>С</w:t>
        <w:br/>
        <w:br/>
        <w:t>Н</w:t>
        <w:br/>
        <w:br/>
        <w:t>С</w:t>
        <w:br/>
        <w:br/>
        <w:t xml:space="preserve"> </w:t>
        <w:br/>
        <w:br/>
        <w:t>(</w:t>
        <w:br/>
        <w:br/>
        <w:t>A</w:t>
        <w:br/>
        <w:br/>
        <w:t>l</w:t>
        <w:br/>
        <w:br/>
        <w:t>e</w:t>
        <w:br/>
        <w:br/>
        <w:t>x</w:t>
        <w:br/>
        <w:br/>
        <w:t>N</w:t>
        <w:br/>
        <w:br/>
        <w:t>e</w:t>
        <w:br/>
        <w:br/>
        <w:t>t</w:t>
        <w:br/>
        <w:br/>
        <w:t>,</w:t>
        <w:br/>
        <w:br/>
        <w:t xml:space="preserve"> </w:t>
        <w:br/>
        <w:br/>
        <w:t>V</w:t>
        <w:br/>
        <w:br/>
        <w:t>G</w:t>
        <w:br/>
        <w:br/>
        <w:t>G</w:t>
        <w:br/>
        <w:br/>
        <w:t>N</w:t>
        <w:br/>
        <w:br/>
        <w:t>e</w:t>
        <w:br/>
        <w:br/>
        <w:t>t</w:t>
        <w:br/>
        <w:br/>
        <w:t>,</w:t>
        <w:br/>
        <w:br/>
        <w:t xml:space="preserve"> </w:t>
        <w:br/>
        <w:br/>
        <w:t>R</w:t>
        <w:br/>
        <w:br/>
        <w:t>e</w:t>
        <w:br/>
        <w:br/>
        <w:t>s</w:t>
        <w:br/>
        <w:br/>
        <w:t>N</w:t>
        <w:br/>
        <w:br/>
        <w:t>e</w:t>
        <w:br/>
        <w:br/>
        <w:t>t</w:t>
        <w:br/>
        <w:br/>
        <w:t>)</w:t>
        <w:br/>
        <w:br/>
        <w:t>.</w:t>
        <w:br/>
        <w:br/>
        <w:br/>
        <w:br/>
        <w:br/>
        <w:br/>
        <w:br/>
        <w:br/>
        <w:t>*</w:t>
        <w:br/>
        <w:br/>
        <w:t>*</w:t>
        <w:br/>
        <w:br/>
        <w:t>V</w:t>
        <w:br/>
        <w:br/>
        <w:t>I</w:t>
        <w:br/>
        <w:br/>
        <w:t>.</w:t>
        <w:br/>
        <w:br/>
        <w:t xml:space="preserve"> </w:t>
        <w:br/>
        <w:br/>
        <w:t>Э</w:t>
        <w:br/>
        <w:br/>
        <w:t>т</w:t>
        <w:br/>
        <w:br/>
        <w:t>и</w:t>
        <w:br/>
        <w:br/>
        <w:t>к</w:t>
        <w:br/>
        <w:br/>
        <w:t>а</w:t>
        <w:br/>
        <w:br/>
        <w:t xml:space="preserve"> </w:t>
        <w:br/>
        <w:br/>
        <w:t>и</w:t>
        <w:br/>
        <w:br/>
        <w:t xml:space="preserve"> </w:t>
        <w:br/>
        <w:br/>
        <w:t>б</w:t>
        <w:br/>
        <w:br/>
        <w:t>у</w:t>
        <w:br/>
        <w:br/>
        <w:t>д</w:t>
        <w:br/>
        <w:br/>
        <w:t>у</w:t>
        <w:br/>
        <w:br/>
        <w:t>щ</w:t>
        <w:br/>
        <w:br/>
        <w:t>е</w:t>
        <w:br/>
        <w:br/>
        <w:t>е</w:t>
        <w:br/>
        <w:br/>
        <w:t xml:space="preserve"> </w:t>
        <w:br/>
        <w:br/>
        <w:t>И</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в</w:t>
        <w:br/>
        <w:br/>
        <w:t>и</w:t>
        <w:br/>
        <w:br/>
        <w:t>т</w:t>
        <w:br/>
        <w:br/>
        <w:t>и</w:t>
        <w:br/>
        <w:br/>
        <w:t>е</w:t>
        <w:br/>
        <w:br/>
        <w:t xml:space="preserve"> </w:t>
        <w:br/>
        <w:br/>
        <w:t>И</w:t>
        <w:br/>
        <w:br/>
        <w:t>И</w:t>
        <w:br/>
        <w:br/>
        <w:t xml:space="preserve"> </w:t>
        <w:br/>
        <w:br/>
        <w:t>в</w:t>
        <w:br/>
        <w:br/>
        <w:t>ы</w:t>
        <w:br/>
        <w:br/>
        <w:t>з</w:t>
        <w:br/>
        <w:br/>
        <w:t>ы</w:t>
        <w:br/>
        <w:br/>
        <w:t>в</w:t>
        <w:br/>
        <w:br/>
        <w:t>а</w:t>
        <w:br/>
        <w:br/>
        <w:t>е</w:t>
        <w:br/>
        <w:br/>
        <w:t>т</w:t>
        <w:br/>
        <w:br/>
        <w:t xml:space="preserve"> </w:t>
        <w:br/>
        <w:br/>
        <w:t>э</w:t>
        <w:br/>
        <w:br/>
        <w:t>т</w:t>
        <w:br/>
        <w:br/>
        <w:t>и</w:t>
        <w:br/>
        <w:br/>
        <w:t>ч</w:t>
        <w:br/>
        <w:br/>
        <w:t>е</w:t>
        <w:br/>
        <w:br/>
        <w:t>с</w:t>
        <w:br/>
        <w:br/>
        <w:t>к</w:t>
        <w:br/>
        <w:br/>
        <w:t>и</w:t>
        <w:br/>
        <w:br/>
        <w:t>е</w:t>
        <w:br/>
        <w:br/>
        <w:t xml:space="preserve"> </w:t>
        <w:br/>
        <w:br/>
        <w:t>в</w:t>
        <w:br/>
        <w:br/>
        <w:t>о</w:t>
        <w:br/>
        <w:br/>
        <w:t>п</w:t>
        <w:br/>
        <w:br/>
        <w:t>р</w:t>
        <w:br/>
        <w:br/>
        <w:t>о</w:t>
        <w:br/>
        <w:br/>
        <w:t>с</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о</w:t>
        <w:br/>
        <w:br/>
        <w:t>б</w:t>
        <w:br/>
        <w:br/>
        <w:t>л</w:t>
        <w:br/>
        <w:br/>
        <w:t>е</w:t>
        <w:br/>
        <w:br/>
        <w:t>м</w:t>
        <w:br/>
        <w:br/>
        <w:t>ы</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а</w:t>
        <w:br/>
        <w:br/>
        <w:t>л</w:t>
        <w:br/>
        <w:br/>
        <w:t>г</w:t>
        <w:br/>
        <w:br/>
        <w:t>о</w:t>
        <w:br/>
        <w:br/>
        <w:t>р</w:t>
        <w:br/>
        <w:br/>
        <w:t>и</w:t>
        <w:br/>
        <w:br/>
        <w:t>т</w:t>
        <w:br/>
        <w:br/>
        <w:t>м</w:t>
        <w:br/>
        <w:br/>
        <w:t>а</w:t>
        <w:br/>
        <w:br/>
        <w:t>х</w:t>
        <w:br/>
        <w:br/>
        <w:t xml:space="preserve"> </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о</w:t>
        <w:br/>
        <w:br/>
        <w:t>п</w:t>
        <w:br/>
        <w:br/>
        <w:t>р</w:t>
        <w:br/>
        <w:br/>
        <w:t>о</w:t>
        <w:br/>
        <w:br/>
        <w:t>с</w:t>
        <w:br/>
        <w:br/>
        <w:t>ы</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и</w:t>
        <w:br/>
        <w:br/>
        <w:t>с</w:t>
        <w:br/>
        <w:br/>
        <w:t>к</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а</w:t>
        <w:br/>
        <w:br/>
        <w:t>б</w:t>
        <w:br/>
        <w:br/>
        <w:t>о</w:t>
        <w:br/>
        <w:br/>
        <w:t>ч</w:t>
        <w:br/>
        <w:br/>
        <w:t>и</w:t>
        <w:br/>
        <w:br/>
        <w:t>х</w:t>
        <w:br/>
        <w:br/>
        <w:t xml:space="preserve"> </w:t>
        <w:br/>
        <w:br/>
        <w:t>м</w:t>
        <w:br/>
        <w:br/>
        <w:t>е</w:t>
        <w:br/>
        <w:br/>
        <w:t>с</w:t>
        <w:br/>
        <w:br/>
        <w:t>т</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И</w:t>
        <w:br/>
        <w:br/>
        <w:t xml:space="preserve"> </w:t>
        <w:br/>
        <w:br/>
        <w:t>и</w:t>
        <w:br/>
        <w:br/>
        <w:t>м</w:t>
        <w:br/>
        <w:br/>
        <w:t>е</w:t>
        <w:br/>
        <w:br/>
        <w:t>е</w:t>
        <w:br/>
        <w:br/>
        <w:t>т</w:t>
        <w:br/>
        <w:br/>
        <w:t xml:space="preserve"> </w:t>
        <w:br/>
        <w:br/>
        <w:t>п</w:t>
        <w:br/>
        <w:br/>
        <w:t>о</w:t>
        <w:br/>
        <w:br/>
        <w:t>т</w:t>
        <w:br/>
        <w:br/>
        <w:t>е</w:t>
        <w:br/>
        <w:br/>
        <w:t>н</w:t>
        <w:br/>
        <w:br/>
        <w:t>ц</w:t>
        <w:br/>
        <w:br/>
        <w:t>и</w:t>
        <w:br/>
        <w:br/>
        <w:t>а</w:t>
        <w:br/>
        <w:br/>
        <w:t>л</w:t>
        <w:br/>
        <w:br/>
        <w:t xml:space="preserve"> </w:t>
        <w:br/>
        <w:br/>
        <w:t>и</w:t>
        <w:br/>
        <w:br/>
        <w:t>з</w:t>
        <w:br/>
        <w:br/>
        <w:t>м</w:t>
        <w:br/>
        <w:br/>
        <w:t>е</w:t>
        <w:br/>
        <w:br/>
        <w:t>н</w:t>
        <w:br/>
        <w:br/>
        <w:t>и</w:t>
        <w:br/>
        <w:br/>
        <w:t>т</w:t>
        <w:br/>
        <w:br/>
        <w:t>ь</w:t>
        <w:br/>
        <w:br/>
        <w:t xml:space="preserve"> </w:t>
        <w:br/>
        <w:br/>
        <w:t>м</w:t>
        <w:br/>
        <w:br/>
        <w:t>н</w:t>
        <w:br/>
        <w:br/>
        <w:t>о</w:t>
        <w:br/>
        <w:br/>
        <w:t>г</w:t>
        <w:br/>
        <w:br/>
        <w:t>и</w:t>
        <w:br/>
        <w:br/>
        <w:t>е</w:t>
        <w:br/>
        <w:br/>
        <w:t xml:space="preserve"> </w:t>
        <w:br/>
        <w:br/>
        <w:t>а</w:t>
        <w:br/>
        <w:br/>
        <w:t>с</w:t>
        <w:br/>
        <w:br/>
        <w:t>п</w:t>
        <w:br/>
        <w:br/>
        <w:t>е</w:t>
        <w:br/>
        <w:br/>
        <w:t>к</w:t>
        <w:br/>
        <w:br/>
        <w:t>т</w:t>
        <w:br/>
        <w:br/>
        <w:t>ы</w:t>
        <w:br/>
        <w:br/>
        <w:t xml:space="preserve"> </w:t>
        <w:br/>
        <w:br/>
        <w:t>н</w:t>
        <w:br/>
        <w:br/>
        <w:t>а</w:t>
        <w:br/>
        <w:br/>
        <w:t>ш</w:t>
        <w:br/>
        <w:br/>
        <w:t>е</w:t>
        <w:br/>
        <w:br/>
        <w:t>й</w:t>
        <w:br/>
        <w:br/>
        <w:t xml:space="preserve"> </w:t>
        <w:br/>
        <w:br/>
        <w:t>ж</w:t>
        <w:br/>
        <w:br/>
        <w:t>и</w:t>
        <w:br/>
        <w:br/>
        <w:t>з</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А</w:t>
        <w:br/>
        <w:br/>
        <w:t>в</w:t>
        <w:br/>
        <w:br/>
        <w:t>т</w:t>
        <w:br/>
        <w:br/>
        <w:t>о</w:t>
        <w:br/>
        <w:br/>
        <w:t>н</w:t>
        <w:br/>
        <w:br/>
        <w:t>о</w:t>
        <w:br/>
        <w:br/>
        <w:t>м</w:t>
        <w:br/>
        <w:br/>
        <w:t>н</w:t>
        <w:br/>
        <w:br/>
        <w:t>ы</w:t>
        <w:br/>
        <w:br/>
        <w:t>е</w:t>
        <w:br/>
        <w:br/>
        <w:t xml:space="preserve"> </w:t>
        <w:br/>
        <w:br/>
        <w:t>т</w:t>
        <w:br/>
        <w:br/>
        <w:t>р</w:t>
        <w:br/>
        <w:br/>
        <w:t>а</w:t>
        <w:br/>
        <w:br/>
        <w:t>н</w:t>
        <w:br/>
        <w:br/>
        <w:t>с</w:t>
        <w:br/>
        <w:br/>
        <w:t>п</w:t>
        <w:br/>
        <w:br/>
        <w:t>о</w:t>
        <w:br/>
        <w:br/>
        <w:t>р</w:t>
        <w:br/>
        <w:br/>
        <w:t>т</w:t>
        <w:br/>
        <w:br/>
        <w:t>н</w:t>
        <w:br/>
        <w:br/>
        <w:t>ы</w:t>
        <w:br/>
        <w:br/>
        <w:t>е</w:t>
        <w:br/>
        <w:br/>
        <w:t xml:space="preserve"> </w:t>
        <w:br/>
        <w:br/>
        <w:t>с</w:t>
        <w:br/>
        <w:br/>
        <w:t>р</w:t>
        <w:br/>
        <w:br/>
        <w:t>е</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е</w:t>
        <w:br/>
        <w:br/>
        <w:t>р</w:t>
        <w:br/>
        <w:br/>
        <w:t>с</w:t>
        <w:br/>
        <w:br/>
        <w:t>о</w:t>
        <w:br/>
        <w:br/>
        <w:t>н</w:t>
        <w:br/>
        <w:br/>
        <w:t>а</w:t>
        <w:br/>
        <w:br/>
        <w:t>л</w:t>
        <w:br/>
        <w:br/>
        <w:t>и</w:t>
        <w:br/>
        <w:br/>
        <w:t>з</w:t>
        <w:br/>
        <w:br/>
        <w:t>и</w:t>
        <w:br/>
        <w:br/>
        <w:t>р</w:t>
        <w:br/>
        <w:br/>
        <w:t>о</w:t>
        <w:br/>
        <w:br/>
        <w:t>в</w:t>
        <w:br/>
        <w:br/>
        <w:t>а</w:t>
        <w:br/>
        <w:br/>
        <w:t>н</w:t>
        <w:br/>
        <w:br/>
        <w:t>н</w:t>
        <w:br/>
        <w:br/>
        <w:t>а</w:t>
        <w:br/>
        <w:br/>
        <w:t>я</w:t>
        <w:br/>
        <w:br/>
        <w:t xml:space="preserve"> </w:t>
        <w:br/>
        <w:br/>
        <w:t>м</w:t>
        <w:br/>
        <w:br/>
        <w:t>е</w:t>
        <w:br/>
        <w:br/>
        <w:t>д</w:t>
        <w:br/>
        <w:br/>
        <w:t>и</w:t>
        <w:br/>
        <w:br/>
        <w:t>ц</w:t>
        <w:br/>
        <w:br/>
        <w:t>и</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У</w:t>
        <w:br/>
        <w:br/>
        <w:t>м</w:t>
        <w:br/>
        <w:br/>
        <w:t>н</w:t>
        <w:br/>
        <w:br/>
        <w:t>ы</w:t>
        <w:br/>
        <w:br/>
        <w:t>е</w:t>
        <w:br/>
        <w:br/>
        <w:t xml:space="preserve"> </w:t>
        <w:br/>
        <w:br/>
        <w:t>г</w:t>
        <w:br/>
        <w:br/>
        <w:t>о</w:t>
        <w:br/>
        <w:br/>
        <w:t>р</w:t>
        <w:br/>
        <w:br/>
        <w:t>о</w:t>
        <w:br/>
        <w:br/>
        <w:t>д</w:t>
        <w:br/>
        <w:br/>
        <w:t>а</w:t>
        <w:br/>
        <w:br/>
        <w:t>.</w:t>
        <w:br/>
        <w:br/>
        <w:br/>
      </w:r>
    </w:p>
    <w:p>
      <w:r>
        <w:br w:type="page"/>
      </w:r>
    </w:p>
    <w:p>
      <w:pPr>
        <w:pStyle w:val="Heading1"/>
      </w:pPr>
      <w:r>
        <w:t xml:space="preserve">Заключение ideas: </w:t>
      </w:r>
    </w:p>
    <w:p>
      <w:r>
        <w:t>Все представленные идеи соответствуют рамкам и структуре главы. Вот структурированный список, готовый для использования:</w:t>
        <w:br/>
        <w:br/>
      </w:r>
      <w:r>
        <w:rPr>
          <w:b/>
        </w:rPr>
        <w:t>I. Основы программирования</w:t>
      </w:r>
    </w:p>
    <w:p>
      <w:pPr>
        <w:pStyle w:val="ListParagraph"/>
      </w:pPr>
      <w:r>
        <w:t xml:space="preserve">  Аргумент: Программирование – это процесс создания инструкций для компьютера.</w:t>
      </w:r>
    </w:p>
    <w:p>
      <w:pPr>
        <w:pStyle w:val="ListParagraph"/>
      </w:pPr>
      <w:r>
        <w:t xml:space="preserve">  Подтверждение: Определение алгоритма как последовательности шагов для решения задачи.</w:t>
      </w:r>
    </w:p>
    <w:p>
      <w:pPr>
        <w:pStyle w:val="ListParagraph"/>
      </w:pPr>
      <w:r>
        <w:t xml:space="preserve">  Подтверждение: Описание основных конструкций программирования: последовательность, ветвление, цикл.</w:t>
      </w:r>
    </w:p>
    <w:p>
      <w:pPr>
        <w:pStyle w:val="ListParagraph"/>
      </w:pPr>
      <w:r>
        <w:t xml:space="preserve">  Аргумент: Существуют различные парадигмы программирования.</w:t>
      </w:r>
    </w:p>
    <w:p>
      <w:pPr>
        <w:pStyle w:val="ListParagraph"/>
      </w:pPr>
      <w:r>
        <w:t xml:space="preserve">  Подтверждение: Описание императивного программирования (пошаговое выполнение инструкций).</w:t>
      </w:r>
    </w:p>
    <w:p>
      <w:pPr>
        <w:pStyle w:val="ListParagraph"/>
      </w:pPr>
      <w:r>
        <w:t xml:space="preserve">  Подтверждение: Описание объектно-ориентированного программирования (классы, объекты, наследование, полиморфизм).</w:t>
      </w:r>
    </w:p>
    <w:p>
      <w:pPr>
        <w:pStyle w:val="ListParagraph"/>
      </w:pPr>
      <w:r>
        <w:t xml:space="preserve">  Подтверждение: Описание функционального программирования (функции как основные строительные блоки).</w:t>
      </w:r>
    </w:p>
    <w:p>
      <w:pPr>
        <w:pStyle w:val="ListParagraph"/>
      </w:pPr>
      <w:r>
        <w:t xml:space="preserve">  Аргумент: Разные языки программирования подходят для разных задач.</w:t>
      </w:r>
    </w:p>
    <w:p>
      <w:pPr>
        <w:pStyle w:val="ListParagraph"/>
      </w:pPr>
      <w:r>
        <w:t xml:space="preserve">  Подтверждение: Описание языков высокого уровня (Python, Java, C++) и их преимуществ.</w:t>
      </w:r>
    </w:p>
    <w:p>
      <w:pPr>
        <w:pStyle w:val="ListParagraph"/>
      </w:pPr>
      <w:r>
        <w:t xml:space="preserve">  Подтверждение: Описание языков низкого уровня (Assembler) и их применения в системном программировании.</w:t>
      </w:r>
    </w:p>
    <w:p>
      <w:pPr>
        <w:pStyle w:val="ListParagraph"/>
      </w:pPr>
      <w:r>
        <w:t xml:space="preserve">  Подтверждение: Описание интерпретируемых и компилируемых языков.</w:t>
      </w:r>
    </w:p>
    <w:p>
      <w:pPr>
        <w:pStyle w:val="ListParagraph"/>
      </w:pPr>
      <w:r>
        <w:t xml:space="preserve">  Аргумент: Python – популярный язык для начинающих и опытных программистов.</w:t>
      </w:r>
    </w:p>
    <w:p>
      <w:pPr>
        <w:pStyle w:val="ListParagraph"/>
      </w:pPr>
      <w:r>
        <w:t xml:space="preserve">  Подтверждение: Описание синтаксиса Python и его особенностей (отступы, динамическая типизация).</w:t>
      </w:r>
    </w:p>
    <w:p>
      <w:pPr>
        <w:pStyle w:val="ListParagraph"/>
      </w:pPr>
      <w:r>
        <w:t xml:space="preserve">  Подтверждение: Описание стандартных библиотек Python и их возможностей.</w:t>
      </w:r>
    </w:p>
    <w:p>
      <w:pPr>
        <w:pStyle w:val="ListParagraph"/>
      </w:pPr>
      <w:r>
        <w:t xml:space="preserve">  Аргумент: Типы данных определяют вид информации, с которой работает программа.</w:t>
      </w:r>
    </w:p>
    <w:p>
      <w:pPr>
        <w:pStyle w:val="ListParagraph"/>
      </w:pPr>
      <w:r>
        <w:t xml:space="preserve">  Подтверждение: Описание основных типов данных: целые числа, числа с плавающей точкой, строки, булевы значения.</w:t>
      </w:r>
    </w:p>
    <w:p>
      <w:pPr>
        <w:pStyle w:val="ListParagraph"/>
      </w:pPr>
      <w:r>
        <w:t xml:space="preserve">  Аргумент: Структуры данных позволяют эффективно организовывать и хранить данные.</w:t>
      </w:r>
    </w:p>
    <w:p>
      <w:pPr>
        <w:pStyle w:val="ListParagraph"/>
      </w:pPr>
      <w:r>
        <w:t xml:space="preserve">  Подтверждение: Описание массивов и списков.</w:t>
      </w:r>
    </w:p>
    <w:p>
      <w:pPr>
        <w:pStyle w:val="ListParagraph"/>
      </w:pPr>
      <w:r>
        <w:t xml:space="preserve">  Подтверждение: Описание словарей и множеств.</w:t>
      </w:r>
    </w:p>
    <w:p>
      <w:pPr>
        <w:pStyle w:val="ListParagraph"/>
      </w:pPr>
      <w:r>
        <w:t xml:space="preserve">  Подтверждение: Описание стеков и очередей.</w:t>
      </w:r>
    </w:p>
    <w:p>
      <w:pPr>
        <w:pStyle w:val="ListParagraph"/>
      </w:pPr>
      <w:r>
        <w:t xml:space="preserve">  Аргумент: Условные операторы позволяют выполнять различные блоки кода в зависимости от условий.</w:t>
      </w:r>
    </w:p>
    <w:p>
      <w:pPr>
        <w:pStyle w:val="ListParagraph"/>
      </w:pPr>
      <w:r>
        <w:t xml:space="preserve">  Подтверждение: Описание операторов </w:t>
      </w:r>
      <w:r>
        <w:rPr>
          <w:rStyle w:val="MacroTextChar"/>
        </w:rPr>
        <w:t>if</w:t>
      </w:r>
      <w:r>
        <w:rPr/>
        <w:t xml:space="preserve">, </w:t>
      </w:r>
      <w:r>
        <w:rPr>
          <w:rStyle w:val="MacroTextChar"/>
        </w:rPr>
        <w:t>elif</w:t>
      </w:r>
      <w:r>
        <w:rPr/>
        <w:t xml:space="preserve">, </w:t>
      </w:r>
      <w:r>
        <w:rPr>
          <w:rStyle w:val="MacroTextChar"/>
        </w:rPr>
        <w:t>else</w:t>
      </w:r>
      <w:r>
        <w:rPr/>
        <w:t>.</w:t>
      </w:r>
    </w:p>
    <w:p>
      <w:pPr>
        <w:pStyle w:val="ListParagraph"/>
      </w:pPr>
      <w:r>
        <w:t xml:space="preserve">  Аргумент: Циклы позволяют повторять выполнение блока кода несколько раз.</w:t>
      </w:r>
    </w:p>
    <w:p>
      <w:pPr>
        <w:pStyle w:val="ListParagraph"/>
      </w:pPr>
      <w:r>
        <w:t xml:space="preserve">  Подтверждение: Описание циклов </w:t>
      </w:r>
      <w:r>
        <w:rPr>
          <w:rStyle w:val="MacroTextChar"/>
        </w:rPr>
        <w:t>for</w:t>
      </w:r>
      <w:r>
        <w:rPr/>
        <w:t xml:space="preserve"> и </w:t>
      </w:r>
      <w:r>
        <w:rPr>
          <w:rStyle w:val="MacroTextChar"/>
        </w:rPr>
        <w:t>while</w:t>
      </w:r>
      <w:r>
        <w:rPr/>
        <w:t>.</w:t>
      </w:r>
    </w:p>
    <w:p>
      <w:pPr>
        <w:pStyle w:val="ListParagraph"/>
      </w:pPr>
      <w:r>
        <w:t xml:space="preserve">  Аргумент: Функции позволяют организовать код в повторно используемые блоки.</w:t>
      </w:r>
    </w:p>
    <w:p>
      <w:pPr>
        <w:pStyle w:val="ListParagraph"/>
      </w:pPr>
      <w:r>
        <w:t xml:space="preserve">  Подтверждение: Определение функций, передача аргументов, возврат значений.</w:t>
      </w:r>
    </w:p>
    <w:p>
      <w:pPr>
        <w:pStyle w:val="ListParagraph"/>
      </w:pPr>
      <w:r>
        <w:t xml:space="preserve">  Аргумент: Программы часто нуждаются в чтении данных из файлов и записи данных в файлы.</w:t>
      </w:r>
    </w:p>
    <w:p>
      <w:pPr>
        <w:pStyle w:val="ListParagraph"/>
      </w:pPr>
      <w:r>
        <w:t xml:space="preserve">  Подтверждение: Открытие файла, чтение данных, запись данных, закрытие файла.</w:t>
      </w:r>
    </w:p>
    <w:p>
      <w:pPr>
        <w:pStyle w:val="ListParagraph"/>
      </w:pPr>
      <w:r>
        <w:t xml:space="preserve">  Подтверждение: Различные режимы открытия файлов (чтение, запись, добавление).</w:t>
      </w:r>
    </w:p>
    <w:p>
      <w:pPr>
        <w:pStyle w:val="ListParagraph"/>
      </w:pPr>
      <w:r>
        <w:t xml:space="preserve">  Аргумент: Работа с файлами требует обработки ошибок.</w:t>
      </w:r>
    </w:p>
    <w:p>
      <w:pPr>
        <w:pStyle w:val="ListParagraph"/>
      </w:pPr>
      <w:r>
        <w:t xml:space="preserve">  Подтверждение: Использование блоков </w:t>
      </w:r>
      <w:r>
        <w:rPr>
          <w:rStyle w:val="MacroTextChar"/>
        </w:rPr>
        <w:t>try-except</w:t>
      </w:r>
      <w:r>
        <w:rPr/>
        <w:t xml:space="preserve"> для обработки исключений.</w:t>
      </w:r>
    </w:p>
    <w:p>
      <w:pPr>
        <w:pStyle w:val="ListParagraph"/>
      </w:pPr>
      <w:r>
        <w:t xml:space="preserve">  Аргумент: Существуют различные форматы файлов (текстовые, CSV, JSON).</w:t>
      </w:r>
    </w:p>
    <w:p>
      <w:pPr>
        <w:pStyle w:val="ListParagraph"/>
      </w:pPr>
      <w:r>
        <w:t xml:space="preserve">  Подтверждение: Чтение и запись данных в различных форматах файлов.</w:t>
      </w:r>
    </w:p>
    <w:p>
      <w:pPr>
        <w:pStyle w:val="ListParagraph"/>
      </w:pPr>
      <w:r>
        <w:t xml:space="preserve">  Аргумент: Отладка - важный этап разработки программного обеспечения.</w:t>
      </w:r>
    </w:p>
    <w:p>
      <w:pPr>
        <w:pStyle w:val="ListParagraph"/>
      </w:pPr>
      <w:r>
        <w:t xml:space="preserve">  Подтверждение: Использование отладчика для пошагового выполнения кода и анализа переменных.</w:t>
      </w:r>
    </w:p>
    <w:p>
      <w:pPr>
        <w:pStyle w:val="ListParagraph"/>
      </w:pPr>
      <w:r>
        <w:t xml:space="preserve">  Подтверждение: Использование оператора print для вывода отладочной информации.</w:t>
      </w:r>
    </w:p>
    <w:p>
      <w:pPr>
        <w:pStyle w:val="ListParagraph"/>
      </w:pPr>
      <w:r>
        <w:t xml:space="preserve">  Аргумент: Тестирование необходимо для обеспечения качества программного обеспечения.</w:t>
      </w:r>
    </w:p>
    <w:p>
      <w:pPr>
        <w:pStyle w:val="ListParagraph"/>
      </w:pPr>
      <w:r>
        <w:t xml:space="preserve">  Подтверждение: Написание модульных тестов для проверки отдельных функций.</w:t>
      </w:r>
    </w:p>
    <w:p>
      <w:pPr>
        <w:pStyle w:val="ListParagraph"/>
      </w:pPr>
      <w:r>
        <w:t xml:space="preserve">  Подтверждение: Использование инструментов автоматизированного тестирования.</w:t>
      </w:r>
    </w:p>
    <w:p>
      <w:pPr>
        <w:pStyle w:val="ListParagraph"/>
      </w:pPr>
      <w:r>
        <w:t xml:space="preserve">  Аргумент: ИИ стремится создать машины, способные имитировать человеческий интеллект.</w:t>
      </w:r>
    </w:p>
    <w:p>
      <w:pPr>
        <w:pStyle w:val="ListParagraph"/>
      </w:pPr>
      <w:r>
        <w:t xml:space="preserve">  Подтверждение: Определение ИИ как области компьютерных наук, занимающейся разработкой интеллектуальных агентов.</w:t>
      </w:r>
    </w:p>
    <w:p>
      <w:pPr>
        <w:pStyle w:val="ListParagraph"/>
      </w:pPr>
      <w:r>
        <w:t xml:space="preserve">  Подтверждение: Различие между сильным ИИ (способным к общему интеллекту) и слабым ИИ (ориентированным на конкретные задачи).</w:t>
      </w:r>
    </w:p>
    <w:p>
      <w:pPr>
        <w:pStyle w:val="ListParagraph"/>
      </w:pPr>
      <w:r>
        <w:t xml:space="preserve">  Аргумент: Существуют различные подходы к реализации ИИ.</w:t>
      </w:r>
    </w:p>
    <w:p>
      <w:pPr>
        <w:pStyle w:val="ListParagraph"/>
      </w:pPr>
      <w:r>
        <w:t xml:space="preserve">  Подтверждение: Описание символьного ИИ (экспертные системы, логическое программирование).</w:t>
      </w:r>
    </w:p>
    <w:p>
      <w:pPr>
        <w:pStyle w:val="ListParagraph"/>
      </w:pPr>
      <w:r>
        <w:t xml:space="preserve">  Подтверждение: Описание машинного обучения (обучение на данных).</w:t>
      </w:r>
    </w:p>
    <w:p>
      <w:pPr>
        <w:pStyle w:val="ListParagraph"/>
      </w:pPr>
      <w:r>
        <w:t xml:space="preserve">  Подтверждение: Описание глубокого обучения (многослойные нейронные сети).</w:t>
      </w:r>
    </w:p>
    <w:p>
      <w:pPr>
        <w:pStyle w:val="ListParagraph"/>
      </w:pPr>
      <w:r>
        <w:t xml:space="preserve">  Аргумент: МО позволяет компьютерам учиться на данных, не будучи явно запрограммированными.</w:t>
      </w:r>
    </w:p>
    <w:p>
      <w:pPr>
        <w:pStyle w:val="ListParagraph"/>
      </w:pPr>
      <w:r>
        <w:t xml:space="preserve">  Подтверждение: Определение МО как алгоритмов, улучшающих свою производительность с опытом.</w:t>
      </w:r>
    </w:p>
    <w:p>
      <w:pPr>
        <w:pStyle w:val="ListParagraph"/>
      </w:pPr>
      <w:r>
        <w:t xml:space="preserve">  Подтверждение: Описание основных этапов МО: сбор данных, предобработка, обучение модели, оценка модели, развертывание модели.</w:t>
      </w:r>
    </w:p>
    <w:p>
      <w:pPr>
        <w:pStyle w:val="ListParagraph"/>
      </w:pPr>
      <w:r>
        <w:t xml:space="preserve">  Аргумент: Существуют различные типы задач МО.</w:t>
      </w:r>
    </w:p>
    <w:p>
      <w:pPr>
        <w:pStyle w:val="ListParagraph"/>
      </w:pPr>
      <w:r>
        <w:t xml:space="preserve">  Подтверждение: Описание обучения с учителем (классификация, регрессия).</w:t>
      </w:r>
    </w:p>
    <w:p>
      <w:pPr>
        <w:pStyle w:val="ListParagraph"/>
      </w:pPr>
      <w:r>
        <w:t xml:space="preserve">  Подтверждение: Описание обучения без учителя (кластеризация, уменьшение размерности).</w:t>
      </w:r>
    </w:p>
    <w:p>
      <w:pPr>
        <w:pStyle w:val="ListParagraph"/>
      </w:pPr>
      <w:r>
        <w:t xml:space="preserve">  Подтверждение: Описание обучения с подкреплением (агент учится, взаимодействуя с окружающей средой).</w:t>
      </w:r>
    </w:p>
    <w:p>
      <w:pPr>
        <w:pStyle w:val="ListParagraph"/>
      </w:pPr>
      <w:r>
        <w:t xml:space="preserve">  Аргумент: ГО – это подмножество МО, использующее глубокие нейронные сети.</w:t>
      </w:r>
    </w:p>
    <w:p>
      <w:pPr>
        <w:pStyle w:val="ListParagraph"/>
      </w:pPr>
      <w:r>
        <w:t xml:space="preserve">  Подтверждение: Описание структуры нейронной сети (входной слой, скрытые слои, выходной слой).</w:t>
      </w:r>
    </w:p>
    <w:p>
      <w:pPr>
        <w:pStyle w:val="ListParagraph"/>
      </w:pPr>
      <w:r>
        <w:t xml:space="preserve">  Подтверждение: Описание различных типов нейронных сетей (многослойный перцептрон, сверточные нейронные сети, рекуррентные нейронные сети).</w:t>
      </w:r>
    </w:p>
    <w:p>
      <w:pPr>
        <w:pStyle w:val="ListParagraph"/>
      </w:pPr>
      <w:r>
        <w:t xml:space="preserve">  Аргумент: ГО достигло значительных успехов в различных областях.</w:t>
      </w:r>
    </w:p>
    <w:p>
      <w:pPr>
        <w:pStyle w:val="ListParagraph"/>
      </w:pPr>
      <w:r>
        <w:t xml:space="preserve">  Подтверждение: Распознавание изображений (сверточные нейронные сети).</w:t>
      </w:r>
    </w:p>
    <w:p>
      <w:pPr>
        <w:pStyle w:val="ListParagraph"/>
      </w:pPr>
      <w:r>
        <w:t xml:space="preserve">  Подтверждение: Обработка естественного языка (рекуррентные нейронные сети, трансформеры).</w:t>
      </w:r>
    </w:p>
    <w:p>
      <w:pPr>
        <w:pStyle w:val="ListParagraph"/>
      </w:pPr>
      <w:r>
        <w:t xml:space="preserve">  Подтверждение: Распознавание речи (рекуррентные нейронные сети, трансформеры).</w:t>
      </w:r>
    </w:p>
    <w:p>
      <w:pPr>
        <w:pStyle w:val="ListParagraph"/>
      </w:pPr>
      <w:r>
        <w:t xml:space="preserve">  Аргумент: ОЕЯ позволяет компьютерам понимать и обрабатывать человеческий язык.</w:t>
      </w:r>
    </w:p>
    <w:p>
      <w:pPr>
        <w:pStyle w:val="ListParagraph"/>
      </w:pPr>
      <w:r>
        <w:t xml:space="preserve">  Подтверждение: Определение ОЕЯ как области ИИ, занимающейся взаимодействием между компьютерами и человеческим языком.</w:t>
      </w:r>
    </w:p>
    <w:p>
      <w:pPr>
        <w:pStyle w:val="ListParagraph"/>
      </w:pPr>
      <w:r>
        <w:t xml:space="preserve">  Подтверждение: Основные задачи ОЕЯ: анализ текста, машинный перевод, генерация текста, чат-боты.</w:t>
      </w:r>
    </w:p>
    <w:p>
      <w:pPr>
        <w:pStyle w:val="ListParagraph"/>
      </w:pPr>
      <w:r>
        <w:t xml:space="preserve">  Аргумент: Трансформеры – это мощные модели для ОЕЯ.</w:t>
      </w:r>
    </w:p>
    <w:p>
      <w:pPr>
        <w:pStyle w:val="ListParagraph"/>
      </w:pPr>
      <w:r>
        <w:t xml:space="preserve">  Подтверждение: Описание архитектуры трансформеров (механизм внимания).</w:t>
      </w:r>
    </w:p>
    <w:p>
      <w:pPr>
        <w:pStyle w:val="ListParagraph"/>
      </w:pPr>
      <w:r>
        <w:t xml:space="preserve">  Подтверждение: Примеры моделей на основе трансформеров (BERT, GPT).</w:t>
      </w:r>
    </w:p>
    <w:p>
      <w:pPr>
        <w:pStyle w:val="ListParagraph"/>
      </w:pPr>
      <w:r>
        <w:t xml:space="preserve">  Аргумент: КЗ позволяет компьютерам "видеть" и интерпретировать изображения.</w:t>
      </w:r>
    </w:p>
    <w:p>
      <w:pPr>
        <w:pStyle w:val="ListParagraph"/>
      </w:pPr>
      <w:r>
        <w:t xml:space="preserve">  Подтверждение: Определение КЗ как области ИИ, занимающейся извлечением информации из изображений и видео.</w:t>
      </w:r>
    </w:p>
    <w:p>
      <w:pPr>
        <w:pStyle w:val="ListParagraph"/>
      </w:pPr>
      <w:r>
        <w:t xml:space="preserve">  Подтверждение: Основные задачи КЗ: распознавание объектов, обнаружение объектов, сегментация изображений, классификация изображений.</w:t>
      </w:r>
    </w:p>
    <w:p>
      <w:pPr>
        <w:pStyle w:val="ListParagraph"/>
      </w:pPr>
      <w:r>
        <w:t xml:space="preserve">  Аргумент: Сверточные нейронные сети (СНС) широко используются в КЗ.</w:t>
      </w:r>
    </w:p>
    <w:p>
      <w:pPr>
        <w:pStyle w:val="ListParagraph"/>
      </w:pPr>
      <w:r>
        <w:t xml:space="preserve">  Подтверждение: Описание архитектуры СНС (сверточные слои, пулинговые слои).</w:t>
      </w:r>
    </w:p>
    <w:p>
      <w:pPr>
        <w:pStyle w:val="ListParagraph"/>
      </w:pPr>
      <w:r>
        <w:t xml:space="preserve">  Подтверждение: Примеры моделей СНС (AlexNet, VGGNet, ResNet).</w:t>
      </w:r>
    </w:p>
    <w:p>
      <w:pPr>
        <w:pStyle w:val="ListParagraph"/>
      </w:pPr>
      <w:r>
        <w:t xml:space="preserve">  Аргумент: Развитие ИИ вызывает этические вопросы.</w:t>
      </w:r>
    </w:p>
    <w:p>
      <w:pPr>
        <w:pStyle w:val="ListParagraph"/>
      </w:pPr>
      <w:r>
        <w:t xml:space="preserve">  Подтверждение: Проблемы предвзятости в алгоритмах ИИ.</w:t>
      </w:r>
    </w:p>
    <w:p>
      <w:pPr>
        <w:pStyle w:val="ListParagraph"/>
      </w:pPr>
      <w:r>
        <w:t xml:space="preserve">  Подтверждение: Вопросы конфиденциальности данных.</w:t>
      </w:r>
    </w:p>
    <w:p>
      <w:pPr>
        <w:pStyle w:val="ListParagraph"/>
      </w:pPr>
      <w:r>
        <w:t xml:space="preserve">  Подтверждение: Риски автоматизации рабочих мест.</w:t>
      </w:r>
    </w:p>
    <w:p>
      <w:pPr>
        <w:pStyle w:val="ListParagraph"/>
      </w:pPr>
      <w:r>
        <w:t xml:space="preserve">  Аргумент: ИИ имеет потенциал изменить многие аспекты нашей жизни.</w:t>
      </w:r>
    </w:p>
    <w:p>
      <w:pPr>
        <w:pStyle w:val="ListParagraph"/>
      </w:pPr>
      <w:r>
        <w:t xml:space="preserve">  Подтверждение: Автономные транспортные средства.</w:t>
      </w:r>
    </w:p>
    <w:p>
      <w:pPr>
        <w:pStyle w:val="ListParagraph"/>
      </w:pPr>
      <w:r>
        <w:t xml:space="preserve">  Подтверждение: Персонализированная медицина.</w:t>
      </w:r>
    </w:p>
    <w:p>
      <w:pPr>
        <w:pStyle w:val="ListParagraph"/>
      </w:pPr>
      <w:r>
        <w:t xml:space="preserve">  Подтверждение: Умные города.</w:t>
      </w:r>
    </w:p>
    <w:p>
      <w:r>
        <w:br w:type="page"/>
      </w:r>
    </w:p>
    <w:p>
      <w:pPr>
        <w:pStyle w:val="Heading1"/>
      </w:pPr>
      <w:r>
        <w:t xml:space="preserve">Заключение summaries: </w:t>
      </w:r>
    </w:p>
    <w:p>
      <w:r>
        <w:t>*</w:t>
        <w:br/>
        <w:br/>
        <w:t>*</w:t>
        <w:br/>
        <w:br/>
        <w:t>I</w:t>
        <w:br/>
        <w:br/>
        <w:t>.</w:t>
        <w:br/>
        <w:br/>
        <w:t xml:space="preserve"> </w:t>
        <w:br/>
        <w:br/>
        <w:t>О</w:t>
        <w:br/>
        <w:br/>
        <w:t>с</w:t>
        <w:br/>
        <w:br/>
        <w:t>н</w:t>
        <w:br/>
        <w:br/>
        <w:t>о</w:t>
        <w:br/>
        <w:br/>
        <w:t>в</w:t>
        <w:br/>
        <w:br/>
        <w:t>ы</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 xml:space="preserve"> </w:t>
        <w:br/>
        <w:br/>
        <w:t>–</w:t>
        <w:br/>
        <w:br/>
        <w:t xml:space="preserve"> </w:t>
        <w:br/>
        <w:br/>
        <w:t>э</w:t>
        <w:br/>
        <w:br/>
        <w:t>т</w:t>
        <w:br/>
        <w:br/>
        <w:t>о</w:t>
        <w:br/>
        <w:br/>
        <w:t xml:space="preserve"> </w:t>
        <w:br/>
        <w:br/>
        <w:t>п</w:t>
        <w:br/>
        <w:br/>
        <w:t>р</w:t>
        <w:br/>
        <w:br/>
        <w:t>о</w:t>
        <w:br/>
        <w:br/>
        <w:t>ц</w:t>
        <w:br/>
        <w:br/>
        <w:t>е</w:t>
        <w:br/>
        <w:br/>
        <w:t>с</w:t>
        <w:br/>
        <w:br/>
        <w:t>с</w:t>
        <w:br/>
        <w:br/>
        <w:t xml:space="preserve"> </w:t>
        <w:br/>
        <w:br/>
        <w:t>с</w:t>
        <w:br/>
        <w:br/>
        <w:t>о</w:t>
        <w:br/>
        <w:br/>
        <w:t>з</w:t>
        <w:br/>
        <w:br/>
        <w:t>д</w:t>
        <w:br/>
        <w:br/>
        <w:t>а</w:t>
        <w:br/>
        <w:br/>
        <w:t>н</w:t>
        <w:br/>
        <w:br/>
        <w:t>и</w:t>
        <w:br/>
        <w:br/>
        <w:t>я</w:t>
        <w:br/>
        <w:br/>
        <w:t xml:space="preserve"> </w:t>
        <w:br/>
        <w:br/>
        <w:t>и</w:t>
        <w:br/>
        <w:br/>
        <w:t>н</w:t>
        <w:br/>
        <w:br/>
        <w:t>с</w:t>
        <w:br/>
        <w:br/>
        <w:t>т</w:t>
        <w:br/>
        <w:br/>
        <w:t>р</w:t>
        <w:br/>
        <w:br/>
        <w:t>у</w:t>
        <w:br/>
        <w:br/>
        <w:t>к</w:t>
        <w:br/>
        <w:br/>
        <w:t>ц</w:t>
        <w:br/>
        <w:br/>
        <w:t>и</w:t>
        <w:br/>
        <w:br/>
        <w:t>й</w:t>
        <w:br/>
        <w:br/>
        <w:t xml:space="preserve"> </w:t>
        <w:br/>
        <w:br/>
        <w:t>д</w:t>
        <w:br/>
        <w:br/>
        <w:t>л</w:t>
        <w:br/>
        <w:br/>
        <w:t>я</w:t>
        <w:br/>
        <w:br/>
        <w:t xml:space="preserve"> </w:t>
        <w:br/>
        <w:br/>
        <w:t>к</w:t>
        <w:br/>
        <w:br/>
        <w:t>о</w:t>
        <w:br/>
        <w:br/>
        <w:t>м</w:t>
        <w:br/>
        <w:br/>
        <w:t>п</w:t>
        <w:br/>
        <w:br/>
        <w:t>ь</w:t>
        <w:br/>
        <w:br/>
        <w:t>ю</w:t>
        <w:br/>
        <w:br/>
        <w:t>т</w:t>
        <w:br/>
        <w:br/>
        <w:t>е</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а</w:t>
        <w:br/>
        <w:br/>
        <w:t>л</w:t>
        <w:br/>
        <w:br/>
        <w:t>г</w:t>
        <w:br/>
        <w:br/>
        <w:t>о</w:t>
        <w:br/>
        <w:br/>
        <w:t>р</w:t>
        <w:br/>
        <w:br/>
        <w:t>и</w:t>
        <w:br/>
        <w:br/>
        <w:t>т</w:t>
        <w:br/>
        <w:br/>
        <w:t>м</w:t>
        <w:br/>
        <w:br/>
        <w:t>а</w:t>
        <w:br/>
        <w:br/>
        <w:t xml:space="preserve"> </w:t>
        <w:br/>
        <w:br/>
        <w:t>к</w:t>
        <w:br/>
        <w:br/>
        <w:t>а</w:t>
        <w:br/>
        <w:br/>
        <w:t>к</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и</w:t>
        <w:br/>
        <w:br/>
        <w:t xml:space="preserve"> </w:t>
        <w:br/>
        <w:br/>
        <w:t>ш</w:t>
        <w:br/>
        <w:br/>
        <w:t>а</w:t>
        <w:br/>
        <w:br/>
        <w:t>г</w:t>
        <w:br/>
        <w:br/>
        <w:t>о</w:t>
        <w:br/>
        <w:br/>
        <w:t>в</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к</w:t>
        <w:br/>
        <w:br/>
        <w:t>о</w:t>
        <w:br/>
        <w:br/>
        <w:t>н</w:t>
        <w:br/>
        <w:br/>
        <w:t>с</w:t>
        <w:br/>
        <w:br/>
        <w:t>т</w:t>
        <w:br/>
        <w:br/>
        <w:t>р</w:t>
        <w:br/>
        <w:br/>
        <w:t>у</w:t>
        <w:br/>
        <w:br/>
        <w:t>к</w:t>
        <w:br/>
        <w:br/>
        <w:t>ц</w:t>
        <w:br/>
        <w:br/>
        <w:t>и</w:t>
        <w:br/>
        <w:br/>
        <w:t>й</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ь</w:t>
        <w:br/>
        <w:br/>
        <w:t>,</w:t>
        <w:br/>
        <w:br/>
        <w:t xml:space="preserve"> </w:t>
        <w:br/>
        <w:br/>
        <w:t>в</w:t>
        <w:br/>
        <w:br/>
        <w:t>е</w:t>
        <w:br/>
        <w:br/>
        <w:t>т</w:t>
        <w:br/>
        <w:br/>
        <w:t>в</w:t>
        <w:br/>
        <w:br/>
        <w:t>л</w:t>
        <w:br/>
        <w:br/>
        <w:t>е</w:t>
        <w:br/>
        <w:br/>
        <w:t>н</w:t>
        <w:br/>
        <w:br/>
        <w:t>и</w:t>
        <w:br/>
        <w:br/>
        <w:t>е</w:t>
        <w:br/>
        <w:br/>
        <w:t>,</w:t>
        <w:br/>
        <w:br/>
        <w:t xml:space="preserve"> </w:t>
        <w:br/>
        <w:br/>
        <w:t>ц</w:t>
        <w:br/>
        <w:br/>
        <w:t>и</w:t>
        <w:br/>
        <w:br/>
        <w:t>к</w:t>
        <w:br/>
        <w:br/>
        <w:t>л</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п</w:t>
        <w:br/>
        <w:br/>
        <w:t>а</w:t>
        <w:br/>
        <w:br/>
        <w:t>р</w:t>
        <w:br/>
        <w:br/>
        <w:t>а</w:t>
        <w:br/>
        <w:br/>
        <w:t>д</w:t>
        <w:br/>
        <w:br/>
        <w:t>и</w:t>
        <w:br/>
        <w:br/>
        <w:t>г</w:t>
        <w:br/>
        <w:br/>
        <w:t>м</w:t>
        <w:br/>
        <w:br/>
        <w:t>ы</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и</w:t>
        <w:br/>
        <w:br/>
        <w:t>м</w:t>
        <w:br/>
        <w:br/>
        <w:t>п</w:t>
        <w:br/>
        <w:br/>
        <w:t>е</w:t>
        <w:br/>
        <w:br/>
        <w:t>р</w:t>
        <w:br/>
        <w:br/>
        <w:t>а</w:t>
        <w:br/>
        <w:br/>
        <w:t>т</w:t>
        <w:br/>
        <w:br/>
        <w:t>и</w:t>
        <w:br/>
        <w:br/>
        <w:t>в</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п</w:t>
        <w:br/>
        <w:br/>
        <w:t>о</w:t>
        <w:br/>
        <w:br/>
        <w:t>ш</w:t>
        <w:br/>
        <w:br/>
        <w:t>а</w:t>
        <w:br/>
        <w:br/>
        <w:t>г</w:t>
        <w:br/>
        <w:br/>
        <w:t>о</w:t>
        <w:br/>
        <w:br/>
        <w:t>в</w:t>
        <w:br/>
        <w:br/>
        <w:t>о</w:t>
        <w:br/>
        <w:br/>
        <w:t>е</w:t>
        <w:br/>
        <w:br/>
        <w:t xml:space="preserve"> </w:t>
        <w:br/>
        <w:br/>
        <w:t>в</w:t>
        <w:br/>
        <w:br/>
        <w:t>ы</w:t>
        <w:br/>
        <w:br/>
        <w:t>п</w:t>
        <w:br/>
        <w:br/>
        <w:t>о</w:t>
        <w:br/>
        <w:br/>
        <w:t>л</w:t>
        <w:br/>
        <w:br/>
        <w:t>н</w:t>
        <w:br/>
        <w:br/>
        <w:t>е</w:t>
        <w:br/>
        <w:br/>
        <w:t>н</w:t>
        <w:br/>
        <w:br/>
        <w:t>и</w:t>
        <w:br/>
        <w:br/>
        <w:t>е</w:t>
        <w:br/>
        <w:br/>
        <w:t xml:space="preserve"> </w:t>
        <w:br/>
        <w:br/>
        <w:t>и</w:t>
        <w:br/>
        <w:br/>
        <w:t>н</w:t>
        <w:br/>
        <w:br/>
        <w:t>с</w:t>
        <w:br/>
        <w:br/>
        <w:t>т</w:t>
        <w:br/>
        <w:br/>
        <w:t>р</w:t>
        <w:br/>
        <w:br/>
        <w:t>у</w:t>
        <w:br/>
        <w:br/>
        <w:t>к</w:t>
        <w:br/>
        <w:br/>
        <w:t>ц</w:t>
        <w:br/>
        <w:br/>
        <w:t>и</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б</w:t>
        <w:br/>
        <w:br/>
        <w:t>ъ</w:t>
        <w:br/>
        <w:br/>
        <w:t>е</w:t>
        <w:br/>
        <w:br/>
        <w:t>к</w:t>
        <w:br/>
        <w:br/>
        <w:t>т</w:t>
        <w:br/>
        <w:br/>
        <w:t>н</w:t>
        <w:br/>
        <w:br/>
        <w:t>о</w:t>
        <w:br/>
        <w:br/>
        <w:t>-</w:t>
        <w:br/>
        <w:br/>
        <w:t>о</w:t>
        <w:br/>
        <w:br/>
        <w:t>р</w:t>
        <w:br/>
        <w:br/>
        <w:t>и</w:t>
        <w:br/>
        <w:br/>
        <w:t>е</w:t>
        <w:br/>
        <w:br/>
        <w:t>н</w:t>
        <w:br/>
        <w:br/>
        <w:t>т</w:t>
        <w:br/>
        <w:br/>
        <w:t>и</w:t>
        <w:br/>
        <w:br/>
        <w:t>р</w:t>
        <w:br/>
        <w:br/>
        <w:t>о</w:t>
        <w:br/>
        <w:br/>
        <w:t>в</w:t>
        <w:br/>
        <w:br/>
        <w:t>а</w:t>
        <w:br/>
        <w:br/>
        <w:t>н</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к</w:t>
        <w:br/>
        <w:br/>
        <w:t>л</w:t>
        <w:br/>
        <w:br/>
        <w:t>а</w:t>
        <w:br/>
        <w:br/>
        <w:t>с</w:t>
        <w:br/>
        <w:br/>
        <w:t>с</w:t>
        <w:br/>
        <w:br/>
        <w:t>ы</w:t>
        <w:br/>
        <w:br/>
        <w:t>,</w:t>
        <w:br/>
        <w:br/>
        <w:t xml:space="preserve"> </w:t>
        <w:br/>
        <w:br/>
        <w:t>о</w:t>
        <w:br/>
        <w:br/>
        <w:t>б</w:t>
        <w:br/>
        <w:br/>
        <w:t>ъ</w:t>
        <w:br/>
        <w:br/>
        <w:t>е</w:t>
        <w:br/>
        <w:br/>
        <w:t>к</w:t>
        <w:br/>
        <w:br/>
        <w:t>т</w:t>
        <w:br/>
        <w:br/>
        <w:t>ы</w:t>
        <w:br/>
        <w:br/>
        <w:t>,</w:t>
        <w:br/>
        <w:br/>
        <w:t xml:space="preserve"> </w:t>
        <w:br/>
        <w:br/>
        <w:t>н</w:t>
        <w:br/>
        <w:br/>
        <w:t>а</w:t>
        <w:br/>
        <w:br/>
        <w:t>с</w:t>
        <w:br/>
        <w:br/>
        <w:t>л</w:t>
        <w:br/>
        <w:br/>
        <w:t>е</w:t>
        <w:br/>
        <w:br/>
        <w:t>д</w:t>
        <w:br/>
        <w:br/>
        <w:t>о</w:t>
        <w:br/>
        <w:br/>
        <w:t>в</w:t>
        <w:br/>
        <w:br/>
        <w:t>а</w:t>
        <w:br/>
        <w:br/>
        <w:t>н</w:t>
        <w:br/>
        <w:br/>
        <w:t>и</w:t>
        <w:br/>
        <w:br/>
        <w:t>е</w:t>
        <w:br/>
        <w:br/>
        <w:t>,</w:t>
        <w:br/>
        <w:br/>
        <w:t xml:space="preserve"> </w:t>
        <w:br/>
        <w:br/>
        <w:t>п</w:t>
        <w:br/>
        <w:br/>
        <w:t>о</w:t>
        <w:br/>
        <w:br/>
        <w:t>л</w:t>
        <w:br/>
        <w:br/>
        <w:t>и</w:t>
        <w:br/>
        <w:br/>
        <w:t>м</w:t>
        <w:br/>
        <w:br/>
        <w:t>о</w:t>
        <w:br/>
        <w:br/>
        <w:t>р</w:t>
        <w:br/>
        <w:br/>
        <w:t>ф</w:t>
        <w:br/>
        <w:br/>
        <w:t>и</w:t>
        <w:br/>
        <w:br/>
        <w:t>з</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ф</w:t>
        <w:br/>
        <w:br/>
        <w:t>у</w:t>
        <w:br/>
        <w:br/>
        <w:t>н</w:t>
        <w:br/>
        <w:br/>
        <w:t>к</w:t>
        <w:br/>
        <w:br/>
        <w:t>ц</w:t>
        <w:br/>
        <w:br/>
        <w:t>и</w:t>
        <w:br/>
        <w:br/>
        <w:t>о</w:t>
        <w:br/>
        <w:br/>
        <w:t>н</w:t>
        <w:br/>
        <w:br/>
        <w:t>а</w:t>
        <w:br/>
        <w:br/>
        <w:t>л</w:t>
        <w:br/>
        <w:br/>
        <w:t>ь</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ф</w:t>
        <w:br/>
        <w:br/>
        <w:t>у</w:t>
        <w:br/>
        <w:br/>
        <w:t>н</w:t>
        <w:br/>
        <w:br/>
        <w:t>к</w:t>
        <w:br/>
        <w:br/>
        <w:t>ц</w:t>
        <w:br/>
        <w:br/>
        <w:t>и</w:t>
        <w:br/>
        <w:br/>
        <w:t>и</w:t>
        <w:br/>
        <w:br/>
        <w:t xml:space="preserve"> </w:t>
        <w:br/>
        <w:br/>
        <w:t>к</w:t>
        <w:br/>
        <w:br/>
        <w:t>а</w:t>
        <w:br/>
        <w:br/>
        <w:t>к</w:t>
        <w:br/>
        <w:br/>
        <w:t xml:space="preserve"> </w:t>
        <w:br/>
        <w:br/>
        <w:t>о</w:t>
        <w:br/>
        <w:br/>
        <w:t>с</w:t>
        <w:br/>
        <w:br/>
        <w:t>н</w:t>
        <w:br/>
        <w:br/>
        <w:t>о</w:t>
        <w:br/>
        <w:br/>
        <w:t>в</w:t>
        <w:br/>
        <w:br/>
        <w:t>н</w:t>
        <w:br/>
        <w:br/>
        <w:t>ы</w:t>
        <w:br/>
        <w:br/>
        <w:t>е</w:t>
        <w:br/>
        <w:br/>
        <w:t xml:space="preserve"> </w:t>
        <w:br/>
        <w:br/>
        <w:t>с</w:t>
        <w:br/>
        <w:br/>
        <w:t>т</w:t>
        <w:br/>
        <w:br/>
        <w:t>р</w:t>
        <w:br/>
        <w:br/>
        <w:t>о</w:t>
        <w:br/>
        <w:br/>
        <w:t>и</w:t>
        <w:br/>
        <w:br/>
        <w:t>т</w:t>
        <w:br/>
        <w:br/>
        <w:t>е</w:t>
        <w:br/>
        <w:br/>
        <w:t>л</w:t>
        <w:br/>
        <w:br/>
        <w:t>ь</w:t>
        <w:br/>
        <w:br/>
        <w:t>н</w:t>
        <w:br/>
        <w:br/>
        <w:t>ы</w:t>
        <w:br/>
        <w:br/>
        <w:t>е</w:t>
        <w:br/>
        <w:br/>
        <w:t xml:space="preserve"> </w:t>
        <w:br/>
        <w:br/>
        <w:t>б</w:t>
        <w:br/>
        <w:br/>
        <w:t>л</w:t>
        <w:br/>
        <w:br/>
        <w:t>о</w:t>
        <w:br/>
        <w:br/>
        <w:t>к</w:t>
        <w:br/>
        <w:br/>
        <w:t>и</w:t>
        <w:br/>
        <w:br/>
        <w:t>)</w:t>
        <w:br/>
        <w:br/>
        <w:t>.</w:t>
        <w:br/>
        <w:br/>
        <w:br/>
        <w:br/>
        <w:br/>
        <w:br/>
        <w:br/>
        <w:br/>
        <w:t>*</w:t>
        <w:br/>
        <w:br/>
        <w:t>*</w:t>
        <w:br/>
        <w:br/>
        <w:t>I</w:t>
        <w:br/>
        <w:br/>
        <w:t>I</w:t>
        <w:br/>
        <w:br/>
        <w:t>.</w:t>
        <w:br/>
        <w:br/>
        <w:t xml:space="preserve"> </w:t>
        <w:br/>
        <w:br/>
        <w:t>Я</w:t>
        <w:br/>
        <w:br/>
        <w:t>з</w:t>
        <w:br/>
        <w:br/>
        <w:t>ы</w:t>
        <w:br/>
        <w:br/>
        <w:t>к</w:t>
        <w:br/>
        <w:br/>
        <w:t>и</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н</w:t>
        <w:br/>
        <w:br/>
        <w:t>ы</w:t>
        <w:br/>
        <w:br/>
        <w:t>е</w:t>
        <w:br/>
        <w:br/>
        <w:t xml:space="preserve"> </w:t>
        <w:br/>
        <w:br/>
        <w:t>я</w:t>
        <w:br/>
        <w:br/>
        <w:t>з</w:t>
        <w:br/>
        <w:br/>
        <w:t>ы</w:t>
        <w:br/>
        <w:br/>
        <w:t>к</w:t>
        <w:br/>
        <w:br/>
        <w:t>и</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п</w:t>
        <w:br/>
        <w:br/>
        <w:t>о</w:t>
        <w:br/>
        <w:br/>
        <w:t>д</w:t>
        <w:br/>
        <w:br/>
        <w:t>х</w:t>
        <w:br/>
        <w:br/>
        <w:t>о</w:t>
        <w:br/>
        <w:br/>
        <w:t>д</w:t>
        <w:br/>
        <w:br/>
        <w:t>я</w:t>
        <w:br/>
        <w:br/>
        <w:t>т</w:t>
        <w:br/>
        <w:br/>
        <w:t xml:space="preserve"> </w:t>
        <w:br/>
        <w:br/>
        <w:t>д</w:t>
        <w:br/>
        <w:br/>
        <w:t>л</w:t>
        <w:br/>
        <w:br/>
        <w:t>я</w:t>
        <w:br/>
        <w:br/>
        <w:t xml:space="preserve"> </w:t>
        <w:br/>
        <w:br/>
        <w:t>р</w:t>
        <w:br/>
        <w:br/>
        <w:t>а</w:t>
        <w:br/>
        <w:br/>
        <w:t>з</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я</w:t>
        <w:br/>
        <w:br/>
        <w:t>з</w:t>
        <w:br/>
        <w:br/>
        <w:t>ы</w:t>
        <w:br/>
        <w:br/>
        <w:t>к</w:t>
        <w:br/>
        <w:br/>
        <w:t>о</w:t>
        <w:br/>
        <w:br/>
        <w:t>в</w:t>
        <w:br/>
        <w:br/>
        <w:t xml:space="preserve"> </w:t>
        <w:br/>
        <w:br/>
        <w:t>в</w:t>
        <w:br/>
        <w:br/>
        <w:t>ы</w:t>
        <w:br/>
        <w:br/>
        <w:t>с</w:t>
        <w:br/>
        <w:br/>
        <w:t>о</w:t>
        <w:br/>
        <w:br/>
        <w:t>к</w:t>
        <w:br/>
        <w:br/>
        <w:t>о</w:t>
        <w:br/>
        <w:br/>
        <w:t>г</w:t>
        <w:br/>
        <w:br/>
        <w:t>о</w:t>
        <w:br/>
        <w:br/>
        <w:t xml:space="preserve"> </w:t>
        <w:br/>
        <w:br/>
        <w:t>у</w:t>
        <w:br/>
        <w:br/>
        <w:t>р</w:t>
        <w:br/>
        <w:br/>
        <w:t>о</w:t>
        <w:br/>
        <w:br/>
        <w:t>в</w:t>
        <w:br/>
        <w:br/>
        <w:t>н</w:t>
        <w:br/>
        <w:br/>
        <w:t>я</w:t>
        <w:br/>
        <w:br/>
        <w:t xml:space="preserve"> </w:t>
        <w:br/>
        <w:br/>
        <w:t>(</w:t>
        <w:br/>
        <w:br/>
        <w:t>P</w:t>
        <w:br/>
        <w:br/>
        <w:t>y</w:t>
        <w:br/>
        <w:br/>
        <w:t>t</w:t>
        <w:br/>
        <w:br/>
        <w:t>h</w:t>
        <w:br/>
        <w:br/>
        <w:t>o</w:t>
        <w:br/>
        <w:br/>
        <w:t>n</w:t>
        <w:br/>
        <w:br/>
        <w:t>,</w:t>
        <w:br/>
        <w:br/>
        <w:t xml:space="preserve"> </w:t>
        <w:br/>
        <w:br/>
        <w:t>J</w:t>
        <w:br/>
        <w:br/>
        <w:t>a</w:t>
        <w:br/>
        <w:br/>
        <w:t>v</w:t>
        <w:br/>
        <w:br/>
        <w:t>a</w:t>
        <w:br/>
        <w:br/>
        <w:t>,</w:t>
        <w:br/>
        <w:br/>
        <w:t xml:space="preserve"> </w:t>
        <w:br/>
        <w:br/>
        <w:t>C</w:t>
        <w:br/>
        <w:br/>
        <w:t>+</w:t>
        <w:br/>
        <w:br/>
        <w:t>+</w:t>
        <w:br/>
        <w:br/>
        <w:t>)</w:t>
        <w:br/>
        <w:br/>
        <w:t xml:space="preserve"> </w:t>
        <w:br/>
        <w:br/>
        <w:t>и</w:t>
        <w:br/>
        <w:br/>
        <w:t xml:space="preserve"> </w:t>
        <w:br/>
        <w:br/>
        <w:t>и</w:t>
        <w:br/>
        <w:br/>
        <w:t>х</w:t>
        <w:br/>
        <w:br/>
        <w:t xml:space="preserve"> </w:t>
        <w:br/>
        <w:br/>
        <w:t>п</w:t>
        <w:br/>
        <w:br/>
        <w:t>р</w:t>
        <w:br/>
        <w:br/>
        <w:t>е</w:t>
        <w:br/>
        <w:br/>
        <w:t>и</w:t>
        <w:br/>
        <w:br/>
        <w:t>м</w:t>
        <w:br/>
        <w:br/>
        <w:t>у</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я</w:t>
        <w:br/>
        <w:br/>
        <w:t>з</w:t>
        <w:br/>
        <w:br/>
        <w:t>ы</w:t>
        <w:br/>
        <w:br/>
        <w:t>к</w:t>
        <w:br/>
        <w:br/>
        <w:t>о</w:t>
        <w:br/>
        <w:br/>
        <w:t>в</w:t>
        <w:br/>
        <w:br/>
        <w:t xml:space="preserve"> </w:t>
        <w:br/>
        <w:br/>
        <w:t>н</w:t>
        <w:br/>
        <w:br/>
        <w:t>и</w:t>
        <w:br/>
        <w:br/>
        <w:t>з</w:t>
        <w:br/>
        <w:br/>
        <w:t>к</w:t>
        <w:br/>
        <w:br/>
        <w:t>о</w:t>
        <w:br/>
        <w:br/>
        <w:t>г</w:t>
        <w:br/>
        <w:br/>
        <w:t>о</w:t>
        <w:br/>
        <w:br/>
        <w:t xml:space="preserve"> </w:t>
        <w:br/>
        <w:br/>
        <w:t>у</w:t>
        <w:br/>
        <w:br/>
        <w:t>р</w:t>
        <w:br/>
        <w:br/>
        <w:t>о</w:t>
        <w:br/>
        <w:br/>
        <w:t>в</w:t>
        <w:br/>
        <w:br/>
        <w:t>н</w:t>
        <w:br/>
        <w:br/>
        <w:t>я</w:t>
        <w:br/>
        <w:br/>
        <w:t xml:space="preserve"> </w:t>
        <w:br/>
        <w:br/>
        <w:t>(</w:t>
        <w:br/>
        <w:br/>
        <w:t>A</w:t>
        <w:br/>
        <w:br/>
        <w:t>s</w:t>
        <w:br/>
        <w:br/>
        <w:t>s</w:t>
        <w:br/>
        <w:br/>
        <w:t>e</w:t>
        <w:br/>
        <w:br/>
        <w:t>m</w:t>
        <w:br/>
        <w:br/>
        <w:t>b</w:t>
        <w:br/>
        <w:br/>
        <w:t>l</w:t>
        <w:br/>
        <w:br/>
        <w:t>e</w:t>
        <w:br/>
        <w:br/>
        <w:t>r</w:t>
        <w:br/>
        <w:br/>
        <w:t>)</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я</w:t>
        <w:br/>
        <w:br/>
        <w:t xml:space="preserve"> </w:t>
        <w:br/>
        <w:br/>
        <w:t>в</w:t>
        <w:br/>
        <w:br/>
        <w:t xml:space="preserve"> </w:t>
        <w:br/>
        <w:br/>
        <w:t>с</w:t>
        <w:br/>
        <w:br/>
        <w:t>и</w:t>
        <w:br/>
        <w:br/>
        <w:t>с</w:t>
        <w:br/>
        <w:br/>
        <w:t>т</w:t>
        <w:br/>
        <w:br/>
        <w:t>е</w:t>
        <w:br/>
        <w:br/>
        <w:t>м</w:t>
        <w:br/>
        <w:br/>
        <w:t>н</w:t>
        <w:br/>
        <w:br/>
        <w:t>о</w:t>
        <w:br/>
        <w:br/>
        <w:t>м</w:t>
        <w:br/>
        <w:br/>
        <w:t xml:space="preserve"> </w:t>
        <w:br/>
        <w:br/>
        <w:t>п</w:t>
        <w:br/>
        <w:br/>
        <w:t>р</w:t>
        <w:br/>
        <w:br/>
        <w:t>о</w:t>
        <w:br/>
        <w:br/>
        <w:t>г</w:t>
        <w:br/>
        <w:br/>
        <w:t>р</w:t>
        <w:br/>
        <w:br/>
        <w:t>а</w:t>
        <w:br/>
        <w:br/>
        <w:t>м</w:t>
        <w:br/>
        <w:br/>
        <w:t>м</w:t>
        <w:br/>
        <w:br/>
        <w:t>и</w:t>
        <w:br/>
        <w:br/>
        <w:t>р</w:t>
        <w:br/>
        <w:br/>
        <w:t>о</w:t>
        <w:br/>
        <w:br/>
        <w:t>в</w:t>
        <w:br/>
        <w:br/>
        <w:t>а</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и</w:t>
        <w:br/>
        <w:br/>
        <w:t xml:space="preserve"> </w:t>
        <w:br/>
        <w:br/>
        <w:t>к</w:t>
        <w:br/>
        <w:br/>
        <w:t>о</w:t>
        <w:br/>
        <w:br/>
        <w:t>м</w:t>
        <w:br/>
        <w:br/>
        <w:t>п</w:t>
        <w:br/>
        <w:br/>
        <w:t>и</w:t>
        <w:br/>
        <w:br/>
        <w:t>л</w:t>
        <w:br/>
        <w:br/>
        <w:t>и</w:t>
        <w:br/>
        <w:br/>
        <w:t>р</w:t>
        <w:br/>
        <w:br/>
        <w:t>у</w:t>
        <w:br/>
        <w:br/>
        <w:t>е</w:t>
        <w:br/>
        <w:br/>
        <w:t>м</w:t>
        <w:br/>
        <w:br/>
        <w:t>ы</w:t>
        <w:br/>
        <w:br/>
        <w:t>х</w:t>
        <w:br/>
        <w:br/>
        <w:t xml:space="preserve"> </w:t>
        <w:br/>
        <w:br/>
        <w:t>я</w:t>
        <w:br/>
        <w:br/>
        <w:t>з</w:t>
        <w:br/>
        <w:br/>
        <w:t>ы</w:t>
        <w:br/>
        <w:br/>
        <w:t>к</w:t>
        <w:br/>
        <w:br/>
        <w:t>о</w:t>
        <w:br/>
        <w:br/>
        <w:t>в</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P</w:t>
        <w:br/>
        <w:br/>
        <w:t>y</w:t>
        <w:br/>
        <w:br/>
        <w:t>t</w:t>
        <w:br/>
        <w:br/>
        <w:t>h</w:t>
        <w:br/>
        <w:br/>
        <w:t>o</w:t>
        <w:br/>
        <w:br/>
        <w:t>n</w:t>
        <w:br/>
        <w:br/>
        <w:t xml:space="preserve"> </w:t>
        <w:br/>
        <w:br/>
        <w:t>–</w:t>
        <w:br/>
        <w:br/>
        <w:t xml:space="preserve"> </w:t>
        <w:br/>
        <w:br/>
        <w:t>п</w:t>
        <w:br/>
        <w:br/>
        <w:t>о</w:t>
        <w:br/>
        <w:br/>
        <w:t>п</w:t>
        <w:br/>
        <w:br/>
        <w:t>у</w:t>
        <w:br/>
        <w:br/>
        <w:t>л</w:t>
        <w:br/>
        <w:br/>
        <w:t>я</w:t>
        <w:br/>
        <w:br/>
        <w:t>р</w:t>
        <w:br/>
        <w:br/>
        <w:t>н</w:t>
        <w:br/>
        <w:br/>
        <w:t>ы</w:t>
        <w:br/>
        <w:br/>
        <w:t>й</w:t>
        <w:br/>
        <w:br/>
        <w:t xml:space="preserve"> </w:t>
        <w:br/>
        <w:br/>
        <w:t>я</w:t>
        <w:br/>
        <w:br/>
        <w:t>з</w:t>
        <w:br/>
        <w:br/>
        <w:t>ы</w:t>
        <w:br/>
        <w:br/>
        <w:t>к</w:t>
        <w:br/>
        <w:br/>
        <w:t xml:space="preserve"> </w:t>
        <w:br/>
        <w:br/>
        <w:t>д</w:t>
        <w:br/>
        <w:br/>
        <w:t>л</w:t>
        <w:br/>
        <w:br/>
        <w:t>я</w:t>
        <w:br/>
        <w:br/>
        <w:t xml:space="preserve"> </w:t>
        <w:br/>
        <w:br/>
        <w:t>н</w:t>
        <w:br/>
        <w:br/>
        <w:t>а</w:t>
        <w:br/>
        <w:br/>
        <w:t>ч</w:t>
        <w:br/>
        <w:br/>
        <w:t>и</w:t>
        <w:br/>
        <w:br/>
        <w:t>н</w:t>
        <w:br/>
        <w:br/>
        <w:t>а</w:t>
        <w:br/>
        <w:br/>
        <w:t>ю</w:t>
        <w:br/>
        <w:br/>
        <w:t>щ</w:t>
        <w:br/>
        <w:br/>
        <w:t>и</w:t>
        <w:br/>
        <w:br/>
        <w:t>х</w:t>
        <w:br/>
        <w:br/>
        <w:t xml:space="preserve"> </w:t>
        <w:br/>
        <w:br/>
        <w:t>и</w:t>
        <w:br/>
        <w:br/>
        <w:t xml:space="preserve"> </w:t>
        <w:br/>
        <w:br/>
        <w:t>о</w:t>
        <w:br/>
        <w:br/>
        <w:t>п</w:t>
        <w:br/>
        <w:br/>
        <w:t>ы</w:t>
        <w:br/>
        <w:br/>
        <w:t>т</w:t>
        <w:br/>
        <w:br/>
        <w:t>н</w:t>
        <w:br/>
        <w:br/>
        <w:t>ы</w:t>
        <w:br/>
        <w:br/>
        <w:t>х</w:t>
        <w:br/>
        <w:br/>
        <w:t xml:space="preserve"> </w:t>
        <w:br/>
        <w:br/>
        <w:t>п</w:t>
        <w:br/>
        <w:br/>
        <w:t>р</w:t>
        <w:br/>
        <w:br/>
        <w:t>о</w:t>
        <w:br/>
        <w:br/>
        <w:t>г</w:t>
        <w:br/>
        <w:br/>
        <w:t>р</w:t>
        <w:br/>
        <w:br/>
        <w:t>а</w:t>
        <w:br/>
        <w:br/>
        <w:t>м</w:t>
        <w:br/>
        <w:br/>
        <w:t>м</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и</w:t>
        <w:br/>
        <w:br/>
        <w:t>н</w:t>
        <w:br/>
        <w:br/>
        <w:t>т</w:t>
        <w:br/>
        <w:br/>
        <w:t>а</w:t>
        <w:br/>
        <w:br/>
        <w:t>к</w:t>
        <w:br/>
        <w:br/>
        <w:t>с</w:t>
        <w:br/>
        <w:br/>
        <w:t>и</w:t>
        <w:br/>
        <w:br/>
        <w:t>с</w:t>
        <w:br/>
        <w:br/>
        <w:t>а</w:t>
        <w:br/>
        <w:br/>
        <w:t xml:space="preserve"> </w:t>
        <w:br/>
        <w:br/>
        <w:t>P</w:t>
        <w:br/>
        <w:br/>
        <w:t>y</w:t>
        <w:br/>
        <w:br/>
        <w:t>t</w:t>
        <w:br/>
        <w:br/>
        <w:t>h</w:t>
        <w:br/>
        <w:br/>
        <w:t>o</w:t>
        <w:br/>
        <w:br/>
        <w:t>n</w:t>
        <w:br/>
        <w:br/>
        <w:t xml:space="preserve"> </w:t>
        <w:br/>
        <w:br/>
        <w:t>и</w:t>
        <w:br/>
        <w:br/>
        <w:t xml:space="preserve"> </w:t>
        <w:br/>
        <w:br/>
        <w:t>е</w:t>
        <w:br/>
        <w:br/>
        <w:t>г</w:t>
        <w:br/>
        <w:br/>
        <w:t>о</w:t>
        <w:br/>
        <w:br/>
        <w:t xml:space="preserve"> </w:t>
        <w:br/>
        <w:br/>
        <w:t>о</w:t>
        <w:br/>
        <w:br/>
        <w:t>с</w:t>
        <w:br/>
        <w:br/>
        <w:t>о</w:t>
        <w:br/>
        <w:br/>
        <w:t>б</w:t>
        <w:br/>
        <w:br/>
        <w:t>е</w:t>
        <w:br/>
        <w:br/>
        <w:t>н</w:t>
        <w:br/>
        <w:br/>
        <w:t>н</w:t>
        <w:br/>
        <w:br/>
        <w:t>о</w:t>
        <w:br/>
        <w:br/>
        <w:t>с</w:t>
        <w:br/>
        <w:br/>
        <w:t>т</w:t>
        <w:br/>
        <w:br/>
        <w:t>е</w:t>
        <w:br/>
        <w:br/>
        <w:t>й</w:t>
        <w:br/>
        <w:br/>
        <w:t xml:space="preserve"> </w:t>
        <w:br/>
        <w:br/>
        <w:t>(</w:t>
        <w:br/>
        <w:br/>
        <w:t>о</w:t>
        <w:br/>
        <w:br/>
        <w:t>т</w:t>
        <w:br/>
        <w:br/>
        <w:t>с</w:t>
        <w:br/>
        <w:br/>
        <w:t>т</w:t>
        <w:br/>
        <w:br/>
        <w:t>у</w:t>
        <w:br/>
        <w:br/>
        <w:t>п</w:t>
        <w:br/>
        <w:br/>
        <w:t>ы</w:t>
        <w:br/>
        <w:br/>
        <w:t>,</w:t>
        <w:br/>
        <w:br/>
        <w:t xml:space="preserve"> </w:t>
        <w:br/>
        <w:br/>
        <w:t>д</w:t>
        <w:br/>
        <w:br/>
        <w:t>и</w:t>
        <w:br/>
        <w:br/>
        <w:t>н</w:t>
        <w:br/>
        <w:br/>
        <w:t>а</w:t>
        <w:br/>
        <w:br/>
        <w:t>м</w:t>
        <w:br/>
        <w:br/>
        <w:t>и</w:t>
        <w:br/>
        <w:br/>
        <w:t>ч</w:t>
        <w:br/>
        <w:br/>
        <w:t>е</w:t>
        <w:br/>
        <w:br/>
        <w:t>с</w:t>
        <w:br/>
        <w:br/>
        <w:t>к</w:t>
        <w:br/>
        <w:br/>
        <w:t>а</w:t>
        <w:br/>
        <w:br/>
        <w:t>я</w:t>
        <w:br/>
        <w:br/>
        <w:t xml:space="preserve"> </w:t>
        <w:br/>
        <w:br/>
        <w:t>т</w:t>
        <w:br/>
        <w:br/>
        <w:t>и</w:t>
        <w:br/>
        <w:br/>
        <w:t>п</w:t>
        <w:br/>
        <w:br/>
        <w:t>и</w:t>
        <w:br/>
        <w:br/>
        <w:t>з</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б</w:t>
        <w:br/>
        <w:br/>
        <w:t>и</w:t>
        <w:br/>
        <w:br/>
        <w:t>б</w:t>
        <w:br/>
        <w:br/>
        <w:t>л</w:t>
        <w:br/>
        <w:br/>
        <w:t>и</w:t>
        <w:br/>
        <w:br/>
        <w:t>о</w:t>
        <w:br/>
        <w:br/>
        <w:t>т</w:t>
        <w:br/>
        <w:br/>
        <w:t>е</w:t>
        <w:br/>
        <w:br/>
        <w:t>к</w:t>
        <w:br/>
        <w:br/>
        <w:t xml:space="preserve"> </w:t>
        <w:br/>
        <w:br/>
        <w:t>P</w:t>
        <w:br/>
        <w:br/>
        <w:t>y</w:t>
        <w:br/>
        <w:br/>
        <w:t>t</w:t>
        <w:br/>
        <w:br/>
        <w:t>h</w:t>
        <w:br/>
        <w:br/>
        <w:t>o</w:t>
        <w:br/>
        <w:br/>
        <w:t>n</w:t>
        <w:br/>
        <w:br/>
        <w:t xml:space="preserve"> </w:t>
        <w:br/>
        <w:br/>
        <w:t>и</w:t>
        <w:br/>
        <w:br/>
        <w:t xml:space="preserve"> </w:t>
        <w:br/>
        <w:br/>
        <w:t>и</w:t>
        <w:br/>
        <w:br/>
        <w:t>х</w:t>
        <w:br/>
        <w:br/>
        <w:t xml:space="preserve"> </w:t>
        <w:br/>
        <w:br/>
        <w:t>в</w:t>
        <w:br/>
        <w:br/>
        <w:t>о</w:t>
        <w:br/>
        <w:br/>
        <w:t>з</w:t>
        <w:br/>
        <w:br/>
        <w:t>м</w:t>
        <w:br/>
        <w:br/>
        <w:t>о</w:t>
        <w:br/>
        <w:br/>
        <w:t>ж</w:t>
        <w:br/>
        <w:br/>
        <w:t>н</w:t>
        <w:br/>
        <w:br/>
        <w:t>о</w:t>
        <w:br/>
        <w:br/>
        <w:t>с</w:t>
        <w:br/>
        <w:br/>
        <w:t>т</w:t>
        <w:br/>
        <w:br/>
        <w:t>е</w:t>
        <w:br/>
        <w:br/>
        <w:t>й</w:t>
        <w:br/>
        <w:br/>
        <w:t>.</w:t>
        <w:br/>
        <w:br/>
        <w:br/>
        <w:br/>
        <w:br/>
        <w:br/>
        <w:br/>
        <w:br/>
        <w:t>*</w:t>
        <w:br/>
        <w:br/>
        <w:t>*</w:t>
        <w:br/>
        <w:br/>
        <w:t>I</w:t>
        <w:br/>
        <w:br/>
        <w:t>I</w:t>
        <w:br/>
        <w:br/>
        <w:t>I</w:t>
        <w:br/>
        <w:br/>
        <w:t>.</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д</w:t>
        <w:br/>
        <w:br/>
        <w:t>а</w:t>
        <w:br/>
        <w:br/>
        <w:t>н</w:t>
        <w:br/>
        <w:br/>
        <w:t>н</w:t>
        <w:br/>
        <w:br/>
        <w:t>ы</w:t>
        <w:br/>
        <w:br/>
        <w:t>х</w:t>
        <w:br/>
        <w:br/>
        <w:t xml:space="preserve"> </w:t>
        <w:br/>
        <w:br/>
        <w:t>и</w:t>
        <w:br/>
        <w:br/>
        <w:t xml:space="preserve"> </w:t>
        <w:br/>
        <w:br/>
        <w:t>с</w:t>
        <w:br/>
        <w:br/>
        <w:t>т</w:t>
        <w:br/>
        <w:br/>
        <w:t>р</w:t>
        <w:br/>
        <w:br/>
        <w:t>у</w:t>
        <w:br/>
        <w:br/>
        <w:t>к</w:t>
        <w:br/>
        <w:br/>
        <w:t>т</w:t>
        <w:br/>
        <w:br/>
        <w:t>у</w:t>
        <w:br/>
        <w:br/>
        <w:t>р</w:t>
        <w:br/>
        <w:br/>
        <w:t>ы</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и</w:t>
        <w:br/>
        <w:br/>
        <w:t>п</w:t>
        <w:br/>
        <w:br/>
        <w:t>ы</w:t>
        <w:br/>
        <w:br/>
        <w:t xml:space="preserve"> </w:t>
        <w:br/>
        <w:br/>
        <w:t>д</w:t>
        <w:br/>
        <w:br/>
        <w:t>а</w:t>
        <w:br/>
        <w:br/>
        <w:t>н</w:t>
        <w:br/>
        <w:br/>
        <w:t>н</w:t>
        <w:br/>
        <w:br/>
        <w:t>ы</w:t>
        <w:br/>
        <w:br/>
        <w:t>х</w:t>
        <w:br/>
        <w:br/>
        <w:t xml:space="preserve"> </w:t>
        <w:br/>
        <w:br/>
        <w:t>о</w:t>
        <w:br/>
        <w:br/>
        <w:t>п</w:t>
        <w:br/>
        <w:br/>
        <w:t>р</w:t>
        <w:br/>
        <w:br/>
        <w:t>е</w:t>
        <w:br/>
        <w:br/>
        <w:t>д</w:t>
        <w:br/>
        <w:br/>
        <w:t>е</w:t>
        <w:br/>
        <w:br/>
        <w:t>л</w:t>
        <w:br/>
        <w:br/>
        <w:t>я</w:t>
        <w:br/>
        <w:br/>
        <w:t>ю</w:t>
        <w:br/>
        <w:br/>
        <w:t>т</w:t>
        <w:br/>
        <w:br/>
        <w:t xml:space="preserve"> </w:t>
        <w:br/>
        <w:br/>
        <w:t>в</w:t>
        <w:br/>
        <w:br/>
        <w:t>и</w:t>
        <w:br/>
        <w:br/>
        <w:t>д</w:t>
        <w:br/>
        <w:br/>
        <w:t xml:space="preserve"> </w:t>
        <w:br/>
        <w:br/>
        <w:t>и</w:t>
        <w:br/>
        <w:br/>
        <w:t>н</w:t>
        <w:br/>
        <w:br/>
        <w:t>ф</w:t>
        <w:br/>
        <w:br/>
        <w:t>о</w:t>
        <w:br/>
        <w:br/>
        <w:t>р</w:t>
        <w:br/>
        <w:br/>
        <w:t>м</w:t>
        <w:br/>
        <w:br/>
        <w:t>а</w:t>
        <w:br/>
        <w:br/>
        <w:t>ц</w:t>
        <w:br/>
        <w:br/>
        <w:t>и</w:t>
        <w:br/>
        <w:br/>
        <w:t>и</w:t>
        <w:br/>
        <w:br/>
        <w:t>,</w:t>
        <w:br/>
        <w:br/>
        <w:t xml:space="preserve"> </w:t>
        <w:br/>
        <w:br/>
        <w:t>с</w:t>
        <w:br/>
        <w:br/>
        <w:t xml:space="preserve"> </w:t>
        <w:br/>
        <w:br/>
        <w:t>к</w:t>
        <w:br/>
        <w:br/>
        <w:t>о</w:t>
        <w:br/>
        <w:br/>
        <w:t>т</w:t>
        <w:br/>
        <w:br/>
        <w:t>о</w:t>
        <w:br/>
        <w:br/>
        <w:t>р</w:t>
        <w:br/>
        <w:br/>
        <w:t>о</w:t>
        <w:br/>
        <w:br/>
        <w:t>й</w:t>
        <w:br/>
        <w:br/>
        <w:t xml:space="preserve"> </w:t>
        <w:br/>
        <w:br/>
        <w:t>р</w:t>
        <w:br/>
        <w:br/>
        <w:t>а</w:t>
        <w:br/>
        <w:br/>
        <w:t>б</w:t>
        <w:br/>
        <w:br/>
        <w:t>о</w:t>
        <w:br/>
        <w:br/>
        <w:t>т</w:t>
        <w:br/>
        <w:br/>
        <w:t>а</w:t>
        <w:br/>
        <w:br/>
        <w:t>е</w:t>
        <w:br/>
        <w:br/>
        <w:t>т</w:t>
        <w:br/>
        <w:br/>
        <w:t xml:space="preserve"> </w:t>
        <w:br/>
        <w:br/>
        <w:t>п</w:t>
        <w:br/>
        <w:br/>
        <w:t>р</w:t>
        <w:br/>
        <w:br/>
        <w:t>о</w:t>
        <w:br/>
        <w:br/>
        <w:t>г</w:t>
        <w:br/>
        <w:br/>
        <w:t>р</w:t>
        <w:br/>
        <w:br/>
        <w:t>а</w:t>
        <w:br/>
        <w:br/>
        <w:t>м</w:t>
        <w:br/>
        <w:br/>
        <w:t>м</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т</w:t>
        <w:br/>
        <w:br/>
        <w:t>и</w:t>
        <w:br/>
        <w:br/>
        <w:t>п</w:t>
        <w:br/>
        <w:br/>
        <w:t>о</w:t>
        <w:br/>
        <w:br/>
        <w:t>в</w:t>
        <w:br/>
        <w:br/>
        <w:t xml:space="preserve"> </w:t>
        <w:br/>
        <w:br/>
        <w:t>д</w:t>
        <w:br/>
        <w:br/>
        <w:t>а</w:t>
        <w:br/>
        <w:br/>
        <w:t>н</w:t>
        <w:br/>
        <w:br/>
        <w:t>н</w:t>
        <w:br/>
        <w:br/>
        <w:t>ы</w:t>
        <w:br/>
        <w:br/>
        <w:t>х</w:t>
        <w:br/>
        <w:br/>
        <w:t>:</w:t>
        <w:br/>
        <w:br/>
        <w:t xml:space="preserve"> </w:t>
        <w:br/>
        <w:br/>
        <w:t>ц</w:t>
        <w:br/>
        <w:br/>
        <w:t>е</w:t>
        <w:br/>
        <w:br/>
        <w:t>л</w:t>
        <w:br/>
        <w:br/>
        <w:t>ы</w:t>
        <w:br/>
        <w:br/>
        <w:t>е</w:t>
        <w:br/>
        <w:br/>
        <w:t xml:space="preserve"> </w:t>
        <w:br/>
        <w:br/>
        <w:t>ч</w:t>
        <w:br/>
        <w:br/>
        <w:t>и</w:t>
        <w:br/>
        <w:br/>
        <w:t>с</w:t>
        <w:br/>
        <w:br/>
        <w:t>л</w:t>
        <w:br/>
        <w:br/>
        <w:t>а</w:t>
        <w:br/>
        <w:br/>
        <w:t>,</w:t>
        <w:br/>
        <w:br/>
        <w:t xml:space="preserve"> </w:t>
        <w:br/>
        <w:br/>
        <w:t>ч</w:t>
        <w:br/>
        <w:br/>
        <w:t>и</w:t>
        <w:br/>
        <w:br/>
        <w:t>с</w:t>
        <w:br/>
        <w:br/>
        <w:t>л</w:t>
        <w:br/>
        <w:br/>
        <w:t>а</w:t>
        <w:br/>
        <w:br/>
        <w:t xml:space="preserve"> </w:t>
        <w:br/>
        <w:br/>
        <w:t>с</w:t>
        <w:br/>
        <w:br/>
        <w:t xml:space="preserve"> </w:t>
        <w:br/>
        <w:br/>
        <w:t>п</w:t>
        <w:br/>
        <w:br/>
        <w:t>л</w:t>
        <w:br/>
        <w:br/>
        <w:t>а</w:t>
        <w:br/>
        <w:br/>
        <w:t>в</w:t>
        <w:br/>
        <w:br/>
        <w:t>а</w:t>
        <w:br/>
        <w:br/>
        <w:t>ю</w:t>
        <w:br/>
        <w:br/>
        <w:t>щ</w:t>
        <w:br/>
        <w:br/>
        <w:t>е</w:t>
        <w:br/>
        <w:br/>
        <w:t>й</w:t>
        <w:br/>
        <w:br/>
        <w:t xml:space="preserve"> </w:t>
        <w:br/>
        <w:br/>
        <w:t>т</w:t>
        <w:br/>
        <w:br/>
        <w:t>о</w:t>
        <w:br/>
        <w:br/>
        <w:t>ч</w:t>
        <w:br/>
        <w:br/>
        <w:t>к</w:t>
        <w:br/>
        <w:br/>
        <w:t>о</w:t>
        <w:br/>
        <w:br/>
        <w:t>й</w:t>
        <w:br/>
        <w:br/>
        <w:t>,</w:t>
        <w:br/>
        <w:br/>
        <w:t xml:space="preserve"> </w:t>
        <w:br/>
        <w:br/>
        <w:t>с</w:t>
        <w:br/>
        <w:br/>
        <w:t>т</w:t>
        <w:br/>
        <w:br/>
        <w:t>р</w:t>
        <w:br/>
        <w:br/>
        <w:t>о</w:t>
        <w:br/>
        <w:br/>
        <w:t>к</w:t>
        <w:br/>
        <w:br/>
        <w:t>и</w:t>
        <w:br/>
        <w:br/>
        <w:t>,</w:t>
        <w:br/>
        <w:br/>
        <w:t xml:space="preserve"> </w:t>
        <w:br/>
        <w:br/>
        <w:t>б</w:t>
        <w:br/>
        <w:br/>
        <w:t>у</w:t>
        <w:br/>
        <w:br/>
        <w:t>л</w:t>
        <w:br/>
        <w:br/>
        <w:t>е</w:t>
        <w:br/>
        <w:br/>
        <w:t>в</w:t>
        <w:br/>
        <w:br/>
        <w:t>ы</w:t>
        <w:br/>
        <w:br/>
        <w:t xml:space="preserve"> </w:t>
        <w:br/>
        <w:br/>
        <w:t>з</w:t>
        <w:br/>
        <w:br/>
        <w:t>н</w:t>
        <w:br/>
        <w:br/>
        <w:t>а</w:t>
        <w:br/>
        <w:br/>
        <w:t>ч</w:t>
        <w:br/>
        <w:br/>
        <w:t>е</w:t>
        <w:br/>
        <w:br/>
        <w:t>н</w:t>
        <w:br/>
        <w:br/>
        <w:t>и</w:t>
        <w:br/>
        <w:br/>
        <w:t>я</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т</w:t>
        <w:br/>
        <w:br/>
        <w:t>р</w:t>
        <w:br/>
        <w:br/>
        <w:t>у</w:t>
        <w:br/>
        <w:br/>
        <w:t>к</w:t>
        <w:br/>
        <w:br/>
        <w:t>т</w:t>
        <w:br/>
        <w:br/>
        <w:t>у</w:t>
        <w:br/>
        <w:br/>
        <w:t>р</w:t>
        <w:br/>
        <w:br/>
        <w:t>ы</w:t>
        <w:br/>
        <w:br/>
        <w:t xml:space="preserve"> </w:t>
        <w:br/>
        <w:br/>
        <w:t>д</w:t>
        <w:br/>
        <w:br/>
        <w:t>а</w:t>
        <w:br/>
        <w:br/>
        <w:t>н</w:t>
        <w:br/>
        <w:br/>
        <w:t>н</w:t>
        <w:br/>
        <w:br/>
        <w:t>ы</w:t>
        <w:br/>
        <w:br/>
        <w:t>х</w:t>
        <w:br/>
        <w:br/>
        <w:t xml:space="preserve"> </w:t>
        <w:br/>
        <w:br/>
        <w:t>п</w:t>
        <w:br/>
        <w:br/>
        <w:t>о</w:t>
        <w:br/>
        <w:br/>
        <w:t>з</w:t>
        <w:br/>
        <w:br/>
        <w:t>в</w:t>
        <w:br/>
        <w:br/>
        <w:t>о</w:t>
        <w:br/>
        <w:br/>
        <w:t>л</w:t>
        <w:br/>
        <w:br/>
        <w:t>я</w:t>
        <w:br/>
        <w:br/>
        <w:t>ю</w:t>
        <w:br/>
        <w:br/>
        <w:t>т</w:t>
        <w:br/>
        <w:br/>
        <w:t xml:space="preserve"> </w:t>
        <w:br/>
        <w:br/>
        <w:t>э</w:t>
        <w:br/>
        <w:br/>
        <w:t>ф</w:t>
        <w:br/>
        <w:br/>
        <w:t>ф</w:t>
        <w:br/>
        <w:br/>
        <w:t>е</w:t>
        <w:br/>
        <w:br/>
        <w:t>к</w:t>
        <w:br/>
        <w:br/>
        <w:t>т</w:t>
        <w:br/>
        <w:br/>
        <w:t>и</w:t>
        <w:br/>
        <w:br/>
        <w:t>в</w:t>
        <w:br/>
        <w:br/>
        <w:t>н</w:t>
        <w:br/>
        <w:br/>
        <w:t>о</w:t>
        <w:br/>
        <w:br/>
        <w:t xml:space="preserve"> </w:t>
        <w:br/>
        <w:br/>
        <w:t>о</w:t>
        <w:br/>
        <w:br/>
        <w:t>р</w:t>
        <w:br/>
        <w:br/>
        <w:t>г</w:t>
        <w:br/>
        <w:br/>
        <w:t>а</w:t>
        <w:br/>
        <w:br/>
        <w:t>н</w:t>
        <w:br/>
        <w:br/>
        <w:t>и</w:t>
        <w:br/>
        <w:br/>
        <w:t>з</w:t>
        <w:br/>
        <w:br/>
        <w:t>о</w:t>
        <w:br/>
        <w:br/>
        <w:t>в</w:t>
        <w:br/>
        <w:br/>
        <w:t>ы</w:t>
        <w:br/>
        <w:br/>
        <w:t>в</w:t>
        <w:br/>
        <w:br/>
        <w:t>а</w:t>
        <w:br/>
        <w:br/>
        <w:t>т</w:t>
        <w:br/>
        <w:br/>
        <w:t>ь</w:t>
        <w:br/>
        <w:br/>
        <w:t xml:space="preserve"> </w:t>
        <w:br/>
        <w:br/>
        <w:t>и</w:t>
        <w:br/>
        <w:br/>
        <w:t xml:space="preserve"> </w:t>
        <w:br/>
        <w:br/>
        <w:t>х</w:t>
        <w:br/>
        <w:br/>
        <w:t>р</w:t>
        <w:br/>
        <w:br/>
        <w:t>а</w:t>
        <w:br/>
        <w:br/>
        <w:t>н</w:t>
        <w:br/>
        <w:br/>
        <w:t>и</w:t>
        <w:br/>
        <w:br/>
        <w:t>т</w:t>
        <w:br/>
        <w:br/>
        <w:t>ь</w:t>
        <w:br/>
        <w:br/>
        <w:t xml:space="preserve"> </w:t>
        <w:br/>
        <w:br/>
        <w:t>д</w:t>
        <w:br/>
        <w:br/>
        <w:t>а</w:t>
        <w:br/>
        <w:br/>
        <w:t>н</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а</w:t>
        <w:br/>
        <w:br/>
        <w:t>с</w:t>
        <w:br/>
        <w:br/>
        <w:t>с</w:t>
        <w:br/>
        <w:br/>
        <w:t>и</w:t>
        <w:br/>
        <w:br/>
        <w:t>в</w:t>
        <w:br/>
        <w:br/>
        <w:t>о</w:t>
        <w:br/>
        <w:br/>
        <w:t>в</w:t>
        <w:br/>
        <w:br/>
        <w:t xml:space="preserve"> </w:t>
        <w:br/>
        <w:br/>
        <w:t>и</w:t>
        <w:br/>
        <w:br/>
        <w:t xml:space="preserve"> </w:t>
        <w:br/>
        <w:br/>
        <w:t>с</w:t>
        <w:br/>
        <w:br/>
        <w:t>п</w:t>
        <w:br/>
        <w:br/>
        <w:t>и</w:t>
        <w:br/>
        <w:br/>
        <w:t>с</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л</w:t>
        <w:br/>
        <w:br/>
        <w:t>о</w:t>
        <w:br/>
        <w:br/>
        <w:t>в</w:t>
        <w:br/>
        <w:br/>
        <w:t>а</w:t>
        <w:br/>
        <w:br/>
        <w:t>р</w:t>
        <w:br/>
        <w:br/>
        <w:t>е</w:t>
        <w:br/>
        <w:br/>
        <w:t>й</w:t>
        <w:br/>
        <w:br/>
        <w:t xml:space="preserve"> </w:t>
        <w:br/>
        <w:br/>
        <w:t>и</w:t>
        <w:br/>
        <w:br/>
        <w:t xml:space="preserve"> </w:t>
        <w:br/>
        <w:br/>
        <w:t>м</w:t>
        <w:br/>
        <w:br/>
        <w:t>н</w:t>
        <w:br/>
        <w:br/>
        <w:t>о</w:t>
        <w:br/>
        <w:br/>
        <w:t>ж</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е</w:t>
        <w:br/>
        <w:br/>
        <w:t>к</w:t>
        <w:br/>
        <w:br/>
        <w:t>о</w:t>
        <w:br/>
        <w:br/>
        <w:t>в</w:t>
        <w:br/>
        <w:br/>
        <w:t xml:space="preserve"> </w:t>
        <w:br/>
        <w:br/>
        <w:t>и</w:t>
        <w:br/>
        <w:br/>
        <w:t xml:space="preserve"> </w:t>
        <w:br/>
        <w:br/>
        <w:t>о</w:t>
        <w:br/>
        <w:br/>
        <w:t>ч</w:t>
        <w:br/>
        <w:br/>
        <w:t>е</w:t>
        <w:br/>
        <w:br/>
        <w:t>р</w:t>
        <w:br/>
        <w:br/>
        <w:t>е</w:t>
        <w:br/>
        <w:br/>
        <w:t>д</w:t>
        <w:br/>
        <w:br/>
        <w:t>е</w:t>
        <w:br/>
        <w:br/>
        <w:t>й</w:t>
        <w:br/>
        <w:br/>
        <w:t>.</w:t>
        <w:br/>
        <w:br/>
        <w:br/>
        <w:br/>
        <w:br/>
        <w:br/>
        <w:br/>
        <w:br/>
        <w:t>*</w:t>
        <w:br/>
        <w:br/>
        <w:t>*</w:t>
        <w:br/>
        <w:br/>
        <w:t>I</w:t>
        <w:br/>
        <w:br/>
        <w:t>V</w:t>
        <w:br/>
        <w:br/>
        <w:t>.</w:t>
        <w:br/>
        <w:br/>
        <w:t xml:space="preserve"> </w:t>
        <w:br/>
        <w:br/>
        <w:t>У</w:t>
        <w:br/>
        <w:br/>
        <w:t>п</w:t>
        <w:br/>
        <w:br/>
        <w:t>р</w:t>
        <w:br/>
        <w:br/>
        <w:t>а</w:t>
        <w:br/>
        <w:br/>
        <w:t>в</w:t>
        <w:br/>
        <w:br/>
        <w:t>л</w:t>
        <w:br/>
        <w:br/>
        <w:t>е</w:t>
        <w:br/>
        <w:br/>
        <w:t>н</w:t>
        <w:br/>
        <w:br/>
        <w:t>и</w:t>
        <w:br/>
        <w:br/>
        <w:t>е</w:t>
        <w:br/>
        <w:br/>
        <w:t xml:space="preserve"> </w:t>
        <w:br/>
        <w:br/>
        <w:t>п</w:t>
        <w:br/>
        <w:br/>
        <w:t>о</w:t>
        <w:br/>
        <w:br/>
        <w:t>т</w:t>
        <w:br/>
        <w:br/>
        <w:t>о</w:t>
        <w:br/>
        <w:br/>
        <w:t>к</w:t>
        <w:br/>
        <w:br/>
        <w:t>о</w:t>
        <w:br/>
        <w:br/>
        <w:t>м</w:t>
        <w:br/>
        <w:br/>
        <w:t xml:space="preserve"> </w:t>
        <w:br/>
        <w:br/>
        <w:t>в</w:t>
        <w:br/>
        <w:br/>
        <w:t>ы</w:t>
        <w:br/>
        <w:br/>
        <w:t>п</w:t>
        <w:br/>
        <w:br/>
        <w:t>о</w:t>
        <w:br/>
        <w:br/>
        <w:t>л</w:t>
        <w:br/>
        <w:br/>
        <w:t>н</w:t>
        <w:br/>
        <w:br/>
        <w:t>е</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с</w:t>
        <w:br/>
        <w:br/>
        <w:t>л</w:t>
        <w:br/>
        <w:br/>
        <w:t>о</w:t>
        <w:br/>
        <w:br/>
        <w:t>в</w:t>
        <w:br/>
        <w:br/>
        <w:t>н</w:t>
        <w:br/>
        <w:br/>
        <w:t>ы</w:t>
        <w:br/>
        <w:br/>
        <w:t>е</w:t>
        <w:br/>
        <w:br/>
        <w:t xml:space="preserve"> </w:t>
        <w:br/>
        <w:br/>
        <w:t>о</w:t>
        <w:br/>
        <w:br/>
        <w:t>п</w:t>
        <w:br/>
        <w:br/>
        <w:t>е</w:t>
        <w:br/>
        <w:br/>
        <w:t>р</w:t>
        <w:br/>
        <w:br/>
        <w:t>а</w:t>
        <w:br/>
        <w:br/>
        <w:t>т</w:t>
        <w:br/>
        <w:br/>
        <w:t>о</w:t>
        <w:br/>
        <w:br/>
        <w:t>р</w:t>
        <w:br/>
        <w:br/>
        <w:t>ы</w:t>
        <w:br/>
        <w:br/>
        <w:t xml:space="preserve"> </w:t>
        <w:br/>
        <w:br/>
        <w:t>п</w:t>
        <w:br/>
        <w:br/>
        <w:t>о</w:t>
        <w:br/>
        <w:br/>
        <w:t>з</w:t>
        <w:br/>
        <w:br/>
        <w:t>в</w:t>
        <w:br/>
        <w:br/>
        <w:t>о</w:t>
        <w:br/>
        <w:br/>
        <w:t>л</w:t>
        <w:br/>
        <w:br/>
        <w:t>я</w:t>
        <w:br/>
        <w:br/>
        <w:t>ю</w:t>
        <w:br/>
        <w:br/>
        <w:t>т</w:t>
        <w:br/>
        <w:br/>
        <w:t xml:space="preserve"> </w:t>
        <w:br/>
        <w:br/>
        <w:t>в</w:t>
        <w:br/>
        <w:br/>
        <w:t>ы</w:t>
        <w:br/>
        <w:br/>
        <w:t>п</w:t>
        <w:br/>
        <w:br/>
        <w:t>о</w:t>
        <w:br/>
        <w:br/>
        <w:t>л</w:t>
        <w:br/>
        <w:br/>
        <w:t>н</w:t>
        <w:br/>
        <w:br/>
        <w:t>я</w:t>
        <w:br/>
        <w:br/>
        <w:t>т</w:t>
        <w:br/>
        <w:br/>
        <w:t>ь</w:t>
        <w:br/>
        <w:br/>
        <w:t xml:space="preserve"> </w:t>
        <w:br/>
        <w:br/>
        <w:t>р</w:t>
        <w:br/>
        <w:br/>
        <w:t>а</w:t>
        <w:br/>
        <w:br/>
        <w:t>з</w:t>
        <w:br/>
        <w:br/>
        <w:t>л</w:t>
        <w:br/>
        <w:br/>
        <w:t>и</w:t>
        <w:br/>
        <w:br/>
        <w:t>ч</w:t>
        <w:br/>
        <w:br/>
        <w:t>н</w:t>
        <w:br/>
        <w:br/>
        <w:t>ы</w:t>
        <w:br/>
        <w:br/>
        <w:t>е</w:t>
        <w:br/>
        <w:br/>
        <w:t xml:space="preserve"> </w:t>
        <w:br/>
        <w:br/>
        <w:t>б</w:t>
        <w:br/>
        <w:br/>
        <w:t>л</w:t>
        <w:br/>
        <w:br/>
        <w:t>о</w:t>
        <w:br/>
        <w:br/>
        <w:t>к</w:t>
        <w:br/>
        <w:br/>
        <w:t>и</w:t>
        <w:br/>
        <w:br/>
        <w:t xml:space="preserve"> </w:t>
        <w:br/>
        <w:br/>
        <w:t>к</w:t>
        <w:br/>
        <w:br/>
        <w:t>о</w:t>
        <w:br/>
        <w:br/>
        <w:t>д</w:t>
        <w:br/>
        <w:br/>
        <w:t>а</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у</w:t>
        <w:br/>
        <w:br/>
        <w:t>с</w:t>
        <w:br/>
        <w:br/>
        <w:t>л</w:t>
        <w:br/>
        <w:br/>
        <w:t>о</w:t>
        <w:br/>
        <w:br/>
        <w:t>в</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п</w:t>
        <w:br/>
        <w:br/>
        <w:t>е</w:t>
        <w:br/>
        <w:br/>
        <w:t>р</w:t>
        <w:br/>
        <w:br/>
        <w:t>а</w:t>
        <w:br/>
        <w:br/>
        <w:t>т</w:t>
        <w:br/>
        <w:br/>
        <w:t>о</w:t>
        <w:br/>
        <w:br/>
        <w:t>р</w:t>
        <w:br/>
        <w:br/>
        <w:t>о</w:t>
        <w:br/>
        <w:br/>
        <w:t>в</w:t>
        <w:br/>
        <w:br/>
        <w:t xml:space="preserve"> </w:t>
        <w:br/>
        <w:br/>
        <w:t>`</w:t>
        <w:br/>
        <w:br/>
        <w:t>i</w:t>
        <w:br/>
        <w:br/>
        <w:t>f</w:t>
        <w:br/>
        <w:br/>
        <w:t>`</w:t>
        <w:br/>
        <w:br/>
        <w:t>,</w:t>
        <w:br/>
        <w:br/>
        <w:t xml:space="preserve"> </w:t>
        <w:br/>
        <w:br/>
        <w:t>`</w:t>
        <w:br/>
        <w:br/>
        <w:t>e</w:t>
        <w:br/>
        <w:br/>
        <w:t>l</w:t>
        <w:br/>
        <w:br/>
        <w:t>i</w:t>
        <w:br/>
        <w:br/>
        <w:t>f</w:t>
        <w:br/>
        <w:br/>
        <w:t>`</w:t>
        <w:br/>
        <w:br/>
        <w:t>,</w:t>
        <w:br/>
        <w:br/>
        <w:t xml:space="preserve"> </w:t>
        <w:br/>
        <w:br/>
        <w:t>`</w:t>
        <w:br/>
        <w:br/>
        <w:t>e</w:t>
        <w:br/>
        <w:br/>
        <w:t>l</w:t>
        <w:br/>
        <w:br/>
        <w:t>s</w:t>
        <w:br/>
        <w:br/>
        <w:t>e</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Ц</w:t>
        <w:br/>
        <w:br/>
        <w:t>и</w:t>
        <w:br/>
        <w:br/>
        <w:t>к</w:t>
        <w:br/>
        <w:br/>
        <w:t>л</w:t>
        <w:br/>
        <w:br/>
        <w:t>ы</w:t>
        <w:br/>
        <w:br/>
        <w:t xml:space="preserve"> </w:t>
        <w:br/>
        <w:br/>
        <w:t>п</w:t>
        <w:br/>
        <w:br/>
        <w:t>о</w:t>
        <w:br/>
        <w:br/>
        <w:t>з</w:t>
        <w:br/>
        <w:br/>
        <w:t>в</w:t>
        <w:br/>
        <w:br/>
        <w:t>о</w:t>
        <w:br/>
        <w:br/>
        <w:t>л</w:t>
        <w:br/>
        <w:br/>
        <w:t>я</w:t>
        <w:br/>
        <w:br/>
        <w:t>ю</w:t>
        <w:br/>
        <w:br/>
        <w:t>т</w:t>
        <w:br/>
        <w:br/>
        <w:t xml:space="preserve"> </w:t>
        <w:br/>
        <w:br/>
        <w:t>п</w:t>
        <w:br/>
        <w:br/>
        <w:t>о</w:t>
        <w:br/>
        <w:br/>
        <w:t>в</w:t>
        <w:br/>
        <w:br/>
        <w:t>т</w:t>
        <w:br/>
        <w:br/>
        <w:t>о</w:t>
        <w:br/>
        <w:br/>
        <w:t>р</w:t>
        <w:br/>
        <w:br/>
        <w:t>я</w:t>
        <w:br/>
        <w:br/>
        <w:t>т</w:t>
        <w:br/>
        <w:br/>
        <w:t>ь</w:t>
        <w:br/>
        <w:br/>
        <w:t xml:space="preserve"> </w:t>
        <w:br/>
        <w:br/>
        <w:t>в</w:t>
        <w:br/>
        <w:br/>
        <w:t>ы</w:t>
        <w:br/>
        <w:br/>
        <w:t>п</w:t>
        <w:br/>
        <w:br/>
        <w:t>о</w:t>
        <w:br/>
        <w:br/>
        <w:t>л</w:t>
        <w:br/>
        <w:br/>
        <w:t>н</w:t>
        <w:br/>
        <w:br/>
        <w:t>е</w:t>
        <w:br/>
        <w:br/>
        <w:t>н</w:t>
        <w:br/>
        <w:br/>
        <w:t>и</w:t>
        <w:br/>
        <w:br/>
        <w:t>е</w:t>
        <w:br/>
        <w:br/>
        <w:t xml:space="preserve"> </w:t>
        <w:br/>
        <w:br/>
        <w:t>б</w:t>
        <w:br/>
        <w:br/>
        <w:t>л</w:t>
        <w:br/>
        <w:br/>
        <w:t>о</w:t>
        <w:br/>
        <w:br/>
        <w:t>к</w:t>
        <w:br/>
        <w:br/>
        <w:t>а</w:t>
        <w:br/>
        <w:br/>
        <w:t xml:space="preserve"> </w:t>
        <w:br/>
        <w:br/>
        <w:t>к</w:t>
        <w:br/>
        <w:br/>
        <w:t>о</w:t>
        <w:br/>
        <w:br/>
        <w:t>д</w:t>
        <w:br/>
        <w:br/>
        <w:t>а</w:t>
        <w:br/>
        <w:br/>
        <w:t xml:space="preserve"> </w:t>
        <w:br/>
        <w:br/>
        <w:t>н</w:t>
        <w:br/>
        <w:br/>
        <w:t>е</w:t>
        <w:br/>
        <w:br/>
        <w:t>с</w:t>
        <w:br/>
        <w:br/>
        <w:t>к</w:t>
        <w:br/>
        <w:br/>
        <w:t>о</w:t>
        <w:br/>
        <w:br/>
        <w:t>л</w:t>
        <w:br/>
        <w:br/>
        <w:t>ь</w:t>
        <w:br/>
        <w:br/>
        <w:t>к</w:t>
        <w:br/>
        <w:br/>
        <w:t>о</w:t>
        <w:br/>
        <w:br/>
        <w:t xml:space="preserve"> </w:t>
        <w:br/>
        <w:br/>
        <w:t>р</w:t>
        <w:br/>
        <w:br/>
        <w:t>а</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ц</w:t>
        <w:br/>
        <w:br/>
        <w:t>и</w:t>
        <w:br/>
        <w:br/>
        <w:t>к</w:t>
        <w:br/>
        <w:br/>
        <w:t>л</w:t>
        <w:br/>
        <w:br/>
        <w:t>о</w:t>
        <w:br/>
        <w:br/>
        <w:t>в</w:t>
        <w:br/>
        <w:br/>
        <w:t xml:space="preserve"> </w:t>
        <w:br/>
        <w:br/>
        <w:t>`</w:t>
        <w:br/>
        <w:br/>
        <w:t>f</w:t>
        <w:br/>
        <w:br/>
        <w:t>o</w:t>
        <w:br/>
        <w:br/>
        <w:t>r</w:t>
        <w:br/>
        <w:br/>
        <w:t>`</w:t>
        <w:br/>
        <w:br/>
        <w:t xml:space="preserve"> </w:t>
        <w:br/>
        <w:br/>
        <w:t>и</w:t>
        <w:br/>
        <w:br/>
        <w:t xml:space="preserve"> </w:t>
        <w:br/>
        <w:br/>
        <w:t>`</w:t>
        <w:br/>
        <w:br/>
        <w:t>w</w:t>
        <w:br/>
        <w:br/>
        <w:t>h</w:t>
        <w:br/>
        <w:br/>
        <w:t>i</w:t>
        <w:br/>
        <w:br/>
        <w:t>l</w:t>
        <w:br/>
        <w:br/>
        <w:t>e</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Ф</w:t>
        <w:br/>
        <w:br/>
        <w:t>у</w:t>
        <w:br/>
        <w:br/>
        <w:t>н</w:t>
        <w:br/>
        <w:br/>
        <w:t>к</w:t>
        <w:br/>
        <w:br/>
        <w:t>ц</w:t>
        <w:br/>
        <w:br/>
        <w:t>и</w:t>
        <w:br/>
        <w:br/>
        <w:t>и</w:t>
        <w:br/>
        <w:br/>
        <w:t xml:space="preserve"> </w:t>
        <w:br/>
        <w:br/>
        <w:t>п</w:t>
        <w:br/>
        <w:br/>
        <w:t>о</w:t>
        <w:br/>
        <w:br/>
        <w:t>з</w:t>
        <w:br/>
        <w:br/>
        <w:t>в</w:t>
        <w:br/>
        <w:br/>
        <w:t>о</w:t>
        <w:br/>
        <w:br/>
        <w:t>л</w:t>
        <w:br/>
        <w:br/>
        <w:t>я</w:t>
        <w:br/>
        <w:br/>
        <w:t>ю</w:t>
        <w:br/>
        <w:br/>
        <w:t>т</w:t>
        <w:br/>
        <w:br/>
        <w:t xml:space="preserve"> </w:t>
        <w:br/>
        <w:br/>
        <w:t>о</w:t>
        <w:br/>
        <w:br/>
        <w:t>р</w:t>
        <w:br/>
        <w:br/>
        <w:t>г</w:t>
        <w:br/>
        <w:br/>
        <w:t>а</w:t>
        <w:br/>
        <w:br/>
        <w:t>н</w:t>
        <w:br/>
        <w:br/>
        <w:t>и</w:t>
        <w:br/>
        <w:br/>
        <w:t>з</w:t>
        <w:br/>
        <w:br/>
        <w:t>о</w:t>
        <w:br/>
        <w:br/>
        <w:t>в</w:t>
        <w:br/>
        <w:br/>
        <w:t>а</w:t>
        <w:br/>
        <w:br/>
        <w:t>т</w:t>
        <w:br/>
        <w:br/>
        <w:t>ь</w:t>
        <w:br/>
        <w:br/>
        <w:t xml:space="preserve"> </w:t>
        <w:br/>
        <w:br/>
        <w:t>к</w:t>
        <w:br/>
        <w:br/>
        <w:t>о</w:t>
        <w:br/>
        <w:br/>
        <w:t>д</w:t>
        <w:br/>
        <w:br/>
        <w:t xml:space="preserve"> </w:t>
        <w:br/>
        <w:br/>
        <w:t>в</w:t>
        <w:br/>
        <w:br/>
        <w:t xml:space="preserve"> </w:t>
        <w:br/>
        <w:br/>
        <w:t>п</w:t>
        <w:br/>
        <w:br/>
        <w:t>о</w:t>
        <w:br/>
        <w:br/>
        <w:t>в</w:t>
        <w:br/>
        <w:br/>
        <w:t>т</w:t>
        <w:br/>
        <w:br/>
        <w:t>о</w:t>
        <w:br/>
        <w:br/>
        <w:t>р</w:t>
        <w:br/>
        <w:br/>
        <w:t>н</w:t>
        <w:br/>
        <w:br/>
        <w:t>о</w:t>
        <w:br/>
        <w:br/>
        <w:t xml:space="preserve"> </w:t>
        <w:br/>
        <w:br/>
        <w:t>и</w:t>
        <w:br/>
        <w:br/>
        <w:t>с</w:t>
        <w:br/>
        <w:br/>
        <w:t>п</w:t>
        <w:br/>
        <w:br/>
        <w:t>о</w:t>
        <w:br/>
        <w:br/>
        <w:t>л</w:t>
        <w:br/>
        <w:br/>
        <w:t>ь</w:t>
        <w:br/>
        <w:br/>
        <w:t>з</w:t>
        <w:br/>
        <w:br/>
        <w:t>у</w:t>
        <w:br/>
        <w:br/>
        <w:t>е</w:t>
        <w:br/>
        <w:br/>
        <w:t>м</w:t>
        <w:br/>
        <w:br/>
        <w:t>ы</w:t>
        <w:br/>
        <w:br/>
        <w:t>е</w:t>
        <w:br/>
        <w:br/>
        <w:t xml:space="preserve"> </w:t>
        <w:br/>
        <w:br/>
        <w:t>б</w:t>
        <w:br/>
        <w:br/>
        <w:t>л</w:t>
        <w:br/>
        <w:br/>
        <w:t>о</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ф</w:t>
        <w:br/>
        <w:br/>
        <w:t>у</w:t>
        <w:br/>
        <w:br/>
        <w:t>н</w:t>
        <w:br/>
        <w:br/>
        <w:t>к</w:t>
        <w:br/>
        <w:br/>
        <w:t>ц</w:t>
        <w:br/>
        <w:br/>
        <w:t>и</w:t>
        <w:br/>
        <w:br/>
        <w:t>й</w:t>
        <w:br/>
        <w:br/>
        <w:t>,</w:t>
        <w:br/>
        <w:br/>
        <w:t xml:space="preserve"> </w:t>
        <w:br/>
        <w:br/>
        <w:t>п</w:t>
        <w:br/>
        <w:br/>
        <w:t>е</w:t>
        <w:br/>
        <w:br/>
        <w:t>р</w:t>
        <w:br/>
        <w:br/>
        <w:t>е</w:t>
        <w:br/>
        <w:br/>
        <w:t>д</w:t>
        <w:br/>
        <w:br/>
        <w:t>а</w:t>
        <w:br/>
        <w:br/>
        <w:t>ч</w:t>
        <w:br/>
        <w:br/>
        <w:t>а</w:t>
        <w:br/>
        <w:br/>
        <w:t xml:space="preserve"> </w:t>
        <w:br/>
        <w:br/>
        <w:t>а</w:t>
        <w:br/>
        <w:br/>
        <w:t>р</w:t>
        <w:br/>
        <w:br/>
        <w:t>г</w:t>
        <w:br/>
        <w:br/>
        <w:t>у</w:t>
        <w:br/>
        <w:br/>
        <w:t>м</w:t>
        <w:br/>
        <w:br/>
        <w:t>е</w:t>
        <w:br/>
        <w:br/>
        <w:t>н</w:t>
        <w:br/>
        <w:br/>
        <w:t>т</w:t>
        <w:br/>
        <w:br/>
        <w:t>о</w:t>
        <w:br/>
        <w:br/>
        <w:t>в</w:t>
        <w:br/>
        <w:br/>
        <w:t>,</w:t>
        <w:br/>
        <w:br/>
        <w:t xml:space="preserve"> </w:t>
        <w:br/>
        <w:br/>
        <w:t>в</w:t>
        <w:br/>
        <w:br/>
        <w:t>о</w:t>
        <w:br/>
        <w:br/>
        <w:t>з</w:t>
        <w:br/>
        <w:br/>
        <w:t>в</w:t>
        <w:br/>
        <w:br/>
        <w:t>р</w:t>
        <w:br/>
        <w:br/>
        <w:t>а</w:t>
        <w:br/>
        <w:br/>
        <w:t>т</w:t>
        <w:br/>
        <w:br/>
        <w:t xml:space="preserve"> </w:t>
        <w:br/>
        <w:br/>
        <w:t>з</w:t>
        <w:br/>
        <w:br/>
        <w:t>н</w:t>
        <w:br/>
        <w:br/>
        <w:t>а</w:t>
        <w:br/>
        <w:br/>
        <w:t>ч</w:t>
        <w:br/>
        <w:br/>
        <w:t>е</w:t>
        <w:br/>
        <w:br/>
        <w:t>н</w:t>
        <w:br/>
        <w:br/>
        <w:t>и</w:t>
        <w:br/>
        <w:br/>
        <w:t>й</w:t>
        <w:br/>
        <w:br/>
        <w:t>.</w:t>
        <w:br/>
        <w:br/>
        <w:br/>
        <w:br/>
        <w:br/>
        <w:br/>
        <w:br/>
        <w:br/>
        <w:t>*</w:t>
        <w:br/>
        <w:br/>
        <w:t>*</w:t>
        <w:br/>
        <w:br/>
        <w:t>V</w:t>
        <w:br/>
        <w:br/>
        <w:t>.</w:t>
        <w:br/>
        <w:br/>
        <w:t xml:space="preserve"> </w:t>
        <w:br/>
        <w:br/>
        <w:t>Р</w:t>
        <w:br/>
        <w:br/>
        <w:t>а</w:t>
        <w:br/>
        <w:br/>
        <w:t>б</w:t>
        <w:br/>
        <w:br/>
        <w:t>о</w:t>
        <w:br/>
        <w:br/>
        <w:t>т</w:t>
        <w:br/>
        <w:br/>
        <w:t>а</w:t>
        <w:br/>
        <w:br/>
        <w:t xml:space="preserve"> </w:t>
        <w:br/>
        <w:br/>
        <w:t>с</w:t>
        <w:br/>
        <w:br/>
        <w:t xml:space="preserve"> </w:t>
        <w:br/>
        <w:br/>
        <w:t>ф</w:t>
        <w:br/>
        <w:br/>
        <w:t>а</w:t>
        <w:br/>
        <w:br/>
        <w:t>й</w:t>
        <w:br/>
        <w:br/>
        <w:t>л</w:t>
        <w:br/>
        <w:br/>
        <w:t>а</w:t>
        <w:br/>
        <w:br/>
        <w:t>м</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г</w:t>
        <w:br/>
        <w:br/>
        <w:t>р</w:t>
        <w:br/>
        <w:br/>
        <w:t>а</w:t>
        <w:br/>
        <w:br/>
        <w:t>м</w:t>
        <w:br/>
        <w:br/>
        <w:t>м</w:t>
        <w:br/>
        <w:br/>
        <w:t>ы</w:t>
        <w:br/>
        <w:br/>
        <w:t xml:space="preserve"> </w:t>
        <w:br/>
        <w:br/>
        <w:t>ч</w:t>
        <w:br/>
        <w:br/>
        <w:t>а</w:t>
        <w:br/>
        <w:br/>
        <w:t>с</w:t>
        <w:br/>
        <w:br/>
        <w:t>т</w:t>
        <w:br/>
        <w:br/>
        <w:t>о</w:t>
        <w:br/>
        <w:br/>
        <w:t xml:space="preserve"> </w:t>
        <w:br/>
        <w:br/>
        <w:t>н</w:t>
        <w:br/>
        <w:br/>
        <w:t>у</w:t>
        <w:br/>
        <w:br/>
        <w:t>ж</w:t>
        <w:br/>
        <w:br/>
        <w:t>д</w:t>
        <w:br/>
        <w:br/>
        <w:t>а</w:t>
        <w:br/>
        <w:br/>
        <w:t>ю</w:t>
        <w:br/>
        <w:br/>
        <w:t>т</w:t>
        <w:br/>
        <w:br/>
        <w:t>с</w:t>
        <w:br/>
        <w:br/>
        <w:t>я</w:t>
        <w:br/>
        <w:br/>
        <w:t xml:space="preserve"> </w:t>
        <w:br/>
        <w:br/>
        <w:t>в</w:t>
        <w:br/>
        <w:br/>
        <w:t xml:space="preserve"> </w:t>
        <w:br/>
        <w:br/>
        <w:t>ч</w:t>
        <w:br/>
        <w:br/>
        <w:t>т</w:t>
        <w:br/>
        <w:br/>
        <w:t>е</w:t>
        <w:br/>
        <w:br/>
        <w:t>н</w:t>
        <w:br/>
        <w:br/>
        <w:t>и</w:t>
        <w:br/>
        <w:br/>
        <w:t>и</w:t>
        <w:br/>
        <w:br/>
        <w:t xml:space="preserve"> </w:t>
        <w:br/>
        <w:br/>
        <w:t>д</w:t>
        <w:br/>
        <w:br/>
        <w:t>а</w:t>
        <w:br/>
        <w:br/>
        <w:t>н</w:t>
        <w:br/>
        <w:br/>
        <w:t>н</w:t>
        <w:br/>
        <w:br/>
        <w:t>ы</w:t>
        <w:br/>
        <w:br/>
        <w:t>х</w:t>
        <w:br/>
        <w:br/>
        <w:t xml:space="preserve"> </w:t>
        <w:br/>
        <w:br/>
        <w:t>и</w:t>
        <w:br/>
        <w:br/>
        <w:t>з</w:t>
        <w:br/>
        <w:br/>
        <w:t xml:space="preserve"> </w:t>
        <w:br/>
        <w:br/>
        <w:t>ф</w:t>
        <w:br/>
        <w:br/>
        <w:t>а</w:t>
        <w:br/>
        <w:br/>
        <w:t>й</w:t>
        <w:br/>
        <w:br/>
        <w:t>л</w:t>
        <w:br/>
        <w:br/>
        <w:t>о</w:t>
        <w:br/>
        <w:br/>
        <w:t>в</w:t>
        <w:br/>
        <w:br/>
        <w:t xml:space="preserve"> </w:t>
        <w:br/>
        <w:br/>
        <w:t>и</w:t>
        <w:br/>
        <w:br/>
        <w:t xml:space="preserve"> </w:t>
        <w:br/>
        <w:br/>
        <w:t>з</w:t>
        <w:br/>
        <w:br/>
        <w:t>а</w:t>
        <w:br/>
        <w:br/>
        <w:t>п</w:t>
        <w:br/>
        <w:br/>
        <w:t>и</w:t>
        <w:br/>
        <w:br/>
        <w:t>с</w:t>
        <w:br/>
        <w:br/>
        <w:t>и</w:t>
        <w:br/>
        <w:br/>
        <w:t xml:space="preserve"> </w:t>
        <w:br/>
        <w:br/>
        <w:t>д</w:t>
        <w:br/>
        <w:br/>
        <w:t>а</w:t>
        <w:br/>
        <w:br/>
        <w:t>н</w:t>
        <w:br/>
        <w:br/>
        <w:t>н</w:t>
        <w:br/>
        <w:br/>
        <w:t>ы</w:t>
        <w:br/>
        <w:br/>
        <w:t>х</w:t>
        <w:br/>
        <w:br/>
        <w:t xml:space="preserve"> </w:t>
        <w:br/>
        <w:br/>
        <w:t>в</w:t>
        <w:br/>
        <w:br/>
        <w:t xml:space="preserve"> </w:t>
        <w:br/>
        <w:br/>
        <w:t>ф</w:t>
        <w:br/>
        <w:br/>
        <w:t>а</w:t>
        <w:br/>
        <w:br/>
        <w:t>й</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т</w:t>
        <w:br/>
        <w:br/>
        <w:t>к</w:t>
        <w:br/>
        <w:br/>
        <w:t>р</w:t>
        <w:br/>
        <w:br/>
        <w:t>ы</w:t>
        <w:br/>
        <w:br/>
        <w:t>т</w:t>
        <w:br/>
        <w:br/>
        <w:t>и</w:t>
        <w:br/>
        <w:br/>
        <w:t>е</w:t>
        <w:br/>
        <w:br/>
        <w:t xml:space="preserve"> </w:t>
        <w:br/>
        <w:br/>
        <w:t>ф</w:t>
        <w:br/>
        <w:br/>
        <w:t>а</w:t>
        <w:br/>
        <w:br/>
        <w:t>й</w:t>
        <w:br/>
        <w:br/>
        <w:t>л</w:t>
        <w:br/>
        <w:br/>
        <w:t>а</w:t>
        <w:br/>
        <w:br/>
        <w:t>,</w:t>
        <w:br/>
        <w:br/>
        <w:t xml:space="preserve"> </w:t>
        <w:br/>
        <w:br/>
        <w:t>ч</w:t>
        <w:br/>
        <w:br/>
        <w:t>т</w:t>
        <w:br/>
        <w:br/>
        <w:t>е</w:t>
        <w:br/>
        <w:br/>
        <w:t>н</w:t>
        <w:br/>
        <w:br/>
        <w:t>и</w:t>
        <w:br/>
        <w:br/>
        <w:t>е</w:t>
        <w:br/>
        <w:br/>
        <w:t xml:space="preserve"> </w:t>
        <w:br/>
        <w:br/>
        <w:t>д</w:t>
        <w:br/>
        <w:br/>
        <w:t>а</w:t>
        <w:br/>
        <w:br/>
        <w:t>н</w:t>
        <w:br/>
        <w:br/>
        <w:t>н</w:t>
        <w:br/>
        <w:br/>
        <w:t>ы</w:t>
        <w:br/>
        <w:br/>
        <w:t>х</w:t>
        <w:br/>
        <w:br/>
        <w:t>,</w:t>
        <w:br/>
        <w:br/>
        <w:t xml:space="preserve"> </w:t>
        <w:br/>
        <w:br/>
        <w:t>з</w:t>
        <w:br/>
        <w:br/>
        <w:t>а</w:t>
        <w:br/>
        <w:br/>
        <w:t>п</w:t>
        <w:br/>
        <w:br/>
        <w:t>и</w:t>
        <w:br/>
        <w:br/>
        <w:t>с</w:t>
        <w:br/>
        <w:br/>
        <w:t>ь</w:t>
        <w:br/>
        <w:br/>
        <w:t xml:space="preserve"> </w:t>
        <w:br/>
        <w:br/>
        <w:t>д</w:t>
        <w:br/>
        <w:br/>
        <w:t>а</w:t>
        <w:br/>
        <w:br/>
        <w:t>н</w:t>
        <w:br/>
        <w:br/>
        <w:t>н</w:t>
        <w:br/>
        <w:br/>
        <w:t>ы</w:t>
        <w:br/>
        <w:br/>
        <w:t>х</w:t>
        <w:br/>
        <w:br/>
        <w:t>,</w:t>
        <w:br/>
        <w:br/>
        <w:t xml:space="preserve"> </w:t>
        <w:br/>
        <w:br/>
        <w:t>з</w:t>
        <w:br/>
        <w:br/>
        <w:t>а</w:t>
        <w:br/>
        <w:br/>
        <w:t>к</w:t>
        <w:br/>
        <w:br/>
        <w:t>р</w:t>
        <w:br/>
        <w:br/>
        <w:t>ы</w:t>
        <w:br/>
        <w:br/>
        <w:t>т</w:t>
        <w:br/>
        <w:br/>
        <w:t>и</w:t>
        <w:br/>
        <w:br/>
        <w:t>е</w:t>
        <w:br/>
        <w:br/>
        <w:t xml:space="preserve"> </w:t>
        <w:br/>
        <w:br/>
        <w:t>ф</w:t>
        <w:br/>
        <w:br/>
        <w:t>а</w:t>
        <w:br/>
        <w:br/>
        <w:t>й</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л</w:t>
        <w:br/>
        <w:br/>
        <w:t>и</w:t>
        <w:br/>
        <w:br/>
        <w:t>ч</w:t>
        <w:br/>
        <w:br/>
        <w:t>н</w:t>
        <w:br/>
        <w:br/>
        <w:t>ы</w:t>
        <w:br/>
        <w:br/>
        <w:t>е</w:t>
        <w:br/>
        <w:br/>
        <w:t xml:space="preserve"> </w:t>
        <w:br/>
        <w:br/>
        <w:t>р</w:t>
        <w:br/>
        <w:br/>
        <w:t>е</w:t>
        <w:br/>
        <w:br/>
        <w:t>ж</w:t>
        <w:br/>
        <w:br/>
        <w:t>и</w:t>
        <w:br/>
        <w:br/>
        <w:t>м</w:t>
        <w:br/>
        <w:br/>
        <w:t>ы</w:t>
        <w:br/>
        <w:br/>
        <w:t xml:space="preserve"> </w:t>
        <w:br/>
        <w:br/>
        <w:t>о</w:t>
        <w:br/>
        <w:br/>
        <w:t>т</w:t>
        <w:br/>
        <w:br/>
        <w:t>к</w:t>
        <w:br/>
        <w:br/>
        <w:t>р</w:t>
        <w:br/>
        <w:br/>
        <w:t>ы</w:t>
        <w:br/>
        <w:br/>
        <w:t>т</w:t>
        <w:br/>
        <w:br/>
        <w:t>и</w:t>
        <w:br/>
        <w:br/>
        <w:t>я</w:t>
        <w:br/>
        <w:br/>
        <w:t xml:space="preserve"> </w:t>
        <w:br/>
        <w:br/>
        <w:t>ф</w:t>
        <w:br/>
        <w:br/>
        <w:t>а</w:t>
        <w:br/>
        <w:br/>
        <w:t>й</w:t>
        <w:br/>
        <w:br/>
        <w:t>л</w:t>
        <w:br/>
        <w:br/>
        <w:t>о</w:t>
        <w:br/>
        <w:br/>
        <w:t>в</w:t>
        <w:br/>
        <w:br/>
        <w:t xml:space="preserve"> </w:t>
        <w:br/>
        <w:br/>
        <w:t>(</w:t>
        <w:br/>
        <w:br/>
        <w:t>ч</w:t>
        <w:br/>
        <w:br/>
        <w:t>т</w:t>
        <w:br/>
        <w:br/>
        <w:t>е</w:t>
        <w:br/>
        <w:br/>
        <w:t>н</w:t>
        <w:br/>
        <w:br/>
        <w:t>и</w:t>
        <w:br/>
        <w:br/>
        <w:t>е</w:t>
        <w:br/>
        <w:br/>
        <w:t>,</w:t>
        <w:br/>
        <w:br/>
        <w:t xml:space="preserve"> </w:t>
        <w:br/>
        <w:br/>
        <w:t>з</w:t>
        <w:br/>
        <w:br/>
        <w:t>а</w:t>
        <w:br/>
        <w:br/>
        <w:t>п</w:t>
        <w:br/>
        <w:br/>
        <w:t>и</w:t>
        <w:br/>
        <w:br/>
        <w:t>с</w:t>
        <w:br/>
        <w:br/>
        <w:t>ь</w:t>
        <w:br/>
        <w:br/>
        <w:t>,</w:t>
        <w:br/>
        <w:br/>
        <w:t xml:space="preserve"> </w:t>
        <w:br/>
        <w:br/>
        <w:t>д</w:t>
        <w:br/>
        <w:br/>
        <w:t>о</w:t>
        <w:br/>
        <w:br/>
        <w:t>б</w:t>
        <w:br/>
        <w:br/>
        <w:t>а</w:t>
        <w:br/>
        <w:br/>
        <w:t>в</w:t>
        <w:br/>
        <w:br/>
        <w:t>л</w:t>
        <w:br/>
        <w:br/>
        <w:t>е</w:t>
        <w:br/>
        <w:br/>
        <w:t>н</w:t>
        <w:br/>
        <w:br/>
        <w:t>и</w:t>
        <w:br/>
        <w:br/>
        <w:t>е</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б</w:t>
        <w:br/>
        <w:br/>
        <w:t>о</w:t>
        <w:br/>
        <w:br/>
        <w:t>т</w:t>
        <w:br/>
        <w:br/>
        <w:t>а</w:t>
        <w:br/>
        <w:br/>
        <w:t xml:space="preserve"> </w:t>
        <w:br/>
        <w:br/>
        <w:t>с</w:t>
        <w:br/>
        <w:br/>
        <w:t xml:space="preserve"> </w:t>
        <w:br/>
        <w:br/>
        <w:t>ф</w:t>
        <w:br/>
        <w:br/>
        <w:t>а</w:t>
        <w:br/>
        <w:br/>
        <w:t>й</w:t>
        <w:br/>
        <w:br/>
        <w:t>л</w:t>
        <w:br/>
        <w:br/>
        <w:t>а</w:t>
        <w:br/>
        <w:br/>
        <w:t>м</w:t>
        <w:br/>
        <w:br/>
        <w:t>и</w:t>
        <w:br/>
        <w:br/>
        <w:t xml:space="preserve"> </w:t>
        <w:br/>
        <w:br/>
        <w:t>т</w:t>
        <w:br/>
        <w:br/>
        <w:t>р</w:t>
        <w:br/>
        <w:br/>
        <w:t>е</w:t>
        <w:br/>
        <w:br/>
        <w:t>б</w:t>
        <w:br/>
        <w:br/>
        <w:t>у</w:t>
        <w:br/>
        <w:br/>
        <w:t>е</w:t>
        <w:br/>
        <w:br/>
        <w:t>т</w:t>
        <w:br/>
        <w:br/>
        <w:t xml:space="preserve"> </w:t>
        <w:br/>
        <w:br/>
        <w:t>о</w:t>
        <w:br/>
        <w:br/>
        <w:t>б</w:t>
        <w:br/>
        <w:br/>
        <w:t>р</w:t>
        <w:br/>
        <w:br/>
        <w:t>а</w:t>
        <w:br/>
        <w:br/>
        <w:t>б</w:t>
        <w:br/>
        <w:br/>
        <w:t>о</w:t>
        <w:br/>
        <w:br/>
        <w:t>т</w:t>
        <w:br/>
        <w:br/>
        <w:t>к</w:t>
        <w:br/>
        <w:br/>
        <w:t>и</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о</w:t>
        <w:br/>
        <w:br/>
        <w:t>в</w:t>
        <w:br/>
        <w:br/>
        <w:t xml:space="preserve"> </w:t>
        <w:br/>
        <w:br/>
        <w:t>`</w:t>
        <w:br/>
        <w:br/>
        <w:t>t</w:t>
        <w:br/>
        <w:br/>
        <w:t>r</w:t>
        <w:br/>
        <w:br/>
        <w:t>y</w:t>
        <w:br/>
        <w:br/>
        <w:t>-</w:t>
        <w:br/>
        <w:br/>
        <w:t>e</w:t>
        <w:br/>
        <w:br/>
        <w:t>x</w:t>
        <w:br/>
        <w:br/>
        <w:t>c</w:t>
        <w:br/>
        <w:br/>
        <w:t>e</w:t>
        <w:br/>
        <w:br/>
        <w:t>p</w:t>
        <w:br/>
        <w:br/>
        <w:t>t</w:t>
        <w:br/>
        <w:br/>
        <w:t>`</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и</w:t>
        <w:br/>
        <w:br/>
        <w:t>с</w:t>
        <w:br/>
        <w:br/>
        <w:t>к</w:t>
        <w:br/>
        <w:br/>
        <w:t>л</w:t>
        <w:br/>
        <w:br/>
        <w:t>ю</w:t>
        <w:br/>
        <w:br/>
        <w:t>ч</w:t>
        <w:br/>
        <w:br/>
        <w:t>е</w:t>
        <w:br/>
        <w:br/>
        <w:t>н</w:t>
        <w:br/>
        <w:br/>
        <w:t>и</w:t>
        <w:br/>
        <w:br/>
        <w:t>й</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ф</w:t>
        <w:br/>
        <w:br/>
        <w:t>о</w:t>
        <w:br/>
        <w:br/>
        <w:t>р</w:t>
        <w:br/>
        <w:br/>
        <w:t>м</w:t>
        <w:br/>
        <w:br/>
        <w:t>а</w:t>
        <w:br/>
        <w:br/>
        <w:t>т</w:t>
        <w:br/>
        <w:br/>
        <w:t>ы</w:t>
        <w:br/>
        <w:br/>
        <w:t xml:space="preserve"> </w:t>
        <w:br/>
        <w:br/>
        <w:t>ф</w:t>
        <w:br/>
        <w:br/>
        <w:t>а</w:t>
        <w:br/>
        <w:br/>
        <w:t>й</w:t>
        <w:br/>
        <w:br/>
        <w:t>л</w:t>
        <w:br/>
        <w:br/>
        <w:t>о</w:t>
        <w:br/>
        <w:br/>
        <w:t>в</w:t>
        <w:br/>
        <w:br/>
        <w:t xml:space="preserve"> </w:t>
        <w:br/>
        <w:br/>
        <w:t>(</w:t>
        <w:br/>
        <w:br/>
        <w:t>т</w:t>
        <w:br/>
        <w:br/>
        <w:t>е</w:t>
        <w:br/>
        <w:br/>
        <w:t>к</w:t>
        <w:br/>
        <w:br/>
        <w:t>с</w:t>
        <w:br/>
        <w:br/>
        <w:t>т</w:t>
        <w:br/>
        <w:br/>
        <w:t>о</w:t>
        <w:br/>
        <w:br/>
        <w:t>в</w:t>
        <w:br/>
        <w:br/>
        <w:t>ы</w:t>
        <w:br/>
        <w:br/>
        <w:t>е</w:t>
        <w:br/>
        <w:br/>
        <w:t>,</w:t>
        <w:br/>
        <w:br/>
        <w:t xml:space="preserve"> </w:t>
        <w:br/>
        <w:br/>
        <w:t>C</w:t>
        <w:br/>
        <w:br/>
        <w:t>S</w:t>
        <w:br/>
        <w:br/>
        <w:t>V</w:t>
        <w:br/>
        <w:br/>
        <w:t>,</w:t>
        <w:br/>
        <w:br/>
        <w:t xml:space="preserve"> </w:t>
        <w:br/>
        <w:br/>
        <w:t>J</w:t>
        <w:br/>
        <w:br/>
        <w:t>S</w:t>
        <w:br/>
        <w:br/>
        <w:t>O</w:t>
        <w:br/>
        <w:br/>
        <w:t>N</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Ч</w:t>
        <w:br/>
        <w:br/>
        <w:t>т</w:t>
        <w:br/>
        <w:br/>
        <w:t>е</w:t>
        <w:br/>
        <w:br/>
        <w:t>н</w:t>
        <w:br/>
        <w:br/>
        <w:t>и</w:t>
        <w:br/>
        <w:br/>
        <w:t>е</w:t>
        <w:br/>
        <w:br/>
        <w:t xml:space="preserve"> </w:t>
        <w:br/>
        <w:br/>
        <w:t>и</w:t>
        <w:br/>
        <w:br/>
        <w:t xml:space="preserve"> </w:t>
        <w:br/>
        <w:br/>
        <w:t>з</w:t>
        <w:br/>
        <w:br/>
        <w:t>а</w:t>
        <w:br/>
        <w:br/>
        <w:t>п</w:t>
        <w:br/>
        <w:br/>
        <w:t>и</w:t>
        <w:br/>
        <w:br/>
        <w:t>с</w:t>
        <w:br/>
        <w:br/>
        <w:t>ь</w:t>
        <w:br/>
        <w:br/>
        <w:t xml:space="preserve"> </w:t>
        <w:br/>
        <w:br/>
        <w:t>д</w:t>
        <w:br/>
        <w:br/>
        <w:t>а</w:t>
        <w:br/>
        <w:br/>
        <w:t>н</w:t>
        <w:br/>
        <w:br/>
        <w:t>н</w:t>
        <w:br/>
        <w:br/>
        <w:t>ы</w:t>
        <w:br/>
        <w:br/>
        <w:t>х</w:t>
        <w:br/>
        <w:br/>
        <w:t xml:space="preserve"> </w:t>
        <w:br/>
        <w:br/>
        <w:t>в</w:t>
        <w:br/>
        <w:br/>
        <w:t xml:space="preserve"> </w:t>
        <w:br/>
        <w:br/>
        <w:t>р</w:t>
        <w:br/>
        <w:br/>
        <w:t>а</w:t>
        <w:br/>
        <w:br/>
        <w:t>з</w:t>
        <w:br/>
        <w:br/>
        <w:t>л</w:t>
        <w:br/>
        <w:br/>
        <w:t>и</w:t>
        <w:br/>
        <w:br/>
        <w:t>ч</w:t>
        <w:br/>
        <w:br/>
        <w:t>н</w:t>
        <w:br/>
        <w:br/>
        <w:t>ы</w:t>
        <w:br/>
        <w:br/>
        <w:t>х</w:t>
        <w:br/>
        <w:br/>
        <w:t xml:space="preserve"> </w:t>
        <w:br/>
        <w:br/>
        <w:t>ф</w:t>
        <w:br/>
        <w:br/>
        <w:t>о</w:t>
        <w:br/>
        <w:br/>
        <w:t>р</w:t>
        <w:br/>
        <w:br/>
        <w:t>м</w:t>
        <w:br/>
        <w:br/>
        <w:t>а</w:t>
        <w:br/>
        <w:br/>
        <w:t>т</w:t>
        <w:br/>
        <w:br/>
        <w:t>а</w:t>
        <w:br/>
        <w:br/>
        <w:t>х</w:t>
        <w:br/>
        <w:br/>
        <w:t xml:space="preserve"> </w:t>
        <w:br/>
        <w:br/>
        <w:t>ф</w:t>
        <w:br/>
        <w:br/>
        <w:t>а</w:t>
        <w:br/>
        <w:br/>
        <w:t>й</w:t>
        <w:br/>
        <w:br/>
        <w:t>л</w:t>
        <w:br/>
        <w:br/>
        <w:t>о</w:t>
        <w:br/>
        <w:br/>
        <w:t>в</w:t>
        <w:br/>
        <w:br/>
        <w:t>.</w:t>
        <w:br/>
        <w:br/>
        <w:br/>
        <w:br/>
        <w:br/>
        <w:br/>
        <w:br/>
        <w:br/>
        <w:t>*</w:t>
        <w:br/>
        <w:br/>
        <w:t>*</w:t>
        <w:br/>
        <w:br/>
        <w:t>V</w:t>
        <w:br/>
        <w:br/>
        <w:t>I</w:t>
        <w:br/>
        <w:br/>
        <w:t>.</w:t>
        <w:br/>
        <w:br/>
        <w:t xml:space="preserve"> </w:t>
        <w:br/>
        <w:br/>
        <w:t>О</w:t>
        <w:br/>
        <w:br/>
        <w:t>т</w:t>
        <w:br/>
        <w:br/>
        <w:t>л</w:t>
        <w:br/>
        <w:br/>
        <w:t>а</w:t>
        <w:br/>
        <w:br/>
        <w:t>д</w:t>
        <w:br/>
        <w:br/>
        <w:t>к</w:t>
        <w:br/>
        <w:br/>
        <w:t>а</w:t>
        <w:br/>
        <w:br/>
        <w:t xml:space="preserve"> </w:t>
        <w:br/>
        <w:br/>
        <w:t>и</w:t>
        <w:br/>
        <w:br/>
        <w:t xml:space="preserve"> </w:t>
        <w:br/>
        <w:br/>
        <w:t>т</w:t>
        <w:br/>
        <w:br/>
        <w:t>е</w:t>
        <w:br/>
        <w:br/>
        <w:t>с</w:t>
        <w:br/>
        <w:br/>
        <w:t>т</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т</w:t>
        <w:br/>
        <w:br/>
        <w:t>л</w:t>
        <w:br/>
        <w:br/>
        <w:t>а</w:t>
        <w:br/>
        <w:br/>
        <w:t>д</w:t>
        <w:br/>
        <w:br/>
        <w:t>к</w:t>
        <w:br/>
        <w:br/>
        <w:t>а</w:t>
        <w:br/>
        <w:br/>
        <w:t xml:space="preserve"> </w:t>
        <w:br/>
        <w:br/>
        <w:t>-</w:t>
        <w:br/>
        <w:br/>
        <w:t xml:space="preserve"> </w:t>
        <w:br/>
        <w:br/>
        <w:t>в</w:t>
        <w:br/>
        <w:br/>
        <w:t>а</w:t>
        <w:br/>
        <w:br/>
        <w:t>ж</w:t>
        <w:br/>
        <w:br/>
        <w:t>н</w:t>
        <w:br/>
        <w:br/>
        <w:t>ы</w:t>
        <w:br/>
        <w:br/>
        <w:t>й</w:t>
        <w:br/>
        <w:br/>
        <w:t xml:space="preserve"> </w:t>
        <w:br/>
        <w:br/>
        <w:t>э</w:t>
        <w:br/>
        <w:br/>
        <w:t>т</w:t>
        <w:br/>
        <w:br/>
        <w:t>а</w:t>
        <w:br/>
        <w:br/>
        <w:t>п</w:t>
        <w:br/>
        <w:br/>
        <w:t xml:space="preserve"> </w:t>
        <w:br/>
        <w:br/>
        <w:t>р</w:t>
        <w:br/>
        <w:br/>
        <w:t>а</w:t>
        <w:br/>
        <w:br/>
        <w:t>з</w:t>
        <w:br/>
        <w:br/>
        <w:t>р</w:t>
        <w:br/>
        <w:br/>
        <w:t>а</w:t>
        <w:br/>
        <w:br/>
        <w:t>б</w:t>
        <w:br/>
        <w:br/>
        <w:t>о</w:t>
        <w:br/>
        <w:br/>
        <w:t>т</w:t>
        <w:br/>
        <w:br/>
        <w:t>к</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т</w:t>
        <w:br/>
        <w:br/>
        <w:t>л</w:t>
        <w:br/>
        <w:br/>
        <w:t>а</w:t>
        <w:br/>
        <w:br/>
        <w:t>д</w:t>
        <w:br/>
        <w:br/>
        <w:t>ч</w:t>
        <w:br/>
        <w:br/>
        <w:t>и</w:t>
        <w:br/>
        <w:br/>
        <w:t>к</w:t>
        <w:br/>
        <w:br/>
        <w:t>а</w:t>
        <w:br/>
        <w:br/>
        <w:t xml:space="preserve"> </w:t>
        <w:br/>
        <w:br/>
        <w:t>д</w:t>
        <w:br/>
        <w:br/>
        <w:t>л</w:t>
        <w:br/>
        <w:br/>
        <w:t>я</w:t>
        <w:br/>
        <w:br/>
        <w:t xml:space="preserve"> </w:t>
        <w:br/>
        <w:br/>
        <w:t>п</w:t>
        <w:br/>
        <w:br/>
        <w:t>о</w:t>
        <w:br/>
        <w:br/>
        <w:t>ш</w:t>
        <w:br/>
        <w:br/>
        <w:t>а</w:t>
        <w:br/>
        <w:br/>
        <w:t>г</w:t>
        <w:br/>
        <w:br/>
        <w:t>о</w:t>
        <w:br/>
        <w:br/>
        <w:t>в</w:t>
        <w:br/>
        <w:br/>
        <w:t>о</w:t>
        <w:br/>
        <w:br/>
        <w:t>г</w:t>
        <w:br/>
        <w:br/>
        <w:t>о</w:t>
        <w:br/>
        <w:br/>
        <w:t xml:space="preserve"> </w:t>
        <w:br/>
        <w:br/>
        <w:t>в</w:t>
        <w:br/>
        <w:br/>
        <w:t>ы</w:t>
        <w:br/>
        <w:br/>
        <w:t>п</w:t>
        <w:br/>
        <w:br/>
        <w:t>о</w:t>
        <w:br/>
        <w:br/>
        <w:t>л</w:t>
        <w:br/>
        <w:br/>
        <w:t>н</w:t>
        <w:br/>
        <w:br/>
        <w:t>е</w:t>
        <w:br/>
        <w:br/>
        <w:t>н</w:t>
        <w:br/>
        <w:br/>
        <w:t>и</w:t>
        <w:br/>
        <w:br/>
        <w:t>я</w:t>
        <w:br/>
        <w:br/>
        <w:t xml:space="preserve"> </w:t>
        <w:br/>
        <w:br/>
        <w:t>к</w:t>
        <w:br/>
        <w:br/>
        <w:t>о</w:t>
        <w:br/>
        <w:br/>
        <w:t>д</w:t>
        <w:br/>
        <w:br/>
        <w:t>а</w:t>
        <w:br/>
        <w:br/>
        <w:t xml:space="preserve"> </w:t>
        <w:br/>
        <w:br/>
        <w:t>и</w:t>
        <w:br/>
        <w:br/>
        <w:t xml:space="preserve"> </w:t>
        <w:br/>
        <w:br/>
        <w:t>а</w:t>
        <w:br/>
        <w:br/>
        <w:t>н</w:t>
        <w:br/>
        <w:br/>
        <w:t>а</w:t>
        <w:br/>
        <w:br/>
        <w:t>л</w:t>
        <w:br/>
        <w:br/>
        <w:t>и</w:t>
        <w:br/>
        <w:br/>
        <w:t>з</w:t>
        <w:br/>
        <w:br/>
        <w:t>а</w:t>
        <w:br/>
        <w:br/>
        <w:t xml:space="preserve"> </w:t>
        <w:br/>
        <w:br/>
        <w:t>п</w:t>
        <w:br/>
        <w:br/>
        <w:t>е</w:t>
        <w:br/>
        <w:br/>
        <w:t>р</w:t>
        <w:br/>
        <w:br/>
        <w:t>е</w:t>
        <w:br/>
        <w:br/>
        <w:t>м</w:t>
        <w:br/>
        <w:br/>
        <w:t>е</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п</w:t>
        <w:br/>
        <w:br/>
        <w:t>е</w:t>
        <w:br/>
        <w:br/>
        <w:t>р</w:t>
        <w:br/>
        <w:br/>
        <w:t>а</w:t>
        <w:br/>
        <w:br/>
        <w:t>т</w:t>
        <w:br/>
        <w:br/>
        <w:t>о</w:t>
        <w:br/>
        <w:br/>
        <w:t>р</w:t>
        <w:br/>
        <w:br/>
        <w:t>а</w:t>
        <w:br/>
        <w:br/>
        <w:t xml:space="preserve"> </w:t>
        <w:br/>
        <w:br/>
        <w:t>p</w:t>
        <w:br/>
        <w:br/>
        <w:t>r</w:t>
        <w:br/>
        <w:br/>
        <w:t>i</w:t>
        <w:br/>
        <w:br/>
        <w:t>n</w:t>
        <w:br/>
        <w:br/>
        <w:t>t</w:t>
        <w:br/>
        <w:br/>
        <w:t xml:space="preserve"> </w:t>
        <w:br/>
        <w:br/>
        <w:t>д</w:t>
        <w:br/>
        <w:br/>
        <w:t>л</w:t>
        <w:br/>
        <w:br/>
        <w:t>я</w:t>
        <w:br/>
        <w:br/>
        <w:t xml:space="preserve"> </w:t>
        <w:br/>
        <w:br/>
        <w:t>в</w:t>
        <w:br/>
        <w:br/>
        <w:t>ы</w:t>
        <w:br/>
        <w:br/>
        <w:t>в</w:t>
        <w:br/>
        <w:br/>
        <w:t>о</w:t>
        <w:br/>
        <w:br/>
        <w:t>д</w:t>
        <w:br/>
        <w:br/>
        <w:t>а</w:t>
        <w:br/>
        <w:br/>
        <w:t xml:space="preserve"> </w:t>
        <w:br/>
        <w:br/>
        <w:t>о</w:t>
        <w:br/>
        <w:br/>
        <w:t>т</w:t>
        <w:br/>
        <w:br/>
        <w:t>л</w:t>
        <w:br/>
        <w:br/>
        <w:t>а</w:t>
        <w:br/>
        <w:br/>
        <w:t>д</w:t>
        <w:br/>
        <w:br/>
        <w:t>о</w:t>
        <w:br/>
        <w:br/>
        <w:t>ч</w:t>
        <w:br/>
        <w:br/>
        <w:t>н</w:t>
        <w:br/>
        <w:br/>
        <w:t>о</w:t>
        <w:br/>
        <w:br/>
        <w:t>й</w:t>
        <w:br/>
        <w:br/>
        <w:t xml:space="preserve"> </w:t>
        <w:br/>
        <w:br/>
        <w:t>и</w:t>
        <w:br/>
        <w:br/>
        <w:t>н</w:t>
        <w:br/>
        <w:br/>
        <w:t>ф</w:t>
        <w:br/>
        <w:br/>
        <w:t>о</w:t>
        <w:br/>
        <w:br/>
        <w:t>р</w:t>
        <w:br/>
        <w:br/>
        <w:t>м</w:t>
        <w:br/>
        <w:br/>
        <w:t>а</w:t>
        <w:br/>
        <w:br/>
        <w:t>ц</w:t>
        <w:br/>
        <w:br/>
        <w:t>и</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е</w:t>
        <w:br/>
        <w:br/>
        <w:t>с</w:t>
        <w:br/>
        <w:br/>
        <w:t>т</w:t>
        <w:br/>
        <w:br/>
        <w:t>и</w:t>
        <w:br/>
        <w:br/>
        <w:t>р</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а</w:t>
        <w:br/>
        <w:br/>
        <w:t>ч</w:t>
        <w:br/>
        <w:br/>
        <w:t>е</w:t>
        <w:br/>
        <w:br/>
        <w:t>с</w:t>
        <w:br/>
        <w:br/>
        <w:t>т</w:t>
        <w:br/>
        <w:br/>
        <w:t>в</w:t>
        <w:br/>
        <w:br/>
        <w:t>а</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а</w:t>
        <w:br/>
        <w:br/>
        <w:t>п</w:t>
        <w:br/>
        <w:br/>
        <w:t>и</w:t>
        <w:br/>
        <w:br/>
        <w:t>с</w:t>
        <w:br/>
        <w:br/>
        <w:t>а</w:t>
        <w:br/>
        <w:br/>
        <w:t>н</w:t>
        <w:br/>
        <w:br/>
        <w:t>и</w:t>
        <w:br/>
        <w:br/>
        <w:t>е</w:t>
        <w:br/>
        <w:br/>
        <w:t xml:space="preserve"> </w:t>
        <w:br/>
        <w:br/>
        <w:t>м</w:t>
        <w:br/>
        <w:br/>
        <w:t>о</w:t>
        <w:br/>
        <w:br/>
        <w:t>д</w:t>
        <w:br/>
        <w:br/>
        <w:t>у</w:t>
        <w:br/>
        <w:br/>
        <w:t>л</w:t>
        <w:br/>
        <w:br/>
        <w:t>ь</w:t>
        <w:br/>
        <w:br/>
        <w:t>н</w:t>
        <w:br/>
        <w:br/>
        <w:t>ы</w:t>
        <w:br/>
        <w:br/>
        <w:t>х</w:t>
        <w:br/>
        <w:br/>
        <w:t xml:space="preserve"> </w:t>
        <w:br/>
        <w:br/>
        <w:t>т</w:t>
        <w:br/>
        <w:br/>
        <w:t>е</w:t>
        <w:br/>
        <w:br/>
        <w:t>с</w:t>
        <w:br/>
        <w:br/>
        <w:t>т</w:t>
        <w:br/>
        <w:br/>
        <w:t>о</w:t>
        <w:br/>
        <w:br/>
        <w:t>в</w:t>
        <w:br/>
        <w:br/>
        <w:t xml:space="preserve"> </w:t>
        <w:br/>
        <w:br/>
        <w:t>д</w:t>
        <w:br/>
        <w:br/>
        <w:t>л</w:t>
        <w:br/>
        <w:br/>
        <w:t>я</w:t>
        <w:br/>
        <w:br/>
        <w:t xml:space="preserve"> </w:t>
        <w:br/>
        <w:br/>
        <w:t>п</w:t>
        <w:br/>
        <w:br/>
        <w:t>р</w:t>
        <w:br/>
        <w:br/>
        <w:t>о</w:t>
        <w:br/>
        <w:br/>
        <w:t>в</w:t>
        <w:br/>
        <w:br/>
        <w:t>е</w:t>
        <w:br/>
        <w:br/>
        <w:t>р</w:t>
        <w:br/>
        <w:br/>
        <w:t>к</w:t>
        <w:br/>
        <w:br/>
        <w:t>и</w:t>
        <w:br/>
        <w:br/>
        <w:t xml:space="preserve"> </w:t>
        <w:br/>
        <w:br/>
        <w:t>о</w:t>
        <w:br/>
        <w:br/>
        <w:t>т</w:t>
        <w:br/>
        <w:br/>
        <w:t>д</w:t>
        <w:br/>
        <w:br/>
        <w:t>е</w:t>
        <w:br/>
        <w:br/>
        <w:t>л</w:t>
        <w:br/>
        <w:br/>
        <w:t>ь</w:t>
        <w:br/>
        <w:br/>
        <w:t>н</w:t>
        <w:br/>
        <w:br/>
        <w:t>ы</w:t>
        <w:br/>
        <w:br/>
        <w:t>х</w:t>
        <w:br/>
        <w:br/>
        <w:t xml:space="preserve"> </w:t>
        <w:br/>
        <w:br/>
        <w:t>ф</w:t>
        <w:br/>
        <w:br/>
        <w:t>у</w:t>
        <w:br/>
        <w:br/>
        <w:t>н</w:t>
        <w:br/>
        <w:br/>
        <w:t>к</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с</w:t>
        <w:br/>
        <w:br/>
        <w:t>т</w:t>
        <w:br/>
        <w:br/>
        <w:t>р</w:t>
        <w:br/>
        <w:br/>
        <w:t>у</w:t>
        <w:br/>
        <w:br/>
        <w:t>м</w:t>
        <w:br/>
        <w:br/>
        <w:t>е</w:t>
        <w:br/>
        <w:br/>
        <w:t>н</w:t>
        <w:br/>
        <w:br/>
        <w:t>т</w:t>
        <w:br/>
        <w:br/>
        <w:t>о</w:t>
        <w:br/>
        <w:br/>
        <w:t>в</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г</w:t>
        <w:br/>
        <w:br/>
        <w:t>о</w:t>
        <w:br/>
        <w:br/>
        <w:t xml:space="preserve"> </w:t>
        <w:br/>
        <w:br/>
        <w:t>т</w:t>
        <w:br/>
        <w:br/>
        <w:t>е</w:t>
        <w:br/>
        <w:br/>
        <w:t>с</w:t>
        <w:br/>
        <w:br/>
        <w:t>т</w:t>
        <w:br/>
        <w:br/>
        <w:t>и</w:t>
        <w:br/>
        <w:br/>
        <w:t>р</w:t>
        <w:br/>
        <w:br/>
        <w:t>о</w:t>
        <w:br/>
        <w:br/>
        <w:t>в</w:t>
        <w:br/>
        <w:br/>
        <w:t>а</w:t>
        <w:br/>
        <w:br/>
        <w:t>н</w:t>
        <w:br/>
        <w:br/>
        <w:t>и</w:t>
        <w:br/>
        <w:br/>
        <w:t>я</w:t>
        <w:br/>
        <w:br/>
        <w:t>.</w:t>
        <w:br/>
        <w:br/>
        <w:br/>
        <w:br/>
        <w:br/>
        <w:br/>
        <w:br/>
        <w:b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И</w:t>
        <w:br/>
        <w:br/>
        <w:t>И</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И</w:t>
        <w:br/>
        <w:br/>
        <w:t xml:space="preserve"> </w:t>
        <w:br/>
        <w:br/>
        <w:t>с</w:t>
        <w:br/>
        <w:br/>
        <w:t>т</w:t>
        <w:br/>
        <w:br/>
        <w:t>р</w:t>
        <w:br/>
        <w:br/>
        <w:t>е</w:t>
        <w:br/>
        <w:br/>
        <w:t>м</w:t>
        <w:br/>
        <w:br/>
        <w:t>и</w:t>
        <w:br/>
        <w:br/>
        <w:t>т</w:t>
        <w:br/>
        <w:br/>
        <w:t>с</w:t>
        <w:br/>
        <w:br/>
        <w:t>я</w:t>
        <w:br/>
        <w:br/>
        <w:t xml:space="preserve"> </w:t>
        <w:br/>
        <w:br/>
        <w:t>с</w:t>
        <w:br/>
        <w:br/>
        <w:t>о</w:t>
        <w:br/>
        <w:br/>
        <w:t>з</w:t>
        <w:br/>
        <w:br/>
        <w:t>д</w:t>
        <w:br/>
        <w:br/>
        <w:t>а</w:t>
        <w:br/>
        <w:br/>
        <w:t>т</w:t>
        <w:br/>
        <w:br/>
        <w:t>ь</w:t>
        <w:br/>
        <w:br/>
        <w:t xml:space="preserve"> </w:t>
        <w:br/>
        <w:br/>
        <w:t>м</w:t>
        <w:br/>
        <w:br/>
        <w:t>а</w:t>
        <w:br/>
        <w:br/>
        <w:t>ш</w:t>
        <w:br/>
        <w:br/>
        <w:t>и</w:t>
        <w:br/>
        <w:br/>
        <w:t>н</w:t>
        <w:br/>
        <w:br/>
        <w:t>ы</w:t>
        <w:br/>
        <w:br/>
        <w:t>,</w:t>
        <w:br/>
        <w:br/>
        <w:t xml:space="preserve"> </w:t>
        <w:br/>
        <w:br/>
        <w:t>с</w:t>
        <w:br/>
        <w:br/>
        <w:t>п</w:t>
        <w:br/>
        <w:br/>
        <w:t>о</w:t>
        <w:br/>
        <w:br/>
        <w:t>с</w:t>
        <w:br/>
        <w:br/>
        <w:t>о</w:t>
        <w:br/>
        <w:br/>
        <w:t>б</w:t>
        <w:br/>
        <w:br/>
        <w:t>н</w:t>
        <w:br/>
        <w:br/>
        <w:t>ы</w:t>
        <w:br/>
        <w:br/>
        <w:t>е</w:t>
        <w:br/>
        <w:br/>
        <w:t xml:space="preserve"> </w:t>
        <w:br/>
        <w:br/>
        <w:t>и</w:t>
        <w:br/>
        <w:br/>
        <w:t>м</w:t>
        <w:br/>
        <w:br/>
        <w:t>и</w:t>
        <w:br/>
        <w:br/>
        <w:t>т</w:t>
        <w:br/>
        <w:br/>
        <w:t>и</w:t>
        <w:br/>
        <w:br/>
        <w:t>р</w:t>
        <w:br/>
        <w:br/>
        <w:t>о</w:t>
        <w:br/>
        <w:br/>
        <w:t>в</w:t>
        <w:br/>
        <w:br/>
        <w:t>а</w:t>
        <w:br/>
        <w:br/>
        <w:t>т</w:t>
        <w:br/>
        <w:br/>
        <w:t>ь</w:t>
        <w:br/>
        <w:br/>
        <w:t xml:space="preserve"> </w:t>
        <w:br/>
        <w:br/>
        <w:t>ч</w:t>
        <w:br/>
        <w:br/>
        <w:t>е</w:t>
        <w:br/>
        <w:br/>
        <w:t>л</w:t>
        <w:br/>
        <w:br/>
        <w:t>о</w:t>
        <w:br/>
        <w:br/>
        <w:t>в</w:t>
        <w:br/>
        <w:br/>
        <w:t>е</w:t>
        <w:br/>
        <w:br/>
        <w:t>ч</w:t>
        <w:br/>
        <w:br/>
        <w:t>е</w:t>
        <w:br/>
        <w:br/>
        <w:t>с</w:t>
        <w:br/>
        <w:br/>
        <w:t>к</w:t>
        <w:br/>
        <w:br/>
        <w:t>и</w:t>
        <w:br/>
        <w:br/>
        <w:t>й</w:t>
        <w:br/>
        <w:br/>
        <w:t xml:space="preserve"> </w:t>
        <w:br/>
        <w:br/>
        <w:t>и</w:t>
        <w:br/>
        <w:br/>
        <w:t>н</w:t>
        <w:br/>
        <w:br/>
        <w:t>т</w:t>
        <w:br/>
        <w:br/>
        <w:t>е</w:t>
        <w:br/>
        <w:br/>
        <w:t>л</w:t>
        <w:br/>
        <w:br/>
        <w:t>л</w:t>
        <w:br/>
        <w:br/>
        <w:t>е</w:t>
        <w:br/>
        <w:br/>
        <w:t>к</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И</w:t>
        <w:br/>
        <w:br/>
        <w:t>И</w:t>
        <w:br/>
        <w:br/>
        <w:t xml:space="preserve"> </w:t>
        <w:br/>
        <w:br/>
        <w:t>к</w:t>
        <w:br/>
        <w:br/>
        <w:t>а</w:t>
        <w:br/>
        <w:br/>
        <w:t>к</w:t>
        <w:br/>
        <w:br/>
        <w:t xml:space="preserve"> </w:t>
        <w:br/>
        <w:br/>
        <w:t>о</w:t>
        <w:br/>
        <w:br/>
        <w:t>б</w:t>
        <w:br/>
        <w:br/>
        <w:t>л</w:t>
        <w:br/>
        <w:br/>
        <w:t>а</w:t>
        <w:br/>
        <w:br/>
        <w:t>с</w:t>
        <w:br/>
        <w:br/>
        <w:t>т</w:t>
        <w:br/>
        <w:br/>
        <w:t>и</w:t>
        <w:br/>
        <w:br/>
        <w:t xml:space="preserve"> </w:t>
        <w:br/>
        <w:br/>
        <w:t>к</w:t>
        <w:br/>
        <w:br/>
        <w:t>о</w:t>
        <w:br/>
        <w:br/>
        <w:t>м</w:t>
        <w:br/>
        <w:br/>
        <w:t>п</w:t>
        <w:br/>
        <w:br/>
        <w:t>ь</w:t>
        <w:br/>
        <w:br/>
        <w:t>ю</w:t>
        <w:br/>
        <w:br/>
        <w:t>т</w:t>
        <w:br/>
        <w:br/>
        <w:t>е</w:t>
        <w:br/>
        <w:br/>
        <w:t>р</w:t>
        <w:br/>
        <w:br/>
        <w:t>н</w:t>
        <w:br/>
        <w:br/>
        <w:t>ы</w:t>
        <w:br/>
        <w:br/>
        <w:t>х</w:t>
        <w:br/>
        <w:br/>
        <w:t xml:space="preserve"> </w:t>
        <w:br/>
        <w:br/>
        <w:t>н</w:t>
        <w:br/>
        <w:br/>
        <w:t>а</w:t>
        <w:br/>
        <w:br/>
        <w:t>у</w:t>
        <w:br/>
        <w:br/>
        <w:t>к</w:t>
        <w:br/>
        <w:br/>
        <w:t>,</w:t>
        <w:br/>
        <w:br/>
        <w:t xml:space="preserve"> </w:t>
        <w:br/>
        <w:br/>
        <w:t>з</w:t>
        <w:br/>
        <w:br/>
        <w:t>а</w:t>
        <w:br/>
        <w:br/>
        <w:t>н</w:t>
        <w:br/>
        <w:br/>
        <w:t>и</w:t>
        <w:br/>
        <w:br/>
        <w:t>м</w:t>
        <w:br/>
        <w:br/>
        <w:t>а</w:t>
        <w:br/>
        <w:br/>
        <w:t>ю</w:t>
        <w:br/>
        <w:br/>
        <w:t>щ</w:t>
        <w:br/>
        <w:br/>
        <w:t>е</w:t>
        <w:br/>
        <w:br/>
        <w:t>й</w:t>
        <w:br/>
        <w:br/>
        <w:t>с</w:t>
        <w:br/>
        <w:br/>
        <w:t>я</w:t>
        <w:br/>
        <w:br/>
        <w:t xml:space="preserve"> </w:t>
        <w:br/>
        <w:br/>
        <w:t>р</w:t>
        <w:br/>
        <w:br/>
        <w:t>а</w:t>
        <w:br/>
        <w:br/>
        <w:t>з</w:t>
        <w:br/>
        <w:br/>
        <w:t>р</w:t>
        <w:br/>
        <w:br/>
        <w:t>а</w:t>
        <w:br/>
        <w:br/>
        <w:t>б</w:t>
        <w:br/>
        <w:br/>
        <w:t>о</w:t>
        <w:br/>
        <w:br/>
        <w:t>т</w:t>
        <w:br/>
        <w:br/>
        <w:t>к</w:t>
        <w:br/>
        <w:br/>
        <w:t>о</w:t>
        <w:br/>
        <w:br/>
        <w:t>й</w:t>
        <w:br/>
        <w:br/>
        <w:t xml:space="preserve"> </w:t>
        <w:br/>
        <w:br/>
        <w:t>и</w:t>
        <w:br/>
        <w:br/>
        <w:t>н</w:t>
        <w:br/>
        <w:br/>
        <w:t>т</w:t>
        <w:br/>
        <w:br/>
        <w:t>е</w:t>
        <w:br/>
        <w:br/>
        <w:t>л</w:t>
        <w:br/>
        <w:br/>
        <w:t>л</w:t>
        <w:br/>
        <w:br/>
        <w:t>е</w:t>
        <w:br/>
        <w:br/>
        <w:t>к</w:t>
        <w:br/>
        <w:br/>
        <w:t>т</w:t>
        <w:br/>
        <w:br/>
        <w:t>у</w:t>
        <w:br/>
        <w:br/>
        <w:t>а</w:t>
        <w:br/>
        <w:br/>
        <w:t>л</w:t>
        <w:br/>
        <w:br/>
        <w:t>ь</w:t>
        <w:br/>
        <w:br/>
        <w:t>н</w:t>
        <w:br/>
        <w:br/>
        <w:t>ы</w:t>
        <w:br/>
        <w:br/>
        <w:t>х</w:t>
        <w:br/>
        <w:br/>
        <w:t xml:space="preserve"> </w:t>
        <w:br/>
        <w:br/>
        <w:t>а</w:t>
        <w:br/>
        <w:br/>
        <w:t>г</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л</w:t>
        <w:br/>
        <w:br/>
        <w:t>и</w:t>
        <w:br/>
        <w:br/>
        <w:t>ч</w:t>
        <w:br/>
        <w:br/>
        <w:t>и</w:t>
        <w:br/>
        <w:br/>
        <w:t>е</w:t>
        <w:br/>
        <w:br/>
        <w:t xml:space="preserve"> </w:t>
        <w:br/>
        <w:br/>
        <w:t>м</w:t>
        <w:br/>
        <w:br/>
        <w:t>е</w:t>
        <w:br/>
        <w:br/>
        <w:t>ж</w:t>
        <w:br/>
        <w:br/>
        <w:t>д</w:t>
        <w:br/>
        <w:br/>
        <w:t>у</w:t>
        <w:br/>
        <w:br/>
        <w:t xml:space="preserve"> </w:t>
        <w:br/>
        <w:br/>
        <w:t>с</w:t>
        <w:br/>
        <w:br/>
        <w:t>и</w:t>
        <w:br/>
        <w:br/>
        <w:t>л</w:t>
        <w:br/>
        <w:br/>
        <w:t>ь</w:t>
        <w:br/>
        <w:br/>
        <w:t>н</w:t>
        <w:br/>
        <w:br/>
        <w:t>ы</w:t>
        <w:br/>
        <w:br/>
        <w:t>м</w:t>
        <w:br/>
        <w:br/>
        <w:t xml:space="preserve"> </w:t>
        <w:br/>
        <w:br/>
        <w:t>И</w:t>
        <w:br/>
        <w:br/>
        <w:t>И</w:t>
        <w:br/>
        <w:br/>
        <w:t xml:space="preserve"> </w:t>
        <w:br/>
        <w:br/>
        <w:t>(</w:t>
        <w:br/>
        <w:br/>
        <w:t>с</w:t>
        <w:br/>
        <w:br/>
        <w:t>п</w:t>
        <w:br/>
        <w:br/>
        <w:t>о</w:t>
        <w:br/>
        <w:br/>
        <w:t>с</w:t>
        <w:br/>
        <w:br/>
        <w:t>о</w:t>
        <w:br/>
        <w:br/>
        <w:t>б</w:t>
        <w:br/>
        <w:br/>
        <w:t>н</w:t>
        <w:br/>
        <w:br/>
        <w:t>ы</w:t>
        <w:br/>
        <w:br/>
        <w:t>м</w:t>
        <w:br/>
        <w:br/>
        <w:t xml:space="preserve"> </w:t>
        <w:br/>
        <w:br/>
        <w:t>к</w:t>
        <w:br/>
        <w:br/>
        <w:t xml:space="preserve"> </w:t>
        <w:br/>
        <w:br/>
        <w:t>о</w:t>
        <w:br/>
        <w:br/>
        <w:t>б</w:t>
        <w:br/>
        <w:br/>
        <w:t>щ</w:t>
        <w:br/>
        <w:br/>
        <w:t>е</w:t>
        <w:br/>
        <w:br/>
        <w:t>м</w:t>
        <w:br/>
        <w:br/>
        <w:t>у</w:t>
        <w:br/>
        <w:br/>
        <w:t xml:space="preserve"> </w:t>
        <w:br/>
        <w:br/>
        <w:t>и</w:t>
        <w:br/>
        <w:br/>
        <w:t>н</w:t>
        <w:br/>
        <w:br/>
        <w:t>т</w:t>
        <w:br/>
        <w:br/>
        <w:t>е</w:t>
        <w:br/>
        <w:br/>
        <w:t>л</w:t>
        <w:br/>
        <w:br/>
        <w:t>л</w:t>
        <w:br/>
        <w:br/>
        <w:t>е</w:t>
        <w:br/>
        <w:br/>
        <w:t>к</w:t>
        <w:br/>
        <w:br/>
        <w:t>т</w:t>
        <w:br/>
        <w:br/>
        <w:t>у</w:t>
        <w:br/>
        <w:br/>
        <w:t>)</w:t>
        <w:br/>
        <w:br/>
        <w:t xml:space="preserve"> </w:t>
        <w:br/>
        <w:br/>
        <w:t>и</w:t>
        <w:br/>
        <w:br/>
        <w:t xml:space="preserve"> </w:t>
        <w:br/>
        <w:br/>
        <w:t>с</w:t>
        <w:br/>
        <w:br/>
        <w:t>л</w:t>
        <w:br/>
        <w:br/>
        <w:t>а</w:t>
        <w:br/>
        <w:br/>
        <w:t>б</w:t>
        <w:br/>
        <w:br/>
        <w:t>ы</w:t>
        <w:br/>
        <w:br/>
        <w:t>м</w:t>
        <w:br/>
        <w:br/>
        <w:t xml:space="preserve"> </w:t>
        <w:br/>
        <w:br/>
        <w:t>И</w:t>
        <w:br/>
        <w:br/>
        <w:t>И</w:t>
        <w:br/>
        <w:br/>
        <w:t xml:space="preserve"> </w:t>
        <w:br/>
        <w:br/>
        <w:t>(</w:t>
        <w:br/>
        <w:br/>
        <w:t>о</w:t>
        <w:br/>
        <w:br/>
        <w:t>р</w:t>
        <w:br/>
        <w:br/>
        <w:t>и</w:t>
        <w:br/>
        <w:br/>
        <w:t>е</w:t>
        <w:br/>
        <w:br/>
        <w:t>н</w:t>
        <w:br/>
        <w:br/>
        <w:t>т</w:t>
        <w:br/>
        <w:br/>
        <w:t>и</w:t>
        <w:br/>
        <w:br/>
        <w:t>р</w:t>
        <w:br/>
        <w:br/>
        <w:t>о</w:t>
        <w:br/>
        <w:br/>
        <w:t>в</w:t>
        <w:br/>
        <w:br/>
        <w:t>а</w:t>
        <w:br/>
        <w:br/>
        <w:t>н</w:t>
        <w:br/>
        <w:br/>
        <w:t>н</w:t>
        <w:br/>
        <w:br/>
        <w:t>ы</w:t>
        <w:br/>
        <w:br/>
        <w:t>м</w:t>
        <w:br/>
        <w:br/>
        <w:t xml:space="preserve"> </w:t>
        <w:br/>
        <w:br/>
        <w:t>н</w:t>
        <w:br/>
        <w:br/>
        <w:t>а</w:t>
        <w:br/>
        <w:br/>
        <w:t xml:space="preserve"> </w:t>
        <w:br/>
        <w:br/>
        <w:t>к</w:t>
        <w:br/>
        <w:br/>
        <w:t>о</w:t>
        <w:br/>
        <w:br/>
        <w:t>н</w:t>
        <w:br/>
        <w:br/>
        <w:t>к</w:t>
        <w:br/>
        <w:br/>
        <w:t>р</w:t>
        <w:br/>
        <w:br/>
        <w:t>е</w:t>
        <w:br/>
        <w:br/>
        <w:t>т</w:t>
        <w:br/>
        <w:br/>
        <w:t>н</w:t>
        <w:br/>
        <w:br/>
        <w:t>ы</w:t>
        <w:br/>
        <w:br/>
        <w:t>е</w:t>
        <w:br/>
        <w:br/>
        <w:t xml:space="preserve"> </w:t>
        <w:br/>
        <w:br/>
        <w:t>з</w:t>
        <w:br/>
        <w:br/>
        <w:t>а</w:t>
        <w:br/>
        <w:br/>
        <w:t>д</w:t>
        <w:br/>
        <w:br/>
        <w:t>а</w:t>
        <w:br/>
        <w:br/>
        <w:t>ч</w:t>
        <w:br/>
        <w:br/>
        <w:t>и</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п</w:t>
        <w:br/>
        <w:br/>
        <w:t>о</w:t>
        <w:br/>
        <w:br/>
        <w:t>д</w:t>
        <w:br/>
        <w:br/>
        <w:t>х</w:t>
        <w:br/>
        <w:br/>
        <w:t>о</w:t>
        <w:br/>
        <w:br/>
        <w:t>д</w:t>
        <w:br/>
        <w:br/>
        <w:t>ы</w:t>
        <w:br/>
        <w:br/>
        <w:t xml:space="preserve"> </w:t>
        <w:br/>
        <w:br/>
        <w:t>к</w:t>
        <w:br/>
        <w:br/>
        <w:t xml:space="preserve"> </w:t>
        <w:br/>
        <w:br/>
        <w:t>р</w:t>
        <w:br/>
        <w:br/>
        <w:t>е</w:t>
        <w:br/>
        <w:br/>
        <w:t>а</w:t>
        <w:br/>
        <w:br/>
        <w:t>л</w:t>
        <w:br/>
        <w:br/>
        <w:t>и</w:t>
        <w:br/>
        <w:br/>
        <w:t>з</w:t>
        <w:br/>
        <w:br/>
        <w:t>а</w:t>
        <w:br/>
        <w:br/>
        <w:t>ц</w:t>
        <w:br/>
        <w:br/>
        <w:t>и</w:t>
        <w:br/>
        <w:br/>
        <w:t>и</w:t>
        <w:br/>
        <w:br/>
        <w:t xml:space="preserve"> </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и</w:t>
        <w:br/>
        <w:br/>
        <w:t>м</w:t>
        <w:br/>
        <w:br/>
        <w:t>в</w:t>
        <w:br/>
        <w:br/>
        <w:t>о</w:t>
        <w:br/>
        <w:br/>
        <w:t>л</w:t>
        <w:br/>
        <w:br/>
        <w:t>ь</w:t>
        <w:br/>
        <w:br/>
        <w:t>н</w:t>
        <w:br/>
        <w:br/>
        <w:t>о</w:t>
        <w:br/>
        <w:br/>
        <w:t>г</w:t>
        <w:br/>
        <w:br/>
        <w:t>о</w:t>
        <w:br/>
        <w:br/>
        <w:t xml:space="preserve"> </w:t>
        <w:br/>
        <w:br/>
        <w:t>И</w:t>
        <w:br/>
        <w:br/>
        <w:t>И</w:t>
        <w:br/>
        <w:br/>
        <w:t xml:space="preserve"> </w:t>
        <w:br/>
        <w:br/>
        <w:t>(</w:t>
        <w:br/>
        <w:br/>
        <w:t>э</w:t>
        <w:br/>
        <w:br/>
        <w:t>к</w:t>
        <w:br/>
        <w:br/>
        <w:t>с</w:t>
        <w:br/>
        <w:br/>
        <w:t>п</w:t>
        <w:br/>
        <w:br/>
        <w:t>е</w:t>
        <w:br/>
        <w:br/>
        <w:t>р</w:t>
        <w:br/>
        <w:br/>
        <w:t>т</w:t>
        <w:br/>
        <w:br/>
        <w:t>н</w:t>
        <w:br/>
        <w:br/>
        <w:t>ы</w:t>
        <w:br/>
        <w:br/>
        <w:t>е</w:t>
        <w:br/>
        <w:br/>
        <w:t xml:space="preserve"> </w:t>
        <w:br/>
        <w:br/>
        <w:t>с</w:t>
        <w:br/>
        <w:br/>
        <w:t>и</w:t>
        <w:br/>
        <w:br/>
        <w:t>с</w:t>
        <w:br/>
        <w:br/>
        <w:t>т</w:t>
        <w:br/>
        <w:br/>
        <w:t>е</w:t>
        <w:br/>
        <w:br/>
        <w:t>м</w:t>
        <w:br/>
        <w:br/>
        <w:t>ы</w:t>
        <w:br/>
        <w:br/>
        <w:t>,</w:t>
        <w:br/>
        <w:br/>
        <w:t xml:space="preserve"> </w:t>
        <w:br/>
        <w:br/>
        <w:t>л</w:t>
        <w:br/>
        <w:br/>
        <w:t>о</w:t>
        <w:br/>
        <w:br/>
        <w:t>г</w:t>
        <w:br/>
        <w:br/>
        <w:t>и</w:t>
        <w:br/>
        <w:br/>
        <w:t>ч</w:t>
        <w:br/>
        <w:br/>
        <w:t>е</w:t>
        <w:br/>
        <w:br/>
        <w:t>с</w:t>
        <w:br/>
        <w:br/>
        <w:t>к</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о</w:t>
        <w:br/>
        <w:br/>
        <w:t>б</w:t>
        <w:br/>
        <w:br/>
        <w:t>у</w:t>
        <w:br/>
        <w:br/>
        <w:t>ч</w:t>
        <w:br/>
        <w:br/>
        <w:t>е</w:t>
        <w:br/>
        <w:br/>
        <w:t>н</w:t>
        <w:br/>
        <w:br/>
        <w:t>и</w:t>
        <w:br/>
        <w:br/>
        <w:t>е</w:t>
        <w:br/>
        <w:br/>
        <w:t xml:space="preserve"> </w:t>
        <w:br/>
        <w:br/>
        <w:t>н</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 xml:space="preserve"> </w:t>
        <w:br/>
        <w:br/>
        <w:t>(</w:t>
        <w:br/>
        <w:br/>
        <w:t>м</w:t>
        <w:br/>
        <w:br/>
        <w:t>н</w:t>
        <w:br/>
        <w:br/>
        <w:t>о</w:t>
        <w:br/>
        <w:br/>
        <w:t>г</w:t>
        <w:br/>
        <w:br/>
        <w:t>о</w:t>
        <w:br/>
        <w:br/>
        <w:t>с</w:t>
        <w:br/>
        <w:br/>
        <w:t>л</w:t>
        <w:br/>
        <w:br/>
        <w:t>о</w:t>
        <w:br/>
        <w:br/>
        <w:t>й</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w:t>
        <w:br/>
        <w:br/>
        <w:br/>
        <w:br/>
        <w:br/>
        <w:br/>
        <w:br/>
        <w:br/>
        <w:t>*</w:t>
        <w:br/>
        <w:br/>
        <w:t>*</w:t>
        <w:br/>
        <w:br/>
        <w:t>I</w:t>
        <w:br/>
        <w:br/>
        <w:t>I</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М</w:t>
        <w:br/>
        <w:br/>
        <w:t>О</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 xml:space="preserve"> </w:t>
        <w:br/>
        <w:br/>
        <w:t>п</w:t>
        <w:br/>
        <w:br/>
        <w:t>о</w:t>
        <w:br/>
        <w:br/>
        <w:t>з</w:t>
        <w:br/>
        <w:br/>
        <w:t>в</w:t>
        <w:br/>
        <w:br/>
        <w:t>о</w:t>
        <w:br/>
        <w:br/>
        <w:t>л</w:t>
        <w:br/>
        <w:br/>
        <w:t>я</w:t>
        <w:br/>
        <w:br/>
        <w:t>е</w:t>
        <w:br/>
        <w:br/>
        <w:t>т</w:t>
        <w:br/>
        <w:br/>
        <w:t xml:space="preserve"> </w:t>
        <w:br/>
        <w:br/>
        <w:t>к</w:t>
        <w:br/>
        <w:br/>
        <w:t>о</w:t>
        <w:br/>
        <w:br/>
        <w:t>м</w:t>
        <w:br/>
        <w:br/>
        <w:t>п</w:t>
        <w:br/>
        <w:br/>
        <w:t>ь</w:t>
        <w:br/>
        <w:br/>
        <w:t>ю</w:t>
        <w:br/>
        <w:br/>
        <w:t>т</w:t>
        <w:br/>
        <w:br/>
        <w:t>е</w:t>
        <w:br/>
        <w:br/>
        <w:t>р</w:t>
        <w:br/>
        <w:br/>
        <w:t>а</w:t>
        <w:br/>
        <w:br/>
        <w:t>м</w:t>
        <w:br/>
        <w:br/>
        <w:t xml:space="preserve"> </w:t>
        <w:br/>
        <w:br/>
        <w:t>у</w:t>
        <w:br/>
        <w:br/>
        <w:t>ч</w:t>
        <w:br/>
        <w:br/>
        <w:t>и</w:t>
        <w:br/>
        <w:br/>
        <w:t>т</w:t>
        <w:br/>
        <w:br/>
        <w:t>ь</w:t>
        <w:br/>
        <w:br/>
        <w:t>с</w:t>
        <w:br/>
        <w:br/>
        <w:t>я</w:t>
        <w:br/>
        <w:br/>
        <w:t xml:space="preserve"> </w:t>
        <w:br/>
        <w:br/>
        <w:t>н</w:t>
        <w:br/>
        <w:br/>
        <w:t>а</w:t>
        <w:br/>
        <w:br/>
        <w:t xml:space="preserve"> </w:t>
        <w:br/>
        <w:br/>
        <w:t>д</w:t>
        <w:br/>
        <w:br/>
        <w:t>а</w:t>
        <w:br/>
        <w:br/>
        <w:t>н</w:t>
        <w:br/>
        <w:br/>
        <w:t>н</w:t>
        <w:br/>
        <w:br/>
        <w:t>ы</w:t>
        <w:br/>
        <w:br/>
        <w:t>х</w:t>
        <w:br/>
        <w:br/>
        <w:t>,</w:t>
        <w:br/>
        <w:br/>
        <w:t xml:space="preserve"> </w:t>
        <w:br/>
        <w:br/>
        <w:t>н</w:t>
        <w:br/>
        <w:br/>
        <w:t>е</w:t>
        <w:br/>
        <w:br/>
        <w:t xml:space="preserve"> </w:t>
        <w:br/>
        <w:br/>
        <w:t>б</w:t>
        <w:br/>
        <w:br/>
        <w:t>у</w:t>
        <w:br/>
        <w:br/>
        <w:t>д</w:t>
        <w:br/>
        <w:br/>
        <w:t>у</w:t>
        <w:br/>
        <w:br/>
        <w:t>ч</w:t>
        <w:br/>
        <w:br/>
        <w:t>и</w:t>
        <w:br/>
        <w:br/>
        <w:t xml:space="preserve"> </w:t>
        <w:br/>
        <w:br/>
        <w:t>я</w:t>
        <w:br/>
        <w:br/>
        <w:t>в</w:t>
        <w:br/>
        <w:br/>
        <w:t>н</w:t>
        <w:br/>
        <w:br/>
        <w:t>о</w:t>
        <w:br/>
        <w:br/>
        <w:t xml:space="preserve"> </w:t>
        <w:br/>
        <w:br/>
        <w:t>з</w:t>
        <w:br/>
        <w:br/>
        <w:t>а</w:t>
        <w:br/>
        <w:br/>
        <w:t>п</w:t>
        <w:br/>
        <w:br/>
        <w:t>р</w:t>
        <w:br/>
        <w:br/>
        <w:t>о</w:t>
        <w:br/>
        <w:br/>
        <w:t>г</w:t>
        <w:br/>
        <w:br/>
        <w:t>р</w:t>
        <w:br/>
        <w:br/>
        <w:t>а</w:t>
        <w:br/>
        <w:br/>
        <w:t>м</w:t>
        <w:br/>
        <w:br/>
        <w:t>м</w:t>
        <w:br/>
        <w:br/>
        <w:t>и</w:t>
        <w:br/>
        <w:br/>
        <w:t>р</w:t>
        <w:br/>
        <w:br/>
        <w:t>о</w:t>
        <w:br/>
        <w:br/>
        <w:t>в</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М</w:t>
        <w:br/>
        <w:br/>
        <w:t>О</w:t>
        <w:br/>
        <w:br/>
        <w:t xml:space="preserve"> </w:t>
        <w:br/>
        <w:br/>
        <w:t>к</w:t>
        <w:br/>
        <w:br/>
        <w:t>а</w:t>
        <w:br/>
        <w:br/>
        <w:t>к</w:t>
        <w:br/>
        <w:br/>
        <w:t xml:space="preserve"> </w:t>
        <w:br/>
        <w:br/>
        <w:t>а</w:t>
        <w:br/>
        <w:br/>
        <w:t>л</w:t>
        <w:br/>
        <w:br/>
        <w:t>г</w:t>
        <w:br/>
        <w:br/>
        <w:t>о</w:t>
        <w:br/>
        <w:br/>
        <w:t>р</w:t>
        <w:br/>
        <w:br/>
        <w:t>и</w:t>
        <w:br/>
        <w:br/>
        <w:t>т</w:t>
        <w:br/>
        <w:br/>
        <w:t>м</w:t>
        <w:br/>
        <w:br/>
        <w:t>о</w:t>
        <w:br/>
        <w:br/>
        <w:t>в</w:t>
        <w:br/>
        <w:br/>
        <w:t>,</w:t>
        <w:br/>
        <w:br/>
        <w:t xml:space="preserve"> </w:t>
        <w:br/>
        <w:br/>
        <w:t>у</w:t>
        <w:br/>
        <w:br/>
        <w:t>л</w:t>
        <w:br/>
        <w:br/>
        <w:t>у</w:t>
        <w:br/>
        <w:br/>
        <w:t>ч</w:t>
        <w:br/>
        <w:br/>
        <w:t>ш</w:t>
        <w:br/>
        <w:br/>
        <w:t>а</w:t>
        <w:br/>
        <w:br/>
        <w:t>ю</w:t>
        <w:br/>
        <w:br/>
        <w:t>щ</w:t>
        <w:br/>
        <w:br/>
        <w:t>и</w:t>
        <w:br/>
        <w:br/>
        <w:t>х</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с</w:t>
        <w:br/>
        <w:br/>
        <w:t xml:space="preserve"> </w:t>
        <w:br/>
        <w:br/>
        <w:t>о</w:t>
        <w:br/>
        <w:br/>
        <w:t>п</w:t>
        <w:br/>
        <w:br/>
        <w:t>ы</w:t>
        <w:br/>
        <w:br/>
        <w:t>т</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с</w:t>
        <w:br/>
        <w:br/>
        <w:t>н</w:t>
        <w:br/>
        <w:br/>
        <w:t>о</w:t>
        <w:br/>
        <w:br/>
        <w:t>в</w:t>
        <w:br/>
        <w:br/>
        <w:t>н</w:t>
        <w:br/>
        <w:br/>
        <w:t>ы</w:t>
        <w:br/>
        <w:br/>
        <w:t>х</w:t>
        <w:br/>
        <w:br/>
        <w:t xml:space="preserve"> </w:t>
        <w:br/>
        <w:br/>
        <w:t>э</w:t>
        <w:br/>
        <w:br/>
        <w:t>т</w:t>
        <w:br/>
        <w:br/>
        <w:t>а</w:t>
        <w:br/>
        <w:br/>
        <w:t>п</w:t>
        <w:br/>
        <w:br/>
        <w:t>о</w:t>
        <w:br/>
        <w:br/>
        <w:t>в</w:t>
        <w:br/>
        <w:br/>
        <w:t xml:space="preserve"> </w:t>
        <w:br/>
        <w:br/>
        <w:t>М</w:t>
        <w:br/>
        <w:br/>
        <w:t>О</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п</w:t>
        <w:br/>
        <w:br/>
        <w:t>р</w:t>
        <w:br/>
        <w:br/>
        <w:t>е</w:t>
        <w:br/>
        <w:br/>
        <w:t>д</w:t>
        <w:br/>
        <w:br/>
        <w:t>о</w:t>
        <w:br/>
        <w:br/>
        <w:t>б</w:t>
        <w:br/>
        <w:br/>
        <w:t>р</w:t>
        <w:br/>
        <w:br/>
        <w:t>а</w:t>
        <w:br/>
        <w:br/>
        <w:t>б</w:t>
        <w:br/>
        <w:br/>
        <w:t>о</w:t>
        <w:br/>
        <w:br/>
        <w:t>т</w:t>
        <w:br/>
        <w:br/>
        <w:t>к</w:t>
        <w:br/>
        <w:br/>
        <w:t>а</w:t>
        <w:br/>
        <w:br/>
        <w:t>,</w:t>
        <w:br/>
        <w:br/>
        <w:t xml:space="preserve"> </w:t>
        <w:br/>
        <w:br/>
        <w:t>о</w:t>
        <w:br/>
        <w:br/>
        <w:t>б</w:t>
        <w:br/>
        <w:br/>
        <w:t>у</w:t>
        <w:br/>
        <w:br/>
        <w:t>ч</w:t>
        <w:br/>
        <w:br/>
        <w:t>е</w:t>
        <w:br/>
        <w:br/>
        <w:t>н</w:t>
        <w:br/>
        <w:br/>
        <w:t>и</w:t>
        <w:br/>
        <w:br/>
        <w:t>е</w:t>
        <w:br/>
        <w:br/>
        <w:t xml:space="preserve"> </w:t>
        <w:br/>
        <w:br/>
        <w:t>м</w:t>
        <w:br/>
        <w:br/>
        <w:t>о</w:t>
        <w:br/>
        <w:br/>
        <w:t>д</w:t>
        <w:br/>
        <w:br/>
        <w:t>е</w:t>
        <w:br/>
        <w:br/>
        <w:t>л</w:t>
        <w:br/>
        <w:br/>
        <w:t>и</w:t>
        <w:br/>
        <w:br/>
        <w:t>,</w:t>
        <w:br/>
        <w:br/>
        <w:t xml:space="preserve"> </w:t>
        <w:br/>
        <w:br/>
        <w:t>о</w:t>
        <w:br/>
        <w:br/>
        <w:t>ц</w:t>
        <w:br/>
        <w:br/>
        <w:t>е</w:t>
        <w:br/>
        <w:br/>
        <w:t>н</w:t>
        <w:br/>
        <w:br/>
        <w:t>к</w:t>
        <w:br/>
        <w:br/>
        <w:t>а</w:t>
        <w:br/>
        <w:br/>
        <w:t xml:space="preserve"> </w:t>
        <w:br/>
        <w:br/>
        <w:t>м</w:t>
        <w:br/>
        <w:br/>
        <w:t>о</w:t>
        <w:br/>
        <w:br/>
        <w:t>д</w:t>
        <w:br/>
        <w:br/>
        <w:t>е</w:t>
        <w:br/>
        <w:br/>
        <w:t>л</w:t>
        <w:br/>
        <w:br/>
        <w:t>и</w:t>
        <w:br/>
        <w:br/>
        <w:t>,</w:t>
        <w:br/>
        <w:br/>
        <w:t xml:space="preserve"> </w:t>
        <w:br/>
        <w:br/>
        <w:t>р</w:t>
        <w:br/>
        <w:br/>
        <w:t>а</w:t>
        <w:br/>
        <w:br/>
        <w:t>з</w:t>
        <w:br/>
        <w:br/>
        <w:t>в</w:t>
        <w:br/>
        <w:br/>
        <w:t>е</w:t>
        <w:br/>
        <w:br/>
        <w:t>р</w:t>
        <w:br/>
        <w:br/>
        <w:t>т</w:t>
        <w:br/>
        <w:br/>
        <w:t>ы</w:t>
        <w:br/>
        <w:br/>
        <w:t>в</w:t>
        <w:br/>
        <w:br/>
        <w:t>а</w:t>
        <w:br/>
        <w:br/>
        <w:t>н</w:t>
        <w:br/>
        <w:br/>
        <w:t>и</w:t>
        <w:br/>
        <w:br/>
        <w:t>е</w:t>
        <w:br/>
        <w:br/>
        <w:t xml:space="preserve"> </w:t>
        <w:br/>
        <w:br/>
        <w:t>м</w:t>
        <w:br/>
        <w:br/>
        <w:t>о</w:t>
        <w:br/>
        <w:br/>
        <w:t>д</w:t>
        <w:br/>
        <w:br/>
        <w:t>е</w:t>
        <w:br/>
        <w:br/>
        <w:t>л</w:t>
        <w:br/>
        <w:br/>
        <w:t>и</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у</w:t>
        <w:br/>
        <w:br/>
        <w:t>щ</w:t>
        <w:br/>
        <w:br/>
        <w:t>е</w:t>
        <w:br/>
        <w:br/>
        <w:t>с</w:t>
        <w:br/>
        <w:br/>
        <w:t>т</w:t>
        <w:br/>
        <w:br/>
        <w:t>в</w:t>
        <w:br/>
        <w:br/>
        <w:t>у</w:t>
        <w:br/>
        <w:br/>
        <w:t>ю</w:t>
        <w:br/>
        <w:br/>
        <w:t>т</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з</w:t>
        <w:br/>
        <w:br/>
        <w:t>а</w:t>
        <w:br/>
        <w:br/>
        <w:t>д</w:t>
        <w:br/>
        <w:br/>
        <w:t>а</w:t>
        <w:br/>
        <w:br/>
        <w:t>ч</w:t>
        <w:br/>
        <w:br/>
        <w:t xml:space="preserve"> </w:t>
        <w:br/>
        <w:br/>
        <w:t>М</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б</w:t>
        <w:br/>
        <w:br/>
        <w:t>у</w:t>
        <w:br/>
        <w:br/>
        <w:t>ч</w:t>
        <w:br/>
        <w:br/>
        <w:t>е</w:t>
        <w:br/>
        <w:br/>
        <w:t>н</w:t>
        <w:br/>
        <w:br/>
        <w:t>и</w:t>
        <w:br/>
        <w:br/>
        <w:t>я</w:t>
        <w:br/>
        <w:br/>
        <w:t xml:space="preserve"> </w:t>
        <w:br/>
        <w:br/>
        <w:t>с</w:t>
        <w:br/>
        <w:br/>
        <w:t xml:space="preserve"> </w:t>
        <w:br/>
        <w:br/>
        <w:t>у</w:t>
        <w:br/>
        <w:br/>
        <w:t>ч</w:t>
        <w:br/>
        <w:br/>
        <w:t>и</w:t>
        <w:br/>
        <w:br/>
        <w:t>т</w:t>
        <w:br/>
        <w:br/>
        <w:t>е</w:t>
        <w:br/>
        <w:br/>
        <w:t>л</w:t>
        <w:br/>
        <w:br/>
        <w:t>е</w:t>
        <w:br/>
        <w:br/>
        <w:t>м</w:t>
        <w:br/>
        <w:br/>
        <w:t xml:space="preserve"> </w:t>
        <w:br/>
        <w:br/>
        <w:t>(</w:t>
        <w:br/>
        <w:br/>
        <w:t>к</w:t>
        <w:br/>
        <w:br/>
        <w:t>л</w:t>
        <w:br/>
        <w:br/>
        <w:t>а</w:t>
        <w:br/>
        <w:br/>
        <w:t>с</w:t>
        <w:br/>
        <w:br/>
        <w:t>с</w:t>
        <w:br/>
        <w:br/>
        <w:t>и</w:t>
        <w:br/>
        <w:br/>
        <w:t>ф</w:t>
        <w:br/>
        <w:br/>
        <w:t>и</w:t>
        <w:br/>
        <w:br/>
        <w:t>к</w:t>
        <w:br/>
        <w:br/>
        <w:t>а</w:t>
        <w:br/>
        <w:br/>
        <w:t>ц</w:t>
        <w:br/>
        <w:br/>
        <w:t>и</w:t>
        <w:br/>
        <w:br/>
        <w:t>я</w:t>
        <w:br/>
        <w:br/>
        <w:t>,</w:t>
        <w:br/>
        <w:br/>
        <w:t xml:space="preserve"> </w:t>
        <w:br/>
        <w:br/>
        <w:t>р</w:t>
        <w:br/>
        <w:br/>
        <w:t>е</w:t>
        <w:br/>
        <w:br/>
        <w:t>г</w:t>
        <w:br/>
        <w:br/>
        <w:t>р</w:t>
        <w:br/>
        <w:br/>
        <w:t>е</w:t>
        <w:br/>
        <w:br/>
        <w:t>с</w:t>
        <w:br/>
        <w:br/>
        <w:t>с</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б</w:t>
        <w:br/>
        <w:br/>
        <w:t>у</w:t>
        <w:br/>
        <w:br/>
        <w:t>ч</w:t>
        <w:br/>
        <w:br/>
        <w:t>е</w:t>
        <w:br/>
        <w:br/>
        <w:t>н</w:t>
        <w:br/>
        <w:br/>
        <w:t>и</w:t>
        <w:br/>
        <w:br/>
        <w:t>я</w:t>
        <w:br/>
        <w:br/>
        <w:t xml:space="preserve"> </w:t>
        <w:br/>
        <w:br/>
        <w:t>б</w:t>
        <w:br/>
        <w:br/>
        <w:t>е</w:t>
        <w:br/>
        <w:br/>
        <w:t>з</w:t>
        <w:br/>
        <w:br/>
        <w:t xml:space="preserve"> </w:t>
        <w:br/>
        <w:br/>
        <w:t>у</w:t>
        <w:br/>
        <w:br/>
        <w:t>ч</w:t>
        <w:br/>
        <w:br/>
        <w:t>и</w:t>
        <w:br/>
        <w:br/>
        <w:t>т</w:t>
        <w:br/>
        <w:br/>
        <w:t>е</w:t>
        <w:br/>
        <w:br/>
        <w:t>л</w:t>
        <w:br/>
        <w:br/>
        <w:t>я</w:t>
        <w:br/>
        <w:br/>
        <w:t xml:space="preserve"> </w:t>
        <w:br/>
        <w:br/>
        <w:t>(</w:t>
        <w:br/>
        <w:br/>
        <w:t>к</w:t>
        <w:br/>
        <w:br/>
        <w:t>л</w:t>
        <w:br/>
        <w:br/>
        <w:t>а</w:t>
        <w:br/>
        <w:br/>
        <w:t>с</w:t>
        <w:br/>
        <w:br/>
        <w:t>т</w:t>
        <w:br/>
        <w:br/>
        <w:t>е</w:t>
        <w:br/>
        <w:br/>
        <w:t>р</w:t>
        <w:br/>
        <w:br/>
        <w:t>и</w:t>
        <w:br/>
        <w:br/>
        <w:t>з</w:t>
        <w:br/>
        <w:br/>
        <w:t>а</w:t>
        <w:br/>
        <w:br/>
        <w:t>ц</w:t>
        <w:br/>
        <w:br/>
        <w:t>и</w:t>
        <w:br/>
        <w:br/>
        <w:t>я</w:t>
        <w:br/>
        <w:br/>
        <w:t>,</w:t>
        <w:br/>
        <w:br/>
        <w:t xml:space="preserve"> </w:t>
        <w:br/>
        <w:br/>
        <w:t>у</w:t>
        <w:br/>
        <w:br/>
        <w:t>м</w:t>
        <w:br/>
        <w:br/>
        <w:t>е</w:t>
        <w:br/>
        <w:br/>
        <w:t>н</w:t>
        <w:br/>
        <w:br/>
        <w:t>ь</w:t>
        <w:br/>
        <w:br/>
        <w:t>ш</w:t>
        <w:br/>
        <w:br/>
        <w:t>е</w:t>
        <w:br/>
        <w:br/>
        <w:t>н</w:t>
        <w:br/>
        <w:br/>
        <w:t>и</w:t>
        <w:br/>
        <w:br/>
        <w:t>е</w:t>
        <w:br/>
        <w:br/>
        <w:t xml:space="preserve"> </w:t>
        <w:br/>
        <w:br/>
        <w:t>р</w:t>
        <w:br/>
        <w:br/>
        <w:t>а</w:t>
        <w:br/>
        <w:br/>
        <w:t>з</w:t>
        <w:br/>
        <w:br/>
        <w:t>м</w:t>
        <w:br/>
        <w:br/>
        <w:t>е</w:t>
        <w:br/>
        <w:br/>
        <w:t>р</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w:t>
        <w:br/>
        <w:br/>
        <w:t>а</w:t>
        <w:br/>
        <w:br/>
        <w:t>г</w:t>
        <w:br/>
        <w:br/>
        <w:t>е</w:t>
        <w:br/>
        <w:br/>
        <w:t>н</w:t>
        <w:br/>
        <w:br/>
        <w:t>т</w:t>
        <w:br/>
        <w:br/>
        <w:t xml:space="preserve"> </w:t>
        <w:br/>
        <w:br/>
        <w:t>у</w:t>
        <w:br/>
        <w:br/>
        <w:t>ч</w:t>
        <w:br/>
        <w:br/>
        <w:t>и</w:t>
        <w:br/>
        <w:br/>
        <w:t>т</w:t>
        <w:br/>
        <w:br/>
        <w:t>с</w:t>
        <w:br/>
        <w:br/>
        <w:t>я</w:t>
        <w:br/>
        <w:br/>
        <w:t>,</w:t>
        <w:br/>
        <w:br/>
        <w:t xml:space="preserve"> </w:t>
        <w:br/>
        <w:br/>
        <w:t>в</w:t>
        <w:br/>
        <w:br/>
        <w:t>з</w:t>
        <w:br/>
        <w:br/>
        <w:t>а</w:t>
        <w:br/>
        <w:br/>
        <w:t>и</w:t>
        <w:br/>
        <w:br/>
        <w:t>м</w:t>
        <w:br/>
        <w:br/>
        <w:t>о</w:t>
        <w:br/>
        <w:br/>
        <w:t>д</w:t>
        <w:br/>
        <w:br/>
        <w:t>е</w:t>
        <w:br/>
        <w:br/>
        <w:t>й</w:t>
        <w:br/>
        <w:br/>
        <w:t>с</w:t>
        <w:br/>
        <w:br/>
        <w:t>т</w:t>
        <w:br/>
        <w:br/>
        <w:t>в</w:t>
        <w:br/>
        <w:br/>
        <w:t>у</w:t>
        <w:br/>
        <w:br/>
        <w:t>я</w:t>
        <w:br/>
        <w:br/>
        <w:t xml:space="preserve"> </w:t>
        <w:br/>
        <w:br/>
        <w:t>с</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о</w:t>
        <w:br/>
        <w:br/>
        <w:t>й</w:t>
        <w:br/>
        <w:br/>
        <w:t>)</w:t>
        <w:br/>
        <w:br/>
        <w:t>.</w:t>
        <w:br/>
        <w:br/>
        <w:br/>
        <w:br/>
        <w:br/>
        <w:br/>
        <w:br/>
        <w:br/>
        <w:t>*</w:t>
        <w:br/>
        <w:br/>
        <w:t>*</w:t>
        <w:br/>
        <w:br/>
        <w:t>I</w:t>
        <w:br/>
        <w:br/>
        <w:t>I</w:t>
        <w:br/>
        <w:br/>
        <w:t>I</w:t>
        <w:br/>
        <w:br/>
        <w:t>.</w:t>
        <w:br/>
        <w:br/>
        <w:t xml:space="preserve"> </w:t>
        <w:br/>
        <w:br/>
        <w:t>Г</w:t>
        <w:br/>
        <w:br/>
        <w:t>л</w:t>
        <w:br/>
        <w:br/>
        <w:t>у</w:t>
        <w:br/>
        <w:br/>
        <w:t>б</w:t>
        <w:br/>
        <w:br/>
        <w:t>о</w:t>
        <w:br/>
        <w:br/>
        <w:t>к</w:t>
        <w:br/>
        <w:br/>
        <w:t>о</w:t>
        <w:br/>
        <w:br/>
        <w:t>е</w:t>
        <w:br/>
        <w:br/>
        <w:t xml:space="preserve"> </w:t>
        <w:br/>
        <w:br/>
        <w:t>о</w:t>
        <w:br/>
        <w:br/>
        <w:t>б</w:t>
        <w:br/>
        <w:br/>
        <w:t>у</w:t>
        <w:br/>
        <w:br/>
        <w:t>ч</w:t>
        <w:br/>
        <w:br/>
        <w:t>е</w:t>
        <w:br/>
        <w:br/>
        <w:t>н</w:t>
        <w:br/>
        <w:br/>
        <w:t>и</w:t>
        <w:br/>
        <w:br/>
        <w:t>е</w:t>
        <w:br/>
        <w:br/>
        <w:t xml:space="preserve"> </w:t>
        <w:br/>
        <w:br/>
        <w:t>(</w:t>
        <w:br/>
        <w:br/>
        <w:t>Г</w:t>
        <w:br/>
        <w:br/>
        <w:t>О</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Г</w:t>
        <w:br/>
        <w:br/>
        <w:t>О</w:t>
        <w:br/>
        <w:br/>
        <w:t xml:space="preserve"> </w:t>
        <w:br/>
        <w:br/>
        <w:t>–</w:t>
        <w:br/>
        <w:br/>
        <w:t xml:space="preserve"> </w:t>
        <w:br/>
        <w:br/>
        <w:t>э</w:t>
        <w:br/>
        <w:br/>
        <w:t>т</w:t>
        <w:br/>
        <w:br/>
        <w:t>о</w:t>
        <w:br/>
        <w:br/>
        <w:t xml:space="preserve"> </w:t>
        <w:br/>
        <w:br/>
        <w:t>п</w:t>
        <w:br/>
        <w:br/>
        <w:t>о</w:t>
        <w:br/>
        <w:br/>
        <w:t>д</w:t>
        <w:br/>
        <w:br/>
        <w:t>м</w:t>
        <w:br/>
        <w:br/>
        <w:t>н</w:t>
        <w:br/>
        <w:br/>
        <w:t>о</w:t>
        <w:br/>
        <w:br/>
        <w:t>ж</w:t>
        <w:br/>
        <w:br/>
        <w:t>е</w:t>
        <w:br/>
        <w:br/>
        <w:t>с</w:t>
        <w:br/>
        <w:br/>
        <w:t>т</w:t>
        <w:br/>
        <w:br/>
        <w:t>в</w:t>
        <w:br/>
        <w:br/>
        <w:t>о</w:t>
        <w:br/>
        <w:br/>
        <w:t xml:space="preserve"> </w:t>
        <w:br/>
        <w:br/>
        <w:t>М</w:t>
        <w:br/>
        <w:br/>
        <w:t>О</w:t>
        <w:br/>
        <w:br/>
        <w:t>,</w:t>
        <w:br/>
        <w:br/>
        <w:t xml:space="preserve"> </w:t>
        <w:br/>
        <w:br/>
        <w:t>и</w:t>
        <w:br/>
        <w:br/>
        <w:t>с</w:t>
        <w:br/>
        <w:br/>
        <w:t>п</w:t>
        <w:br/>
        <w:br/>
        <w:t>о</w:t>
        <w:br/>
        <w:br/>
        <w:t>л</w:t>
        <w:br/>
        <w:br/>
        <w:t>ь</w:t>
        <w:br/>
        <w:br/>
        <w:t>з</w:t>
        <w:br/>
        <w:br/>
        <w:t>у</w:t>
        <w:br/>
        <w:br/>
        <w:t>ю</w:t>
        <w:br/>
        <w:br/>
        <w:t>щ</w:t>
        <w:br/>
        <w:br/>
        <w:t>е</w:t>
        <w:br/>
        <w:br/>
        <w:t>е</w:t>
        <w:br/>
        <w:br/>
        <w:t xml:space="preserve"> </w:t>
        <w:br/>
        <w:br/>
        <w:t>г</w:t>
        <w:br/>
        <w:br/>
        <w:t>л</w:t>
        <w:br/>
        <w:br/>
        <w:t>у</w:t>
        <w:br/>
        <w:br/>
        <w:t>б</w:t>
        <w:br/>
        <w:br/>
        <w:t>о</w:t>
        <w:br/>
        <w:br/>
        <w:t>к</w:t>
        <w:br/>
        <w:br/>
        <w:t>и</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н</w:t>
        <w:br/>
        <w:br/>
        <w:t>е</w:t>
        <w:br/>
        <w:br/>
        <w:t>й</w:t>
        <w:br/>
        <w:br/>
        <w:t>р</w:t>
        <w:br/>
        <w:br/>
        <w:t>о</w:t>
        <w:br/>
        <w:br/>
        <w:t>н</w:t>
        <w:br/>
        <w:br/>
        <w:t>н</w:t>
        <w:br/>
        <w:br/>
        <w:t>о</w:t>
        <w:br/>
        <w:br/>
        <w:t>й</w:t>
        <w:br/>
        <w:br/>
        <w:t xml:space="preserve"> </w:t>
        <w:br/>
        <w:br/>
        <w:t>с</w:t>
        <w:br/>
        <w:br/>
        <w:t>е</w:t>
        <w:br/>
        <w:br/>
        <w:t>т</w:t>
        <w:br/>
        <w:br/>
        <w:t>и</w:t>
        <w:br/>
        <w:br/>
        <w:t xml:space="preserve"> </w:t>
        <w:br/>
        <w:br/>
        <w:t>(</w:t>
        <w:br/>
        <w:br/>
        <w:t>в</w:t>
        <w:br/>
        <w:br/>
        <w:t>х</w:t>
        <w:br/>
        <w:br/>
        <w:t>о</w:t>
        <w:br/>
        <w:br/>
        <w:t>д</w:t>
        <w:br/>
        <w:br/>
        <w:t>н</w:t>
        <w:br/>
        <w:br/>
        <w:t>о</w:t>
        <w:br/>
        <w:br/>
        <w:t>й</w:t>
        <w:br/>
        <w:br/>
        <w:t xml:space="preserve"> </w:t>
        <w:br/>
        <w:br/>
        <w:t>с</w:t>
        <w:br/>
        <w:br/>
        <w:t>л</w:t>
        <w:br/>
        <w:br/>
        <w:t>о</w:t>
        <w:br/>
        <w:br/>
        <w:t>й</w:t>
        <w:br/>
        <w:br/>
        <w:t>,</w:t>
        <w:br/>
        <w:br/>
        <w:t xml:space="preserve"> </w:t>
        <w:br/>
        <w:br/>
        <w:t>с</w:t>
        <w:br/>
        <w:br/>
        <w:t>к</w:t>
        <w:br/>
        <w:br/>
        <w:t>р</w:t>
        <w:br/>
        <w:br/>
        <w:t>ы</w:t>
        <w:br/>
        <w:br/>
        <w:t>т</w:t>
        <w:br/>
        <w:br/>
        <w:t>ы</w:t>
        <w:br/>
        <w:br/>
        <w:t>е</w:t>
        <w:br/>
        <w:br/>
        <w:t xml:space="preserve"> </w:t>
        <w:br/>
        <w:br/>
        <w:t>с</w:t>
        <w:br/>
        <w:br/>
        <w:t>л</w:t>
        <w:br/>
        <w:br/>
        <w:t>о</w:t>
        <w:br/>
        <w:br/>
        <w:t>и</w:t>
        <w:br/>
        <w:br/>
        <w:t>,</w:t>
        <w:br/>
        <w:br/>
        <w:t xml:space="preserve"> </w:t>
        <w:br/>
        <w:br/>
        <w:t>в</w:t>
        <w:br/>
        <w:br/>
        <w:t>ы</w:t>
        <w:br/>
        <w:br/>
        <w:t>х</w:t>
        <w:br/>
        <w:br/>
        <w:t>о</w:t>
        <w:br/>
        <w:br/>
        <w:t>д</w:t>
        <w:br/>
        <w:br/>
        <w:t>н</w:t>
        <w:br/>
        <w:br/>
        <w:t>о</w:t>
        <w:br/>
        <w:br/>
        <w:t>й</w:t>
        <w:br/>
        <w:br/>
        <w:t xml:space="preserve"> </w:t>
        <w:br/>
        <w:br/>
        <w:t>с</w:t>
        <w:br/>
        <w:br/>
        <w:t>л</w:t>
        <w:br/>
        <w:br/>
        <w:t>о</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н</w:t>
        <w:br/>
        <w:br/>
        <w:t>е</w:t>
        <w:br/>
        <w:br/>
        <w:t>й</w:t>
        <w:br/>
        <w:br/>
        <w:t>р</w:t>
        <w:br/>
        <w:br/>
        <w:t>о</w:t>
        <w:br/>
        <w:br/>
        <w:t>н</w:t>
        <w:br/>
        <w:br/>
        <w:t>н</w:t>
        <w:br/>
        <w:br/>
        <w:t>ы</w:t>
        <w:br/>
        <w:br/>
        <w:t>х</w:t>
        <w:br/>
        <w:br/>
        <w:t xml:space="preserve"> </w:t>
        <w:br/>
        <w:br/>
        <w:t>с</w:t>
        <w:br/>
        <w:br/>
        <w:t>е</w:t>
        <w:br/>
        <w:br/>
        <w:t>т</w:t>
        <w:br/>
        <w:br/>
        <w:t>е</w:t>
        <w:br/>
        <w:br/>
        <w:t>й</w:t>
        <w:br/>
        <w:br/>
        <w:t xml:space="preserve"> </w:t>
        <w:br/>
        <w:br/>
        <w:t>(</w:t>
        <w:br/>
        <w:br/>
        <w:t>м</w:t>
        <w:br/>
        <w:br/>
        <w:t>н</w:t>
        <w:br/>
        <w:br/>
        <w:t>о</w:t>
        <w:br/>
        <w:br/>
        <w:t>г</w:t>
        <w:br/>
        <w:br/>
        <w:t>о</w:t>
        <w:br/>
        <w:br/>
        <w:t>с</w:t>
        <w:br/>
        <w:br/>
        <w:t>л</w:t>
        <w:br/>
        <w:br/>
        <w:t>о</w:t>
        <w:br/>
        <w:br/>
        <w:t>й</w:t>
        <w:br/>
        <w:br/>
        <w:t>н</w:t>
        <w:br/>
        <w:br/>
        <w:t>ы</w:t>
        <w:br/>
        <w:br/>
        <w:t>й</w:t>
        <w:br/>
        <w:br/>
        <w:t xml:space="preserve"> </w:t>
        <w:br/>
        <w:br/>
        <w:t>п</w:t>
        <w:br/>
        <w:br/>
        <w:t>е</w:t>
        <w:br/>
        <w:br/>
        <w:t>р</w:t>
        <w:br/>
        <w:br/>
        <w:t>ц</w:t>
        <w:br/>
        <w:br/>
        <w:t>е</w:t>
        <w:br/>
        <w:br/>
        <w:t>п</w:t>
        <w:br/>
        <w:br/>
        <w:t>т</w:t>
        <w:br/>
        <w:br/>
        <w:t>р</w:t>
        <w:br/>
        <w:br/>
        <w:t>о</w:t>
        <w:br/>
        <w:br/>
        <w:t>н</w:t>
        <w:br/>
        <w:br/>
        <w:t>,</w:t>
        <w:br/>
        <w:br/>
        <w:t xml:space="preserve"> </w:t>
        <w:br/>
        <w:br/>
        <w:t>с</w:t>
        <w:br/>
        <w:br/>
        <w:t>в</w:t>
        <w:br/>
        <w:br/>
        <w:t>е</w:t>
        <w:br/>
        <w:br/>
        <w:t>р</w:t>
        <w:br/>
        <w:br/>
        <w:t>т</w:t>
        <w:br/>
        <w:br/>
        <w:t>о</w:t>
        <w:br/>
        <w:br/>
        <w:t>ч</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 xml:space="preserve"> </w:t>
        <w:br/>
        <w:br/>
        <w:t>р</w:t>
        <w:br/>
        <w:br/>
        <w:t>е</w:t>
        <w:br/>
        <w:br/>
        <w:t>к</w:t>
        <w:br/>
        <w:br/>
        <w:t>у</w:t>
        <w:br/>
        <w:br/>
        <w:t>р</w:t>
        <w:br/>
        <w:br/>
        <w:t>р</w:t>
        <w:br/>
        <w:br/>
        <w:t>е</w:t>
        <w:br/>
        <w:br/>
        <w:t>н</w:t>
        <w:br/>
        <w:br/>
        <w:t>т</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Г</w:t>
        <w:br/>
        <w:br/>
        <w:t>О</w:t>
        <w:br/>
        <w:br/>
        <w:t xml:space="preserve"> </w:t>
        <w:br/>
        <w:br/>
        <w:t>д</w:t>
        <w:br/>
        <w:br/>
        <w:t>о</w:t>
        <w:br/>
        <w:br/>
        <w:t>с</w:t>
        <w:br/>
        <w:br/>
        <w:t>т</w:t>
        <w:br/>
        <w:br/>
        <w:t>и</w:t>
        <w:br/>
        <w:br/>
        <w:t>г</w:t>
        <w:br/>
        <w:br/>
        <w:t>л</w:t>
        <w:br/>
        <w:br/>
        <w:t>о</w:t>
        <w:br/>
        <w:br/>
        <w:t xml:space="preserve"> </w:t>
        <w:br/>
        <w:br/>
        <w:t>з</w:t>
        <w:br/>
        <w:br/>
        <w:t>н</w:t>
        <w:br/>
        <w:br/>
        <w:t>а</w:t>
        <w:br/>
        <w:br/>
        <w:t>ч</w:t>
        <w:br/>
        <w:br/>
        <w:t>и</w:t>
        <w:br/>
        <w:br/>
        <w:t>т</w:t>
        <w:br/>
        <w:br/>
        <w:t>е</w:t>
        <w:br/>
        <w:br/>
        <w:t>л</w:t>
        <w:br/>
        <w:br/>
        <w:t>ь</w:t>
        <w:br/>
        <w:br/>
        <w:t>н</w:t>
        <w:br/>
        <w:br/>
        <w:t>ы</w:t>
        <w:br/>
        <w:br/>
        <w:t>х</w:t>
        <w:br/>
        <w:br/>
        <w:t xml:space="preserve"> </w:t>
        <w:br/>
        <w:br/>
        <w:t>у</w:t>
        <w:br/>
        <w:br/>
        <w:t>с</w:t>
        <w:br/>
        <w:br/>
        <w:t>п</w:t>
        <w:br/>
        <w:br/>
        <w:t>е</w:t>
        <w:br/>
        <w:br/>
        <w:t>х</w:t>
        <w:br/>
        <w:br/>
        <w:t>о</w:t>
        <w:br/>
        <w:br/>
        <w:t>в</w:t>
        <w:br/>
        <w:br/>
        <w:t xml:space="preserve"> </w:t>
        <w:br/>
        <w:br/>
        <w:t>в</w:t>
        <w:br/>
        <w:br/>
        <w:t xml:space="preserve"> </w:t>
        <w:br/>
        <w:br/>
        <w:t>р</w:t>
        <w:br/>
        <w:br/>
        <w:t>а</w:t>
        <w:br/>
        <w:br/>
        <w:t>з</w:t>
        <w:br/>
        <w:br/>
        <w:t>л</w:t>
        <w:br/>
        <w:br/>
        <w:t>и</w:t>
        <w:br/>
        <w:br/>
        <w:t>ч</w:t>
        <w:br/>
        <w:br/>
        <w:t>н</w:t>
        <w:br/>
        <w:br/>
        <w:t>ы</w:t>
        <w:br/>
        <w:br/>
        <w:t>х</w:t>
        <w:br/>
        <w:br/>
        <w:t xml:space="preserve"> </w:t>
        <w:br/>
        <w:br/>
        <w:t>о</w:t>
        <w:br/>
        <w:br/>
        <w:t>б</w:t>
        <w:br/>
        <w:br/>
        <w:t>л</w:t>
        <w:br/>
        <w:br/>
        <w:t>а</w:t>
        <w:br/>
        <w:br/>
        <w:t>с</w:t>
        <w:br/>
        <w:br/>
        <w:t>т</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с</w:t>
        <w:br/>
        <w:br/>
        <w:t>п</w:t>
        <w:br/>
        <w:br/>
        <w:t>о</w:t>
        <w:br/>
        <w:br/>
        <w:t>з</w:t>
        <w:br/>
        <w:br/>
        <w:t>н</w:t>
        <w:br/>
        <w:br/>
        <w:t>а</w:t>
        <w:br/>
        <w:br/>
        <w:t>в</w:t>
        <w:br/>
        <w:br/>
        <w:t>а</w:t>
        <w:br/>
        <w:br/>
        <w:t>н</w:t>
        <w:br/>
        <w:br/>
        <w:t>и</w:t>
        <w:br/>
        <w:br/>
        <w:t>е</w:t>
        <w:br/>
        <w:br/>
        <w:t xml:space="preserve"> </w:t>
        <w:br/>
        <w:br/>
        <w:t>и</w:t>
        <w:br/>
        <w:br/>
        <w:t>з</w:t>
        <w:br/>
        <w:br/>
        <w:t>о</w:t>
        <w:br/>
        <w:br/>
        <w:t>б</w:t>
        <w:br/>
        <w:br/>
        <w:t>р</w:t>
        <w:br/>
        <w:br/>
        <w:t>а</w:t>
        <w:br/>
        <w:br/>
        <w:t>ж</w:t>
        <w:br/>
        <w:br/>
        <w:t>е</w:t>
        <w:br/>
        <w:br/>
        <w:t>н</w:t>
        <w:br/>
        <w:br/>
        <w:t>и</w:t>
        <w:br/>
        <w:br/>
        <w:t>й</w:t>
        <w:br/>
        <w:br/>
        <w:t xml:space="preserve"> </w:t>
        <w:br/>
        <w:br/>
        <w:t>(</w:t>
        <w:br/>
        <w:br/>
        <w:t>с</w:t>
        <w:br/>
        <w:br/>
        <w:t>в</w:t>
        <w:br/>
        <w:br/>
        <w:t>е</w:t>
        <w:br/>
        <w:br/>
        <w:t>р</w:t>
        <w:br/>
        <w:br/>
        <w:t>т</w:t>
        <w:br/>
        <w:br/>
        <w:t>о</w:t>
        <w:br/>
        <w:br/>
        <w:t>ч</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р</w:t>
        <w:br/>
        <w:br/>
        <w:t>а</w:t>
        <w:br/>
        <w:br/>
        <w:t>б</w:t>
        <w:br/>
        <w:br/>
        <w:t>о</w:t>
        <w:br/>
        <w:br/>
        <w:t>т</w:t>
        <w:br/>
        <w:br/>
        <w:t>к</w:t>
        <w:br/>
        <w:br/>
        <w:t>а</w:t>
        <w:br/>
        <w:br/>
        <w:t xml:space="preserve"> </w:t>
        <w:br/>
        <w:br/>
        <w:t>е</w:t>
        <w:br/>
        <w:br/>
        <w:t>с</w:t>
        <w:br/>
        <w:br/>
        <w:t>т</w:t>
        <w:br/>
        <w:br/>
        <w:t>е</w:t>
        <w:br/>
        <w:br/>
        <w:t>с</w:t>
        <w:br/>
        <w:br/>
        <w:t>т</w:t>
        <w:br/>
        <w:br/>
        <w:t>в</w:t>
        <w:br/>
        <w:br/>
        <w:t>е</w:t>
        <w:br/>
        <w:br/>
        <w:t>н</w:t>
        <w:br/>
        <w:br/>
        <w:t>н</w:t>
        <w:br/>
        <w:br/>
        <w:t>о</w:t>
        <w:br/>
        <w:br/>
        <w:t>г</w:t>
        <w:br/>
        <w:br/>
        <w:t>о</w:t>
        <w:br/>
        <w:br/>
        <w:t xml:space="preserve"> </w:t>
        <w:br/>
        <w:br/>
        <w:t>я</w:t>
        <w:br/>
        <w:br/>
        <w:t>з</w:t>
        <w:br/>
        <w:br/>
        <w:t>ы</w:t>
        <w:br/>
        <w:br/>
        <w:t>к</w:t>
        <w:br/>
        <w:br/>
        <w:t>а</w:t>
        <w:br/>
        <w:br/>
        <w:t xml:space="preserve"> </w:t>
        <w:br/>
        <w:br/>
        <w:t>(</w:t>
        <w:br/>
        <w:br/>
        <w:t>р</w:t>
        <w:br/>
        <w:br/>
        <w:t>е</w:t>
        <w:br/>
        <w:br/>
        <w:t>к</w:t>
        <w:br/>
        <w:br/>
        <w:t>у</w:t>
        <w:br/>
        <w:br/>
        <w:t>р</w:t>
        <w:br/>
        <w:br/>
        <w:t>р</w:t>
        <w:br/>
        <w:br/>
        <w:t>е</w:t>
        <w:br/>
        <w:br/>
        <w:t>н</w:t>
        <w:br/>
        <w:br/>
        <w:t>т</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 xml:space="preserve"> </w:t>
        <w:br/>
        <w:br/>
        <w:t>т</w:t>
        <w:br/>
        <w:br/>
        <w:t>р</w:t>
        <w:br/>
        <w:br/>
        <w:t>а</w:t>
        <w:br/>
        <w:br/>
        <w:t>н</w:t>
        <w:br/>
        <w:br/>
        <w:t>с</w:t>
        <w:br/>
        <w:br/>
        <w:t>ф</w:t>
        <w:br/>
        <w:br/>
        <w:t>о</w:t>
        <w:br/>
        <w:br/>
        <w:t>р</w:t>
        <w:br/>
        <w:br/>
        <w:t>м</w:t>
        <w:br/>
        <w:br/>
        <w:t>е</w:t>
        <w:br/>
        <w:br/>
        <w:t>р</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с</w:t>
        <w:br/>
        <w:br/>
        <w:t>п</w:t>
        <w:br/>
        <w:br/>
        <w:t>о</w:t>
        <w:br/>
        <w:br/>
        <w:t>з</w:t>
        <w:br/>
        <w:br/>
        <w:t>н</w:t>
        <w:br/>
        <w:br/>
        <w:t>а</w:t>
        <w:br/>
        <w:br/>
        <w:t>в</w:t>
        <w:br/>
        <w:br/>
        <w:t>а</w:t>
        <w:br/>
        <w:br/>
        <w:t>н</w:t>
        <w:br/>
        <w:br/>
        <w:t>и</w:t>
        <w:br/>
        <w:br/>
        <w:t>е</w:t>
        <w:br/>
        <w:br/>
        <w:t xml:space="preserve"> </w:t>
        <w:br/>
        <w:br/>
        <w:t>р</w:t>
        <w:br/>
        <w:br/>
        <w:t>е</w:t>
        <w:br/>
        <w:br/>
        <w:t>ч</w:t>
        <w:br/>
        <w:br/>
        <w:t>и</w:t>
        <w:br/>
        <w:br/>
        <w:t xml:space="preserve"> </w:t>
        <w:br/>
        <w:br/>
        <w:t>(</w:t>
        <w:br/>
        <w:br/>
        <w:t>р</w:t>
        <w:br/>
        <w:br/>
        <w:t>е</w:t>
        <w:br/>
        <w:br/>
        <w:t>к</w:t>
        <w:br/>
        <w:br/>
        <w:t>у</w:t>
        <w:br/>
        <w:br/>
        <w:t>р</w:t>
        <w:br/>
        <w:br/>
        <w:t>р</w:t>
        <w:br/>
        <w:br/>
        <w:t>е</w:t>
        <w:br/>
        <w:br/>
        <w:t>н</w:t>
        <w:br/>
        <w:br/>
        <w:t>т</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t xml:space="preserve"> </w:t>
        <w:br/>
        <w:br/>
        <w:t>т</w:t>
        <w:br/>
        <w:br/>
        <w:t>р</w:t>
        <w:br/>
        <w:br/>
        <w:t>а</w:t>
        <w:br/>
        <w:br/>
        <w:t>н</w:t>
        <w:br/>
        <w:br/>
        <w:t>с</w:t>
        <w:br/>
        <w:br/>
        <w:t>ф</w:t>
        <w:br/>
        <w:br/>
        <w:t>о</w:t>
        <w:br/>
        <w:br/>
        <w:t>р</w:t>
        <w:br/>
        <w:br/>
        <w:t>м</w:t>
        <w:br/>
        <w:br/>
        <w:t>е</w:t>
        <w:br/>
        <w:br/>
        <w:t>р</w:t>
        <w:br/>
        <w:br/>
        <w:t>ы</w:t>
        <w:br/>
        <w:br/>
        <w:t>)</w:t>
        <w:br/>
        <w:br/>
        <w:t>.</w:t>
        <w:br/>
        <w:br/>
        <w:br/>
        <w:br/>
        <w:br/>
        <w:br/>
        <w:br/>
        <w:br/>
        <w:t>*</w:t>
        <w:br/>
        <w:br/>
        <w:t>*</w:t>
        <w:br/>
        <w:br/>
        <w:t>I</w:t>
        <w:br/>
        <w:br/>
        <w:t>V</w:t>
        <w:br/>
        <w:br/>
        <w:t>.</w:t>
        <w:br/>
        <w:br/>
        <w:t xml:space="preserve"> </w:t>
        <w:br/>
        <w:br/>
        <w:t>О</w:t>
        <w:br/>
        <w:br/>
        <w:t>б</w:t>
        <w:br/>
        <w:br/>
        <w:t>р</w:t>
        <w:br/>
        <w:br/>
        <w:t>а</w:t>
        <w:br/>
        <w:br/>
        <w:t>б</w:t>
        <w:br/>
        <w:br/>
        <w:t>о</w:t>
        <w:br/>
        <w:br/>
        <w:t>т</w:t>
        <w:br/>
        <w:br/>
        <w:t>к</w:t>
        <w:br/>
        <w:br/>
        <w:t>а</w:t>
        <w:br/>
        <w:br/>
        <w:t xml:space="preserve"> </w:t>
        <w:br/>
        <w:br/>
        <w:t>е</w:t>
        <w:br/>
        <w:br/>
        <w:t>с</w:t>
        <w:br/>
        <w:br/>
        <w:t>т</w:t>
        <w:br/>
        <w:br/>
        <w:t>е</w:t>
        <w:br/>
        <w:br/>
        <w:t>с</w:t>
        <w:br/>
        <w:br/>
        <w:t>т</w:t>
        <w:br/>
        <w:br/>
        <w:t>в</w:t>
        <w:br/>
        <w:br/>
        <w:t>е</w:t>
        <w:br/>
        <w:br/>
        <w:t>н</w:t>
        <w:br/>
        <w:br/>
        <w:t>н</w:t>
        <w:br/>
        <w:br/>
        <w:t>о</w:t>
        <w:br/>
        <w:br/>
        <w:t>г</w:t>
        <w:br/>
        <w:br/>
        <w:t>о</w:t>
        <w:br/>
        <w:br/>
        <w:t xml:space="preserve"> </w:t>
        <w:br/>
        <w:br/>
        <w:t>я</w:t>
        <w:br/>
        <w:br/>
        <w:t>з</w:t>
        <w:br/>
        <w:br/>
        <w:t>ы</w:t>
        <w:br/>
        <w:br/>
        <w:t>к</w:t>
        <w:br/>
        <w:br/>
        <w:t>а</w:t>
        <w:br/>
        <w:br/>
        <w:t xml:space="preserve"> </w:t>
        <w:br/>
        <w:br/>
        <w:t>(</w:t>
        <w:br/>
        <w:br/>
        <w:t>О</w:t>
        <w:br/>
        <w:br/>
        <w:t>Е</w:t>
        <w:br/>
        <w:br/>
        <w:t>Я</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Е</w:t>
        <w:br/>
        <w:br/>
        <w:t>Я</w:t>
        <w:br/>
        <w:br/>
        <w:t xml:space="preserve"> </w:t>
        <w:br/>
        <w:br/>
        <w:t>п</w:t>
        <w:br/>
        <w:br/>
        <w:t>о</w:t>
        <w:br/>
        <w:br/>
        <w:t>з</w:t>
        <w:br/>
        <w:br/>
        <w:t>в</w:t>
        <w:br/>
        <w:br/>
        <w:t>о</w:t>
        <w:br/>
        <w:br/>
        <w:t>л</w:t>
        <w:br/>
        <w:br/>
        <w:t>я</w:t>
        <w:br/>
        <w:br/>
        <w:t>е</w:t>
        <w:br/>
        <w:br/>
        <w:t>т</w:t>
        <w:br/>
        <w:br/>
        <w:t xml:space="preserve"> </w:t>
        <w:br/>
        <w:br/>
        <w:t>к</w:t>
        <w:br/>
        <w:br/>
        <w:t>о</w:t>
        <w:br/>
        <w:br/>
        <w:t>м</w:t>
        <w:br/>
        <w:br/>
        <w:t>п</w:t>
        <w:br/>
        <w:br/>
        <w:t>ь</w:t>
        <w:br/>
        <w:br/>
        <w:t>ю</w:t>
        <w:br/>
        <w:br/>
        <w:t>т</w:t>
        <w:br/>
        <w:br/>
        <w:t>е</w:t>
        <w:br/>
        <w:br/>
        <w:t>р</w:t>
        <w:br/>
        <w:br/>
        <w:t>а</w:t>
        <w:br/>
        <w:br/>
        <w:t>м</w:t>
        <w:br/>
        <w:br/>
        <w:t xml:space="preserve"> </w:t>
        <w:br/>
        <w:br/>
        <w:t>п</w:t>
        <w:br/>
        <w:br/>
        <w:t>о</w:t>
        <w:br/>
        <w:br/>
        <w:t>н</w:t>
        <w:br/>
        <w:br/>
        <w:t>и</w:t>
        <w:br/>
        <w:br/>
        <w:t>м</w:t>
        <w:br/>
        <w:br/>
        <w:t>а</w:t>
        <w:br/>
        <w:br/>
        <w:t>т</w:t>
        <w:br/>
        <w:br/>
        <w:t>ь</w:t>
        <w:br/>
        <w:br/>
        <w:t xml:space="preserve"> </w:t>
        <w:br/>
        <w:br/>
        <w:t>и</w:t>
        <w:br/>
        <w:br/>
        <w:t xml:space="preserve"> </w:t>
        <w:br/>
        <w:br/>
        <w:t>о</w:t>
        <w:br/>
        <w:br/>
        <w:t>б</w:t>
        <w:br/>
        <w:br/>
        <w:t>р</w:t>
        <w:br/>
        <w:br/>
        <w:t>а</w:t>
        <w:br/>
        <w:br/>
        <w:t>б</w:t>
        <w:br/>
        <w:br/>
        <w:t>а</w:t>
        <w:br/>
        <w:br/>
        <w:t>т</w:t>
        <w:br/>
        <w:br/>
        <w:t>ы</w:t>
        <w:br/>
        <w:br/>
        <w:t>в</w:t>
        <w:br/>
        <w:br/>
        <w:t>а</w:t>
        <w:br/>
        <w:br/>
        <w:t>т</w:t>
        <w:br/>
        <w:br/>
        <w:t>ь</w:t>
        <w:br/>
        <w:br/>
        <w:t xml:space="preserve"> </w:t>
        <w:br/>
        <w:br/>
        <w:t>ч</w:t>
        <w:br/>
        <w:br/>
        <w:t>е</w:t>
        <w:br/>
        <w:br/>
        <w:t>л</w:t>
        <w:br/>
        <w:br/>
        <w:t>о</w:t>
        <w:br/>
        <w:br/>
        <w:t>в</w:t>
        <w:br/>
        <w:br/>
        <w:t>е</w:t>
        <w:br/>
        <w:br/>
        <w:t>ч</w:t>
        <w:br/>
        <w:br/>
        <w:t>е</w:t>
        <w:br/>
        <w:br/>
        <w:t>с</w:t>
        <w:br/>
        <w:br/>
        <w:t>к</w:t>
        <w:br/>
        <w:br/>
        <w:t>и</w:t>
        <w:br/>
        <w:br/>
        <w:t>й</w:t>
        <w:br/>
        <w:br/>
        <w:t xml:space="preserve"> </w:t>
        <w:br/>
        <w:br/>
        <w:t>я</w:t>
        <w:br/>
        <w:br/>
        <w:t>з</w:t>
        <w:br/>
        <w:br/>
        <w:t>ы</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О</w:t>
        <w:br/>
        <w:br/>
        <w:t>Е</w:t>
        <w:br/>
        <w:br/>
        <w:t>Я</w:t>
        <w:br/>
        <w:br/>
        <w:t xml:space="preserve"> </w:t>
        <w:br/>
        <w:br/>
        <w:t>к</w:t>
        <w:br/>
        <w:br/>
        <w:t>а</w:t>
        <w:br/>
        <w:br/>
        <w:t>к</w:t>
        <w:br/>
        <w:br/>
        <w:t xml:space="preserve"> </w:t>
        <w:br/>
        <w:br/>
        <w:t>о</w:t>
        <w:br/>
        <w:br/>
        <w:t>б</w:t>
        <w:br/>
        <w:br/>
        <w:t>л</w:t>
        <w:br/>
        <w:br/>
        <w:t>а</w:t>
        <w:br/>
        <w:br/>
        <w:t>с</w:t>
        <w:br/>
        <w:br/>
        <w:t>т</w:t>
        <w:br/>
        <w:br/>
        <w:t>и</w:t>
        <w:br/>
        <w:br/>
        <w:t xml:space="preserve"> </w:t>
        <w:br/>
        <w:br/>
        <w:t>И</w:t>
        <w:br/>
        <w:br/>
        <w:t>И</w:t>
        <w:br/>
        <w:br/>
        <w:t>,</w:t>
        <w:br/>
        <w:br/>
        <w:t xml:space="preserve"> </w:t>
        <w:br/>
        <w:br/>
        <w:t>з</w:t>
        <w:br/>
        <w:br/>
        <w:t>а</w:t>
        <w:br/>
        <w:br/>
        <w:t>н</w:t>
        <w:br/>
        <w:br/>
        <w:t>и</w:t>
        <w:br/>
        <w:br/>
        <w:t>м</w:t>
        <w:br/>
        <w:br/>
        <w:t>а</w:t>
        <w:br/>
        <w:br/>
        <w:t>ю</w:t>
        <w:br/>
        <w:br/>
        <w:t>щ</w:t>
        <w:br/>
        <w:br/>
        <w:t>е</w:t>
        <w:br/>
        <w:br/>
        <w:t>й</w:t>
        <w:br/>
        <w:br/>
        <w:t>с</w:t>
        <w:br/>
        <w:br/>
        <w:t>я</w:t>
        <w:br/>
        <w:br/>
        <w:t xml:space="preserve"> </w:t>
        <w:br/>
        <w:br/>
        <w:t>в</w:t>
        <w:br/>
        <w:br/>
        <w:t>з</w:t>
        <w:br/>
        <w:br/>
        <w:t>а</w:t>
        <w:br/>
        <w:br/>
        <w:t>и</w:t>
        <w:br/>
        <w:br/>
        <w:t>м</w:t>
        <w:br/>
        <w:br/>
        <w:t>о</w:t>
        <w:br/>
        <w:br/>
        <w:t>д</w:t>
        <w:br/>
        <w:br/>
        <w:t>е</w:t>
        <w:br/>
        <w:br/>
        <w:t>й</w:t>
        <w:br/>
        <w:br/>
        <w:t>с</w:t>
        <w:br/>
        <w:br/>
        <w:t>т</w:t>
        <w:br/>
        <w:br/>
        <w:t>в</w:t>
        <w:br/>
        <w:br/>
        <w:t>и</w:t>
        <w:br/>
        <w:br/>
        <w:t>е</w:t>
        <w:br/>
        <w:br/>
        <w:t>м</w:t>
        <w:br/>
        <w:br/>
        <w:t xml:space="preserve"> </w:t>
        <w:br/>
        <w:br/>
        <w:t>м</w:t>
        <w:br/>
        <w:br/>
        <w:t>е</w:t>
        <w:br/>
        <w:br/>
        <w:t>ж</w:t>
        <w:br/>
        <w:br/>
        <w:t>д</w:t>
        <w:br/>
        <w:br/>
        <w:t>у</w:t>
        <w:br/>
        <w:br/>
        <w:t xml:space="preserve"> </w:t>
        <w:br/>
        <w:br/>
        <w:t>к</w:t>
        <w:br/>
        <w:br/>
        <w:t>о</w:t>
        <w:br/>
        <w:br/>
        <w:t>м</w:t>
        <w:br/>
        <w:br/>
        <w:t>п</w:t>
        <w:br/>
        <w:br/>
        <w:t>ь</w:t>
        <w:br/>
        <w:br/>
        <w:t>ю</w:t>
        <w:br/>
        <w:br/>
        <w:t>т</w:t>
        <w:br/>
        <w:br/>
        <w:t>е</w:t>
        <w:br/>
        <w:br/>
        <w:t>р</w:t>
        <w:br/>
        <w:br/>
        <w:t>а</w:t>
        <w:br/>
        <w:br/>
        <w:t>м</w:t>
        <w:br/>
        <w:br/>
        <w:t>и</w:t>
        <w:br/>
        <w:br/>
        <w:t xml:space="preserve"> </w:t>
        <w:br/>
        <w:br/>
        <w:t>и</w:t>
        <w:br/>
        <w:br/>
        <w:t xml:space="preserve"> </w:t>
        <w:br/>
        <w:br/>
        <w:t>ч</w:t>
        <w:br/>
        <w:br/>
        <w:t>е</w:t>
        <w:br/>
        <w:br/>
        <w:t>л</w:t>
        <w:br/>
        <w:br/>
        <w:t>о</w:t>
        <w:br/>
        <w:br/>
        <w:t>в</w:t>
        <w:br/>
        <w:br/>
        <w:t>е</w:t>
        <w:br/>
        <w:br/>
        <w:t>ч</w:t>
        <w:br/>
        <w:br/>
        <w:t>е</w:t>
        <w:br/>
        <w:br/>
        <w:t>с</w:t>
        <w:br/>
        <w:br/>
        <w:t>к</w:t>
        <w:br/>
        <w:br/>
        <w:t>и</w:t>
        <w:br/>
        <w:br/>
        <w:t>м</w:t>
        <w:br/>
        <w:br/>
        <w:t xml:space="preserve"> </w:t>
        <w:br/>
        <w:br/>
        <w:t>я</w:t>
        <w:br/>
        <w:br/>
        <w:t>з</w:t>
        <w:br/>
        <w:br/>
        <w:t>ы</w:t>
        <w:br/>
        <w:br/>
        <w:t>к</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с</w:t>
        <w:br/>
        <w:br/>
        <w:t>н</w:t>
        <w:br/>
        <w:br/>
        <w:t>о</w:t>
        <w:br/>
        <w:br/>
        <w:t>в</w:t>
        <w:br/>
        <w:br/>
        <w:t>н</w:t>
        <w:br/>
        <w:br/>
        <w:t>ы</w:t>
        <w:br/>
        <w:br/>
        <w:t>е</w:t>
        <w:br/>
        <w:br/>
        <w:t xml:space="preserve"> </w:t>
        <w:br/>
        <w:br/>
        <w:t>з</w:t>
        <w:br/>
        <w:br/>
        <w:t>а</w:t>
        <w:br/>
        <w:br/>
        <w:t>д</w:t>
        <w:br/>
        <w:br/>
        <w:t>а</w:t>
        <w:br/>
        <w:br/>
        <w:t>ч</w:t>
        <w:br/>
        <w:br/>
        <w:t>и</w:t>
        <w:br/>
        <w:br/>
        <w:t xml:space="preserve"> </w:t>
        <w:br/>
        <w:br/>
        <w:t>О</w:t>
        <w:br/>
        <w:br/>
        <w:t>Е</w:t>
        <w:br/>
        <w:br/>
        <w:t>Я</w:t>
        <w:br/>
        <w:br/>
        <w:t>:</w:t>
        <w:br/>
        <w:br/>
        <w:t xml:space="preserve"> </w:t>
        <w:br/>
        <w:br/>
        <w:t>а</w:t>
        <w:br/>
        <w:br/>
        <w:t>н</w:t>
        <w:br/>
        <w:br/>
        <w:t>а</w:t>
        <w:br/>
        <w:br/>
        <w:t>л</w:t>
        <w:br/>
        <w:br/>
        <w:t>и</w:t>
        <w:br/>
        <w:br/>
        <w:t>з</w:t>
        <w:br/>
        <w:br/>
        <w:t xml:space="preserve"> </w:t>
        <w:br/>
        <w:br/>
        <w:t>т</w:t>
        <w:br/>
        <w:br/>
        <w:t>е</w:t>
        <w:br/>
        <w:br/>
        <w:t>к</w:t>
        <w:br/>
        <w:br/>
        <w:t>с</w:t>
        <w:br/>
        <w:br/>
        <w:t>т</w:t>
        <w:br/>
        <w:br/>
        <w:t>а</w:t>
        <w:br/>
        <w:br/>
        <w:t>,</w:t>
        <w:br/>
        <w:br/>
        <w:t xml:space="preserve"> </w:t>
        <w:br/>
        <w:br/>
        <w:t>м</w:t>
        <w:br/>
        <w:br/>
        <w:t>а</w:t>
        <w:br/>
        <w:br/>
        <w:t>ш</w:t>
        <w:br/>
        <w:br/>
        <w:t>и</w:t>
        <w:br/>
        <w:br/>
        <w:t>н</w:t>
        <w:br/>
        <w:br/>
        <w:t>н</w:t>
        <w:br/>
        <w:br/>
        <w:t>ы</w:t>
        <w:br/>
        <w:br/>
        <w:t>й</w:t>
        <w:br/>
        <w:br/>
        <w:t xml:space="preserve"> </w:t>
        <w:br/>
        <w:br/>
        <w:t>п</w:t>
        <w:br/>
        <w:br/>
        <w:t>е</w:t>
        <w:br/>
        <w:br/>
        <w:t>р</w:t>
        <w:br/>
        <w:br/>
        <w:t>е</w:t>
        <w:br/>
        <w:br/>
        <w:t>в</w:t>
        <w:br/>
        <w:br/>
        <w:t>о</w:t>
        <w:br/>
        <w:br/>
        <w:t>д</w:t>
        <w:br/>
        <w:br/>
        <w:t>,</w:t>
        <w:br/>
        <w:br/>
        <w:t xml:space="preserve"> </w:t>
        <w:br/>
        <w:br/>
        <w:t>г</w:t>
        <w:br/>
        <w:br/>
        <w:t>е</w:t>
        <w:br/>
        <w:br/>
        <w:t>н</w:t>
        <w:br/>
        <w:br/>
        <w:t>е</w:t>
        <w:br/>
        <w:br/>
        <w:t>р</w:t>
        <w:br/>
        <w:br/>
        <w:t>а</w:t>
        <w:br/>
        <w:br/>
        <w:t>ц</w:t>
        <w:br/>
        <w:br/>
        <w:t>и</w:t>
        <w:br/>
        <w:br/>
        <w:t>я</w:t>
        <w:br/>
        <w:br/>
        <w:t xml:space="preserve"> </w:t>
        <w:br/>
        <w:br/>
        <w:t>т</w:t>
        <w:br/>
        <w:br/>
        <w:t>е</w:t>
        <w:br/>
        <w:br/>
        <w:t>к</w:t>
        <w:br/>
        <w:br/>
        <w:t>с</w:t>
        <w:br/>
        <w:br/>
        <w:t>т</w:t>
        <w:br/>
        <w:br/>
        <w:t>а</w:t>
        <w:br/>
        <w:br/>
        <w:t>,</w:t>
        <w:br/>
        <w:br/>
        <w:t xml:space="preserve"> </w:t>
        <w:br/>
        <w:br/>
        <w:t>ч</w:t>
        <w:br/>
        <w:br/>
        <w:t>а</w:t>
        <w:br/>
        <w:br/>
        <w:t>т</w:t>
        <w:br/>
        <w:br/>
        <w:t>-</w:t>
        <w:br/>
        <w:br/>
        <w:t>б</w:t>
        <w:br/>
        <w:br/>
        <w:t>о</w:t>
        <w:br/>
        <w:br/>
        <w:t>т</w:t>
        <w:br/>
        <w:br/>
        <w:t>ы</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р</w:t>
        <w:br/>
        <w:br/>
        <w:t>а</w:t>
        <w:br/>
        <w:br/>
        <w:t>н</w:t>
        <w:br/>
        <w:br/>
        <w:t>с</w:t>
        <w:br/>
        <w:br/>
        <w:t>ф</w:t>
        <w:br/>
        <w:br/>
        <w:t>о</w:t>
        <w:br/>
        <w:br/>
        <w:t>р</w:t>
        <w:br/>
        <w:br/>
        <w:t>м</w:t>
        <w:br/>
        <w:br/>
        <w:t>е</w:t>
        <w:br/>
        <w:br/>
        <w:t>р</w:t>
        <w:br/>
        <w:br/>
        <w:t>ы</w:t>
        <w:br/>
        <w:br/>
        <w:t xml:space="preserve"> </w:t>
        <w:br/>
        <w:br/>
        <w:t>–</w:t>
        <w:br/>
        <w:br/>
        <w:t xml:space="preserve"> </w:t>
        <w:br/>
        <w:br/>
        <w:t>э</w:t>
        <w:br/>
        <w:br/>
        <w:t>т</w:t>
        <w:br/>
        <w:br/>
        <w:t>о</w:t>
        <w:br/>
        <w:br/>
        <w:t xml:space="preserve"> </w:t>
        <w:br/>
        <w:br/>
        <w:t>м</w:t>
        <w:br/>
        <w:br/>
        <w:t>о</w:t>
        <w:br/>
        <w:br/>
        <w:t>щ</w:t>
        <w:br/>
        <w:br/>
        <w:t>н</w:t>
        <w:br/>
        <w:br/>
        <w:t>ы</w:t>
        <w:br/>
        <w:br/>
        <w:t>е</w:t>
        <w:br/>
        <w:br/>
        <w:t xml:space="preserve"> </w:t>
        <w:br/>
        <w:br/>
        <w:t>м</w:t>
        <w:br/>
        <w:br/>
        <w:t>о</w:t>
        <w:br/>
        <w:br/>
        <w:t>д</w:t>
        <w:br/>
        <w:br/>
        <w:t>е</w:t>
        <w:br/>
        <w:br/>
        <w:t>л</w:t>
        <w:br/>
        <w:br/>
        <w:t>и</w:t>
        <w:br/>
        <w:br/>
        <w:t xml:space="preserve"> </w:t>
        <w:br/>
        <w:br/>
        <w:t>д</w:t>
        <w:br/>
        <w:br/>
        <w:t>л</w:t>
        <w:br/>
        <w:br/>
        <w:t>я</w:t>
        <w:br/>
        <w:br/>
        <w:t xml:space="preserve"> </w:t>
        <w:br/>
        <w:br/>
        <w:t>О</w:t>
        <w:br/>
        <w:br/>
        <w:t>Е</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а</w:t>
        <w:br/>
        <w:br/>
        <w:t>р</w:t>
        <w:br/>
        <w:br/>
        <w:t>х</w:t>
        <w:br/>
        <w:br/>
        <w:t>и</w:t>
        <w:br/>
        <w:br/>
        <w:t>т</w:t>
        <w:br/>
        <w:br/>
        <w:t>е</w:t>
        <w:br/>
        <w:br/>
        <w:t>к</w:t>
        <w:br/>
        <w:br/>
        <w:t>т</w:t>
        <w:br/>
        <w:br/>
        <w:t>у</w:t>
        <w:br/>
        <w:br/>
        <w:t>р</w:t>
        <w:br/>
        <w:br/>
        <w:t>ы</w:t>
        <w:br/>
        <w:br/>
        <w:t xml:space="preserve"> </w:t>
        <w:br/>
        <w:br/>
        <w:t>т</w:t>
        <w:br/>
        <w:br/>
        <w:t>р</w:t>
        <w:br/>
        <w:br/>
        <w:t>а</w:t>
        <w:br/>
        <w:br/>
        <w:t>н</w:t>
        <w:br/>
        <w:br/>
        <w:t>с</w:t>
        <w:br/>
        <w:br/>
        <w:t>ф</w:t>
        <w:br/>
        <w:br/>
        <w:t>о</w:t>
        <w:br/>
        <w:br/>
        <w:t>р</w:t>
        <w:br/>
        <w:br/>
        <w:t>м</w:t>
        <w:br/>
        <w:br/>
        <w:t>е</w:t>
        <w:br/>
        <w:br/>
        <w:t>р</w:t>
        <w:br/>
        <w:br/>
        <w:t>о</w:t>
        <w:br/>
        <w:br/>
        <w:t>в</w:t>
        <w:br/>
        <w:br/>
        <w:t xml:space="preserve"> </w:t>
        <w:br/>
        <w:br/>
        <w:t>(</w:t>
        <w:br/>
        <w:br/>
        <w:t>м</w:t>
        <w:br/>
        <w:br/>
        <w:t>е</w:t>
        <w:br/>
        <w:br/>
        <w:t>х</w:t>
        <w:br/>
        <w:br/>
        <w:t>а</w:t>
        <w:br/>
        <w:br/>
        <w:t>н</w:t>
        <w:br/>
        <w:br/>
        <w:t>и</w:t>
        <w:br/>
        <w:br/>
        <w:t>з</w:t>
        <w:br/>
        <w:br/>
        <w:t>м</w:t>
        <w:br/>
        <w:br/>
        <w:t xml:space="preserve"> </w:t>
        <w:br/>
        <w:br/>
        <w:t>в</w:t>
        <w:br/>
        <w:br/>
        <w:t>н</w:t>
        <w:br/>
        <w:br/>
        <w:t>и</w:t>
        <w:br/>
        <w:br/>
        <w:t>м</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м</w:t>
        <w:br/>
        <w:br/>
        <w:t>о</w:t>
        <w:br/>
        <w:br/>
        <w:t>д</w:t>
        <w:br/>
        <w:br/>
        <w:t>е</w:t>
        <w:br/>
        <w:br/>
        <w:t>л</w:t>
        <w:br/>
        <w:br/>
        <w:t>е</w:t>
        <w:br/>
        <w:br/>
        <w:t>й</w:t>
        <w:br/>
        <w:br/>
        <w:t xml:space="preserve"> </w:t>
        <w:br/>
        <w:br/>
        <w:t>н</w:t>
        <w:br/>
        <w:br/>
        <w:t>а</w:t>
        <w:br/>
        <w:br/>
        <w:t xml:space="preserve"> </w:t>
        <w:br/>
        <w:br/>
        <w:t>о</w:t>
        <w:br/>
        <w:br/>
        <w:t>с</w:t>
        <w:br/>
        <w:br/>
        <w:t>н</w:t>
        <w:br/>
        <w:br/>
        <w:t>о</w:t>
        <w:br/>
        <w:br/>
        <w:t>в</w:t>
        <w:br/>
        <w:br/>
        <w:t>е</w:t>
        <w:br/>
        <w:br/>
        <w:t xml:space="preserve"> </w:t>
        <w:br/>
        <w:br/>
        <w:t>т</w:t>
        <w:br/>
        <w:br/>
        <w:t>р</w:t>
        <w:br/>
        <w:br/>
        <w:t>а</w:t>
        <w:br/>
        <w:br/>
        <w:t>н</w:t>
        <w:br/>
        <w:br/>
        <w:t>с</w:t>
        <w:br/>
        <w:br/>
        <w:t>ф</w:t>
        <w:br/>
        <w:br/>
        <w:t>о</w:t>
        <w:br/>
        <w:br/>
        <w:t>р</w:t>
        <w:br/>
        <w:br/>
        <w:t>м</w:t>
        <w:br/>
        <w:br/>
        <w:t>е</w:t>
        <w:br/>
        <w:br/>
        <w:t>р</w:t>
        <w:br/>
        <w:br/>
        <w:t>о</w:t>
        <w:br/>
        <w:br/>
        <w:t>в</w:t>
        <w:br/>
        <w:br/>
        <w:t xml:space="preserve"> </w:t>
        <w:br/>
        <w:br/>
        <w:t>(</w:t>
        <w:br/>
        <w:br/>
        <w:t>B</w:t>
        <w:br/>
        <w:br/>
        <w:t>E</w:t>
        <w:br/>
        <w:br/>
        <w:t>R</w:t>
        <w:br/>
        <w:br/>
        <w:t>T</w:t>
        <w:br/>
        <w:br/>
        <w:t>,</w:t>
        <w:br/>
        <w:br/>
        <w:t xml:space="preserve"> </w:t>
        <w:br/>
        <w:br/>
        <w:t>G</w:t>
        <w:br/>
        <w:br/>
        <w:t>P</w:t>
        <w:br/>
        <w:br/>
        <w:t>T</w:t>
        <w:br/>
        <w:br/>
        <w:t>)</w:t>
        <w:br/>
        <w:br/>
        <w:t>.</w:t>
        <w:br/>
        <w:br/>
        <w:br/>
        <w:br/>
        <w:br/>
        <w:br/>
        <w:br/>
        <w:br/>
        <w:t>*</w:t>
        <w:br/>
        <w:br/>
        <w:t>*</w:t>
        <w:br/>
        <w:br/>
        <w:t>V</w:t>
        <w:br/>
        <w:br/>
        <w:t>.</w:t>
        <w:br/>
        <w:br/>
        <w:t xml:space="preserve"> </w:t>
        <w:br/>
        <w:br/>
        <w:t>К</w:t>
        <w:br/>
        <w:br/>
        <w:t>о</w:t>
        <w:br/>
        <w:br/>
        <w:t>м</w:t>
        <w:br/>
        <w:br/>
        <w:t>п</w:t>
        <w:br/>
        <w:br/>
        <w:t>ь</w:t>
        <w:br/>
        <w:br/>
        <w:t>ю</w:t>
        <w:br/>
        <w:br/>
        <w:t>т</w:t>
        <w:br/>
        <w:br/>
        <w:t>е</w:t>
        <w:br/>
        <w:br/>
        <w:t>р</w:t>
        <w:br/>
        <w:br/>
        <w:t>н</w:t>
        <w:br/>
        <w:br/>
        <w:t>о</w:t>
        <w:br/>
        <w:br/>
        <w:t>е</w:t>
        <w:br/>
        <w:br/>
        <w:t xml:space="preserve"> </w:t>
        <w:br/>
        <w:br/>
        <w:t>з</w:t>
        <w:br/>
        <w:br/>
        <w:t>р</w:t>
        <w:br/>
        <w:br/>
        <w:t>е</w:t>
        <w:br/>
        <w:br/>
        <w:t>н</w:t>
        <w:br/>
        <w:br/>
        <w:t>и</w:t>
        <w:br/>
        <w:br/>
        <w:t>е</w:t>
        <w:br/>
        <w:br/>
        <w:t xml:space="preserve"> </w:t>
        <w:br/>
        <w:br/>
        <w:t>(</w:t>
        <w:br/>
        <w:br/>
        <w:t>К</w:t>
        <w:br/>
        <w:br/>
        <w:t>З</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З</w:t>
        <w:br/>
        <w:br/>
        <w:t xml:space="preserve"> </w:t>
        <w:br/>
        <w:br/>
        <w:t>п</w:t>
        <w:br/>
        <w:br/>
        <w:t>о</w:t>
        <w:br/>
        <w:br/>
        <w:t>з</w:t>
        <w:br/>
        <w:br/>
        <w:t>в</w:t>
        <w:br/>
        <w:br/>
        <w:t>о</w:t>
        <w:br/>
        <w:br/>
        <w:t>л</w:t>
        <w:br/>
        <w:br/>
        <w:t>я</w:t>
        <w:br/>
        <w:br/>
        <w:t>е</w:t>
        <w:br/>
        <w:br/>
        <w:t>т</w:t>
        <w:br/>
        <w:br/>
        <w:t xml:space="preserve"> </w:t>
        <w:br/>
        <w:br/>
        <w:t>к</w:t>
        <w:br/>
        <w:br/>
        <w:t>о</w:t>
        <w:br/>
        <w:br/>
        <w:t>м</w:t>
        <w:br/>
        <w:br/>
        <w:t>п</w:t>
        <w:br/>
        <w:br/>
        <w:t>ь</w:t>
        <w:br/>
        <w:br/>
        <w:t>ю</w:t>
        <w:br/>
        <w:br/>
        <w:t>т</w:t>
        <w:br/>
        <w:br/>
        <w:t>е</w:t>
        <w:br/>
        <w:br/>
        <w:t>р</w:t>
        <w:br/>
        <w:br/>
        <w:t>а</w:t>
        <w:br/>
        <w:br/>
        <w:t>м</w:t>
        <w:br/>
        <w:br/>
        <w:t xml:space="preserve"> </w:t>
        <w:br/>
        <w:br/>
        <w:t>"</w:t>
        <w:br/>
        <w:br/>
        <w:t>в</w:t>
        <w:br/>
        <w:br/>
        <w:t>и</w:t>
        <w:br/>
        <w:br/>
        <w:t>д</w:t>
        <w:br/>
        <w:br/>
        <w:t>е</w:t>
        <w:br/>
        <w:br/>
        <w:t>т</w:t>
        <w:br/>
        <w:br/>
        <w:t>ь</w:t>
        <w:br/>
        <w:br/>
        <w:t>"</w:t>
        <w:br/>
        <w:br/>
        <w:t xml:space="preserve"> </w:t>
        <w:br/>
        <w:br/>
        <w:t>и</w:t>
        <w:br/>
        <w:br/>
        <w:t xml:space="preserve"> </w:t>
        <w:br/>
        <w:br/>
        <w:t>и</w:t>
        <w:br/>
        <w:br/>
        <w:t>н</w:t>
        <w:br/>
        <w:br/>
        <w:t>т</w:t>
        <w:br/>
        <w:br/>
        <w:t>е</w:t>
        <w:br/>
        <w:br/>
        <w:t>р</w:t>
        <w:br/>
        <w:br/>
        <w:t>п</w:t>
        <w:br/>
        <w:br/>
        <w:t>р</w:t>
        <w:br/>
        <w:br/>
        <w:t>е</w:t>
        <w:br/>
        <w:br/>
        <w:t>т</w:t>
        <w:br/>
        <w:br/>
        <w:t>и</w:t>
        <w:br/>
        <w:br/>
        <w:t>р</w:t>
        <w:br/>
        <w:br/>
        <w:t>о</w:t>
        <w:br/>
        <w:br/>
        <w:t>в</w:t>
        <w:br/>
        <w:br/>
        <w:t>а</w:t>
        <w:br/>
        <w:br/>
        <w:t>т</w:t>
        <w:br/>
        <w:br/>
        <w:t>ь</w:t>
        <w:br/>
        <w:br/>
        <w:t xml:space="preserve"> </w:t>
        <w:br/>
        <w:br/>
        <w:t>и</w:t>
        <w:br/>
        <w:br/>
        <w:t>з</w:t>
        <w:br/>
        <w:br/>
        <w:t>о</w:t>
        <w:br/>
        <w:br/>
        <w:t>б</w:t>
        <w:br/>
        <w:br/>
        <w:t>р</w:t>
        <w:br/>
        <w:br/>
        <w:t>а</w:t>
        <w:br/>
        <w:br/>
        <w:t>ж</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К</w:t>
        <w:br/>
        <w:br/>
        <w:t>З</w:t>
        <w:br/>
        <w:br/>
        <w:t xml:space="preserve"> </w:t>
        <w:br/>
        <w:br/>
        <w:t>к</w:t>
        <w:br/>
        <w:br/>
        <w:t>а</w:t>
        <w:br/>
        <w:br/>
        <w:t>к</w:t>
        <w:br/>
        <w:br/>
        <w:t xml:space="preserve"> </w:t>
        <w:br/>
        <w:br/>
        <w:t>о</w:t>
        <w:br/>
        <w:br/>
        <w:t>б</w:t>
        <w:br/>
        <w:br/>
        <w:t>л</w:t>
        <w:br/>
        <w:br/>
        <w:t>а</w:t>
        <w:br/>
        <w:br/>
        <w:t>с</w:t>
        <w:br/>
        <w:br/>
        <w:t>т</w:t>
        <w:br/>
        <w:br/>
        <w:t>и</w:t>
        <w:br/>
        <w:br/>
        <w:t xml:space="preserve"> </w:t>
        <w:br/>
        <w:br/>
        <w:t>И</w:t>
        <w:br/>
        <w:br/>
        <w:t>И</w:t>
        <w:br/>
        <w:br/>
        <w:t>,</w:t>
        <w:br/>
        <w:br/>
        <w:t xml:space="preserve"> </w:t>
        <w:br/>
        <w:br/>
        <w:t>з</w:t>
        <w:br/>
        <w:br/>
        <w:t>а</w:t>
        <w:br/>
        <w:br/>
        <w:t>н</w:t>
        <w:br/>
        <w:br/>
        <w:t>и</w:t>
        <w:br/>
        <w:br/>
        <w:t>м</w:t>
        <w:br/>
        <w:br/>
        <w:t>а</w:t>
        <w:br/>
        <w:br/>
        <w:t>ю</w:t>
        <w:br/>
        <w:br/>
        <w:t>щ</w:t>
        <w:br/>
        <w:br/>
        <w:t>е</w:t>
        <w:br/>
        <w:br/>
        <w:t>й</w:t>
        <w:br/>
        <w:br/>
        <w:t>с</w:t>
        <w:br/>
        <w:br/>
        <w:t>я</w:t>
        <w:br/>
        <w:br/>
        <w:t xml:space="preserve"> </w:t>
        <w:br/>
        <w:br/>
        <w:t>и</w:t>
        <w:br/>
        <w:br/>
        <w:t>з</w:t>
        <w:br/>
        <w:br/>
        <w:t>в</w:t>
        <w:br/>
        <w:br/>
        <w:t>л</w:t>
        <w:br/>
        <w:br/>
        <w:t>е</w:t>
        <w:br/>
        <w:br/>
        <w:t>ч</w:t>
        <w:br/>
        <w:br/>
        <w:t>е</w:t>
        <w:br/>
        <w:br/>
        <w:t>н</w:t>
        <w:br/>
        <w:br/>
        <w:t>и</w:t>
        <w:br/>
        <w:br/>
        <w:t>е</w:t>
        <w:br/>
        <w:br/>
        <w:t>м</w:t>
        <w:br/>
        <w:br/>
        <w:t xml:space="preserve"> </w:t>
        <w:br/>
        <w:br/>
        <w:t>и</w:t>
        <w:br/>
        <w:br/>
        <w:t>н</w:t>
        <w:br/>
        <w:br/>
        <w:t>ф</w:t>
        <w:br/>
        <w:br/>
        <w:t>о</w:t>
        <w:br/>
        <w:br/>
        <w:t>р</w:t>
        <w:br/>
        <w:br/>
        <w:t>м</w:t>
        <w:br/>
        <w:br/>
        <w:t>а</w:t>
        <w:br/>
        <w:br/>
        <w:t>ц</w:t>
        <w:br/>
        <w:br/>
        <w:t>и</w:t>
        <w:br/>
        <w:br/>
        <w:t>и</w:t>
        <w:br/>
        <w:br/>
        <w:t xml:space="preserve"> </w:t>
        <w:br/>
        <w:br/>
        <w:t>и</w:t>
        <w:br/>
        <w:br/>
        <w:t>з</w:t>
        <w:br/>
        <w:br/>
        <w:t xml:space="preserve"> </w:t>
        <w:br/>
        <w:br/>
        <w:t>и</w:t>
        <w:br/>
        <w:br/>
        <w:t>з</w:t>
        <w:br/>
        <w:br/>
        <w:t>о</w:t>
        <w:br/>
        <w:br/>
        <w:t>б</w:t>
        <w:br/>
        <w:br/>
        <w:t>р</w:t>
        <w:br/>
        <w:br/>
        <w:t>а</w:t>
        <w:br/>
        <w:br/>
        <w:t>ж</w:t>
        <w:br/>
        <w:br/>
        <w:t>е</w:t>
        <w:br/>
        <w:br/>
        <w:t>н</w:t>
        <w:br/>
        <w:br/>
        <w:t>и</w:t>
        <w:br/>
        <w:br/>
        <w:t>й</w:t>
        <w:br/>
        <w:br/>
        <w:t xml:space="preserve"> </w:t>
        <w:br/>
        <w:br/>
        <w:t>и</w:t>
        <w:br/>
        <w:br/>
        <w:t xml:space="preserve"> </w:t>
        <w:br/>
        <w:br/>
        <w:t>в</w:t>
        <w:br/>
        <w:br/>
        <w:t>и</w:t>
        <w:br/>
        <w:br/>
        <w:t>д</w:t>
        <w:br/>
        <w:br/>
        <w:t>е</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с</w:t>
        <w:br/>
        <w:br/>
        <w:t>н</w:t>
        <w:br/>
        <w:br/>
        <w:t>о</w:t>
        <w:br/>
        <w:br/>
        <w:t>в</w:t>
        <w:br/>
        <w:br/>
        <w:t>н</w:t>
        <w:br/>
        <w:br/>
        <w:t>ы</w:t>
        <w:br/>
        <w:br/>
        <w:t>е</w:t>
        <w:br/>
        <w:br/>
        <w:t xml:space="preserve"> </w:t>
        <w:br/>
        <w:br/>
        <w:t>з</w:t>
        <w:br/>
        <w:br/>
        <w:t>а</w:t>
        <w:br/>
        <w:br/>
        <w:t>д</w:t>
        <w:br/>
        <w:br/>
        <w:t>а</w:t>
        <w:br/>
        <w:br/>
        <w:t>ч</w:t>
        <w:br/>
        <w:br/>
        <w:t>и</w:t>
        <w:br/>
        <w:br/>
        <w:t xml:space="preserve"> </w:t>
        <w:br/>
        <w:br/>
        <w:t>К</w:t>
        <w:br/>
        <w:br/>
        <w:t>З</w:t>
        <w:br/>
        <w:br/>
        <w:t>:</w:t>
        <w:br/>
        <w:br/>
        <w:t xml:space="preserve"> </w:t>
        <w:br/>
        <w:br/>
        <w:t>р</w:t>
        <w:br/>
        <w:br/>
        <w:t>а</w:t>
        <w:br/>
        <w:br/>
        <w:t>с</w:t>
        <w:br/>
        <w:br/>
        <w:t>п</w:t>
        <w:br/>
        <w:br/>
        <w:t>о</w:t>
        <w:br/>
        <w:br/>
        <w:t>з</w:t>
        <w:br/>
        <w:br/>
        <w:t>н</w:t>
        <w:br/>
        <w:br/>
        <w:t>а</w:t>
        <w:br/>
        <w:br/>
        <w:t>в</w:t>
        <w:br/>
        <w:br/>
        <w:t>а</w:t>
        <w:br/>
        <w:br/>
        <w:t>н</w:t>
        <w:br/>
        <w:br/>
        <w:t>и</w:t>
        <w:br/>
        <w:br/>
        <w:t>е</w:t>
        <w:br/>
        <w:br/>
        <w:t xml:space="preserve"> </w:t>
        <w:br/>
        <w:br/>
        <w:t>о</w:t>
        <w:br/>
        <w:br/>
        <w:t>б</w:t>
        <w:br/>
        <w:br/>
        <w:t>ъ</w:t>
        <w:br/>
        <w:br/>
        <w:t>е</w:t>
        <w:br/>
        <w:br/>
        <w:t>к</w:t>
        <w:br/>
        <w:br/>
        <w:t>т</w:t>
        <w:br/>
        <w:br/>
        <w:t>о</w:t>
        <w:br/>
        <w:br/>
        <w:t>в</w:t>
        <w:br/>
        <w:br/>
        <w:t>,</w:t>
        <w:br/>
        <w:br/>
        <w:t xml:space="preserve"> </w:t>
        <w:br/>
        <w:br/>
        <w:t>о</w:t>
        <w:br/>
        <w:br/>
        <w:t>б</w:t>
        <w:br/>
        <w:br/>
        <w:t>н</w:t>
        <w:br/>
        <w:br/>
        <w:t>а</w:t>
        <w:br/>
        <w:br/>
        <w:t>р</w:t>
        <w:br/>
        <w:br/>
        <w:t>у</w:t>
        <w:br/>
        <w:br/>
        <w:t>ж</w:t>
        <w:br/>
        <w:br/>
        <w:t>е</w:t>
        <w:br/>
        <w:br/>
        <w:t>н</w:t>
        <w:br/>
        <w:br/>
        <w:t>и</w:t>
        <w:br/>
        <w:br/>
        <w:t>е</w:t>
        <w:br/>
        <w:br/>
        <w:t xml:space="preserve"> </w:t>
        <w:br/>
        <w:br/>
        <w:t>о</w:t>
        <w:br/>
        <w:br/>
        <w:t>б</w:t>
        <w:br/>
        <w:br/>
        <w:t>ъ</w:t>
        <w:br/>
        <w:br/>
        <w:t>е</w:t>
        <w:br/>
        <w:br/>
        <w:t>к</w:t>
        <w:br/>
        <w:br/>
        <w:t>т</w:t>
        <w:br/>
        <w:br/>
        <w:t>о</w:t>
        <w:br/>
        <w:br/>
        <w:t>в</w:t>
        <w:br/>
        <w:br/>
        <w:t>,</w:t>
        <w:br/>
        <w:br/>
        <w:t xml:space="preserve"> </w:t>
        <w:br/>
        <w:br/>
        <w:t>с</w:t>
        <w:br/>
        <w:br/>
        <w:t>е</w:t>
        <w:br/>
        <w:br/>
        <w:t>г</w:t>
        <w:br/>
        <w:br/>
        <w:t>м</w:t>
        <w:br/>
        <w:br/>
        <w:t>е</w:t>
        <w:br/>
        <w:br/>
        <w:t>н</w:t>
        <w:br/>
        <w:br/>
        <w:t>т</w:t>
        <w:br/>
        <w:br/>
        <w:t>а</w:t>
        <w:br/>
        <w:br/>
        <w:t>ц</w:t>
        <w:br/>
        <w:br/>
        <w:t>и</w:t>
        <w:br/>
        <w:br/>
        <w:t>я</w:t>
        <w:br/>
        <w:br/>
        <w:t xml:space="preserve"> </w:t>
        <w:br/>
        <w:br/>
        <w:t>и</w:t>
        <w:br/>
        <w:br/>
        <w:t>з</w:t>
        <w:br/>
        <w:br/>
        <w:t>о</w:t>
        <w:br/>
        <w:br/>
        <w:t>б</w:t>
        <w:br/>
        <w:br/>
        <w:t>р</w:t>
        <w:br/>
        <w:br/>
        <w:t>а</w:t>
        <w:br/>
        <w:br/>
        <w:t>ж</w:t>
        <w:br/>
        <w:br/>
        <w:t>е</w:t>
        <w:br/>
        <w:br/>
        <w:t>н</w:t>
        <w:br/>
        <w:br/>
        <w:t>и</w:t>
        <w:br/>
        <w:br/>
        <w:t>й</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и</w:t>
        <w:br/>
        <w:br/>
        <w:t>з</w:t>
        <w:br/>
        <w:br/>
        <w:t>о</w:t>
        <w:br/>
        <w:br/>
        <w:t>б</w:t>
        <w:br/>
        <w:br/>
        <w:t>р</w:t>
        <w:br/>
        <w:br/>
        <w:t>а</w:t>
        <w:br/>
        <w:br/>
        <w:t>ж</w:t>
        <w:br/>
        <w:br/>
        <w:t>е</w:t>
        <w:br/>
        <w:br/>
        <w:t>н</w:t>
        <w:br/>
        <w:br/>
        <w:t>и</w:t>
        <w:br/>
        <w:br/>
        <w:t>й</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в</w:t>
        <w:br/>
        <w:br/>
        <w:t>е</w:t>
        <w:br/>
        <w:br/>
        <w:t>р</w:t>
        <w:br/>
        <w:br/>
        <w:t>т</w:t>
        <w:br/>
        <w:br/>
        <w:t>о</w:t>
        <w:br/>
        <w:br/>
        <w:t>ч</w:t>
        <w:br/>
        <w:br/>
        <w:t>н</w:t>
        <w:br/>
        <w:br/>
        <w:t>ы</w:t>
        <w:br/>
        <w:br/>
        <w:t>е</w:t>
        <w:br/>
        <w:br/>
        <w:t xml:space="preserve"> </w:t>
        <w:br/>
        <w:br/>
        <w:t>н</w:t>
        <w:br/>
        <w:br/>
        <w:t>е</w:t>
        <w:br/>
        <w:br/>
        <w:t>й</w:t>
        <w:br/>
        <w:br/>
        <w:t>р</w:t>
        <w:br/>
        <w:br/>
        <w:t>о</w:t>
        <w:br/>
        <w:br/>
        <w:t>н</w:t>
        <w:br/>
        <w:br/>
        <w:t>н</w:t>
        <w:br/>
        <w:br/>
        <w:t>ы</w:t>
        <w:br/>
        <w:br/>
        <w:t>е</w:t>
        <w:br/>
        <w:br/>
        <w:t xml:space="preserve"> </w:t>
        <w:br/>
        <w:br/>
        <w:t>с</w:t>
        <w:br/>
        <w:br/>
        <w:t>е</w:t>
        <w:br/>
        <w:br/>
        <w:t>т</w:t>
        <w:br/>
        <w:br/>
        <w:t>и</w:t>
        <w:br/>
        <w:br/>
        <w:t xml:space="preserve"> </w:t>
        <w:br/>
        <w:br/>
        <w:t>(</w:t>
        <w:br/>
        <w:br/>
        <w:t>С</w:t>
        <w:br/>
        <w:br/>
        <w:t>Н</w:t>
        <w:br/>
        <w:br/>
        <w:t>С</w:t>
        <w:br/>
        <w:br/>
        <w:t>)</w:t>
        <w:br/>
        <w:br/>
        <w:t xml:space="preserve"> </w:t>
        <w:br/>
        <w:br/>
        <w:t>ш</w:t>
        <w:br/>
        <w:br/>
        <w:t>и</w:t>
        <w:br/>
        <w:br/>
        <w:t>р</w:t>
        <w:br/>
        <w:br/>
        <w:t>о</w:t>
        <w:br/>
        <w:br/>
        <w:t>к</w:t>
        <w:br/>
        <w:br/>
        <w:t>о</w:t>
        <w:br/>
        <w:br/>
        <w:t xml:space="preserve"> </w:t>
        <w:br/>
        <w:br/>
        <w:t>и</w:t>
        <w:br/>
        <w:br/>
        <w:t>с</w:t>
        <w:br/>
        <w:br/>
        <w:t>п</w:t>
        <w:br/>
        <w:br/>
        <w:t>о</w:t>
        <w:br/>
        <w:br/>
        <w:t>л</w:t>
        <w:br/>
        <w:br/>
        <w:t>ь</w:t>
        <w:br/>
        <w:br/>
        <w:t>з</w:t>
        <w:br/>
        <w:br/>
        <w:t>у</w:t>
        <w:br/>
        <w:br/>
        <w:t>ю</w:t>
        <w:br/>
        <w:br/>
        <w:t>т</w:t>
        <w:br/>
        <w:br/>
        <w:t>с</w:t>
        <w:br/>
        <w:br/>
        <w:t>я</w:t>
        <w:br/>
        <w:br/>
        <w:t xml:space="preserve"> </w:t>
        <w:br/>
        <w:br/>
        <w:t>в</w:t>
        <w:br/>
        <w:br/>
        <w:t xml:space="preserve"> </w:t>
        <w:br/>
        <w:br/>
        <w:t>К</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и</w:t>
        <w:br/>
        <w:br/>
        <w:t>с</w:t>
        <w:br/>
        <w:br/>
        <w:t>а</w:t>
        <w:br/>
        <w:br/>
        <w:t>н</w:t>
        <w:br/>
        <w:br/>
        <w:t>и</w:t>
        <w:br/>
        <w:br/>
        <w:t>е</w:t>
        <w:br/>
        <w:br/>
        <w:t xml:space="preserve"> </w:t>
        <w:br/>
        <w:br/>
        <w:t>а</w:t>
        <w:br/>
        <w:br/>
        <w:t>р</w:t>
        <w:br/>
        <w:br/>
        <w:t>х</w:t>
        <w:br/>
        <w:br/>
        <w:t>и</w:t>
        <w:br/>
        <w:br/>
        <w:t>т</w:t>
        <w:br/>
        <w:br/>
        <w:t>е</w:t>
        <w:br/>
        <w:br/>
        <w:t>к</w:t>
        <w:br/>
        <w:br/>
        <w:t>т</w:t>
        <w:br/>
        <w:br/>
        <w:t>у</w:t>
        <w:br/>
        <w:br/>
        <w:t>р</w:t>
        <w:br/>
        <w:br/>
        <w:t>ы</w:t>
        <w:br/>
        <w:br/>
        <w:t xml:space="preserve"> </w:t>
        <w:br/>
        <w:br/>
        <w:t>С</w:t>
        <w:br/>
        <w:br/>
        <w:t>Н</w:t>
        <w:br/>
        <w:br/>
        <w:t>С</w:t>
        <w:br/>
        <w:br/>
        <w:t xml:space="preserve"> </w:t>
        <w:br/>
        <w:br/>
        <w:t>(</w:t>
        <w:br/>
        <w:br/>
        <w:t>с</w:t>
        <w:br/>
        <w:br/>
        <w:t>в</w:t>
        <w:br/>
        <w:br/>
        <w:t>е</w:t>
        <w:br/>
        <w:br/>
        <w:t>р</w:t>
        <w:br/>
        <w:br/>
        <w:t>т</w:t>
        <w:br/>
        <w:br/>
        <w:t>о</w:t>
        <w:br/>
        <w:br/>
        <w:t>ч</w:t>
        <w:br/>
        <w:br/>
        <w:t>н</w:t>
        <w:br/>
        <w:br/>
        <w:t>ы</w:t>
        <w:br/>
        <w:br/>
        <w:t>е</w:t>
        <w:br/>
        <w:br/>
        <w:t xml:space="preserve"> </w:t>
        <w:br/>
        <w:br/>
        <w:t>с</w:t>
        <w:br/>
        <w:br/>
        <w:t>л</w:t>
        <w:br/>
        <w:br/>
        <w:t>о</w:t>
        <w:br/>
        <w:br/>
        <w:t>и</w:t>
        <w:br/>
        <w:br/>
        <w:t>,</w:t>
        <w:br/>
        <w:br/>
        <w:t xml:space="preserve"> </w:t>
        <w:br/>
        <w:br/>
        <w:t>п</w:t>
        <w:br/>
        <w:br/>
        <w:t>у</w:t>
        <w:br/>
        <w:br/>
        <w:t>л</w:t>
        <w:br/>
        <w:br/>
        <w:t>и</w:t>
        <w:br/>
        <w:br/>
        <w:t>н</w:t>
        <w:br/>
        <w:br/>
        <w:t>г</w:t>
        <w:br/>
        <w:br/>
        <w:t>о</w:t>
        <w:br/>
        <w:br/>
        <w:t>в</w:t>
        <w:br/>
        <w:br/>
        <w:t>ы</w:t>
        <w:br/>
        <w:br/>
        <w:t>е</w:t>
        <w:br/>
        <w:br/>
        <w:t xml:space="preserve"> </w:t>
        <w:br/>
        <w:br/>
        <w:t>с</w:t>
        <w:br/>
        <w:br/>
        <w:t>л</w:t>
        <w:br/>
        <w:br/>
        <w:t>о</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м</w:t>
        <w:br/>
        <w:br/>
        <w:t>о</w:t>
        <w:br/>
        <w:br/>
        <w:t>д</w:t>
        <w:br/>
        <w:br/>
        <w:t>е</w:t>
        <w:br/>
        <w:br/>
        <w:t>л</w:t>
        <w:br/>
        <w:br/>
        <w:t>е</w:t>
        <w:br/>
        <w:br/>
        <w:t>й</w:t>
        <w:br/>
        <w:br/>
        <w:t xml:space="preserve"> </w:t>
        <w:br/>
        <w:br/>
        <w:t>С</w:t>
        <w:br/>
        <w:br/>
        <w:t>Н</w:t>
        <w:br/>
        <w:br/>
        <w:t>С</w:t>
        <w:br/>
        <w:br/>
        <w:t xml:space="preserve"> </w:t>
        <w:br/>
        <w:br/>
        <w:t>(</w:t>
        <w:br/>
        <w:br/>
        <w:t>A</w:t>
        <w:br/>
        <w:br/>
        <w:t>l</w:t>
        <w:br/>
        <w:br/>
        <w:t>e</w:t>
        <w:br/>
        <w:br/>
        <w:t>x</w:t>
        <w:br/>
        <w:br/>
        <w:t>N</w:t>
        <w:br/>
        <w:br/>
        <w:t>e</w:t>
        <w:br/>
        <w:br/>
        <w:t>t</w:t>
        <w:br/>
        <w:br/>
        <w:t>,</w:t>
        <w:br/>
        <w:br/>
        <w:t xml:space="preserve"> </w:t>
        <w:br/>
        <w:br/>
        <w:t>V</w:t>
        <w:br/>
        <w:br/>
        <w:t>G</w:t>
        <w:br/>
        <w:br/>
        <w:t>G</w:t>
        <w:br/>
        <w:br/>
        <w:t>N</w:t>
        <w:br/>
        <w:br/>
        <w:t>e</w:t>
        <w:br/>
        <w:br/>
        <w:t>t</w:t>
        <w:br/>
        <w:br/>
        <w:t>,</w:t>
        <w:br/>
        <w:br/>
        <w:t xml:space="preserve"> </w:t>
        <w:br/>
        <w:br/>
        <w:t>R</w:t>
        <w:br/>
        <w:br/>
        <w:t>e</w:t>
        <w:br/>
        <w:br/>
        <w:t>s</w:t>
        <w:br/>
        <w:br/>
        <w:t>N</w:t>
        <w:br/>
        <w:br/>
        <w:t>e</w:t>
        <w:br/>
        <w:br/>
        <w:t>t</w:t>
        <w:br/>
        <w:br/>
        <w:t>)</w:t>
        <w:br/>
        <w:br/>
        <w:t>.</w:t>
        <w:br/>
        <w:br/>
        <w:br/>
        <w:br/>
        <w:br/>
        <w:br/>
        <w:br/>
        <w:br/>
        <w:t>*</w:t>
        <w:br/>
        <w:br/>
        <w:t>*</w:t>
        <w:br/>
        <w:br/>
        <w:t>V</w:t>
        <w:br/>
        <w:br/>
        <w:t>I</w:t>
        <w:br/>
        <w:br/>
        <w:t>.</w:t>
        <w:br/>
        <w:br/>
        <w:t xml:space="preserve"> </w:t>
        <w:br/>
        <w:br/>
        <w:t>Э</w:t>
        <w:br/>
        <w:br/>
        <w:t>т</w:t>
        <w:br/>
        <w:br/>
        <w:t>и</w:t>
        <w:br/>
        <w:br/>
        <w:t>к</w:t>
        <w:br/>
        <w:br/>
        <w:t>а</w:t>
        <w:br/>
        <w:br/>
        <w:t xml:space="preserve"> </w:t>
        <w:br/>
        <w:br/>
        <w:t>и</w:t>
        <w:br/>
        <w:br/>
        <w:t xml:space="preserve"> </w:t>
        <w:br/>
        <w:br/>
        <w:t>б</w:t>
        <w:br/>
        <w:br/>
        <w:t>у</w:t>
        <w:br/>
        <w:br/>
        <w:t>д</w:t>
        <w:br/>
        <w:br/>
        <w:t>у</w:t>
        <w:br/>
        <w:br/>
        <w:t>щ</w:t>
        <w:br/>
        <w:br/>
        <w:t>е</w:t>
        <w:br/>
        <w:br/>
        <w:t>е</w:t>
        <w:br/>
        <w:br/>
        <w:t xml:space="preserve"> </w:t>
        <w:br/>
        <w:br/>
        <w:t>И</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в</w:t>
        <w:br/>
        <w:br/>
        <w:t>и</w:t>
        <w:br/>
        <w:br/>
        <w:t>т</w:t>
        <w:br/>
        <w:br/>
        <w:t>и</w:t>
        <w:br/>
        <w:br/>
        <w:t>е</w:t>
        <w:br/>
        <w:br/>
        <w:t xml:space="preserve"> </w:t>
        <w:br/>
        <w:br/>
        <w:t>И</w:t>
        <w:br/>
        <w:br/>
        <w:t>И</w:t>
        <w:br/>
        <w:br/>
        <w:t xml:space="preserve"> </w:t>
        <w:br/>
        <w:br/>
        <w:t>в</w:t>
        <w:br/>
        <w:br/>
        <w:t>ы</w:t>
        <w:br/>
        <w:br/>
        <w:t>з</w:t>
        <w:br/>
        <w:br/>
        <w:t>ы</w:t>
        <w:br/>
        <w:br/>
        <w:t>в</w:t>
        <w:br/>
        <w:br/>
        <w:t>а</w:t>
        <w:br/>
        <w:br/>
        <w:t>е</w:t>
        <w:br/>
        <w:br/>
        <w:t>т</w:t>
        <w:br/>
        <w:br/>
        <w:t xml:space="preserve"> </w:t>
        <w:br/>
        <w:br/>
        <w:t>э</w:t>
        <w:br/>
        <w:br/>
        <w:t>т</w:t>
        <w:br/>
        <w:br/>
        <w:t>и</w:t>
        <w:br/>
        <w:br/>
        <w:t>ч</w:t>
        <w:br/>
        <w:br/>
        <w:t>е</w:t>
        <w:br/>
        <w:br/>
        <w:t>с</w:t>
        <w:br/>
        <w:br/>
        <w:t>к</w:t>
        <w:br/>
        <w:br/>
        <w:t>и</w:t>
        <w:br/>
        <w:br/>
        <w:t>е</w:t>
        <w:br/>
        <w:br/>
        <w:t xml:space="preserve"> </w:t>
        <w:br/>
        <w:br/>
        <w:t>в</w:t>
        <w:br/>
        <w:br/>
        <w:t>о</w:t>
        <w:br/>
        <w:br/>
        <w:t>п</w:t>
        <w:br/>
        <w:br/>
        <w:t>р</w:t>
        <w:br/>
        <w:br/>
        <w:t>о</w:t>
        <w:br/>
        <w:br/>
        <w:t>с</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б</w:t>
        <w:br/>
        <w:br/>
        <w:t>л</w:t>
        <w:br/>
        <w:br/>
        <w:t>е</w:t>
        <w:br/>
        <w:br/>
        <w:t>м</w:t>
        <w:br/>
        <w:br/>
        <w:t>ы</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а</w:t>
        <w:br/>
        <w:br/>
        <w:t>л</w:t>
        <w:br/>
        <w:br/>
        <w:t>г</w:t>
        <w:br/>
        <w:br/>
        <w:t>о</w:t>
        <w:br/>
        <w:br/>
        <w:t>р</w:t>
        <w:br/>
        <w:br/>
        <w:t>и</w:t>
        <w:br/>
        <w:br/>
        <w:t>т</w:t>
        <w:br/>
        <w:br/>
        <w:t>м</w:t>
        <w:br/>
        <w:br/>
        <w:t>а</w:t>
        <w:br/>
        <w:br/>
        <w:t>х</w:t>
        <w:br/>
        <w:br/>
        <w:t xml:space="preserve"> </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п</w:t>
        <w:br/>
        <w:br/>
        <w:t>р</w:t>
        <w:br/>
        <w:br/>
        <w:t>о</w:t>
        <w:br/>
        <w:br/>
        <w:t>с</w:t>
        <w:br/>
        <w:br/>
        <w:t>ы</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и</w:t>
        <w:br/>
        <w:br/>
        <w:t>с</w:t>
        <w:br/>
        <w:br/>
        <w:t>к</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а</w:t>
        <w:br/>
        <w:br/>
        <w:t>б</w:t>
        <w:br/>
        <w:br/>
        <w:t>о</w:t>
        <w:br/>
        <w:br/>
        <w:t>ч</w:t>
        <w:br/>
        <w:br/>
        <w:t>и</w:t>
        <w:br/>
        <w:br/>
        <w:t>х</w:t>
        <w:br/>
        <w:br/>
        <w:t xml:space="preserve"> </w:t>
        <w:br/>
        <w:br/>
        <w:t>м</w:t>
        <w:br/>
        <w:br/>
        <w:t>е</w:t>
        <w:br/>
        <w:br/>
        <w:t>с</w:t>
        <w:br/>
        <w:br/>
        <w:t>т</w:t>
        <w:br/>
        <w:br/>
        <w:t>.</w:t>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И</w:t>
        <w:br/>
        <w:br/>
        <w:t xml:space="preserve"> </w:t>
        <w:br/>
        <w:br/>
        <w:t>и</w:t>
        <w:br/>
        <w:br/>
        <w:t>м</w:t>
        <w:br/>
        <w:br/>
        <w:t>е</w:t>
        <w:br/>
        <w:br/>
        <w:t>е</w:t>
        <w:br/>
        <w:br/>
        <w:t>т</w:t>
        <w:br/>
        <w:br/>
        <w:t xml:space="preserve"> </w:t>
        <w:br/>
        <w:br/>
        <w:t>п</w:t>
        <w:br/>
        <w:br/>
        <w:t>о</w:t>
        <w:br/>
        <w:br/>
        <w:t>т</w:t>
        <w:br/>
        <w:br/>
        <w:t>е</w:t>
        <w:br/>
        <w:br/>
        <w:t>н</w:t>
        <w:br/>
        <w:br/>
        <w:t>ц</w:t>
        <w:br/>
        <w:br/>
        <w:t>и</w:t>
        <w:br/>
        <w:br/>
        <w:t>а</w:t>
        <w:br/>
        <w:br/>
        <w:t>л</w:t>
        <w:br/>
        <w:br/>
        <w:t xml:space="preserve"> </w:t>
        <w:br/>
        <w:br/>
        <w:t>и</w:t>
        <w:br/>
        <w:br/>
        <w:t>з</w:t>
        <w:br/>
        <w:br/>
        <w:t>м</w:t>
        <w:br/>
        <w:br/>
        <w:t>е</w:t>
        <w:br/>
        <w:br/>
        <w:t>н</w:t>
        <w:br/>
        <w:br/>
        <w:t>и</w:t>
        <w:br/>
        <w:br/>
        <w:t>т</w:t>
        <w:br/>
        <w:br/>
        <w:t>ь</w:t>
        <w:br/>
        <w:br/>
        <w:t xml:space="preserve"> </w:t>
        <w:br/>
        <w:br/>
        <w:t>м</w:t>
        <w:br/>
        <w:br/>
        <w:t>н</w:t>
        <w:br/>
        <w:br/>
        <w:t>о</w:t>
        <w:br/>
        <w:br/>
        <w:t>г</w:t>
        <w:br/>
        <w:br/>
        <w:t>и</w:t>
        <w:br/>
        <w:br/>
        <w:t>е</w:t>
        <w:br/>
        <w:br/>
        <w:t xml:space="preserve"> </w:t>
        <w:br/>
        <w:br/>
        <w:t>а</w:t>
        <w:br/>
        <w:br/>
        <w:t>с</w:t>
        <w:br/>
        <w:br/>
        <w:t>п</w:t>
        <w:br/>
        <w:br/>
        <w:t>е</w:t>
        <w:br/>
        <w:br/>
        <w:t>к</w:t>
        <w:br/>
        <w:br/>
        <w:t>т</w:t>
        <w:br/>
        <w:br/>
        <w:t>ы</w:t>
        <w:br/>
        <w:br/>
        <w:t xml:space="preserve"> </w:t>
        <w:br/>
        <w:br/>
        <w:t>н</w:t>
        <w:br/>
        <w:br/>
        <w:t>а</w:t>
        <w:br/>
        <w:br/>
        <w:t>ш</w:t>
        <w:br/>
        <w:br/>
        <w:t>е</w:t>
        <w:br/>
        <w:br/>
        <w:t>й</w:t>
        <w:br/>
        <w:br/>
        <w:t xml:space="preserve"> </w:t>
        <w:br/>
        <w:br/>
        <w:t>ж</w:t>
        <w:br/>
        <w:br/>
        <w:t>и</w:t>
        <w:br/>
        <w:br/>
        <w:t>з</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в</w:t>
        <w:br/>
        <w:br/>
        <w:t>т</w:t>
        <w:br/>
        <w:br/>
        <w:t>о</w:t>
        <w:br/>
        <w:br/>
        <w:t>н</w:t>
        <w:br/>
        <w:br/>
        <w:t>о</w:t>
        <w:br/>
        <w:br/>
        <w:t>м</w:t>
        <w:br/>
        <w:br/>
        <w:t>н</w:t>
        <w:br/>
        <w:br/>
        <w:t>ы</w:t>
        <w:br/>
        <w:br/>
        <w:t>е</w:t>
        <w:br/>
        <w:br/>
        <w:t xml:space="preserve"> </w:t>
        <w:br/>
        <w:br/>
        <w:t>т</w:t>
        <w:br/>
        <w:br/>
        <w:t>р</w:t>
        <w:br/>
        <w:br/>
        <w:t>а</w:t>
        <w:br/>
        <w:br/>
        <w:t>н</w:t>
        <w:br/>
        <w:br/>
        <w:t>с</w:t>
        <w:br/>
        <w:br/>
        <w:t>п</w:t>
        <w:br/>
        <w:br/>
        <w:t>о</w:t>
        <w:br/>
        <w:br/>
        <w:t>р</w:t>
        <w:br/>
        <w:br/>
        <w:t>т</w:t>
        <w:br/>
        <w:br/>
        <w:t>н</w:t>
        <w:br/>
        <w:br/>
        <w:t>ы</w:t>
        <w:br/>
        <w:br/>
        <w:t>е</w:t>
        <w:br/>
        <w:br/>
        <w:t xml:space="preserve"> </w:t>
        <w:br/>
        <w:br/>
        <w:t>с</w:t>
        <w:br/>
        <w:br/>
        <w:t>р</w:t>
        <w:br/>
        <w:br/>
        <w:t>е</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е</w:t>
        <w:br/>
        <w:br/>
        <w:t>р</w:t>
        <w:br/>
        <w:br/>
        <w:t>с</w:t>
        <w:br/>
        <w:br/>
        <w:t>о</w:t>
        <w:br/>
        <w:br/>
        <w:t>н</w:t>
        <w:br/>
        <w:br/>
        <w:t>а</w:t>
        <w:br/>
        <w:br/>
        <w:t>л</w:t>
        <w:br/>
        <w:br/>
        <w:t>и</w:t>
        <w:br/>
        <w:br/>
        <w:t>з</w:t>
        <w:br/>
        <w:br/>
        <w:t>и</w:t>
        <w:br/>
        <w:br/>
        <w:t>р</w:t>
        <w:br/>
        <w:br/>
        <w:t>о</w:t>
        <w:br/>
        <w:br/>
        <w:t>в</w:t>
        <w:br/>
        <w:br/>
        <w:t>а</w:t>
        <w:br/>
        <w:br/>
        <w:t>н</w:t>
        <w:br/>
        <w:br/>
        <w:t>н</w:t>
        <w:br/>
        <w:br/>
        <w:t>а</w:t>
        <w:br/>
        <w:br/>
        <w:t>я</w:t>
        <w:br/>
        <w:br/>
        <w:t xml:space="preserve"> </w:t>
        <w:br/>
        <w:br/>
        <w:t>м</w:t>
        <w:br/>
        <w:br/>
        <w:t>е</w:t>
        <w:br/>
        <w:br/>
        <w:t>д</w:t>
        <w:br/>
        <w:br/>
        <w:t>и</w:t>
        <w:br/>
        <w:br/>
        <w:t>ц</w:t>
        <w:br/>
        <w:br/>
        <w:t>и</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м</w:t>
        <w:br/>
        <w:br/>
        <w:t>н</w:t>
        <w:br/>
        <w:br/>
        <w:t>ы</w:t>
        <w:br/>
        <w:br/>
        <w:t>е</w:t>
        <w:br/>
        <w:br/>
        <w:t xml:space="preserve"> </w:t>
        <w:br/>
        <w:br/>
        <w:t>г</w:t>
        <w:br/>
        <w:br/>
        <w:t>о</w:t>
        <w:br/>
        <w:br/>
        <w:t>р</w:t>
        <w:br/>
        <w:br/>
        <w:t>о</w:t>
        <w:br/>
        <w:br/>
        <w:t>д</w:t>
        <w:br/>
        <w:br/>
        <w:t>а</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