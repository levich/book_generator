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Системы управления в нефтепереработке. От PID контроллеров к APC и RTO</w:t>
      </w:r>
    </w:p>
    <w:p>
      <w:r>
        <w:br w:type="page"/>
      </w:r>
    </w:p>
    <w:p>
      <w:pPr>
        <w:pStyle w:val="Heading1"/>
      </w:pPr>
      <w:r>
        <w:t>Введение: Обзор автоматизации нефтепереработки, определение целей и задач, место книги в серии.</w:t>
      </w:r>
    </w:p>
    <w:p>
      <w:r>
        <w:t>На заре нефтепереработки, вплоть до середины XX века, управление технологическими процессами осуществлялось преимущественно вручную. Операторы, опираясь на свой опыт и наблюдения, контролировали параметры процессов – уровень, давление, температуру – посредством визуального контроля показаний приборов, таких как манометры, термометры и уровнемеры, и вручную корректировали положение задвижек, клапанов и других регулирующих элементов.  Представьте себе, как сложна была задача поддержания стабильного режима работы колонны ректификации, требующей постоянного контроля и коррекции оттока флегмы и отбора дистиллята, исключительно усилиями оператора!  Такой подход, безусловно, позволял осуществлять контроль над процессами, но был крайне трудоемким, подверженным влиянию человеческого фактора и, как следствие, не обеспечивал высокой стабильности и эффективности производства. Ограничения ручного управления были очевидны: низкая производительность, зависимость от квалификации операторов, повышенный риск ошибок и, самое главное, невозможность оперативно реагировать на быстро меняющиеся условия процесса.</w:t>
        <w:br/>
        <w:br/>
        <w:t xml:space="preserve">Постепенно, с развитием электромеханики и аналоговой электроники, начался переход к автоматизированным системам управления, которые получили название систем аналоговой автоматики.  Эти системы, представленные механическими и электронными регуляторами, позволяли автоматизировать поддержание определенных технологических параметров.  Например, пневматические регуляторы, управляемые сигналом от датчика уровня, автоматически открывали или закрывали клапан подачи сырья, поддерживая заданный уровень в резервуаре.  Появление систем телемеханики, позволяющих дистанционно контролировать и управлять оборудованием, значительно расширило возможности управления технологическими процессами.  Однако, аналоговая автоматика имела свои недостатки: сложность масштабирования, высокая стоимость обслуживания, низкая гибкость и сложность внесения изменений в алгоритмы управления.  Настройка и калибровка аналоговых регуляторов требовали высокой квалификации и занимали значительное время, что затрудняло адаптацию к изменяющимся условиям производства. </w:t>
        <w:br/>
        <w:br/>
        <w:t xml:space="preserve">Революционным шагом в развитии систем управления стало появление цифровой автоматизации, основанной на использовании микропроцессорной техники и программного обеспечения.  Распределенные системы управления (DCS), основанные на использовании централизованных контроллеров и децентрализованных станций ввода-вывода, позволили осуществлять централизованный контроль и управление всеми процессами на предприятии.  Внедрение SCADA-систем (Supervisory Control and Data Acquisition) обеспечило сбор и визуализацию данных, дистанционное управление оборудованием и возможность анализа исторических данных.  Интеграция систем управления с системами управления производством (MES) и планирования ресурсов предприятия (ERP) позволила создать комплексную систему управления предприятием, обеспечивающую эффективное планирование, оперативное управление и контроль качества продукции. Современные системы автоматизации все шире используют искусственный интеллект, машинное обучение и облачные технологии, что позволяет создавать самообучающиеся системы управления, способные оптимизировать режимы работы установок, прогнозировать отказы оборудования и снижать энергопотребление. </w:t>
        <w:br/>
        <w:br/>
        <w:br/>
        <w:t>Автоматизация нефтеперерабатывающих процессов преследует целый ряд взаимосвязанных целей, направленных на повышение эффективности, снижение издержек, обеспечение безопасности и улучшение качества конечной продукции. Повышение эффективности производства – одна из ключевых задач, достигаемая за счет оптимизации режимов работы установок, максимизации выхода целевых продуктов и снижения производственных потерь. Представьте себе установку каталитического крекинга, где точное поддержание температуры и давления в реакторе, а также оптимальное соотношение сырья и катализатора, критически важно для получения максимального выхода бензина и других ценных продуктов. Автоматизированная система управления, анализируя данные с датчиков и используя сложные математические модели, способна поддерживать оптимальные режимы работы установки, увеличивая выход целевых продуктов на несколько процентов и значительно повышая экономическую эффективность предприятия. Кроме того, автоматизация позволяет оперативно реагировать на изменения в составе сырья или внешних условиях, обеспечивая стабильность производства и снижая риск простоев.</w:t>
        <w:br/>
        <w:br/>
        <w:t xml:space="preserve">Снижение производственных затрат – неотъемлемая часть автоматизации нефтепереработки, достигаемая за счет снижения потребления сырья и материалов, энергозатрат, а также затрат на обслуживание и ремонт оборудования. Автоматизированные системы управления позволяют оптимизировать загрузку установок, минимизируя отходы и повышая коэффициент использования сырья. Например, в процессе дистилляции нефти, автоматизированная система управления позволяет точно контролировать отбор фракций, минимизируя потери ценных компонентов и обеспечивая высокое качество продуктов. Кроме того, автоматизация позволяет снизить потребление электроэнергии и пара за счет оптимизации режимов работы оборудования и использования энергосберегающих технологий. Автоматический мониторинг состояния оборудования и прогнозирование отказов позволяют проводить своевременное техническое обслуживание и ремонт, предотвращая аварии и снижая затраты на внеплановый ремонт. </w:t>
        <w:br/>
        <w:br/>
        <w:t>Повышение безопасности производства – приоритетная задача нефтеперерабатывающей отрасли, достигаемая за счет автоматического контроля критических параметров, систем предотвращения и ликвидации аварий, а также снижения влияния человеческого фактора. Автоматизированные системы контроля позволяют отслеживать давление, температуру, уровень и другие параметры процессов в режиме реального времени, предупреждая о возникновении опасных ситуаций. Например, автоматическая система защиты (АСЗ) на установке первичной переработки нефти мгновенно отключает оборудование при превышении допустимых значений давления или температуры, предотвращая взрывы и пожары. Системы предотвращения и ликвидации аварий автоматически подают аварийные сигналы, активируют системы пожаротушения и эвакуации, минимизируя последствия аварий. Автоматизация опасных операций, таких как перекачка легковоспламеняющихся жидкостей или работа с агрессивными химическими веществами, снижает риск травматизма и профессиональных заболеваний.</w:t>
        <w:br/>
        <w:br/>
        <w:t>Улучшение качества продукции – важная цель автоматизации, достигаемая за счет автоматического контроля качества сырья и продукции, стабилизации технологических параметров и снижения влияния оператора на качество. Автоматизированные системы контроля качества сырья позволяют анализировать состав нефти, определять содержание примесей и контролировать соответствие сырья установленным требованиям. Автоматизированные системы контроля качества продукции позволяют отслеживать параметры конечных продуктов, такие как октановое число бензина, цетановое число дизельного топлива, содержание серы и другие показатели, обеспечивая соответствие продукции установленным стандартам. Стабилизация технологических параметров, таких как температура, давление и расход, позволяет поддерживать постоянное качество продукции, независимо от изменений в составе сырья или внешних условиях. Автоматизация процессов дозирования и смешивания позволяет точно контролировать состав продуктов, обеспечивая их однородность и соответствие установленным требованиям.</w:t>
        <w:br/>
        <w:br/>
        <w:br/>
        <w:t>Несмотря на частое употребление терминов «автоматизация», «цифровизация» и «автоматизация» в контексте современной нефтепереработки, понимание их истинной сущности и взаимосвязи зачастую оказывается размытым. Автоматизация, в своей основе, представляет собой замену ручного труда механическими или электронными устройствами для выполнения повторяющихся задач, снижая тем самым зависимость от человеческого фактора и повышая производительность. Представьте себе традиционную установку крекинга, где оператор вручную контролировал открытие и закрытие клапанов, регулировал температуру и давление, и отслеживал параметры процесса, используя аналоговые приборы. Автоматизация в данном случае будет заключаться в установке автоматических регуляторов температуры и давления, а также электроприводных клапанов, которые будут поддерживать заданные параметры процесса без участия человека. Однако, это лишь первый шаг на пути к цифровой трансформации, ведь автоматизированная система, хоть и избавляет от рутинных операций, все еще не способна к глубокому анализу данных и принятию оптимальных решений в сложных ситуациях.</w:t>
        <w:br/>
        <w:br/>
        <w:t>Цифровизация, в отличие от автоматизации, подразумевает преобразование аналоговой информации в цифровой формат и использование цифровых технологий для сбора, обработки, хранения и анализа данных. Это не просто замена механических приборов на электронные, а создание единой цифровой среды, в которой все данные о процессе доступны в режиме реального времени. В контексте нефтепереработки, цифровизация начинается с установки датчиков и приборов, способных измерять широкий спектр параметров процесса, таких как температура, давление, расход, уровень, состав, вибрация и т.д. Затем собранные данные преобразуются в цифровой формат и передаются в централизованную систему управления, где они обрабатываются, анализируются и визуализируются. Цифровизация позволяет получить полную картину происходящего на предприятии, выявлять узкие места и неэффективности, а также прогнозировать отказы оборудования и оптимизировать режимы работы установок. Однако, цифровизация сама по себе не является конечной целью, а лишь инструментом для достижения более высоких результатов.</w:t>
        <w:br/>
        <w:br/>
        <w:t>В то время как автоматизация и цифровизация – это отдельные процессы, автоматизация представляет собой следующий логический шаг после цифровизации, интегрирующий цифровые данные и технологии в интеллектуальные системы управления. Это не просто сбор и анализ данных, а использование алгоритмов машинного обучения и искусственного интеллекта для принятия решений и оптимизации процессов. В нефтепереработке, автоматизация может проявляться в виде интеллектуальных систем управления технологическими процессами, способных самообучаться и адаптироваться к изменяющимся условиям. Например, система может автоматически оптимизировать загрузку установок в зависимости от состава сырья, цен на продукты и прогноза спроса, максимизируя прибыль предприятия. Автоматизация также может использоваться для прогнозирования отказов оборудования на основе анализа данных с датчиков, позволяя проводить профилактическое обслуживание и предотвращать аварии.  Это включает в себя внедрение предиктивной аналитики, основанной на больших данных, для оптимизации логистики, обслуживания оборудования и управления запасами, значительно повышая эффективность работы предприятия. Таким образом, автоматизация объединяет возможности автоматизации и цифровизации, создавая интеллектуальные системы управления, способные решать сложные задачи и обеспечивать конкурентные преимущества.</w:t>
        <w:br/>
        <w:br/>
        <w:br/>
        <w:t>Для эффективного управления сложными процессами нефтепереработки предприятия используют комплекс взаимосвязанных систем автоматизации, образующих многоуровневую иерархию. В основе этой иерархии лежит Распределенная система управления (Distributed Control System, DCS), представляющая собой "нервный центр" предприятия, осуществляющий непосредственное управление технологическими процессами в режиме реального времени. DCS состоит из централизованного комплекса контроллеров, расположенных непосредственно вблизи управляемого оборудования, и рабочих станций операторов, обеспечивающих визуализацию процессов и возможность ручного вмешательства при необходимости. В отличие от централизованных систем управления, DCS обладает высокой надежностью и отказоустойчивостью, поскольку отказ одного контроллера не приводит к остановке всего процесса, а лишь к локальному снижению производительности.  Типичным примером применения DCS является управление установкой первичной переработки нефти, где система контролирует температуру, давление, расход и состав сырья, а также регулирует работу насосов, компрессоров и клапанов для обеспечения оптимального режима работы установки.  DCS обеспечивает прецизионное управление процессом, позволяя достигать высокой эффективности и качества продукции, что делает ее незаменимой в нефтеперерабатывающей отрасли.</w:t>
        <w:br/>
        <w:br/>
        <w:t>На ступень выше DCS располагается Система сбора и диспетчерского управления (Supervisory Control and Data Acquisition, SCADA), которая обеспечивает сбор данных с удаленных объектов и передачу их в центральный диспетчерский пункт. В отличие от DCS, SCADA не осуществляет непосредственного управления оборудованием, а скорее наблюдает за процессами и предоставляет операторам информацию для принятия решений. SCADA часто используется для мониторинга и управления трубопроводными системами, резервуарными парками, насосными станциями и другими удаленными объектами. Например, SCADA может отслеживать уровень заполнения резервуаров с нефтью, контролировать давление в трубопроводах и передавать сигналы тревоги в случае обнаружения утечек или превышения допустимых параметров. SCADA также обеспечивает возможность дистанционного управления задвижками и насосами, позволяя операторам быстро реагировать на аварийные ситуации и предотвращать большие потери.  Кроме того, SCADA интегрируется с системами географического информационного обеспечения, позволяя визуализировать данные о процессах на карте и отслеживать перемещение сырья и продукции в реальном времени.</w:t>
        <w:br/>
        <w:br/>
        <w:t>Следующим уровнем автоматизации является Система управления производственными процессами (Manufacturing Execution System, MES), которая обеспечивает планирование, координацию и контроль всех этапов производственного процесса. MES занимает промежуточное положение между ERP-системами, отвечающими за планирование ресурсов предприятия, и DCS/SCADA, осуществляющими непосредственное управление оборудованием. MES собирает данные с различных источников, включая DCS, SCADA, лабораторные системы и системы учета материалов, и использует их для оптимизации производственных графиков, управления запасами, контроля качества продукции и отслеживания движения материалов. Например, MES может формировать производственные заказы на основе прогноза спроса, распределять ресурсы между различными установками, контролировать выполнение заказов и отслеживать движение продукции от сырья до готовой продукции. MES также обеспечивает сбор данных о параметрах процесса, позволяя анализировать эффективность производства и выявлять возможности для улучшения.</w:t>
        <w:br/>
        <w:br/>
        <w:t>На вершине иерархии автоматизации находится Система планирования ресурсов предприятия (Enterprise Resource Planning, ERP), которая объединяет все бизнес-процессы предприятия, включая финансы, бухгалтерский учет, управление персоналом, закупки, продажи и логистику. ERP-система обеспечивает централизованное хранение данных и позволяет руководителям принимать обоснованные решения на основе актуальной информации.  ERP-система интегрируется с MES, получая информацию о ходе производства и позволяя планировать производство в соответствии с потребностями рынка и доступными ресурсами. Например, ERP-система может формировать заказы на сырье на основе производственных планов, контролировать поступление сырья на склад, отслеживать движение материалов по предприятию и учитывать себестоимость продукции.  Интеграция ERP с другими системами автоматизации позволяет создать единую информационную среду, обеспечивающую прозрачность и эффективность всех бизнес-процессов предприятия.</w:t>
        <w:br/>
        <w:br/>
        <w:br/>
        <w:t>Современные нефтеперерабатывающие предприятия сталкиваются с постоянно растущими требованиями к эффективности, безопасности и экологической устойчивости. Для достижения этих целей недостаточно полагаться на традиционные системы управления, основанные на принципах поддержания заданных параметров и простых алгоритмов регулирования. Появляется необходимость в более интеллектуальных и адаптивных системах, способных оптимизировать процессы в реальном времени, учитывая множество взаимосвязанных факторов и изменяющиеся условия эксплуатации. Именно здесь на помощь приходят передовые технологии управления – Продвинутое управление процессами (Advanced Process Control, APC) и Оптимизация в реальном времени (Real-Time Optimization, RTO). Эти технологии представляют собой следующий шаг в развитии автоматизации, позволяя предприятиям выходить за рамки простого поддержания технологических режимов и переходить к активному управлению производительностью и прибыльностью.</w:t>
        <w:br/>
        <w:br/>
        <w:t>APC и RTO, хотя и взаимосвязаны, имеют разные цели и подходы к управлению производственными процессами. APC фокусируется на поддержании оптимальных технологических режимов на коротком горизонте времени, используя сложные модели процессов и алгоритмы управления для компенсации возмущений и максимизации эффективности отдельных установок. В отличие от традиционных регуляторов, APC способен учитывать нелинейности процессов, запаздывания и взаимодействия между различными переменными, что позволяет добиться более точного и стабильного управления. Например, на установке каталитического крекинга APC может одновременно регулировать температуру, давление, расход сырья и соотношение катализатор/сырье, чтобы максимизировать выход бензина и минимизировать образование побочных продуктов. Это достигается за счет использования многомерных регуляторов, которые учитывают взаимовлияние всех этих переменных и компенсируют возмущения, такие как изменение состава сырья или колебания температуры окружающей среды. Эффективное применение APC требует детального знания технологических процессов, построения адекватных моделей и тщательной настройки регуляторов, что требует значительных инвестиций в персонал и программное обеспечение.</w:t>
        <w:br/>
        <w:br/>
        <w:t>RTO, в свою очередь, ориентирован на оптимизацию работы всего предприятия в целом на более длительном горизонте времени, учитывая экономические факторы, такие как цены на сырье и продукцию, спрос на рынке и операционные затраты. RTO использует математические модели, описывающие взаимосвязь между различными технологическими процессами и экономическими показателями, для определения оптимального плана производства, который максимизирует прибыль и минимизирует затраты. Например, RTO может определить оптимальное соотношение между переработкой различных видов сырья, чтобы максимизировать прибыль, учитывая текущие цены на нефть, бензин, дизельное топливо и другие продукты. RTO также может оптимизировать работу установок, учитывая их энергетическую эффективность и выбросы в окружающую среду. Важно понимать, что RTO работает на основе долгосрочных прогнозов и экономических моделей, поэтому требует регулярного обновления данных и пересчета оптимальных планов производства. Кроме того, RTO требует тесной интеграции с другими системами управления, такими как ERP и MES, для получения актуальной информации о спросе, запасах и производственных затратах.</w:t>
        <w:br/>
        <w:br/>
        <w:t xml:space="preserve">Таким образом, APC и RTO представляют собой взаимодополняющие технологии, которые позволяют нефтеперерабатывающим предприятиям достигать новых уровней эффективности и прибыльности. APC обеспечивает точное и стабильное управление отдельными установками, в то время как RTO оптимизирует работу всего предприятия в целом. Инвестиции в эти технологии требуют значительных усилий и ресурсов, но они могут принести значительные выгоды в виде увеличения выхода целевых продуктов, снижения затрат на сырье и энергию, повышения безопасности производства и улучшения экологических показателей.  В современных условиях высокой конкуренции и растущих требований к экологической устойчивости, применение APC и RTO становится необходимым условием для успешной работы нефтеперерабатывающих предприятий.  </w:t>
        <w:br/>
        <w:br/>
        <w:br/>
        <w:t>Данная книга задумана как неотъемлемая часть серии "Цифровые технологии нефтепереработки", стремящейся предоставить читателю целостное понимание трансформации, происходящей в отрасли. В то время как другие книги серии фокусируются на отдельных аспектах цифровизации – например, на применении больших данных для оптимизации логистики, использовании машинного обучения для предсказания отказов оборудования или внедрении цифровых двойников для моделирования сложных процессов – эта книга посвящена углубленному изучению передовых систем управления производством, таких как APC и RTO.  Мы стремились создать мост между концептуальным пониманием цифровизации и практическим применением передовых технологий управления, чтобы специалисты нефтеперерабатывающей отрасли могли не просто понимать преимущества цифровизации, но и эффективно внедрять и использовать эти инструменты в своей повседневной работе, получая ощутимые результаты в виде повышения эффективности, снижения затрат и повышения безопасности производства.  Вместе с другими книгами серии, она формирует комплексный взгляд на цифровую трансформацию нефтепереработки, позволяя читателю понять, как различные технологии могут быть интегрированы для создания интеллектуального, адаптивного и устойчивого производства.</w:t>
        <w:br/>
        <w:br/>
        <w:t>Наша книга, в отличие от многих руководств по автоматизации, не ограничивается описанием отдельных регуляторов и алгоритмов.  Вместо этого, мы уделяем особое внимание системному подходу к построению и внедрению APC и RTO систем, рассматривая их как часть более широкой цифровой экосистемы предприятия.  Мы подробно разбираем этапы проектирования, внедрения и эксплуатации таких систем, начиная от сбора и анализа данных, построения математических моделей процессов, разработки алгоритмов управления, заканчивая валидацией и оптимизацией системы в реальных условиях эксплуатации.  Особое внимание уделяется вопросам интеграции APC и RTO систем с другими системами управления, такими как DCS, SCADA, MES и ERP, для обеспечения обмена данными и координации действий.  Для иллюстрации теоретических положений мы приводим множество примеров из реальной практики нефтеперерабатывающих предприятий, демонстрируя, как APC и RTO системы могут быть успешно применены для решения конкретных задач, таких как оптимизация работы установок каталитического крекинга, стабилизация качества бензина, снижение энергопотребления и выбросов в атмосферу.</w:t>
        <w:br/>
        <w:br/>
        <w:t>Целевая аудитория этой книги – широкий круг специалистов, работающих в нефтеперерабатывающей отрасли. В первую очередь, это инженеры-технологи, отвечающие за разработку и оптимизацию технологических процессов, а также за обеспечение стабильной и эффективной работы оборудования.  Для них книга станет ценным руководством по применению передовых систем управления для решения конкретных производственных задач и достижения поставленных целей.  Кроме того, книга будет полезна руководителям предприятий нефтепереработки, ответственным за принятие стратегических решений в области цифровизации и автоматизации производства.  Они смогут получить более глубокое понимание возможностей и преимуществ передовых систем управления, а также оценить потенциальные выгоды от их внедрения.  Наконец, книга будет интересна специалистам по автоматизации, занимающимся проектированием, внедрением и эксплуатацией систем управления производством.  Они смогут получить новые знания и навыки в области APC и RTO, а также узнать о последних тенденциях и инновациях в этой области.  Мы стремились написать книгу, которая была бы понятна и полезна как опытным специалистам, так и начинающим инженерам, стремящимся к повышению своей квалификации и освоению новых технологий.</w:t>
        <w:br/>
        <w:br/>
        <w:br/>
        <w:t>Экономическое обоснование внедрения современных систем автоматизации на нефтеперерабатывающих предприятиях – это не просто теоретические расчеты, а реальная возможность значительно повысить прибыльность и конкурентоспособность производства.  В условиях жесткой рыночной конкуренции и постоянного давления на снижение издержек, автоматизация становится ключевым фактором выживания и развития.  В первую очередь, автоматизация позволяет снизить затраты на сырье и материалы за счет оптимизации загрузки установок, минимизации потерь и повышения эффективности использования ресурсов.  Например, точное регулирование параметров процесса каталитического крекинга позволяет максимизировать выход целевых продуктов, таких как бензин и дизельное топливо, и минимизировать образование побочных продуктов, которые необходимо утилизировать или перерабатывать, что существенно снижает затраты на сырье.  Кроме того, автоматизация позволяет снизить энергозатраты за счет оптимизации режимов работы оборудования и использования энергосберегающих технологий.  Автоматическое регулирование нагрузки компрессоров и насосов, а также оптимизация режимов работы теплообменников, позволяют существенно снизить потребление электроэнергии и пара, что приводит к снижению затрат на энергоресурсы и уменьшению выбросов парниковых газов.</w:t>
        <w:br/>
        <w:br/>
        <w:t>Значительный экономический эффект достигается за счет повышения производительности труда и снижения численности персонала, занятого на рутинных операциях.  Автоматизация позволяет заменить ручной труд автоматическими системами контроля и управления, что позволяет высвободить персонал для выполнения более сложных и квалифицированных задач.  Например, автоматизированные системы управления технологическими процессами (АСУ ТП) позволяют операторам контролировать и управлять производством с помощью графических интерфейсов, что значительно упрощает работу и повышает ее эффективность.  Кроме того, автоматизация позволяет снизить риск человеческих ошибок, которые могут приводить к авариям и простоям производства.  Автоматические системы защиты и сигнализации позволяют своевременно обнаруживать и устранять неисправности, что предотвращает аварийные ситуации и обеспечивает бесперебойную работу производства.  В конечном итоге, все эти факторы приводят к повышению рентабельности производства и увеличению прибыли предприятия.</w:t>
        <w:br/>
        <w:br/>
        <w:t>В качестве примера успешного внедрения автоматизированных систем управления можно привести опыт одного из крупнейших нефтеперерабатывающих заводов в США, где была внедрена система APC для оптимизации работы установки алкилирования.  В результате внедрения системы удалось увеличить выход целевого продукта на 5%, снизить энергопотребление на 10% и уменьшить выбросы вредных веществ в атмосферу на 15%.  Экономический эффект от внедрения системы составил более 10 миллионов долларов в год.  Другой пример – внедрение системы MES на нефтеперерабатывающем заводе в Германии, что позволило повысить эффективность управления производством, сократить время простоев оборудования и улучшить качество продукции.  Экономический эффект от внедрения системы составил более 5 миллионов евро в год.  И, наконец, в России, на одном из крупных нефтеперерабатывающих заводов, была внедрена система автоматического контроля качества бензина, что позволило обеспечить соответствие продукции требованиям стандартов и повысить ее конкурентоспособность на рынке.  В результате внедрения системы удалось увеличить объем продаж продукции на 10% и увеличить прибыль предприятия на 5%.  Эти примеры демонстрируют, что внедрение современных систем автоматизации является эффективным инструментом повышения экономической эффективности нефтеперерабатывающих предприятий.</w:t>
        <w:br/>
        <w:br/>
        <w:br/>
        <w:t>Данная книга структурирована таким образом, чтобы обеспечить постепенное и последовательное освоение материала, начиная с базовых понятий и заканчивая передовыми технологиями автоматизации нефтеперерабатывающих процессов. Мы намеренно организовали главы от общего к частному, чтобы вы могли получить целостное представление об автоматизации, прежде чем углубляться в конкретные аспекты и технологии.  Начните с ознакомления с историческими этапами развития автоматизации, чтобы понять, как современные системы управления формировались под влиянием изменяющихся требований и технологических возможностей.  Это позволит вам оценить значимость достигнутого прогресса и лучше понять текущие тенденции в области автоматизации.  Далее, внимательно изучите разделы, посвященные основным целям и задачам автоматизации, чтобы четко определить, какие преимущества могут быть получены от внедрения автоматизированных систем на вашем предприятии.  Помните, что автоматизация – это не самоцель, а инструмент повышения эффективности и снижения издержек, и важно понимать, как этот инструмент может быть использован для решения конкретных задач, стоящих перед вашим предприятием.</w:t>
        <w:br/>
        <w:br/>
        <w:t>После ознакомления с общими принципами автоматизации переходите к изучению ключевых понятий и терминов, используемых в данной области.  Важно понимать разницу между автоматизацией, цифровизацией и автоматизацией, а также знать основные функции и возможности различных систем управления, таких как DCS, SCADA, MES и ERP.  Это позволит вам эффективно общаться с коллегами и специалистами в области автоматизации, а также правильно оценивать возможности и ограничения различных технологий.  Не ограничивайтесь только теоретическими знаниями, а старайтесь применять их на практике, решая конкретные задачи и анализируя реальные примеры из нефтеперерабатывающей отрасли.  Внимательно изучайте иллюстрации, схемы и графики, представленные в книге, чтобы визуально представить себе принципы работы автоматизированных систем и понять, как они интегрируются друг с другом.  Старайтесь найти аналогичные системы на вашем предприятии и проанализировать их работу, выявляя возможные улучшения и оптимизации.</w:t>
        <w:br/>
        <w:br/>
        <w:t>Наиболее эффективный способ усвоения материала – это активное участие в процессе обучения.  Не просто читайте книгу, а задавайте себе вопросы, пытайтесь найти ответы, анализируйте примеры и решайте задачи.  Используйте полученные знания для решения реальных проблем, стоящих перед вашим предприятием.  Например, вы можете попробовать разработать план автоматизации отдельного технологического процесса или оценить экономическую целесообразность внедрения новой системы управления.  Не бойтесь экспериментировать и пробовать новые подходы.  Автоматизация – это динамично развивающаяся область, и важно быть готовым к постоянному обучению и совершенствованию своих знаний.  Помните, что внедрение автоматизированных систем – это сложный и многогранный процесс, требующий участия специалистов из различных областей.  Не забывайте о важности командной работы и обмена опытом с коллегами.  В заключение, мы надеемся, что данная книга станет для вас ценным пособием в области автоматизации нефтеперерабатывающих процессов и поможет вам достичь новых успехов в вашей профессиональной деятельности.</w:t>
        <w:br/>
        <w:br/>
        <w:br/>
        <w:t>## Глоссарий основных терминов</w:t>
        <w:br/>
        <w:br/>
        <w:t>В процессе изучения автоматизации нефтеперерабатывающих процессов вы неизбежно столкнетесь с множеством специализированных терминов и понятий, которые могут показаться сложными и запутанными на первый взгляд. Чтобы облегчить ваше понимание материала и обеспечить более плавный переход к сложным темам, мы включили в данную книгу подробный глоссарий основных терминов, используемых в области автоматизации. Этот глоссарий призван служить вам надежным справочником на протяжении всего процесса обучения и поможет быстро находить определения и разъяснения для незнакомых терминов, возникающих в тексте. Важно понимать, что точное и однозначное понимание ключевых терминов является фундаментом успешного освоения любой сложной области знаний, и мы надеемся, что этот глоссарий станет вашим незаменимым помощником в этом процессе, значительно облегчая восприятие сложной информации и способствуя более глубокому пониманию автоматизированных систем.</w:t>
        <w:br/>
        <w:br/>
        <w:t>Глоссарий охватывает широкий спектр терминов, начиная от базовых понятий, таких как "датчик", "исполнительный механизм" и "ПЛК", и заканчивая более сложными и специализированными понятиями, такими как "модельный прогнозирующий контроль" (MPC), "оптимизация в реальном времени" (RTO) и "цифровой двойник".  Каждому термину дано четкое и лаконичное определение, сопровождающееся, где это возможно, наглядным примером из нефтеперерабатывающей отрасли, иллюстрирующим его практическое применение. Например, определение "ПЛК" (Программируемый логический контроллер) сопровождается описанием его использования для автоматического управления насосами и клапанами на установке первичной переработки нефти, что позволяет лучше понять его роль в системе автоматизации.  Кроме того, в глоссарии представлены определения сокращений и аббревиатур, часто используемых в профессиональной литературе и документации, что поможет вам легко ориентироваться в потоке информации и избегать путаницы при чтении специализированных материалов.</w:t>
        <w:br/>
        <w:br/>
        <w:t>Помимо основных терминов и сокращений, глоссарий также включает в себя объяснение ключевых концепций и принципов, лежащих в основе современных систем автоматизации.  Например, в глоссарии подробно рассматривается принцип работы системы управления с обратной связью, где датчик измеряет технологический параметр (например, температуру в реакторе), а контроллер, сравнивая измеренное значение с заданным, корректирует управляющее воздействие (например, расход охлаждающей воды) для поддержания заданного значения.  Этот принцип является основой большинства систем автоматического управления, и его понимание является ключевым для успешной работы в области автоматизации. Кроме того, в глоссарии представлена информация о различных типах датчиков, исполнительных механизмов и контроллеров, используемых в нефтепереработке, с указанием их преимуществ и недостатков, а также областей применения. Эта информация поможет вам выбрать наиболее подходящее оборудование для конкретной задачи и эффективно решать проблемы, возникающие в процессе эксплуатации автоматизированных систем.</w:t>
        <w:br/>
        <w:br/>
        <w:t>Для удобства использования глоссарий расположен в конце книги и отсортирован в алфавитном порядке.  Это позволяет быстро и легко находить определения интересующих вас терминов.  В дополнение к алфавитному указателю, мы также включили предметный указатель, который позволяет искать термины по ключевым словам и тематическим разделам.  Это особенно полезно, если вы не знаете точного названия термина, но знаете, к какой области он относится.  Мы также рекомендуем использовать глоссарий в качестве справочника при чтении других книг и статей по автоматизации нефтепереработки.  Не стесняйтесь обращаться к глоссарию каждый раз, когда вам встречается незнакомый термин, чтобы убедиться, что вы правильно понимаете его значение.  Мы уверены, что этот глоссарий станет вашим верным спутником на пути к освоению автоматизации нефтеперерабатывающих процессов и поможет вам достичь новых успехов в вашей профессиональной деятельности.</w:t>
        <w:br/>
      </w:r>
    </w:p>
    <w:p>
      <w:r>
        <w:br w:type="page"/>
      </w:r>
    </w:p>
    <w:p>
      <w:pPr>
        <w:pStyle w:val="Heading1"/>
      </w:pPr>
      <w:r>
        <w:t>Глава 1: Автоматизация нефтепереработки: история, цели и задачи.</w:t>
      </w:r>
    </w:p>
    <w:p>
      <w:r>
        <w:t>## Глава 1: Эволюция автоматизации в нефтепереработке: от ручного управления к интеллектуальным системам</w:t>
        <w:br/>
        <w:br/>
        <w:t>### I. Исторический контекст: зарождение автоматизации (до середины XX века)</w:t>
        <w:br/>
        <w:br/>
        <w:t>В течение долгой истории нефтепереработки, первые шаги к автоматизации были продиктованы необходимостью повышения производительности, снижения затрат и обеспечения безопасности процессов. До начала XX века, практически все операции на нефтеперерабатывающих заводах выполнялись вручную, с использованием простых механических устройств для облегчения работы. Операторы постоянно контролировали параметры процессов, такие как давление, температура и уровень жидкости, и вручную регулировали клапаны и насосы для поддержания заданных значений. Эта работа требовала высокой квалификации, внимательности и физической выносливости, а также была сопряжена с высоким риском ошибок и аварий. Представьте себе оператора, стоящего у огромного котла, постоянно контролирующего уровень воды и вручную подбрасывающего топливо – это была обыденная картина на ранних нефтеперерабатывающих заводах. Отсутствие автоматического контроля приводило к значительным колебаниям технологических параметров, снижению качества продукции и высоким потерям сырья. Кроме того, ручное управление было неэффективным и требовало большого количества рабочей силы, что увеличивало производственные затраты. Именно эти факторы стали катализатором для первых шагов к автоматизации, направленных на облегчение труда операторов и повышение эффективности производства.</w:t>
        <w:br/>
        <w:br/>
        <w:t>Первые попытки автоматизации были связаны с внедрением механических регуляторов и приборов контроля, которые позволяли автоматически поддерживать заданные значения технологических параметров. Одним из первых устройств, получивших широкое распространение на нефтеперерабатывающих заводах, стал регулятор давления, который автоматически открывал или закрывал клапан для поддержания заданного давления в трубопроводе. Кроме того, для контроля уровня жидкости в резервуарах использовались поплавковые датчики, которые передавали сигнал оператору о необходимости открытия или закрытия клапана. Эти простые устройства позволяли снизить нагрузку на операторов и повысить стабильность технологических процессов. Однако, они не могли обеспечить достаточную точность и надежность, и требовали постоянного контроля и обслуживания. В начале XX века, с развитием электротехники, на нефтеперерабатывающих заводах стали появляться первые электрические двигатели и насосы, которые позволяли автоматизировать отдельные операции, такие как перекачка нефти и перемешивание продуктов. Эти устройства позволили значительно повысить производительность и снизить затраты на рабочую силу, но они все еще не могли обеспечить полноценную автоматизацию технологических процессов.</w:t>
        <w:br/>
        <w:br/>
        <w:t>### II. Эра ПЛК и SCADA: переход к распределенным системам управления (1970-е – 1990-е годы)</w:t>
        <w:br/>
        <w:br/>
        <w:t>Значительный прорыв в области автоматизации нефтепереработки произошел в 1970-х годах с появлением программируемых логических контроллеров (ПЛК). В отличие от релейных схем, которые были жестко запрограммированы для выполнения определенных задач, ПЛК позволяли программировать логику управления с помощью специализированного программного обеспечения. Это давало возможность быстро и легко адаптировать систему управления к изменяющимся требованиям производства и вносить необходимые изменения без необходимости перекоммутации аппаратного обеспечения. ПЛК быстро завоевали популярность на нефтеперерабатывающих заводах, и стали использоваться для автоматизации широкого спектра операций, таких как управление насосами, клапанами, компрессорами и другим оборудованием. Для обеспечения централизованного контроля и мониторинга процессов, ПЛК стали объединяться в распределенные системы управления (РСУ), которые позволяли операторам визуализировать технологические параметры, получать предупреждения о нештатных ситуациях и управлять оборудованием с центрального пульта.</w:t>
        <w:br/>
        <w:br/>
        <w:t>В 1980-х годах, с развитием компьютерных технологий, на нефтеперерабатывающих заводах стали внедряться системы SCADA (Supervisory Control and Data Acquisition), которые обеспечивали сбор, обработку и отображение данных о технологических процессах. SCADA-системы позволяли операторам получать полную картину о работе завода, выявлять узкие места и оптимизировать производственные процессы. Кроме того, SCADA-системы обеспечивали сбор исторических данных о технологических параметрах, которые могли быть использованы для анализа, прогнозирования и оптимизации производства. SCADA-системы стали важным инструментом для повышения эффективности и безопасности нефтеперерабатывающих заводов. Представьте себе огромный экран в диспетчерской, на котором отображается схема завода с указанием всех технологических параметров и состоянием оборудования – это типичная картина современного нефтеперерабатывающего завода. SCADA-системы позволили операторам получать своевременную информацию о состоянии оборудования и оперативно реагировать на возникающие проблемы, что значительно снизило риск аварий и простоев.</w:t>
        <w:br/>
        <w:br/>
        <w:t>### III. Индустрия 4.0 и искусственный интеллект: будущее автоматизации (настоящее и будущее)</w:t>
        <w:br/>
        <w:br/>
        <w:t>Современный этап автоматизации нефтепереработки характеризуется внедрением технологий Индустрии 4.0, таких как искусственный интеллект (ИИ), машинное обучение (МО), большие данные (Big Data) и интернет вещей (IoT). Эти технологии позволяют создавать интеллектуальные системы управления, которые могут самостоятельно анализировать данные, принимать решения и оптимизировать производственные процессы. ИИ и МО используются для разработки алгоритмов, которые могут предсказывать отказы оборудования, оптимизировать режимы работы установок и снижать энергопотребление. IoT позволяет подключать к сети все оборудование завода, собирать данные о его работе и использовать их для анализа и оптимизации производства. Например, датчики, установленные на насосах, могут собирать данные о вибрации, температуре и давлении, которые могут быть использованы для прогнозирования отказов и планирования технического обслуживания.</w:t>
        <w:br/>
        <w:br/>
        <w:t>Одним из ключевых направлений развития автоматизации нефтепереработки является создание цифровых двойников – виртуальных моделей, которые точно воспроизводят физические объекты и процессы. Цифровые двойники позволяют проводить виртуальные эксперименты, тестировать новые режимы работы установок и оптимизировать производственные процессы без риска повреждения оборудования или нарушения производства. Кроме того, цифровые двойники могут быть использованы для обучения операторов и инженеров, а также для разработки новых технологий и продуктов. Представьте себе возможность "пройтись" по виртуальной копии завода, изучить работу оборудования и протестировать новые алгоритмы управления без необходимости выхода на реальную установку – это то, что позволяет сделать цифровой двойник. Современные системы управления нефтеперерабатывающими заводами становятся все более сложными и интеллектуальными, и требуют высокой квалификации от операторов и инженеров. В будущем, автоматизация будет играть еще более важную роль в нефтепереработке, и позволит значительно повысить эффективность, безопасность и экологичность производства.</w:t>
        <w:br/>
        <w:br/>
        <w:br/>
        <w:t>## I. Эволюция автоматизации в нефтепереработке: от ручного управления к современным системам.</w:t>
        <w:br/>
        <w:br/>
        <w:t>На заре нефтепереработки, в конце XIX – начале XX веков, практически все операции на заводах выполнялись вручную, полагаясь исключительно на опыт и внимательность операторов. Представьте себе картину: огромные котлы, требующие постоянного контроля уровня воды и подачи топлива, механизмы, приводимые в действие мускульной силой, и необходимость постоянного визуального контроля за каждым этапом процесса – такая картина была типичной для нефтеперерабатывающих предприятий тех лет.  В те времена речь о какой-либо автоматизации не велась, а производительность напрямую зависела от выносливости и квалификации работников, что, естественно, ограничивало масштабы производства и увеличивало риски аварийных ситуаций, связанных с человеческим фактором.  Производительность была крайне низкой, а качество продукции напрямую зависело от опыта оператора, который контролировал каждый параметр технологического процесса, регулируя клапаны и контролируя температуру с помощью простых механических приборов.  Такая система, очевидно, была неэффективной и не позволяла удовлетворять растущий спрос на нефтепродукты, что стимулировало поиск способов повышения производительности и снижения затрат.</w:t>
        <w:br/>
        <w:br/>
        <w:t>Первые шаги к автоматизации были связаны с внедрением механических регуляторов и приборов контроля, предназначенных для поддержания заданных значений технологических параметров.  Одним из первых устройств, получивших широкое распространение, стал регулятор давления, автоматически поддерживающий давление в трубопроводах.  Для контроля уровня жидкости в резервуарах использовались поплавковые датчики, передающие сигнал оператору о необходимости открытия или закрытия клапана. Эти простые устройства позволяли снизить нагрузку на операторов и повысить стабильность технологических процессов, хотя и требовали постоянного контроля и обслуживания.  Параллельно с механическими регуляторами, начали появляться первые электрические двигатели и насосы, которые автоматизировали отдельные операции, такие как перекачка нефти и перемешивание продуктов, значительно повысив производительность и снизив затраты на рабочую силу.  Например, замена ручных насосов электрическими позволила увеличить скорость перекачки нефти и уменьшить физическую нагрузку на персонал, что напрямую сказывалось на эффективности работы всего завода.</w:t>
        <w:br/>
        <w:br/>
        <w:t>В середине XX века, с развитием электротехники и автоматики, началась эпоха ПЛК (Программируемых Логических Контроллеров) и SCADA (Supervisory Control and Data Acquisition) систем.  ПЛК заменили жестко запрограммированные релейные схемы, позволяя программировать логику управления с помощью специализированного программного обеспечения, что давало возможность быстро адаптировать систему к изменяющимся требованиям производства.  SCADA-системы обеспечили сбор, обработку и отображение данных о технологических процессах, позволяя операторам визуализировать технологические параметры, получать предупреждения о нештатных ситуациях и управлять оборудованием с центрального пульта.  Представьте себе диспетчерскую с огромным экраном, отображающим схему завода и все его технологические параметры в реальном времени – это стало возможным благодаря внедрению SCADA-систем.  Такой подход позволил значительно повысить эффективность работы завода, снизить риски аварий и оптимизировать производственные процессы.</w:t>
        <w:br/>
        <w:br/>
        <w:t>Современный этап автоматизации характеризуется внедрением технологий Индустрии 4.0, таких как искусственный интеллект (ИИ), машинное обучение (МО), большие данные (Big Data) и интернет вещей (IoT).  Эти технологии позволяют создавать интеллектуальные системы управления, способные самостоятельно анализировать данные, принимать решения и оптимизировать производственные процессы.  Использование алгоритмов МО для прогнозирования отказов оборудования позволяет проводить профилактическое обслуживание, предотвращая дорогостоящие простои и аварии.  IoT-датчики, установленные на всем оборудовании завода, собирают данные о его работе, которые используются для анализа и оптимизации производства.  Создание цифровых двойников – виртуальных моделей, точно воспроизводящих физические объекты и процессы, позволяет проводить виртуальные эксперименты, тестировать новые режимы работы установок и оптимизировать производственные процессы без риска повреждения оборудования.  Сегодня автоматизация – это не просто способ повышения производительности, но и ключевой фактор обеспечения безопасности, экологичности и устойчивости нефтеперерабатывающей отрасли.</w:t>
        <w:br/>
        <w:br/>
        <w:br/>
        <w:t>На заре нефтепереработки, в конце XIX – начале XX веков, практически все операции на заводах выполнялись вручную, полагаясь исключительно на опыт и внимательность операторов. Представьте себе картину: огромные котлы, требующие постоянного контроля уровня воды и подачи топлива, механизмы, приводимые в действие мускульной силой, и необходимость постоянного визуального контроля за каждым этапом процесса – такая картина была типичной для нефтеперерабатывающих предприятий тех лет. В те времена речь о какой-либо автоматизации не велась, а производительность напрямую зависела от выносливости и квалификации работников, что, естественно, ограничивало масштабы производства и увеличивало риски аварийных ситуаций, связанных с человеческим фактором. Производительность была крайне низкой, а качество продукции напрямую зависело от опыта оператора, который контролировал каждый параметр технологического процесса, регулируя клапаны и контролируя температуру с помощью простых механических приборов. Такая система, очевидно, была неэффективной и не позволяла удовлетворять растущий спрос на нефтепродукты, что стимулировало поиск способов повышения производительности и снижения затрат.</w:t>
        <w:br/>
        <w:br/>
        <w:t>Первые шаги к механизации, хотя и не к полной автоматизации, были связаны с внедрением паровых двигателей и простых механических насосов, призванных облегчить физический труд и увеличить производительность отдельных операций. Например, использование паровых двигателей для привода насосов, перекачивающих нефть из резервуаров, позволило значительно ускорить этот процесс по сравнению с ручным трудом, требующим больших усилий и времени. Однако эти механизмы не были лишены недостатков – они требовали постоянного обслуживания, угля для работы и квалифицированного персонала для управления ими. Несмотря на это, они все же представляли собой значительный шаг вперед по сравнению с полностью ручным трудом и позволяли увеличить объем перерабатываемой нефти. Более того, внедрение механических перемешивающих устройств в резервуарах с нефтью и нефтепродуктами позволило обеспечить более равномерное смешивание, что положительно сказывалось на качестве конечного продукта и снижало вероятность образования отложений.</w:t>
        <w:br/>
        <w:br/>
        <w:t>Впрочем, даже с внедрением первых механических устройств, контроль над процессом оставался преимущественно ручным. Операторы по-прежнему непрерывно следили за показателями приборов, вручную регулируя клапаны и контролируя температуру, давление и уровень жидкости в резервуарах. Это требовало высокой концентрации внимания и быстрой реакции, поскольку любое отклонение от нормы могло привести к аварийной ситуации или ухудшению качества продукции. Например, оператор, контролирующий работу колонны ректификации, должен был постоянно следить за температурой и давлением, чтобы обеспечить оптимальное разделение нефти на отдельные фракции, такие как бензин, керосин и дизельное топливо. Любая ошибка могла привести к нарушению процесса разделения и получению продукта ненадлежащего качества.  Таким образом, несмотря на первые шаги к механизации, человеческий фактор оставался доминирующим, что делало производство зависимым от квалификации и внимательности персонала.</w:t>
        <w:br/>
        <w:br/>
        <w:t>Первые попытки автоматизации, пусть и весьма примитивные, касались в основном контроля уровня жидкости в резервуарах. Использовались поплавковые датчики, соединенные с механическими сигнализаторами, которые предупреждали оператора о необходимости открытия или закрытия клапанов. Это позволяло снизить риск переполнения или осушения резервуара, что могло привести к аварийной ситуации. Однако эти системы не были достаточно надежными и часто требовали постоянной проверки и настройки. Более того, они не могли предотвратить сложные аварийные ситуации, требующие быстрой реакции и принятия сложных решений. Например, при возникновении пожара или утечки нефти, оператор должен был действовать самостоятельно, используя свои знания и опыт. Таким образом, хотя первые попытки автоматизации и облегчили работу операторов, они не могли заменить человеческий фактор, который оставался ключевым элементом производственного процесса.  В конечном итоге, ранний этап нефтепереработки характеризовался сочетанием ручного труда и простых механических устройств, что делало производство зависимым от квалификации персонала и подверженным высоким рискам аварийных ситуаций.</w:t>
        <w:br/>
        <w:br/>
        <w:br/>
        <w:t>В самом сердце ранних нефтеперерабатывающих предприятий, в эпоху до появления сложных систем автоматизации, лежал исключительно ручной труд, где каждый процесс, от контроля сырья до получения готового продукта, требовал неустанного внимания и физического вмешательства операторов. Визуальный контроль уровня жидкости в огромных резервуарах был повсеместной практикой, где опытные рабочие, зачастую рискуя жизнью, заглядывали внутрь, чтобы оценить наполненность, полагаясь на свой опыт и зрение, ведь любые отклонения от нормы могли привести к переполнению или, наоборот, осушению емкости, что чревато авариями и потерей ценного продукта.  Не менее важным был контроль температуры и давления в перегонных кубах и колоннах ректификации, осуществляемый с помощью примитивных манометров и термометров, где оператор должен был непрерывно следить за показаниями приборов и оперативно реагировать на любые изменения, регулируя подачу пара или топлива, чтобы обеспечить оптимальный режим работы установки.  Вся эта работа требовала не только высокой квалификации и опыта, но и огромной физической выносливости, ведь операторы проводили долгие часы на ногах, в условиях высокой температуры и шума, постоянно перемещаясь между различными установками и оборудованием.</w:t>
        <w:br/>
        <w:br/>
        <w:t>Ручная регулировка клапанов и задвижек была неотъемлемой частью производственного процесса, где операторы должны были вручную открывать или закрывать эти устройства, чтобы управлять потоком нефти и нефтепродуктов между различными установками и резервуарами.  Представьте себе огромный комплекс переплетающихся труб и трубопроводов, где каждый клапан и задвижка требует постоянного контроля и регулировки, чтобы обеспечить оптимальный режим работы установки.  Операторы должны были постоянно перемещаться между различными клапанами, проверяя их герметичность и оперативно реагируя на любые утечки или отклонения от нормы, используя для этого ключи и другие инструменты.  Эта работа была не только трудоемкой, но и опасной, ведь любое неосторожное движение или ошибка могли привести к травмам или авариям.  Например, при открытии или закрытии клапана под высоким давлением, оператор мог получить серьезные травмы, если не соблюдать необходимые меры предосторожности.</w:t>
        <w:br/>
        <w:br/>
        <w:t>Очевидным недостатком полностью ручного управления был высокий уровень подверженности человеческим ошибкам.  Утомление, отвлечение внимания или недостаточный опыт могли привести к неправильным действиям, которые могли иметь серьезные последствия для производства.  Например, оператор, уставший после долгой смены, мог случайно открыть неправильный клапан, что привело бы к смешиванию различных продуктов или загрязнению сырья.  Или же оператор, не имеющий достаточного опыта, мог неправильно оценить состояние оборудования и не вовремя принять меры по устранению неисправности, что привело бы к аварии.  Помимо этого, человеческий фактор также влиял на качество продукции, ведь оператор, не имеющий достаточного опыта, мог допустить ошибки при регулировке параметров технологического процесса, что привело бы к получению продукта ненадлежащего качества.  Таким образом, полностью ручное управление было не только трудоемким, но и ненадежным, что делало производство зависимым от квалификации и внимательности персонала.</w:t>
        <w:br/>
        <w:br/>
        <w:t>Несмотря на все трудности и недостатки, ранние нефтеперерабатывающие предприятия успешно функционировали благодаря самоотверженному труду операторов, которые постоянно совершенствовали свои навыки и опыт.  Операторы разрабатывали собственные методы и приемы работы, позволяющие повысить эффективность и безопасность производства.  Они передавали свои знания и опыт молодым специалистам, создавая своего рода профессиональную школу.  Кроме того, операторы постоянно следили за состоянием оборудования и оперативно сообщали о любых неисправностях или проблемах.  Благодаря этому, даже в условиях отсутствия современной автоматизации, нефтеперерабатывающие предприятия могли успешно функционировать и удовлетворять растущий спрос на нефтепродукты.  В конечном итоге, самоотверженный труд и профессионализм операторов были ключевым фактором успеха ранних нефтеперерабатывающих предприятий, что позволило им заложить основу для дальнейшего развития этой важной отрасли промышленности.</w:t>
        <w:br/>
        <w:br/>
        <w:br/>
        <w:t>В стремлении к повышению надежности и снижению зависимости от человеческого фактора, на нефтеперерабатывающих предприятиях постепенно начали внедряться первые механические приборы, призванные облегчить труд операторов и повысить точность контроля технологических процессов. Эти приборы, хоть и казались простыми по сегодняшним меркам, стали настоящим прорывом в области автоматизации, значительно улучшив условия труда и повысив безопасность производства. Одними из первых стали локальные указатели уровня, представляющие собой прозрачные трубки, соединенные с резервуарами, позволяющие операторам визуально оценивать количество жидкости без необходимости непосредственного заглядывания внутрь. Это не только снижало риск несчастных случаев, связанных с падением в емкости, но и значительно упрощало задачу контроля уровня, позволяя операторам быстро и точно оценивать наполненность резервуаров. Внедрение таких приборов требовало регулярного обслуживания и проверки на герметичность, но выигрыш в безопасности и точности контроля оправдывал все усилия.</w:t>
        <w:br/>
        <w:br/>
        <w:t>Параллельно с указателями уровня, на предприятиях стали внедряться первые механические термометры и манометры, позволяющие операторам удаленно контролировать температуру и давление в различных установках и трубопроводах. Эти приборы, хоть и отличались невысокой точностью по сравнению с современными датчиками, значительно облегчили задачу контроля ключевых технологических параметров. Операторам больше не приходилось постоянно находиться вблизи горячих или работающих под давлением установок, что значительно снижало риск ожогов и травм. Более того, возможность удаленного контроля позволяла операторам более эффективно распределять свое время и внимание, что положительно сказывалось на общей производительности предприятия. Эти приборы часто изготавливались из латуни или нержавеющей стали, что обеспечивало их долговечность и надежность в условиях агрессивной производственной среды.</w:t>
        <w:br/>
        <w:br/>
        <w:t xml:space="preserve">Не меньшую роль в повышении эффективности производства сыграло внедрение первых механических регуляторов скорости центробежных насосов. Эти устройства, представляющие собой механические приводы, позволяли операторам вручную регулировать производительность насосов, тем самым контролируя поток нефти и нефтепродуктов между различными установками.  Хотя эти регуляторы и требовали физических усилий от операторов, они позволяли более точно и оперативно реагировать на изменения технологических параметров, что было особенно важно при переходе от одного режима работы к другому.  Представьте себе оператора, стоящего возле мощного насоса и плавно вращающего рукоятку регулятора, чтобы увеличить или уменьшить поток нефти, обеспечивая тем самым оптимальный режим работы установки.  Такой ручной контроль позволял оператору чувствовать и понимать работу насоса, что было особенно важно на ранних этапах развития автоматизации. </w:t>
        <w:br/>
        <w:br/>
        <w:t>Внедрение этих первых механических приборов не было мгновенным и сопровождалось определенными трудностями.  Необходимость обучения персонала работе с новыми устройствами, регулярное техническое обслуживание и калибровка, а также необходимость адаптации существующих технологических процессов к новым условиям требовали значительных затрат времени и ресурсов. Тем не менее, преимущества, полученные в результате внедрения этих устройств, значительно перевешивали все трудности.  Повышение безопасности производства, снижение зависимости от человеческого фактора, повышение точности контроля технологических процессов и повышение производительности труда – все это способствовало дальнейшему развитию нефтеперерабатывающей промышленности и заложило основу для внедрения более сложных и автоматизированных систем управления.</w:t>
        <w:br/>
        <w:br/>
        <w:br/>
        <w:t xml:space="preserve">Несмотря на заметный прогресс, вызванный внедрением первых механических приборов, нефтеперерабатывающие предприятия тех лет сталкивались с целым рядом ограничений, диктуемых несовершенством технологий и высокой зависимостью от человеческого фактора. Низкая точность измерений была, пожалуй, самым заметным недостатком. Указатели уровня, хоть и позволяли визуально оценить количество жидкости, не обладали высокой градуировкой и требовали от оператора субъективной оценки, что часто приводило к ошибкам. Аналогичная ситуация наблюдалась с механическими термометрами и манометрами, где погрешность измерений могла достигать нескольких градусов или килограмм на квадратный метр, что было критично для технологических процессов, требующих высокой точности. Эта неточность в измерениях приводила к отклонениям от заданных параметров, снижению качества продукции и увеличению количества брака, что неизбежно отражалось на экономической эффективности предприятия. </w:t>
        <w:br/>
        <w:br/>
        <w:t xml:space="preserve">Основным препятствием к стабильной и безопасной работе производства являлась высокая зависимость от квалификации и бдительности операторов. Даже самые совершенные механические приборы требовали постоянного контроля и внимания со стороны человека. Оператор должен был не только уметь правильно считывать показания приборов, но и предвидеть возможные отклонения, быстро реагировать на изменения технологических параметров и принимать своевременные решения. Ошибка или невнимательность оператора, вызванная усталостью, отвлечением или недостаточным опытом, могла привести к серьезным последствиям, включая аварии и остановку производства. Например, невнимательный оператор мог не заметить постепенное повышение температуры в реакторе, что приводило к перегреву, снижению качества продукции и даже к взрыву. </w:t>
        <w:br/>
        <w:br/>
        <w:t>Высокая аварийность была еще одной серьезной проблемой нефтеперерабатывающих предприятий тех лет. Отсутствие автоматических систем защиты и контроля приводило к тому, что даже небольшие отклонения от заданных параметров могли быстро развиться в серьезную аварийную ситуацию. Заливы, утечки, возгорания – все это было обычным явлением на нефтеперерабатывающих заводах тех лет. Например, утечка нефти из поврежденного трубопровода могла привести к загрязнению окружающей среды, пожару и даже к взрыву. Отсутствие автоматических систем отключения оборудования при возникновении аварийной ситуации усугубляло проблему и приводило к еще большим потерям.</w:t>
        <w:br/>
        <w:br/>
        <w:t xml:space="preserve">Низкая производительность была неизбежным следствием всех вышеперечисленных факторов. Постоянные аварии, остановки производства, необходимость ручного контроля технологических параметров – все это приводило к снижению объема выпускаемой продукции и увеличению себестоимости. Операторы тратили слишком много времени на рутинные операции, такие как открытие и закрытие задвижек, регулировка насосов и контроль приборов, вместо того чтобы заниматься более важными задачами, такими как оптимизация технологических процессов и повышение качества продукции. Кроме того, необходимость постоянного присутствия операторов у оборудования значительно снижала эффективность использования трудовых ресурсов. </w:t>
        <w:br/>
        <w:br/>
        <w:t>Сложность масштабирования была еще одним серьезным ограничением. По мере роста производства и увеличения количества оборудования, сложность ручного контроля технологических параметров экспоненциально возрастала.  Увеличивалось количество операторов, необходимых для контроля оборудования, и возрастала вероятность ошибок.  Попытки масштабировать существующую систему управления путем простого увеличения количества операторов и оборудования приводили к неэффективности и нестабильности производства.  Стало очевидно, что для дальнейшего развития нефтеперерабатывающей промышленности необходимо внедрение более совершенных систем управления, которые бы позволили автоматизировать процессы контроля, повысить точность измерений, снизить зависимость от человеческого фактора и обеспечить стабильность и безопасность производства.</w:t>
        <w:br/>
        <w:br/>
        <w:br/>
        <w:t>В середине XX века нефтеперерабатывающая промышленность вступила в эпоху аналоговой автоматики, знаменуя собой значительный шаг вперед по сравнению с предыдущим этапом ручного управления. Этот период характеризовался появлением первых электронных систем управления, основанных на аналоговых сигналах, что позволило существенно повысить точность и надежность технологических процессов. В отличие от механических систем, полагавшихся на физические связи и ручные манипуляции, аналоговые системы использовали электрические сигналы, пропорциональные измеряемым параметрам, что обеспечивало более быстрое и точное реагирование на изменения. Внедрение аналоговых контроллеров, пневматических регуляторов и первых электронных датчиков позволило автоматизировать многие рутинные операции, такие как поддержание заданного уровня, давления и температуры, освободив операторов от постоянного контроля за показаниями приборов.</w:t>
        <w:br/>
        <w:br/>
        <w:t>Одним из ключевых достижений эпохи аналоговой автоматики стало широкое внедрение систем каскадного регулирования, которые позволяли значительно повысить стабильность и точность технологических процессов. В отличие от простых систем с одним контуром регулирования, каскадные системы использовали два и более контура, взаимодействующих друг с другом. Например, для поддержания заданного уровня жидкости в резервуаре, каскадная система могла использовать два контура: внутренний контур, регулирующий расход жидкости на основе показаний датчика уровня, и внешний контур, регулирующий расход жидкости на основе показаний датчика расхода. Такое взаимодействие контуров позволяло компенсировать возмущения и обеспечивать более точное и стабильное поддержание заданного уровня. Внедрение каскадных систем позволило существенно снизить колебания технологических параметров и повысить качество продукции.</w:t>
        <w:br/>
        <w:br/>
        <w:t>Однако аналоговые системы автоматики имели и свои ограничения. Основным недостатком являлась сложность настройки и обслуживания. Аналоговые контроллеры требовали точной калибровки и настройки, что было трудоемким и требовало высокой квалификации специалистов. Любые изменения в технологическом процессе требовали повторной настройки контроллеров, что приводило к значительным затратам времени и ресурсов. Кроме того, аналоговые системы были чувствительны к помехам и электромагнитным воздействиям, что могло приводить к ложным срабатываниям и аварийным ситуациям. Для защиты от помех требовалось использовать сложные системы фильтрации и экранирования, что усложняло конструкцию и повышало стоимость систем автоматизации.</w:t>
        <w:br/>
        <w:br/>
        <w:t>Несмотря на эти недостатки, аналоговая автоматика стала важным этапом в развитии систем управления нефтеперерабатывающими предприятиями. Она позволила существенно повысить точность и надежность технологических процессов, снизить зависимость от человеческого фактора и улучшить качество продукции. Внедрение аналоговых систем автоматизации позволило высвободить операторов от рутинных операций и переключить их внимание на более важные задачи, такие как оптимизация технологических процессов и повышение эффективности производства. На нефтеперерабатывающих заводах тех лет все чаще можно было увидеть панели управления с аналоговыми приборами, электронными датчиками и пневматическими регуляторами, которые работали в тесной взаимосвязи, обеспечивая стабильное и безопасное производство. Хотя аналоговые системы автоматики в конечном итоге были заменены цифровыми системами, они заложили фундамент для дальнейшего развития систем управления нефтеперерабатывающими предприятиями и сыграли важную роль в повышении эффективности и безопасности производства.</w:t>
        <w:br/>
        <w:br/>
        <w:br/>
        <w:t>Появление автоматических регуляторов стало одним из ключевых шагов на пути к повышению стабильности и эффективности технологических процессов на нефтеперерабатывающих предприятиях. До этого операторы несли всю ответственность за поддержание заданных параметров, постоянно отслеживая показания приборов и вручную корректируя режимы работы оборудования. Это требовало высокой квалификации, постоянного внимания и было подвержено человеческому фактору, неизбежно приводящему к колебаниям и ошибкам. Автоматические регуляторы, в свою очередь, позволяли высвободить операторов от рутинных операций и переключить их внимание на более важные задачи, такие как оптимизация процессов и контроль качества продукции. Первые регуляторы были, как правило, пневматическими, использующими энергию сжатого воздуха для управления запорными клапанами и дросселями, регулирующими поток рабочей среды. Эти устройства были надежны и просты в обслуживании, однако имели ограниченную точность и скорость реагирования.</w:t>
        <w:br/>
        <w:br/>
        <w:t>С развитием электроники появились электронные регуляторы, использующие электрические сигналы для управления исполнительными механизмами. Эти регуляторы отличались значительно более высокой точностью, скоростью реагирования и гибкостью настройки. Они позволяли реализовать сложные алгоритмы управления, учитывающие различные факторы и обеспечивающие оптимальную работу оборудования. Одним из ярких примеров применения автоматических регуляторов была ректификационная колонна, где необходимо было поддерживать постоянную температуру на различных уровнях для разделения нефти на фракции. Ректификационная колонна – это сложный аппарат, требующий точного поддержания температурного режима для эффективного разделения многокомпонентной смеси. Без автоматического регулирования температуры, процесс разделения был бы неэффективным и приводил к значительным потерям ценных продуктов.</w:t>
        <w:br/>
        <w:br/>
        <w:t>Принцип работы автоматического регулятора температуры в ректификационной колонне основан на обратной связи. Датчик температуры, установленный на определенном уровне колонны, измеряет текущую температуру и передает сигнал контроллеру. Контроллер сравнивает измеренную температуру с заданным значением и, в случае расхождения, генерирует управляющий сигнал для исполнительного механизма – обычно регулирующего клапана на линии подачи пара или хладагента. Клапан изменяет поток пара или хладагента, тем самым корректируя температуру в колонне и поддерживая ее на заданном уровне. Важно, что регулятор работает в режиме обратной связи, постоянно отслеживая температуру и корректируя ее в соответствии с заданным значением. Это обеспечивает высокую стабильность и точность поддержания заданного температурного режима, что критически важно для эффективной работы ректификационной колонны. Без автоматизации, оператору приходилось бы вручную регулировать подачу пара или хладагента, постоянно отслеживая показания термометров, что было трудоемким, неточным и требовало высокой квалификации.</w:t>
        <w:br/>
        <w:br/>
        <w:t>Помимо ректификационных колонн, автоматические регуляторы широко применялись для поддержания постоянного давления в трубопроводах, уровня жидкости в резервуарах и расхода рабочей среды в технологических линиях.  Например, автоматический регулятор давления в трубопроводе может поддерживать постоянное давление, несмотря на изменения расхода и сопротивления в системе.  Регулятор уровня жидкости в резервуаре может автоматически поддерживать заданный уровень, независимо от притока и оттока жидкости. А регулятор расхода может поддерживать постоянный расход рабочей среды в технологической линии, несмотря на изменения давления и вязкости. Важно отметить, что автоматические регуляторы не только обеспечивают стабильность технологических процессов, но и позволяют снизить потребление энергии, повысить производительность и улучшить качество продукции. Они позволяют нефтеперерабатывающим предприятиям работать более эффективно, безопасно и экологично.</w:t>
        <w:br/>
        <w:br/>
        <w:br/>
        <w:t>Развитие систем телемеханики стало следующим важным шагом в автоматизации нефтеперерабатывающих предприятий, позволяя операторам осуществлять дистанционный контроль и управление технологическими процессами. Если ранее для получения информации о состоянии оборудования и технологических параметров требовалось физическое присутствие оператора в цехе или на установке, то с появлением систем телемеханики стало возможным получать эти данные централизованно, в диспетчерской, независимо от местоположения оборудования. Это обеспечило значительное повышение оперативности, безопасности и эффективности управления производством. Первые системы телемеханики базировались на использовании проводных каналов связи – медных проводов, по которым передавались аналоговые сигналы, соответствующие показаниям приборов и управляющим командам. Эти системы, хоть и были достаточно примитивными по современным меркам, позволили создать первые диспетчерские пункты, где операторы могли в режиме реального времени наблюдать за состоянием основных технологических параметров и при необходимости вносить коррективы в режимы работы оборудования.</w:t>
        <w:br/>
        <w:br/>
        <w:t>Изначально системы телемеханики применялись для передачи показаний наиболее критических параметров, таких как температура, давление, уровень жидкости и расход рабочей среды. Информация с датчиков, установленных на оборудовании, преобразовывалась в электрические сигналы, которые передавались по проводам в диспетчерскую. Там сигналы преобразовывались обратно в показания приборов, отображаемые на панелях управления. Операторы могли отслеживать эти показания и при необходимости отправлять управляющие сигналы обратно на оборудование, например, открывать или закрывать задвижки, регулировать скорость насосов или изменять параметры работы клапанов.  Например, в диспетчерской могли отображаться показания температуры в печи крекинга, давление в трубопроводах, уровень нефти в резервуарных парках и расход нефти по технологическим линиям. Операторы, наблюдая за этими показаниями, могли оперативно реагировать на любые отклонения от нормы и предотвращать аварийные ситуации. Важно отметить, что ранние системы телемеханики, как правило, не имели развитых средств автоматической обработки данных и требовали постоянного участия операторов в процессе контроля и управления.</w:t>
        <w:br/>
        <w:br/>
        <w:t>Одним из первых масштабных применений систем телемеханики в нефтеперерабатывающей отрасли стало создание централизованных диспетчерских пунктов для управления магистральными нефтепроводами. Эти системы позволяли осуществлять дистанционный контроль за состоянием трубопроводов, отслеживать давление и расход нефти, выявлять утечки и оперативно принимать меры по их устранению.  Например, на участке магистрального нефтепровода устанавливались датчики давления, которые передавали информацию в диспетчерский пункт.  Если давление в трубопроводе начинало падать, это могло свидетельствовать о утечке нефти. Операторы в диспетчерском пункте могли быстро локализовать место утечки и принять меры по ее устранению, например, отключить соответствующий участок трубопровода и перекрыть задвижки. Благодаря системам телемеханики удалось значительно повысить надежность и безопасность транспортировки нефти по магистральным нефтепроводам, а также снизить затраты на эксплуатацию и обслуживание. По мере развития технологий, системы телемеханики становились все более сложными и функциональными, приобретая новые возможности для автоматизации и оптимизации производственных процессов.</w:t>
        <w:br/>
        <w:br/>
        <w:br/>
        <w:t>Следующим важным шагом в автоматизации нефтеперерабатывающих предприятий стало внедрение первых локальных систем управления (LCS), представляющих собой автоматизированные системы управления отдельными установками, такими как установки первичной переработки нефти, установки каталитического крекинга или установки алкилирования. В отличие от разрозненных систем телемеханики, LCS интегрировали в себе датчики, контроллеры и исполнительные механизмы, предназначенные для управления конкретным технологическим процессом. Это позволило перейти от ручного управления к автоматическому регулированию параметров процесса, повышая тем самым его стабильность, эффективность и безопасность.  Внедрение LCS требовало значительных инвестиций в аппаратное и программное обеспечение, а также в обучение персонала, но полученные преимущества оправдывали эти затраты.  Основным преимуществом LCS являлась возможность автоматического поддержания заданных параметров процесса, таких как температура, давление, уровень жидкости и расход сырья, в оптимальном диапазоне.</w:t>
        <w:br/>
        <w:br/>
        <w:t>В качестве примера можно рассмотреть LCS, установленную на установке первичной переработки нефти.  Эта установка включает в себя несколько основных блоков: атмосферную колонну, вакуумную колонну и установку стабилизации.  LCS, установленная на этой установке, собирала данные с датчиков, установленных на всех основных блоках, и на основе этих данных автоматически регулировала параметры процесса, такие как температура в ректификационной колонне, расход сырья и параметры работы насосов и компрессоров.  Например, если температура в ректификационной колонне начинала отклоняться от заданного значения, LCS автоматически изменяла расход пара, подаваемого в колонну, чтобы восстановить заданную температуру.  Благодаря этому, установка работала более стабильно и эффективно, а качество получаемых продуктов улучшалось.  Важно отметить, что LCS обеспечивала не только автоматическое регулирование параметров процесса, но и визуализацию данных, предоставляя операторам возможность отслеживать состояние установки в режиме реального времени.</w:t>
        <w:br/>
        <w:br/>
        <w:t>Локальная визуализация данных играла ключевую роль в повышении эффективности работы LCS.  На диспетчерских панелях отображались графики, диаграммы и таблицы, отображающие основные технологические параметры, а также информацию об аварийных ситуациях и предупреждениях.  Это позволяло операторам быстро оценивать состояние установки, выявлять проблемы и принимать своевременные меры по их устранению.  Например, оператор мог видеть график изменения температуры в ректификационной колонне, график изменения расхода сырья, а также информацию о состоянии насосов и компрессоров.  Если на экране появлялась аварийная сигнализация, оператор мог быстро определить причину аварии и принять меры по ее устранению.  Благодаря локальной визуализации данных, операторы могли более эффективно контролировать процесс, повышать его безопасность и улучшать качество продукции.  Кроме того, локальная визуализация данных позволяла операторам получать обратную связь о работе установки, что позволяло им более эффективно настраивать параметры процесса и оптимизировать его работу.</w:t>
        <w:br/>
        <w:br/>
        <w:br/>
        <w:t xml:space="preserve">Несмотря на значительные улучшения, которые привнесли локальные системы управления (LCS) в нефтепереработку, они не были лишены существенных ограничений, тормозящих дальнейшее развитие автоматизации и цифровизации отрасли. Одним из ключевых препятствий являлась сложность масштабирования LCS. Каждая LCS разрабатывалась и настраивалась под конкретную установку и технологический процесс, что исключало возможность ее простого копирования или расширения для других установок, даже внутри одного и того же предприятия. Любое изменение в производственном цикле или добавление нового оборудования требовало разработки и внедрения новой LCS, что сопряжено со значительными финансовыми и временными затратами. Представьте себе предприятие, стремящееся автоматизировать все свои установки – это означало бы проектирование и внедрение десятков, если не сотен, отдельных LCS, каждая из которых требовала уникальной настройки и интеграции. </w:t>
        <w:br/>
        <w:br/>
        <w:t>Высокая стоимость обслуживания также являлась существенным ограничением LCS. Эти системы содержали большое количество датчиков, контроллеров и исполнительных механизмов, которые требовали регулярной калибровки, ремонта и замены. Датчики, подвергающиеся воздействию агрессивных сред и высоких температур, часто выходили из строя, требуя немедленной замены. Контроллеры, работающие в режиме 24/7, со временем изнашивались и требовали ремонта или замены. Кроме того, обслуживание LCS требовало высококвалифицированных специалистов, обладающих глубокими знаниями в области автоматизации и приборостроения, что также увеличивало затраты на персонал. Представьте, что необходимо поддерживать в рабочем состоянии множество различных типов датчиков и контроллеров, каждый из которых требует специфических навыков и инструментов – это огромная нагрузка на инженерно-технический персонал предприятия.</w:t>
        <w:br/>
        <w:br/>
        <w:t>Ограниченная гибкость LCS также затрудняла их адаптацию к меняющимся производственным условиям. Перепрограммирование LCS для изменения технологических параметров или добавления новых функций требовало специальных знаний и навыков, а также значительных временных затрат. В условиях постоянно меняющегося рынка и необходимости быстрого реагирования на новые требования, такая негибкость могла привести к значительным убыткам. Например, если предприятию необходимо было переключиться на переработку другого сорта нефти, изменение параметров процесса в LCS могло занять несколько дней или даже недель, что приводило к простоям оборудования и снижению производительности.  Кроме того, LCS зачастую не предусматривали возможности удаленного мониторинга и управления, что ограничивало возможности оперативного реагирования на аварийные ситуации и оптимизации работы установок.</w:t>
        <w:br/>
        <w:br/>
        <w:t>Наконец, ограниченные возможности диагностики в LCS затрудняли выявление причин неисправностей и прогнозирование отказов оборудования.  Большинство LCS предоставляли лишь базовую информацию о состоянии оборудования, такую как текущие значения технологических параметров и наличие аварийных сигналов.  Отсутствие инструментов для углубленной диагностики, таких как анализ трендов, выявление аномалий и прогнозирование отказов, затрудняло выявление скрытых проблем и предотвращение аварийных ситуаций.  Например, LCS могла сигнализировать о снижении давления в трубопроводе, но не предоставлять информации о возможной причине – засорении, утечке или неисправности насоса.  В результате, ремонтные работы часто проводились вслепую, что приводило к увеличению времени простоя оборудования и дополнительных затрат.</w:t>
        <w:br/>
        <w:br/>
        <w:br/>
        <w:t>С начала 1990-х годов нефтеперерабатывающая отрасль вступила в эпоху цифровой автоматизации, ознаменованную переходом от локальных систем управления (LCS) к распределенным системам управления (РСУ), а затем и к интеграции с более широкими корпоративными системами. Этот переход был обусловлен несколькими ключевыми факторами, включая снижение стоимости вычислительной техники, развитие сетевых технологий и потребность в повышении эффективности и безопасности производственных процессов. Распределенные системы управления, в отличие от LCS, предоставляли возможность централизованного мониторинга и управления всеми установками предприятия с единой консоли оператора, что значительно упрощало процесс эксплуатации и повышало оперативность принятия решений. Вместо того, чтобы разрабатывать и поддерживать множество отдельных LCS, предприятия получили возможность внедрить единую, интегрированную систему, способную охватывать все производственные процессы и обеспечивать сбор, обработку и анализ огромных объемов данных.</w:t>
        <w:br/>
        <w:br/>
        <w:t>Одним из ключевых преимуществ внедрения РСУ стало повышение надежности и безопасности производственных процессов. РСУ оснащались расширенными функциями диагностики и предупреждения аварийных ситуаций, позволяя операторам своевременно выявлять и устранять потенциальные проблемы. В отличие от LCS, РСУ предоставляли возможность удаленного мониторинга и управления оборудованием, что позволяло операторам оперативно реагировать на аварийные ситуации и предотвращать развитие опасных факторов. Например, в случае обнаружения утечки в трубопроводе, РСУ могла автоматически отключить соответствующий участок и подать сигнал тревоги, тем самым предотвратив возможную экологическую катастрофу и обеспечив безопасность персонала. Кроме того, РСУ позволяли проводить более точный контроль над технологическими параметрами, что приводило к снижению выбросов вредных веществ в атмосферу и улучшению экологической обстановки на предприятии.</w:t>
        <w:br/>
        <w:br/>
        <w:t>Параллельно с внедрением РСУ происходила интеграция производственных систем с корпоративными системами планирования ресурсов (ERP) и управления производством (MES). Эта интеграция позволила предприятиям получить более полное представление о производственных процессах и оптимизировать использование ресурсов. ERP-системы обеспечивали планирование и управление материальными потоками, финансами и персоналом, в то время как MES-системы обеспечивали мониторинг и управление производственными операциями в режиме реального времени. Интеграция этих систем позволила предприятиям автоматизировать процесс принятия решений, оптимизировать загрузку оборудования и снизить производственные затраты. Например, ERP-система могла автоматически формировать заказы на закупку сырья и материалов на основе данных о текущем уровне запасов и прогнозах спроса, а MES-система могла автоматически корректировать график работы оборудования в зависимости от текущей ситуации на производстве.</w:t>
        <w:br/>
        <w:br/>
        <w:t>Важным шагом в развитии цифровой автоматизации стало внедрение передовых систем управления процессами (APC) и систем оптимизации в реальном времени (RTO). APC-системы использовали сложные математические модели и алгоритмы для поддержания технологических параметров на оптимальном уровне, в то время как RTO-системы использовали алгоритмы оптимизации для максимизации прибыли или минимизации затрат. Эти системы позволяли предприятиям значительно повысить эффективность производства и улучшить качество продукции. Например, APC-система могла автоматически корректировать параметры перегонки нефти для получения максимального выхода целевых продуктов, а RTO-система могла автоматически корректировать загрузку установок в зависимости от текущих цен на сырье и готовую продукцию. Внедрение APC и RTO потребовало от предприятий значительных инвестиций в программное обеспечение и обучение персонала, но эти инвестиции быстро окупились за счет повышения эффективности производства и снижения затрат.</w:t>
        <w:br/>
        <w:br/>
        <w:br/>
        <w:t>По мере развития нефтеперерабатывающей промышленности, потребность в более сложных и интегрированных системах управления становилась все более очевидной. Локальные системы управления, хотя и эффективны в рамках отдельных установок, не могли обеспечить требуемый уровень координации и централизованного контроля над всем производственным процессом. В ответ на эти вызовы появилась концепция распределенных систем управления (РСУ), представляющих собой революционный шаг в автоматизации нефтеперерабатывающих предприятий. РСУ, в отличие от своих предшественников, базируются на принципах децентрализации и распределения функций управления между различными контроллерами, объединенными в единую сеть. Такая архитектура обеспечивает повышенную надежность и отказоустойчивость, поскольку выход из строя одного контроллера не приводит к остановке всего производства. Вместо этого, функции этого контроллера автоматически переходят к резервному, что позволяет бесперебойно продолжать производственный процесс.</w:t>
        <w:br/>
        <w:br/>
        <w:t>Основным отличием РСУ от LCS является возможность централизованного мониторинга и управления всеми установками предприятия с единой консоли оператора. Это достигается благодаря использованию графического интерфейса оператора (ГИО), который отображает всю необходимую информацию о производственном процессе в удобном и наглядном формате. ГИО позволяет операторам отслеживать состояние оборудования, контролировать технологические параметры, выявлять и устранять отклонения от нормы, а также принимать оперативные решения в случае возникновения аварийных ситуаций. Более того, РСУ обладают расширенными функциями диагностики и предупреждения аварийных ситуаций, что позволяет операторам своевременно выявлять и устранять потенциальные проблемы, предотвращая тем самым возможные аварии и обеспечивая безопасность персонала. Архитектура РСУ также предусматривает резервирование всех критически важных компонентов, таких как контроллеры, каналы связи и источники питания, что обеспечивает повышенную надежность и отказоустойчивость системы.</w:t>
        <w:br/>
        <w:br/>
        <w:t>Среди ведущих поставщиков РСУ на мировом рынке можно выделить такие компании, как Honeywell, Emerson и ABB. Системы Honeywell Experion PKS, Emerson DeltaV и ABB Ability System 800x широко используются на нефтеперерабатывающих предприятиях по всему миру. Например, Honeywell Experion PKS обладает модульной архитектурой, что позволяет легко масштабировать систему и адаптировать ее к изменяющимся потребностям предприятия. Emerson DeltaV отличается высокой производительностью и надежностью, а также широкими возможностями для интеграции с другими корпоративными системами. ABB Ability System 800x предлагает расширенные функции диагностики и предупреждения аварийных ситуаций, а также инструменты для оптимизации производственного процесса. Выбор конкретной системы РСУ зависит от ряда факторов, включая специфику производства, требования к надежности и отказоустойчивости, а также бюджет предприятия.</w:t>
        <w:br/>
        <w:br/>
        <w:t>В качестве примера, можно привести опыт внедрения РСУ на одном из крупнейших нефтеперерабатывающих заводов в Северной Америке. Ранее завод использовал несколько независимых LCS, что приводило к сложностям в координации производственных процессов и отсутствию единой информационной картины. После внедрения РСУ Honeywell Experion PKS, завод смог централизованно управлять всеми своими установками, оптимизировать загрузку оборудования и снизить производственные затраты. Кроме того, благодаря расширенным функциям диагностики и предупреждения аварийных ситуаций, завод смог значительно повысить безопасность производственного процесса и снизить риск аварий. Результатом стало увеличение производительности, снижение затрат и повышение безопасности, что подтверждает эффективность внедрения РСУ на нефтеперерабатывающих предприятиях.</w:t>
        <w:br/>
        <w:br/>
        <w:br/>
        <w:t>Внедрение SCADA-систем (Supervisory Control and Data Acquisition) стало ключевым шагом в оптимизации работы нефтеперерабатывающих предприятий, позволяя осуществлять удаленный сбор данных, контроль и управление технологическими процессами с единой централизованной платформы. В отличие от локальных систем управления, SCADA-системы охватывают широкую географическую область, объединяя в единую сеть удаленные объекты, такие как резервуары, насосные станции, трубопроводы и контрольно-измерительные приборы. Это особенно важно для крупных нефтеперерабатывающих комплексов, где технологические процессы рассредоточены на значительной территории, и оперативный сбор данных и контроль необходимы для поддержания стабильной и безопасной работы предприятия. SCADA-системы позволяют операторам видеть полную картину происходящего, отслеживать изменения технологических параметров в режиме реального времени и быстро реагировать на любые отклонения от нормы.</w:t>
        <w:br/>
        <w:br/>
        <w:t>Ключевым элементом SCADA-систем является способность собирать и обрабатывать огромные объемы данных, поступающих с различных датчиков и контроллеров, установленных на удаленных объектах. Эта информация включает в себя такие параметры, как давление, температура, уровень жидкости, расход и другие важные характеристики технологических процессов. Собранные данные визуализируются в виде графиков, диаграмм и таблиц на мониторах операторов, что позволяет им легко отслеживать изменения в режиме реального времени и выявлять потенциальные проблемы. SCADA-системы также генерируют отчеты, которые используются для анализа работы предприятия, выявления тенденций и принятия обоснованных решений. Например, отчеты о потреблении электроэнергии могут помочь выявить неэффективные участки и оптимизировать энергопотребление. Кроме того, SCADA-системы обеспечивают возможность архивирования данных, что позволяет проводить исторический анализ и выявлять закономерности.</w:t>
        <w:br/>
        <w:br/>
        <w:t>Для обеспечения надежной связи между центральным сервером SCADA-системы и удаленными объектами используются различные протоколы связи, такие как Modbus и Profibus. Modbus – это один из наиболее распространенных промышленных протоколов, который обеспечивает простое и надежное взаимодействие между устройствами. Profibus – это более сложный и функциональный протокол, который обеспечивает высокую скорость передачи данных и поддерживает различные типы устройств. Выбор протокола связи зависит от конкретных требований к системе, таких как скорость передачи данных, расстояние между устройствами и количество подключаемых устройств. SCADA-системы также поддерживают современные беспроводные технологии, такие как Wi-Fi и радиосвязь, что позволяет сократить затраты на прокладку кабельных линий и обеспечить гибкость системы. Например, на удаленных нефтяных вышках можно использовать радиосвязь для передачи данных с датчиков и контроллеров.</w:t>
        <w:br/>
        <w:br/>
        <w:t>Важной функцией SCADA-систем является система аварийной сигнализации, которая позволяет оперативно выявлять и реагировать на аварийные ситуации. В случае отклонения технологических параметров от заданных значений, система генерирует аварийный сигнал, который отображается на мониторе оператора и активирует звуковую сигнализацию. Система также может автоматически выполнять определенные действия, такие как отключение оборудования, закрытие клапанов или подача аварийных уведомлений ответственным лицам. Например, в случае утечки нефти система может автоматически закрыть ближайший запорный клапан и оповестить диспетчера. Благодаря этому, SCADA-системы позволяют значительно повысить безопасность работы нефтеперерабатывающих предприятий и минимизировать риски аварий и катастроф. Кроме того, современные SCADA-системы поддерживают интеграцию с другими системами, такими как системы управления производством и системы управления охраной труда, что позволяет создать комплексную систему управления предприятием.</w:t>
        <w:br/>
        <w:br/>
        <w:br/>
        <w:t>Интеграция систем управления производством (MES) и планирования ресурсов предприятия (ERP) становится все более критичной для достижения высокой операционной эффективности и конкурентоспособности на современных нефтеперерабатывающих предприятиях.  В традиционных подходах эти системы часто функционировали изолированно, что приводило к информационным барьерам и необходимости ручного ввода данных, что в свою очередь увеличивало вероятность ошибок и задержек.  Современная интеграция предполагает двусторонний обмен данными между ERP и MES, позволяя создать единую информационную среду, охватывающую все этапы производственного процесса, от планирования и закупок сырья до отгрузки готовой продукции.  Такой подход не только снижает операционные издержки, но и позволяет значительно улучшить качество принимаемых управленческих решений, поскольку менеджеры получают доступ к актуальной и достоверной информации о состоянии оборудования, запасах, производственных планах и других ключевых параметрах.  Важно понимать, что это не просто техническая задача, а стратегический шаг, требующий согласованных усилий со стороны всех заинтересованных подразделений предприятия.</w:t>
        <w:br/>
        <w:br/>
        <w:t>Рассмотрим конкретный пример, иллюстрирующий преимущества интеграции ERP и MES. Предположим, что нефтеперерабатывающее предприятие получило заказ на производство определенного объема бензина с заданными характеристиками. ERP-система формирует производственный план, учитывая доступность сырья, производственные мощности и сроки поставки.  Этот план передается в MES-систему, которая распределяет производственные задания между отдельными установками и оборудованием. MES отслеживает процесс производства в режиме реального времени, собирая данные о расходе сырья, энергопотреблении, качестве продукции и состоянии оборудования.  В случае возникновения отклонений от заданных параметров, MES автоматически уведомляет ответственных сотрудников и предлагает корректирующие действия.  В свою очередь, данные, собранные MES, передаются обратно в ERP-систему, позволяя корректировать производственный план, оптимизировать запасы и формировать точные отчеты о затратах.  Благодаря такому замкнутому циклу обмена данными, предприятие может оперативно реагировать на изменения рыночной конъюнктуры, эффективно управлять ресурсами и максимизировать прибыль.</w:t>
        <w:br/>
        <w:br/>
        <w:t>Важным аспектом интеграции ERP и MES является обеспечение достоверности и безопасности данных.  Предприятия должны внедрить строгие механизмы контроля доступа, аутентификации и авторизации, чтобы предотвратить несанкционированный доступ к конфиденциальной информации.  Кроме того, необходимо обеспечить целостность данных на всех этапах передачи и обработки.  Это требует использования стандартизированных форматов данных, протоколов обмена и интерфейсов.  Современные MES-системы, как правило, поддерживают стандарт OPC UA (Open Platform Communications Unified Architecture), который обеспечивает безопасный и надежный обмен данными между различными системами автоматизации.  Интеграция ERP и MES также требует тесного сотрудничества между IT-специалистами и производственным персоналом.  Необходимо обучить сотрудников работе с новыми системами и процедурами, а также обеспечить своевременную техническую поддержку и обслуживание.</w:t>
        <w:br/>
        <w:br/>
        <w:t>Интеграция MES и ERP позволяет не только оптимизировать производственные процессы, но и повысить эффективность управления жизненным циклом оборудования.  MES собирает данные о состоянии оборудования в режиме реального времени, позволяя выявлять признаки износа и прогнозировать отказы.  Эти данные передаются в ERP-систему, которая формирует планы технического обслуживания и ремонта.  Это позволяет проводить профилактическое обслуживание, предотвращать аварии и снижать затраты на ремонт оборудования.  Кроме того, интеграция позволяет оптимизировать запасы запасных частей и расходных материалов, обеспечивая их своевременную доставку на производственные площадки.  Современные MES-системы также поддерживают интеграцию с системами предиктивной аналитики, позволяя прогнозировать спрос на продукцию и оптимизировать производственные планы.  Таким образом, интеграция ERP и MES является ключевым фактором повышения конкурентоспособности нефтеперерабатывающих предприятий в условиях глобальной экономики.</w:t>
        <w:br/>
        <w:br/>
        <w:br/>
        <w:t>Современные нефтеперерабатывающие предприятия всё активнее внедряют передовые системы управления, основанные на принципах advanced process control (APC), искусственного интеллекта (AI) и машинного обучения (ML), что позволяет значительно повысить эффективность и надежность производственных процессов. Традиционные системы управления, основанные на фиксированных алгоритмах и ручной настройке параметров, часто не способны эффективно справляться со сложными и динамично меняющимися условиями работы, что приводит к потерям производительности и снижению качества продукции. APC-системы, напротив, используют сложные математические модели и алгоритмы оптимизации для поддержания производственных параметров на оптимальном уровне, учитывая различные ограничения и факторы возмущения. Это позволяет добиться значительного повышения производительности, снижения энергопотребления и уменьшения выбросов вредных веществ в окружающую среду.</w:t>
        <w:br/>
        <w:br/>
        <w:t>Одним из ключевых направлений развития современных систем управления является использование искусственного интеллекта и машинного обучения для решения сложных задач, таких как прогнозирование отказов оборудования, оптимизация режимов работы установок и управление качеством продукции. Например, на основе данных, собранных с датчиков и сенсоров, установленных на различном оборудовании, можно обучить алгоритм машинного обучения, который будет предсказывать вероятность отказа конкретного узла или агрегата. Это позволяет своевременно провести профилактическое обслуживание или замену детали, предотвратив дорогостоящую аварийную остановку производства. Более того, машинное обучение может использоваться для оптимизации режимов работы установок, учитывая различные факторы, такие как стоимость сырья, спрос на продукцию и текущие погодные условия.  Такой подход позволяет добиться значительного снижения затрат и повышения прибыльности предприятия.</w:t>
        <w:br/>
        <w:br/>
        <w:t>Не менее важную роль в развитии современных систем управления играет использование облачных технологий. Облачные платформы позволяют хранить и обрабатывать огромные объемы данных, собранных с различных источников, в режиме реального времени. Это обеспечивает возможность проведения углубленного анализа данных и выявления закономерностей, которые невозможно обнаружить при использовании традиционных методов. Кроме того, облачные технологии позволяют быстро и легко масштабировать вычислительные ресурсы в соответствии с текущими потребностями предприятия. Это особенно важно для нефтеперерабатывающих предприятий, которые часто сталкиваются с резкими колебаниями объемов производства и спроса на продукцию.  Облачные платформы также обеспечивают повышенную безопасность данных и доступность систем управления из любой точки мира.</w:t>
        <w:br/>
        <w:br/>
        <w:t>Растущая роль промышленных IoT (IIoT) также является ключевым фактором в эволюции систем управления нефтеперерабатывающими предприятиями. IIoT предполагает подключение к сети всех устройств и оборудования, что позволяет собирать огромные объемы данных о состоянии оборудования, производственных процессах и окружающей среде. Эти данные могут использоваться для оптимизации режимов работы оборудования, предотвращения аварийных ситуаций и повышения эффективности производства. Например, с помощью IIoT можно отслеживать уровень вибрации насосов, температуру подшипников и давление в трубопроводах, что позволяет своевременно выявлять признаки износа и предотвращать отказы оборудования.  Более того, IIoT позволяет создавать цифровые двойники производственных установок, которые позволяют моделировать различные сценарии работы и оптимизировать режимы работы оборудования в режиме реального времени.  Сочетание IIoT, облачных технологий и искусственного интеллекта открывает новые возможности для повышения эффективности и надежности нефтеперерабатывающих предприятий.</w:t>
        <w:br/>
        <w:br/>
        <w:br/>
        <w:t>**II. Основные цели автоматизации нефтеперерабатывающих процессов.**</w:t>
        <w:br/>
        <w:br/>
        <w:t>Современные нефтеперерабатывающие предприятия сталкиваются с необходимостью постоянного повышения эффективности, снижения затрат и обеспечения безопасности производства, что делает автоматизацию ключевым фактором успеха. Основная цель автоматизации – это не просто замена ручного труда машинами, а создание интеллектуальной системы управления, способной оптимизировать все этапы производственного процесса и адаптироваться к изменяющимся условиям. Например, традиционное управление установкой каталитического крекинга требовало постоянного мониторинга параметров технологического процесса операторами, что могло приводить к ошибкам и неоптимальным решениям. Внедрение автоматизированной системы управления (АСУ ТП) позволяет поддерживать оптимальный режим работы установки, обеспечивая максимальный выход целевых продуктов и минимизируя образование побочных продуктов, а также значительно снижает зависимость от человеческого фактора и повышает стабильность процесса. Это приводит к повышению прибыльности предприятия и снижению негативного воздействия на окружающую среду.</w:t>
        <w:br/>
        <w:br/>
        <w:t>Повышение эффективности производства является одной из главных целей автоматизации. Автоматизированные системы позволяют оптимизировать загрузку установок, минимизировать простои оборудования и снизить производственные потери. Например, на установке первичной переработки нефти (атмосферная перегонка) автоматизированная система может динамически изменять параметры процесса (температуру, давление, расход сырья) в зависимости от характеристик перерабатываемой нефти и текущего спроса на различные продукты. Это позволяет максимально увеличить выход светлых нефтепродуктов (бензин, керосин) и минимизировать образование мазута, что повышает рентабельность предприятия. Кроме того, автоматизированные системы контроля качества сырья и продукции позволяют оперативно выявлять и устранять отклонения от заданных параметров, обеспечивая стабильное качество продукции и удовлетворяя потребности потребителей. Таким образом, автоматизация не только повышает производительность, но и обеспечивает конкурентоспособность предприятия на рынке.</w:t>
        <w:br/>
        <w:br/>
        <w:t>Снижение производственных затрат – это ещё одна важная цель автоматизации, тесно связанная с повышением эффективности и оптимизацией производственных процессов. Автоматизированные системы позволяют снизить потребление сырья, энергии и других ресурсов, а также сократить затраты на оплату труда и обслуживание оборудования. Например, внедрение автоматизированной системы управления энергопотреблением (АСУЭ) позволяет оптимизировать работу насосов, компрессоров и другого энергоемкого оборудования, снижая потребление электроэнергии и тепла. Автоматизированный мониторинг состояния оборудования и прогнозирование отказов позволяют своевременно проводить профилактическое обслуживание или замену деталей, предотвращая дорогостоящие аварийные остановки производства и снижая затраты на ремонт и обслуживание.  Более того, автоматизация рутинных операций позволяет сократить численность персонала, занятого на этих операциях, что также приводит к снижению затрат на оплату труда и повышение эффективности производства.</w:t>
        <w:br/>
        <w:br/>
        <w:t>Безопасность производства является приоритетной целью автоматизации, особенно на опасных производствах, таких как нефтеперерабатывающие предприятия. Автоматизированные системы контроля и управления (АСУ ТП) позволяют контролировать критические параметры технологического процесса (температуру, давление, уровень) и автоматически принимать меры в случае возникновения аварийных ситуаций. Например, автоматическая система пожаротушения может быстро и эффективно потушить возгорание, предотвращая распространение огня и минимизируя ущерб.  Автоматические системы защиты от перегрузок и коротких замыканий могут предотвратить повреждение оборудования и обеспечить безопасную работу персонала. Автоматический контроль выбросов вредных веществ в окружающую среду позволяет снизить негативное воздействие производства на экологию и обеспечить соблюдение требований экологической безопасности.  Автоматизация опасных операций, таких как работы на высоте или в замкнутых пространствах, позволяет снизить риск травм и аварий.</w:t>
        <w:br/>
        <w:br/>
        <w:t>Улучшение качества продукции – это ещё одна важная цель автоматизации, которая обеспечивает конкурентоспособность предприятия на рынке. Автоматизированные системы контроля качества позволяют оперативно контролировать параметры сырья и продукции, выявлять отклонения от заданных норм и принимать меры для их устранения.  Например, автоматический анализ химического состава сырья и продукции позволяет контролировать содержание вредных примесей и обеспечивать соответствие продукции требованиям стандартов. Автоматический контроль физических свойств продукции (плотность, вязкость, температура вспышки) позволяет контролировать качество продукции и обеспечивать соответствие требованиям потребителей. Автоматизация процессов смешивания и дозирования компонентов позволяет обеспечить стабильное качество продукции и минимизировать образование дефектов. Автоматизированные системы контроля и управления качеством позволяют оперативно реагировать на изменения в параметрах сырья и продукции, обеспечивая стабильное качество продукции и удовлетворяя потребности потребителей.</w:t>
        <w:br/>
        <w:br/>
        <w:br/>
        <w:t>## Повышение эффективности производства</w:t>
        <w:br/>
        <w:br/>
        <w:t>Автоматизация нефтеперерабатывающих процессов – это не просто внедрение новых технологий, а фундаментальная перестройка производственной философии, направленная на максимизацию выхода полезных продуктов при минимальных затратах ресурсов. Эффективность производства – это сложный показатель, охватывающий множество аспектов, начиная от оптимизации загрузки установок и заканчивая снижением времени простоев оборудования. В конечном итоге, повышение эффективности ведет к увеличению прибыли предприятия и повышению его конкурентоспособности на рынке. Автоматизированные системы управления технологическими процессами (АСУ ТП) позволяют реализовать комплексный подход к оптимизации производства, анализируя данные в режиме реального времени и принимая обоснованные решения для поддержания оптимальных параметров работы. Это, в свою очередь, ведет к снижению энергопотребления, уменьшению количества отходов и повышению качества продукции.</w:t>
        <w:br/>
        <w:br/>
        <w:t>Одним из ключевых аспектов повышения эффективности является оптимизация загрузки установок. Традиционно, загрузка установок определялась опытными технологами на основе исторических данных и текущих рыночных условий. Однако этот подход был подвержен человеческому фактору и не учитывал динамические изменения в характеристиках сырья и спросе на различные продукты. Современные АСУ ТП используют сложные математические модели и алгоритмы оптимизации для динамического управления загрузкой установок, учитывая множество факторов, таких как состав нефти, текущий спрос на различные продукты, экономическая целесообразность и экологические ограничения. Например, на установке каталитического крекинга АСУ ТП может динамически изменять соотношение сырья и катализатора, температуру и давление, чтобы максимизировать выход бензина и дизельного топлива, минимизируя при этом образование побочных продуктов, таких как кокс и газы.  Это приводит к значительному увеличению производительности установки и снижению затрат на сырье и энергию. Более того, системы предиктивного анализа могут прогнозировать изменения в характеристиках сырья и спросе на продукцию, позволяя заранее корректировать параметры процесса и поддерживать оптимальную загрузку установки.</w:t>
        <w:br/>
        <w:br/>
        <w:t>Снижение времени простоев оборудования является еще одним важным аспектом повышения эффективности производства.  Неожиданные поломки оборудования могут приводить к значительным потерям прибыли и нарушению производственного плана.  Современные системы мониторинга состояния оборудования позволяют выявлять признаки неисправностей на ранней стадии и проводить профилактическое обслуживание или замену деталей до того, как произойдет аварийная остановка производства. Например, вибрационный анализ подшипников насосов и компрессоров позволяет выявлять признаки износа или повреждения на ранней стадии, позволяя своевременно заменить подшипники и предотвратить поломку оборудования.  Системы термографии позволяют выявлять перегрев электрических соединений и оборудования, предотвращая короткие замыкания и пожары.  Более того, системы предиктивного обслуживания используют алгоритмы машинного обучения для анализа данных о работе оборудования и прогнозирования вероятности поломки, позволяя заранее планировать ремонтные работы и минимизировать время простоя.</w:t>
        <w:br/>
        <w:br/>
        <w:t>Внедрение АСУ ТП также позволяет значительно улучшить координацию между различными технологическими установками и подразделениями предприятия.  Традиционно, информация о работе различных установок передавалась вручную или по телефону, что могло приводить к задержкам и ошибкам.  Современные системы обмена данными позволяют в режиме реального времени отслеживать состояние всех технологических установок и оперативно реагировать на изменения в производственном процессе.  Например, информация о количестве и качестве сырой нефти, поступившей на нефтеперерабатывающий завод, может быть автоматически передана на установку первичной переработки нефти, которая может оперативно скорректировать параметры процесса, чтобы максимально эффективно переработать сырье.  Более того, системы планирования производства могут автоматически оптимизировать графики работы различных установок, чтобы минимизировать затраты и обеспечить своевременное выполнение производственного плана. Все это в совокупности позволяет значительно повысить эффективность производства и обеспечить конкурентоспособность предприятия на рынке.</w:t>
        <w:br/>
        <w:br/>
        <w:br/>
        <w:t>## Оптимизация режимов работы: максимизация выхода целевых продуктов, снижение энергопотребления</w:t>
        <w:br/>
        <w:br/>
        <w:t>Оптимизация режимов работы технологических установок является краеугольным камнем повышения эффективности нефтеперерабатывающих предприятий. Традиционные методы управления, основанные на эмпирических данных и ручных корректировках, зачастую не позволяют в полной мере реализовать потенциал оборудования и добиться максимального выхода целевых продуктов, таких как бензин, дизельное топливо и авиакеросин. Современные автоматизированные системы управления технологическими процессами (АСУ ТП) используют сложные математические модели, алгоритмы оптимизации и предиктивного анализа для динамического управления параметрами процесса, обеспечивая максимальную эффективность и минимизируя затраты.  Эти системы способны учитывать множество факторов, включая характеристики сырья, рыночный спрос на продукты, экономическую целесообразность и экологические ограничения, что позволяет адаптировать процесс к изменяющимся условиям и поддерживать оптимальный режим работы.  Необходимо отметить, что даже незначительное увеличение выхода целевых продуктов или снижение энергопотребления может принести значительную экономическую выгоду, особенно на крупных нефтеперерабатывающих заводах.</w:t>
        <w:br/>
        <w:br/>
        <w:t>На установках каталитического крекинга, являющихся ключевыми производителями бензина, оптимизация режимов работы может быть реализована путем динамического управления температурой, давлением, соотношением сырья и катализатора, а также скоростью подачи сырья.  Например, использование многомерных моделей прогнозирования позволяет предсказывать влияние изменения этих параметров на выход различных фракций бензина и дизельного топлива.  Адаптируя параметры процесса в режиме реального времени, система может максимизировать выход высокооктанового бензина, одновременно минимизируя образование нежелательных побочных продуктов, таких как кокс и газы, что снижает затраты на последующую переработку и утилизацию.  Более того, современные АСУ ТП способны интегрировать данные о составе сырья, позволяя автоматически корректировать параметры процесса в зависимости от его характеристик, что обеспечивает стабильное качество продукции и повышает эффективность переработки.  Это особенно важно при переработке смешанных сортов нефти, которые могут существенно различаться по своим свойствам.</w:t>
        <w:br/>
        <w:br/>
        <w:t>Оптимизация энергопотребления является еще одним важным аспектом повышения эффективности нефтеперерабатывающих процессов.  Насосы, компрессоры и теплообменники являются основными потребителями энергии на нефтеперерабатывающих заводах, и даже небольшое снижение их энергопотребления может принести значительную экономическую выгоду.  Современные АСУ ТП используют алгоритмы оптимизации для динамического управления скоростью вращения насосов и компрессоров, а также расходом теплоносителей в теплообменниках, что позволяет снизить энергопотребление без ущерба для производительности.  Например, использование частотно-регулируемых приводов для насосов позволяет адаптировать их производительность к изменяющимся потребностям процесса, что снижает энергопотребление при частичной нагрузке.  Более того, современные системы управления теплообменниками используют алгоритмы оптимизации для максимизации теплообмена и минимизации затрат на нагрев и охлаждение технологических потоков.  Интеграция данных о ценах на электроэнергию и других энергоресурсах позволяет автоматически оптимизировать режимы работы оборудования, снижая затраты на энергоресурсы и повышая рентабельность производства.  Снижение энергопотребления не только уменьшает затраты, но и снижает выбросы парниковых газов, способствуя улучшению экологической ситуации и повышению устойчивости предприятия.</w:t>
        <w:br/>
        <w:br/>
        <w:br/>
        <w:t>Снижение потерь на нефтеперерабатывающем предприятии является критически важным фактором, определяющим его экономическую эффективность и конкурентоспособность. Потери сырья, полупродуктов и готовой продукции, а также отходы производства, напрямую влияют на рентабельность и экологическую устойчивость предприятия.  Современные автоматизированные системы управления технологическими процессами (АСУ ТП) позволяют минимизировать эти потери за счет точного контроля и оптимизации всех этапов производства, от приемки сырья до отгрузки готовой продукции.  Внедрение передовых алгоритмов контроля качества, систем обнаружения утечек и оптимизации режимов перекачки и хранения позволяет значительно сократить финансовые и экологические издержки.  Стратегическое управление потерями требует комплексного подхода, включающего мониторинг, анализ причин потерь и реализацию эффективных мер по их устранению.</w:t>
        <w:br/>
        <w:br/>
        <w:t>Одним из ключевых направлений снижения потерь является минимизация отходов производства.  На нефтеперерабатывающих предприятиях образуется значительное количество отходов, включая нефтяные шламы, отработанные катализаторы, загрязненные воды и твердые отходы.  Современные АСУ ТП позволяют оптимизировать технологические процессы таким образом, чтобы снизить образование отходов.  Например, оптимизация режимов работы установок каталитического крекинга может снизить образование кокса, который является ценным, но трудно перерабатываемым отходом.  Кроме того, внедрение систем рециркуляции и повторного использования отходов позволяет сократить количество отходов, отправляемых на утилизацию или захоронение.  Например, отработанные катализаторы могут быть переработаны для извлечения ценных металлов, а загрязненные воды могут быть очищены и использованы для технических нужд.  Стратегическое управление отходами требует внедрения принципов циркулярной экономики, направленных на максимальное повторное использование ресурсов и минимизацию образования отходов.</w:t>
        <w:br/>
        <w:br/>
        <w:t>Потери при перекачке и хранении нефти и нефтепродуктов также могут быть значительными и требуют внимания. Утечки из трубопроводов, резервуаров и оборудования могут привести к потере ценного продукта, загрязнению окружающей среды и возникновению пожароопасных ситуаций. Современные АСУ ТП оснащены системами обнаружения утечек, которые позволяют быстро выявлять и устранять утечки. Эти системы используют различные датчики и алгоритмы анализа данных для обнаружения изменений давления, расхода и уровня жидкости в трубопроводах и резервуарах. Кроме того, внедрение систем автоматического контроля уровня в резервуарах позволяет предотвратить переполнение и потери продукта. Важно отметить, что регулярное проведение технического обслуживания и инспекции трубопроводов и резервуаров является необходимым условием для предотвращения утечек и обеспечения безопасности производства. Использование современных материалов и технологий при строительстве и ремонте трубопроводов и резервуаров также способствует снижению потерь и повышению надежности оборудования.</w:t>
        <w:br/>
        <w:br/>
        <w:t>Повышение качества продукции является еще одним важным аспектом снижения потерь. Несоответствие продукции требованиям стандартов может привести к ее возврату, переработке или утилизации, что приводит к финансовым потерям. Современные АСУ ТП оснащены системами контроля качества, которые позволяют контролировать все этапы производства и обеспечивать соответствие продукции установленным требованиям. Эти системы используют различные датчики и анализаторы для контроля химического состава, физических свойств и других параметров продукции. Кроме того, внедрение статистического контроля процессов позволяет выявлять и устранять причины отклонений от установленных норм. Важно отметить, что постоянное совершенствование систем управления качеством и повышение квалификации персонала являются необходимыми условиями для обеспечения стабильного качества продукции и удовлетворения потребностей потребителей. Внедрение современных систем сертификации и аудита также способствует повышению доверия к продукции и ее конкурентоспособности на рынке.</w:t>
        <w:br/>
        <w:br/>
        <w:br/>
        <w:t>## Увеличение производительности труда и оптимизация численности персонала</w:t>
        <w:br/>
        <w:br/>
        <w:t>Современные нефтеперерабатывающие предприятия сталкиваются с постоянным давлением, требующим повышения эффективности и снижения операционных издержек. Одним из ключевых инструментов достижения этих целей является автоматизация рутинных операций, традиционно выполняемых вручную операторами.  Автоматизация позволяет освободить квалифицированный персонал от монотонной работы, такой как частое открытие и закрытие клапанов, постоянный контроль показаний приборов, ведение журналов и выполнение иных повторяющихся задач. Это не только снижает вероятность человеческой ошибки, но и позволяет перенаправить ресурсы на более сложные и ответственные задачи, требующие критического мышления и принятия обоснованных решений.  Реализация автоматизированных систем управления технологическими процессами (АСУ ТП) позволяет создать условия для более эффективного использования трудовых ресурсов и повышения общей производительности предприятия.  Это становится особенно важным в условиях дефицита квалифицированных кадров и необходимости удержания опытных специалистов.</w:t>
        <w:br/>
        <w:br/>
        <w:t>Ярким примером повышения производительности за счет автоматизации является внедрение автоматических систем регулирования технологических параметров. Вместо того, чтобы оператор вручную корректировал подачу сырья или температуру реактора, автоматическая система, основанная на алгоритмах обратной связи, непрерывно отслеживает эти параметры и мгновенно вносит необходимые корректировки.  Это обеспечивает стабильность технологического процесса, снижает расход сырья и энергии, а также улучшает качество конечного продукта.  Например, внедрение автоматической системы управления режимом ректификации на установке каталитического крекинга позволило повысить выход целевых продуктов на 2-3%, снизить расход электроэнергии на 10-15% и сократить количество отходов на 5-7%.  Подобные решения позволяют не только повысить экономическую эффективность предприятия, но и снизить его негативное воздействие на окружающую среду.  Более того, автоматизированные системы позволяют собирать и анализировать большие объемы данных, что позволяет выявлять скрытые зависимости и оптимизировать технологические процессы для достижения максимальной эффективности.</w:t>
        <w:br/>
        <w:br/>
        <w:t>Внедрение систем удаленного мониторинга и управления технологическими процессами открывает новые возможности для оптимизации численности персонала, особенно в условиях распределенной инфраструктуры или удаленных местоположений.  Вместо того, чтобы содержать штат операторов на каждой установке, можно централизовать функции мониторинга и управления в едином диспетчерском центре.  Это позволяет сократить затраты на оплату труда, обучение персонала и обеспечение безопасности.  Например, внедрение системы удаленного мониторинга состояния насосного оборудования позволило компании сократить количество дежурных инженеров на 20-30%, не снижая при этом надежность и безопасность работы оборудования.  Кроме того, удаленный мониторинг позволяет оперативно реагировать на любые отклонения от нормального режима работы оборудования, предотвращая аварии и сокращая время простоя.  Системы удаленного доступа и диагностики позволяют специалистам проводить техническое обслуживание и ремонт оборудования, не выезжая на место, что значительно сокращает время и затраты на обслуживание.</w:t>
        <w:br/>
        <w:br/>
        <w:t>Не стоит рассматривать автоматизацию как замену человеческому труду.  Скорее, это инструмент, который позволяет перераспределить ресурсы и повысить квалификацию персонала.  Вместо того, чтобы выполнять рутинные операции, операторы могут сосредоточиться на более сложных задачах, таких как анализ данных, оптимизация технологических процессов и разработка новых решений.  Это требует от предприятий инвестиций в обучение и повышение квалификации персонала, чтобы они могли эффективно использовать новые инструменты и технологии.  Кроме того, необходимо создать условия для непрерывного обучения и обмена опытом между сотрудниками, чтобы они могли оставаться в курсе последних достижений в области автоматизации и цифровизации.  Важно помнить, что успешное внедрение автоматизированных систем требует тесного сотрудничества между инженерами, технологами и операторами, чтобы обеспечить оптимальную интеграцию новых технологий в существующие процессы.</w:t>
        <w:br/>
        <w:br/>
        <w:br/>
        <w:t>## Снижение производственных затрат</w:t>
        <w:br/>
        <w:br/>
        <w:t>Автоматизация и цифровизация нефтеперерабатывающих производств открывают широкие возможности для существенного снижения производственных затрат, охватывающих практически все аспекты деятельности предприятия – от закупки сырья до отгрузки готовой продукции.  Оптимизация потребления сырья и материалов является одним из ключевых направлений, достигаемым за счет прецизионного контроля технологических параметров, автоматической регулировки подачи сырья и минимизации потерь на переработку.  Внедрение автоматизированных систем управления процессами (АСУТП) позволяет не только обеспечить стабильность технологического процесса, но и своевременно выявлять отклонения, приводящие к нерациональному расходу сырья и материалов, тем самым сокращая себестоимость продукции и повышая рентабельность производства. Современные системы, оснащенные алгоритмами машинного обучения, способны прогнозировать потребности в сырье и оптимизировать графики поставок, что позволяет снизить затраты на хранение и логистику.  Подобные решения, в сочетании с автоматизированным учетом и контролем остатков, обеспечивают прозрачность движения сырья и материалов, позволяя выявлять и устранять источники потерь.</w:t>
        <w:br/>
        <w:br/>
        <w:t>Одним из значительных факторов снижения производственных затрат является оптимизация энергопотребления.  Нефтеперерабатывающие предприятия являются энергоемкими производствами, и даже незначительное снижение потребления энергии может привести к существенной экономии.  Внедрение современных систем управления энергопотреблением (EMS) позволяет в режиме реального времени отслеживать потребление энергии различными установками и агрегатами, выявлять неэффективные режимы работы и оптимизировать параметры технологических процессов.  Например, использование частотно-регулируемых приводов (ЧРП) для насосов и вентиляторов позволяет снизить потребление электроэнергии на 20-30% за счет адаптации скорости вращения к фактическим потребностям процесса.  Кроме того, автоматизированные системы контроля утечек пара и других энергоносителей позволяют своевременно выявлять и устранять неисправности, предотвращая потери энергии и снижая затраты на ее производство.  Внедрение систем утилизации тепла, например, путем использования тепла отходящих газов для предварительного подогрева сырья или производства пара, также позволяет существенно снизить энергозатраты и повысить энергоэффективность производства.</w:t>
        <w:br/>
        <w:br/>
        <w:t>Автоматизация процессов технического обслуживания и ремонта (ТОиР) является еще одним важным направлением снижения производственных затрат.  Внедрение систем управления ТОиР (EAM) позволяет перейти от планово-предупредительного ремонта к ремонту по состоянию, что позволяет сократить время простоя оборудования, снизить затраты на запасные части и оптимизировать графики проведения ремонтных работ.  Использование систем предиктивной аналитики, основанных на данных о состоянии оборудования, позволяет прогнозировать отказы и проводить ремонтные работы до возникновения аварийных ситуаций, что позволяет избежать дорогостоящих простоев и снизить риск несчастных случаев.  Например, внедрение системы мониторинга вибрации подшипников насосов позволило своевременно выявить износ подшипников и заменить их до возникновения аварийной ситуации, что позволило избежать дорогостоящего ремонта и простоя оборудования.  Кроме того, автоматизированные системы учета и управления запасными частями позволяют оптимизировать складские запасы, снизить затраты на хранение и обеспечить своевременную поставку необходимых запчастей.</w:t>
        <w:br/>
        <w:br/>
        <w:t>Внедрение автоматизированных систем контроля качества сырья и готовой продукции также способствует снижению производственных затрат.  Автоматический контроль качества позволяет выявлять дефектное сырье на ранних стадиях производства, предотвращая переработку некачественного сырья и снижая затраты на брак.  Автоматический контроль качества готовой продукции позволяет обеспечить соответствие продукции требованиям стандартов и снизить количество возвратов от потребителей.  Например, внедрение автоматической системы анализа химического состава сырой нефти позволило своевременно выявлять сырье, не соответствующее требованиям стандартов, и предотвращать его переработку, что позволило снизить затраты на брак и повысить качество готовой продукции.  Кроме того, автоматизированные системы учета и контроля качества позволяют вести статистику дефектов и выявлять причины их возникновения, что позволяет принимать меры по их устранению и повышению качества продукции.</w:t>
        <w:br/>
        <w:br/>
        <w:br/>
        <w:t>## Снижение потребления сырья и материалов</w:t>
        <w:br/>
        <w:br/>
        <w:t>Оптимизация потребления сырья и материалов является краеугольным камнем снижения производственных затрат на нефтеперерабатывающем предприятии. В условиях волатильности цен на нефть и ужесточения требований к экологической безопасности, эффективное использование каждого барреля нефти и каждого грамма катализатора становится не просто экономически целесообразным, но и жизненно необходимым условием для поддержания конкурентоспособности предприятия.  Неэффективное использование сырья приводит к прямым финансовым потерям, увеличивает объемы отходов и негативно влияет на экологическую обстановку.  Успешная реализация стратегии оптимизации требует комплексного подхода, включающего внедрение современных систем управления технологическими процессами, оптимизацию режимов работы установок и применение передовых методов анализа и контроля качества сырья и продукции.  Целенаправленные усилия по снижению потерь сырья и материалов приносят ощутимую экономическую выгоду и способствуют повышению общей эффективности производства.</w:t>
        <w:br/>
        <w:br/>
        <w:t xml:space="preserve">Одним из ключевых направлений оптимизации является повышение глубины переработки нефти. Это достигается за счет внедрения современных технологий, позволяющих извлекать максимальное количество ценных продуктов из каждого барреля сырой нефти. Например, внедрение установок углубленной переработки, таких как установки риформинга, изомеризации и алкилирования, позволяет перерабатывать низкооктановые фракции в высокооктановые компоненты бензинов, повышая выход светлых нефтепродуктов и снижая потребность в импортных компонентах.  Внедрение процессов крекинга и гидрокрекинга позволяет перерабатывать тяжелые нефтяные остатки в более ценные продукты, такие как дизельное топливо и авиакеросин, снижая объемы отходов и повышая рентабельность производства.  Кроме того, оптимизация работы установок каталитического крекинга, включая регулировку температуры, давления и соотношения катализатор/сырье, позволяет максимизировать выход целевых продуктов и минимизировать образование побочных продуктов, снижая потери сырья. </w:t>
        <w:br/>
        <w:br/>
        <w:t>Оптимизация режимов загрузки установок также играет важную роль в снижении потребления сырья и материалов.  Превышение проектной мощности установок может привести к ухудшению качества продукции, увеличению энергопотребления и повышению износа оборудования.  Недостаточная загрузка установок приводит к неэффективному использованию ресурсов и увеличению удельных затрат на единицу продукции.  Оптимизация режимов загрузки установок требует тщательного анализа данных о производительности оборудования, технологических параметрах и колебаниях спроса на продукцию.  Внедрение систем управления производством (MES) позволяет в режиме реального времени отслеживать параметры работы установок, выявлять узкие места и оптимизировать режимы загрузки, обеспечивая максимальную эффективность производства.  Кроме того, прогнозирование спроса на продукцию позволяет планировать объемы переработки сырья и оптимизировать режимы загрузки установок, минимизируя риски образования излишков или дефицита продукции.</w:t>
        <w:br/>
        <w:br/>
        <w:t>Важным аспектом снижения потерь сырья и материалов является минимизация потерь при переработке, включая потери при транспортировке, хранении и перекачке.  Утечки, проливы и испарения приводят к прямым финансовым потерям и загрязнению окружающей среды.  Внедрение современных систем контроля и учета позволяет своевременно выявлять и устранять утечки, предотвращая потери сырья и материалов.  Оптимизация схем трубопроводов и резервуарного парка позволяет снизить гидравлическое сопротивление и минимизировать потери при перекачке.  Использование современных систем контроля уровня и давления в резервуарах позволяет предотвратить переливы и проливы.  Кроме того, внедрение систем контроля герметичности оборудования позволяет своевременно выявлять и устранять утечки, предотвращая загрязнение окружающей среды и обеспечивая безопасность производства.</w:t>
        <w:br/>
        <w:br/>
        <w:br/>
        <w:t>## Снижение энергозатрат: оптимизация режимов работы оборудования, использование энергосберегающих технологий</w:t>
        <w:br/>
        <w:br/>
        <w:t>Энергозатраты составляют значительную долю в себестоимости нефтепереработки, поэтому их снижение является одной из важнейших задач для повышения рентабельности и конкурентоспособности предприятия.  Рациональное использование энергии позволяет не только сократить финансовые издержки, но и снизить негативное воздействие на окружающую среду, что соответствует современным требованиям устойчивого развития.  Традиционные подходы к управлению энергопотреблением, основанные на контроле общего объема потребляемой энергии, часто оказываются недостаточно эффективными, поскольку не учитывают специфику работы отдельных технологических установок и оборудования.  Более эффективным является комплексный подход, включающий оптимизацию режимов работы оборудования, внедрение энергосберегающих технологий и использование современных систем управления энергопотреблением.  Необходимо понимать, что оптимизация энергозатрат – это не разовое мероприятие, а непрерывный процесс, требующий постоянного мониторинга, анализа и совершенствования.  Эффективное управление энергопотреблением требует детального анализа структуры энергозатрат, выявления основных потребителей энергии и разработки целевых программ по снижению энергозатрат.</w:t>
        <w:br/>
        <w:br/>
        <w:t>Ключевым направлением снижения энергозатрат является оптимизация работы насосного оборудования, которое потребляет значительную долю электроэнергии на нефтеперерабатывающем предприятии.  Традиционные насосы с постоянной скоростью вращения работают на максимальной мощности, даже когда фактическая потребность в перекачиваемой жидкости невелика.  Внедрение частотно-регулируемых приводов (ЧРП) позволяет регулировать скорость вращения насоса в зависимости от фактической потребности, обеспечивая значительное снижение энергопотребления.  Например, при снижении производительности насоса на 20%, энергопотребление снижается примерно на 50%, благодаря кубической зависимости мощности насоса от скорости вращения.  Использование ЧРП позволяет не только снизить энергопотребление, но и снизить износ оборудования, продлить срок его службы и повысить надежность работы.  Кроме того, внедрение систем управления насосным оборудованием, основанных на использовании датчиков давления, расхода и уровня, позволяет автоматически регулировать скорость вращения насосов в зависимости от текущих технологических параметров, обеспечивая оптимальное энергопотребление и стабильность технологического процесса.  Оптимизация работы насосного оборудования требует проведения энергетического аудита, анализа данных о работе насосов и разработки целевых программ по внедрению ЧРП и систем управления.</w:t>
        <w:br/>
        <w:br/>
        <w:t>Оптимизация режимов работы компрессорного оборудования также является важным направлением снижения энергозатрат.  Компрессоры используются для сжатия газов, необходимых для различных технологических процессов, таких как каталитические крекинг, риформинг и гидрокрекинг.  Как и в случае с насосными агрегатами, традиционные компрессоры с постоянной производительностью работают на максимальной мощности, даже при низкой потребности в сжатом газе.  Внедрение ЧРП позволяет регулировать производительность компрессоров в зависимости от фактической потребности, обеспечивая значительное снижение энергопотребления.  Кроме того, оптимизация режимов работы компрессорных установок требует проведения регулярного технического обслуживания, контроля состояния оборудования и замены изношенных деталей.  Повышение эффективности работы воздушных компрессоров также может быть достигнуто за счет использования систем рекуперации тепла, которые позволяют утилизировать тепло, выделяющееся при сжатии воздуха, для предварительного подогрева воздуха или для других технологических нужд.  Внедрение систем мониторинга и управления компрессорным оборудованием позволяет в режиме реального времени отслеживать параметры работы компрессоров, выявлять неисправности и оптимизировать режимы работы, обеспечивая максимальную эффективность и надежность работы.</w:t>
        <w:br/>
        <w:br/>
        <w:t>Помимо оптимизации работы насосного и компрессорного оборудования, снижение энергозатрат может быть достигнуто за счет внедрения современных систем управления технологическими процессами, автоматизации процессов контроля и управления, а также за счет использования энергоэффективного оборудования, такого как высокоэффективные электродвигатели, теплоизоляция трубопроводов и резервуаров, а также системы утилизации тепла.  Например, использование теплообменников для утилизации тепла, выделяющегося при различных технологических процессах, позволяет снизить потребность в энергии для нагрева сырья или для других технологических нужд.  Кроме того, внедрение систем управления энергопотреблением, основанных на использовании интеллектуальных алгоритмов и машинного обучения, позволяет в режиме реального времени оптимизировать энергопотребление, учитывая текущие технологические параметры, прогноз спроса на продукцию и стоимость энергии.  Реализация этих мероприятий требует проведения энергетического аудита, разработки целевых программ по снижению энергозатрат и привлечения квалифицированных специалистов для внедрения и обслуживания энергосберегающих технологий.</w:t>
        <w:br/>
        <w:br/>
        <w:br/>
        <w:t>Снижение затрат на обслуживание и ремонт является критически важным фактором повышения экономической эффективности нефтеперерабатывающего предприятия, зачастую недооцениваемым в общей картине оптимизации. Традиционный подход к обслуживанию и ремонту, основанный на плановых осмотрах и реактивном устранении неисправностей, является не только дорогостоящим, но и приводит к незапланированным простоям оборудования, что негативно сказывается на объеме производства и прибыли.  Переход к системе предиктивного обслуживания, основанной на автоматическом мониторинге состояния оборудования и прогнозировании отказов, позволяет существенно снизить затраты на обслуживание и ремонт, а также повысить надежность и безопасность работы оборудования.  Внедрение современных систем мониторинга, использующих датчики вибрации, температуры, давления, анализа масла и другие инструменты, позволяет в режиме реального времени отслеживать ключевые параметры работы оборудования и выявлять аномалии, которые могут указывать на приближающиеся неисправности.  Это позволяет заблаговременно планировать ремонтные работы, заменять изношенные детали и избегать внезапных поломок, которые могут привести к длительным простоям и значительным финансовым потерям.</w:t>
        <w:br/>
        <w:br/>
        <w:t>Автоматический мониторинг состояния оборудования позволяет собирать и анализировать огромные объемы данных, которые невозможно обработать вручную. Современные системы предиктивного обслуживания используют алгоритмы машинного обучения и искусственного интеллекта для выявления закономерностей и прогнозирования отказов на основе исторических данных и текущих параметров работы оборудования. Например, анализ данных о вибрации подшипников может выявить ранние признаки износа или повреждения, что позволяет вовремя заменить подшипник и избежать серьезной поломки.  Аналогично, анализ температуры электродвигателей может выявить перегрев, который может указывать на неисправность обмоток или проблемы с системой охлаждения.  Использование данных о давлении в трубопроводах может выявить утечки или засоры, которые могут привести к снижению производительности или авариям.  Системы предиктивного обслуживания не только выявляют потенциальные проблемы, но и предоставляют рекомендации по оптимальным срокам и способам ремонта, что позволяет максимально снизить затраты и обеспечить надежность работы оборудования.  Для достижения максимального эффекта, система предиктивного обслуживания должна быть интегрирована с системой управления производством и системой управления техническим обслуживанием, что позволит оперативно реагировать на выявленные проблемы и планировать ремонтные работы с учетом текущей загрузки предприятия.</w:t>
        <w:br/>
        <w:br/>
        <w:t>В качестве примера можно рассмотреть применение системы предиктивного обслуживания на насосном оборудовании нефтеперерабатывающего завода.  Традиционно насосы обслуживались по графику, независимо от фактического состояния.  Это приводило к ненужным осмотрам и замене еще работоспособных деталей, а также к пропуску потенциальных проблем, которые могли привести к серьезным поломкам.  После внедрения системы предиктивного обслуживания, на каждый насос были установлены датчики вибрации, температуры и давления.  Датчики передавали данные в центральный компьютер, где алгоритмы машинного обучения анализировали данные и выявляли аномалии.  Если алгоритм выявлял аномалию, он отправлял уведомление инженеру по техническому обслуживанию.  Инженер анализировал данные и принимал решение о необходимости проведения осмотра или ремонта.  В результате внедрения системы предиктивного обслуживания, количество незапланированных простоев насосного оборудования снизилось на 30%, а затраты на обслуживание и ремонт - на 20%.  Кроме того, система предиктивного обслуживания позволила продлить срок службы насосного оборудования и повысить его надежность.  Внедрение подобных систем на других видах оборудования, таких как компрессоры, турбины, теплообменники и резервуары, позволяет добиться аналогичных результатов и существенно повысить экономическую эффективность нефтеперерабатывающего предприятия.</w:t>
        <w:br/>
        <w:br/>
        <w:br/>
        <w:t>## Повышение безопасности производства</w:t>
        <w:br/>
        <w:br/>
        <w:t>Безопасность производственных процессов на нефтеперерабатывающем заводе – это не просто этический долг, но и важнейший фактор, определяющий стабильность работы предприятия, сохранность окружающей среды и, в конечном итоге, его экономическую эффективность. Автоматизация и интеллектуальные системы управления играют ключевую роль в минимизации рисков, связанных с человеческим фактором, неблагоприятными условиями эксплуатации и внезапными аварийными ситуациями, которые, к сожалению, нередки в данной отрасли. Переход от реактивного подхода к управлению безопасностью, когда меры принимаются уже после возникновения инцидента, к проактивному, основанному на прогнозировании и предотвращении рисков, позволяет существенно повысить уровень безопасности производственных процессов и минимизировать вероятность аварий с серьезными последствиями. Это достигается за счет внедрения систем автоматического контроля критических параметров, таких как давление, температура, уровень жидкости, концентрация опасных газов, и принятия мер в случае отклонения от заданных значений.</w:t>
        <w:br/>
        <w:br/>
        <w:t>Системы автоматического отключения оборудования (Automatic Shutdown Systems – SDS) и системы предотвращения и ликвидации аварий (Emergency Shutdown Systems – ESD) являются неотъемлемой частью современной инфраструктуры безопасности на нефтеперерабатывающем заводе. Эти системы предназначены для автоматического отключения оборудования и изоляции опасных участков в случае возникновения аварийной ситуации, такой как утечка газа, пожар, взрыв или выход из строя критически важного оборудования. В отличие от ручного управления, автоматические системы реагируют мгновенно и не зависят от человеческого фактора, что позволяет существенно сократить время реагирования на аварийные ситуации и минимизировать их последствия. Например, при обнаружении утечки газа система SDS может автоматически отключить подачу сырья, закрыть задвижки и клапаны, активировать системы пожаротушения и подать сигнал тревоги, что позволит предотвратить распространение газа и избежать взрыва. Автоматическое отключение критически важных насосов или компрессоров в случае превышения допустимых параметров работы позволяет предотвратить повреждение оборудования и избежать аварийных ситуаций, связанных с разрывом трубопроводов или выбросом опасных веществ в окружающую среду.</w:t>
        <w:br/>
        <w:br/>
        <w:t>Важнейшим аспектом повышения безопасности производства является автоматизация опасных операций, таких как работа с взрывоопасными веществами, проведение ремонтных работ в замкнутых пространствах, и работа на высоте. Использование роботов и дистанционно управляемых устройств позволяет исключить присутствие людей в опасных зонах и снизить риск травм и несчастных случаев. Например, для проведения инспекции и ремонта резервуаров с нефтью могут использоваться дистанционно управляемые дроны, оснащенные камерами и датчиками, что позволяет избежать необходимости отправлять людей внутрь резервуара, где существует опасность отравления парами нефти или взрыва. Автоматизированные системы очистки и промывки резервуаров позволяют исключить необходимость ручной работы и снизить риск воздействия на людей опасных веществ. Внедрение автоматизированных систем управления технологическими процессами позволяет контролировать параметры работы оборудования в режиме реального времени и предотвращать отклонения от заданных значений, что также способствует повышению безопасности производства.</w:t>
        <w:br/>
        <w:br/>
        <w:t>Системы мониторинга и анализа данных, использующие алгоритмы машинного обучения и искусственного интеллекта, позволяют выявлять аномалии и предсказывать потенциальные проблемы в работе оборудования, что позволяет своевременно принимать меры по их устранению и предотвращать аварийные ситуации. Например, анализ вибрации подшипников может выявить ранние признаки износа или повреждения, что позволяет вовремя заменить подшипник и избежать серьезной поломки. Аналогично, анализ температуры электродвигателей может выявить перегрев, который может указывать на неисправность обмоток или проблемы с системой охлаждения. Использование данных о давлении в трубопроводах может выявить утечки или засоры, которые могут привести к снижению производительности или авариям. Эти системы не только выявляют потенциальные проблемы, но и предоставляют рекомендации по оптимальным срокам и способам ремонта, что позволяет максимально снизить затраты и обеспечить надежность работы оборудования. Интеграция этих систем с системами управления производством и техническим обслуживанием позволяет оперативно реагировать на выявленные проблемы и планировать ремонтные работы с учетом текущей загрузки предприятия, что обеспечивает высокий уровень безопасности и надежности производственных процессов.</w:t>
        <w:br/>
        <w:br/>
        <w:br/>
        <w:t>Автоматический контроль критических параметров – это краеугольный камень современной системы безопасности на нефтеперерабатывающем заводе, служащий своеобразной "страховой сеткой" для предотвращения развития аварийных ситуаций и минимизации их последствий. Суть данного подхода заключается в непрерывном мониторинге ключевых технологических параметров – давления, температуры, уровня жидкости, расхода, концентрации опасных газов и других – с использованием высокоточных датчиков и автоматизированных систем контроля. Отклонение любого из этих параметров от заданных пределов немедленно распознается системой, которая автоматически инициирует защитные действия, направленные на стабилизацию процесса и предотвращение развития аварии. Такой подход радикально отличается от традиционной системы, где оператор должен заметить отклонение и вручную принять меры, что неизбежно приводит к задержкам и повышает риск эскалации проблемы.</w:t>
        <w:br/>
        <w:br/>
        <w:t>Важность автоматического контроля критических параметров особенно ярко проявляется в ситуациях, связанных с быстрым изменением условий эксплуатации или внезапными сбоями в работе оборудования. Например, в процессе перегонки нефти поддержание оптимальной температуры в ректификационной колонне является критически важным для обеспечения качества конечного продукта и предотвращения взрывных ситуаций. Если температура превышает допустимые пределы, автоматическая система немедленно снижает подачу тепла, открывает клапаны для отвода избыточного пара и активирует системы пожаротушения. Аналогично, в системах хранения нефтепродуктов автоматический контроль уровня жидкости предотвращает переполнение резервуаров, которое может привести к разливу нефти и загрязнению окружающей среды. Использование избыточных датчиков и автоматического переключения между ними обеспечивает высокую надежность системы и исключает возможность ложных срабатываний.</w:t>
        <w:br/>
        <w:br/>
        <w:t>Для иллюстрации эффективности автоматического контроля критических параметров можно рассмотреть пример из практики эксплуатации установок каталитического крекинга. В этих установках поддержание оптимального соотношения между сырьем, катализатором и паром является критически важным для обеспечения высокой производительности и предотвращения образования кокса, который может привести к закупорке оборудования и аварийной остановке установки. Автоматическая система контроля, основанная на непрерывном мониторинге расхода сырья, катализатора и пара, автоматически регулирует подачу этих компонентов, поддерживая оптимальное соотношение и предотвращая образование кокса. Кроме того, система анализирует состав продуктов реакции и автоматически корректирует технологические параметры для обеспечения максимального выхода целевых продуктов. Это позволяет не только повысить эффективность процесса, но и существенно снизить риск аварийных ситуаций, связанных с закупоркой оборудования или выходом из строя катализатора.</w:t>
        <w:br/>
        <w:br/>
        <w:t xml:space="preserve">Автоматический контроль критических параметров не ограничивается только мониторингом технологических параметров. Современные системы также включают в себя контроль состояния оборудования, основанный на анализе вибрации, температуры, давления масла и других показателей. Это позволяет выявлять ранние признаки износа или повреждения оборудования и своевременно проводить ремонтные работы, предотвращая серьезные поломки и аварии. Например, система мониторинга вибрации насосов может выявить дисбаланс ротора или износ подшипников, что позволяет вовремя заменить насос или его компоненты и избежать аварийной остановки технологической линии. Кроме того, система может автоматически генерировать отчеты о состоянии оборудования и рекомендовать оптимальные сроки проведения технического обслуживания, что позволяет планировать ремонтные работы с учетом текущей загрузки предприятия и минимизировать простои оборудования. </w:t>
        <w:br/>
        <w:br/>
        <w:br/>
        <w:t>Системы предотвращения и ликвидации аварий, являясь неотъемлемой частью современной системы безопасности на нефтеперерабатывающем заводе, представляют собой многоуровневый комплекс мер, направленных на минимизацию последствий нештатных ситуаций и защиту персонала, оборудования и окружающей среды. Эти системы, в отличие от простого мониторинга параметров, активно вмешиваются в ход технологического процесса, инициируя автоматические действия, направленные на локализацию проблемы и предотвращение ее дальнейшего развития.  Важно понимать, что эффективность этих систем напрямую зависит от скорости и точности принятия решений, поэтому ключевым принципом их разработки является максимальная автоматизация процессов и исключение влияния человеческого фактора в критических ситуациях.  Недостаточно просто зафиксировать отклонение от нормы – необходимо немедленно инициировать защитные действия, которые остановят развитие аварии и приведут систему в безопасное состояние.  От оперативности и надежности этих систем зависит не только экономическая составляющая – предотвращение простоев и дорогостоящих ремонтов – но и, что гораздо важнее, безопасность персонала и экологическая обстановка в регионе.  В конечном счете, эти системы позволяют перевести завод из аварийной ситуации в безопасное состояние, что является приоритетной задачей для любого нефтеперерабатывающего предприятия.</w:t>
        <w:br/>
        <w:br/>
        <w:t>Автоматическое отключение оборудования, являющееся одним из ключевых элементов системы предотвращения и ликвидации аварий, реализуется посредством использования быстродействующих запорных устройств – клапанов, задвижек и дросселей – которые управляются логическими контроллерами и программируемыми реле. При возникновении нештатной ситуации, например, при превышении допустимого давления в трубопроводе или при обнаружении утечки газа, контроллер немедленно подает сигнал на закрытие соответствующего запорного устройства, отключая поврежденный участок системы от остальной технологической линии.  Например, в системах перекачки нефти при обнаружении разрыва трубопровода автоматическая система немедленно закрывает задвижки на обоих концах поврежденного участка, локализуя утечку и предотвращая дальнейшее распространение нефти.  Важным аспектом является использование дублирующих систем и резервных источников питания, обеспечивающих надежную работу автоматических задвижек даже в условиях отключения электроэнергии.  Кроме того, система должна быть оснащена системой сигнализации, оповещающей персонал о произошедшем отключении оборудования и причинах его возникновения.  На современных заводах используются интеллектуальные задвижки, способные самостоятельно диагностировать свое состояние и оповещать о неисправностях, что значительно повышает надежность и безопасность системы.  Своевременное отключение поврежденного оборудования позволяет предотвратить развитие более серьезных аварий и снизить риск возникновения пожаров и взрывов.</w:t>
        <w:br/>
        <w:br/>
        <w:t>Подача аварийных сигналов и оповещение персонала являются критически важными элементами системы ликвидации аварий, позволяющими оперативно проинформировать персонал о возникшей опасности и организовать эвакуацию в случае необходимости.  Система аварийной сигнализации должна быть многоуровневой, с использованием различных средств оповещения – звуковых сирен, световых индикаторов, речевых сообщений и систем пейджинга.  При обнаружении утечки газа, пожара или других опасных ситуаций система немедленно активирует звуковые и световые сигналы, оповещая персонал о необходимости эвакуации из опасной зоны.  Кроме того, система должна быть оснащена системой речевого оповещения, позволяющей передавать четкие и понятные инструкции по эвакуации.  Важным аспектом является интеграция системы аварийной сигнализации с системами контроля доступа и видеонаблюдения, позволяющая оперативно оценить ситуацию и принять необходимые меры.  На современных заводах используются интеллектуальные системы оповещения, способные автоматически формировать сообщения на разных языках и учитывать местоположение персонала.  Регулярные тренировки и учения по эвакуации позволяют персоналу отработать навыки действий в аварийных ситуациях и повысить эффективность системы оповещения.  В конечном итоге, своевременное оповещение персонала позволяет минимизировать количество пострадавших и обеспечить безопасную эвакуацию из опасной зоны.</w:t>
        <w:br/>
        <w:br/>
        <w:t>Локализация утечек – одна из важнейших задач системы ликвидации аварий, направленная на предотвращение распространения опасных веществ и минимизацию экологического ущерба.  Современные нефтеперерабатывающие заводы оснащены широким спектром средств локализации утечек – от автоматических задвижек и клапанов, перекрывающих поток жидкости или газа, до систем локализации разливов нефти и нефтепродуктов.  При обнаружении утечки в трубопроводе автоматическая система немедленно закрывает задвижки на обоих концах поврежденного участка, локализуя разлив и предотвращая дальнейшее распространение опасного вещества.  Для локализации разливов нефти и нефтепродуктов используются специальные боны, удерживающие жидкость на поверхности, и сорбенты, поглощающие жидкость.  Кроме того, на заводах используются системы обнаружения утечек, основанные на анализе концентрации опасных газов в воздухе, позволяющие быстро обнаружить утечку и принять меры по ее локализации.  Важным аспектом является наличие достаточного количества аварийно-спасательного оборудования и обученного персонала, способного быстро реагировать на возникновение аварийных ситуаций.  Регулярные тренировки и учения по локализации утечек позволяют персоналу отработать навыки действий в аварийных ситуациях и повысить эффективность системы локализации.  В конечном итоге, эффективная система локализации утечек позволяет минимизировать экологический ущерб и предотвратить возникновение аварийных ситуаций, угрожающих здоровью и жизни людей.</w:t>
        <w:br/>
        <w:br/>
        <w:br/>
        <w:t>Снижение влияния человеческого фактора является одним из важнейших приоритетов в современной нефтеперерабатывающей отрасли, и автоматизация опасных операций играет в этом ключевую роль. Исторически сложилось так, что многие процессы на нефтеперерабатывающих заводах требовали непосредственного участия человека в зонах повышенного риска, что неизбежно приводило к увеличению вероятности ошибок, несчастных случаев и профессиональных заболеваний.  Автоматизация позволяет исключить человека из этих опасных зон, передавая выполнение задач роботам и автоматическим системам, которые не подвержены усталости, невнимательности или панике, что значительно повышает безопасность всего производства и снижает вероятность возникновения аварийных ситуаций, связанных с человеческим фактором. Использование роботизированных комплексов и автоматических систем управления позволяет не только уменьшить риск для персонала, но и повысить точность и надежность выполнения операций, что положительно сказывается на качестве выпускаемой продукции и эффективности производственных процессов.</w:t>
        <w:br/>
        <w:br/>
        <w:t>Одним из ярких примеров автоматизации опасных операций является роботизированный отбор проб и анализ химического состава нефти и нефтепродуктов.  Ранее эта процедура требовала от персонала непосредственного присутствия в зонах с повышенной концентрацией токсичных веществ и высоких температур, что представляло серьезную угрозу для здоровья. Сегодня роботизированные манипуляторы, оснащенные датчиками и анализаторами, автоматически отбирают пробы и проводят анализ без участия человека, обеспечивая безопасность и точность результатов.  Аналогичная ситуация наблюдается и при операциях по очистке резервуаров от остатков нефти и нефтепродуктов.  Традиционно эта работа выполнялась людьми внутри резервуаров в условиях высокой концентрации взрывоопасных газов и токсичных веществ, что было связано с высоким риском для жизни и здоровья.  Сегодня все больше нефтеперерабатывающих предприятий используют роботизированные комплексы для очистки резервуаров, которые позволяют выполнять эту работу удаленно, без участия человека, что значительно повышает безопасность и эффективность процесса.</w:t>
        <w:br/>
        <w:br/>
        <w:t>Другой важной областью применения автоматизации является работа с токсичными химическими веществами, используемыми в процессах нефтепереработки.  Например, при использовании катализаторов, содержащих тяжелые металлы, автоматические системы дозирования и смешивания позволяют исключить непосредственный контакт персонала с этими веществами, предотвращая возникновение профессиональных заболеваний и загрязнение окружающей среды.  Автоматизированные системы управления процессами также позволяют поддерживать оптимальные параметры технологических процессов, снижая образование вредных выбросов и отходов.  Помимо этого, автоматизация позволяет снизить вероятность ошибок при выполнении сложных операций, что положительно сказывается на безопасности и надежности всего производства.  Использование автоматизированных систем контроля и управления позволяет оперативно выявлять и устранять отклонения от нормы, предотвращая возникновение аварийных ситуаций и обеспечивая стабильное функционирование оборудования.</w:t>
        <w:br/>
        <w:br/>
        <w:t>Повышение безопасности на нефтеперерабатывающих заводах за счет автоматизации также распространяется на операции, связанные с высокими температурами и давлением.  Например, автоматизированные системы контроля и управления паровыми котлами и теплообменниками позволяют поддерживать оптимальные параметры работы оборудования, предотвращая возникновение аварийных ситуаций, связанных с перегревом или разрывом трубопроводов.  Автоматические системы контроля уровня и давления в резервуарах позволяют предотвратить переполнение или осушку резервуаров, что может привести к авариям и загрязнению окружающей среды.  Использование автоматических систем пожаротушения и систем обнаружения утечек газов позволяет оперативно реагировать на возникновение аварийных ситуаций и минимизировать их последствия.  В конечном итоге, автоматизация опасных операций позволяет создать на нефтеперерабатывающем заводе безопасную и комфортную рабочую среду, снизить риск возникновения несчастных случаев и профессиональных заболеваний, а также повысить эффективность и надежность всего производства.</w:t>
        <w:br/>
        <w:br/>
        <w:br/>
        <w:t>Автоматизация играет ключевую роль в обеспечении стабильного и высокого качества нефтепродуктов, производимых на современных нефтеперерабатывающих заводах, значительно превосходя возможности ручного контроля и управления технологическими процессами.  Традиционные методы контроля качества, основанные на периодическом отборе проб и лабораторных анализах, часто не позволяют своевременно выявлять отклонения от заданных параметров, что может приводить к производству некондиционной продукции и экономическим потерям.  Внедрение автоматизированных систем контроля качества позволяет осуществлять непрерывный мониторинг ключевых показателей технологических процессов в режиме реального времени, оперативно выявлять отклонения от нормы и автоматически корректировать параметры процессов для поддержания оптимального качества продукции.  Это обеспечивает не только стабильное соответствие продукции требованиям стандартов, но и позволяет оптимизировать технологические процессы для повышения выхода целевых продуктов и снижения образования отходов.</w:t>
        <w:br/>
        <w:br/>
        <w:t>Одним из ярких примеров повышения качества продукции за счет автоматизации является автоматизированный контроль вязкости, плотности и фракционного состава нефтепродуктов в процессе их перегонки и смешивания.  Автоматические анализаторы, установленные непосредственно в технологических потоках, непрерывно измеряют эти параметры и передают данные в систему управления технологическим процессом.  Эта система автоматически корректирует параметры перегонки и смешивания для обеспечения соответствия продукции заданным спецификациям, что позволяет производить бензин, дизельное топливо и другие нефтепродукты с оптимальными характеристиками.  Кроме того, автоматизированные системы контроля качества позволяют отслеживать динамику изменения характеристик продукции во времени, что позволяет выявлять тенденции и предотвращать возникновение проблем с качеством.  Например, если система обнаруживает снижение октанового числа бензина, она автоматически корректирует параметры перегонки для повышения содержания высокооктановых компонентов, что позволяет поддерживать высокое качество бензина и соответствие его требованиям стандартов.</w:t>
        <w:br/>
        <w:br/>
        <w:t>Автоматизация также играет важную роль в обеспечении чистоты нефтепродуктов от механических примесей, воды и других загрязнений.  Автоматические фильтры и сепараторы непрерывно очищают нефтепродукты от этих загрязнений, обеспечивая соответствие их требованиям стандартов и защиту оборудования от износа.  Например, автоматические фильтры, установленные на линиях подачи нефтепродуктов в резервуары хранения, непрерывно удаляют механические примеси, предотвращая их попадание в топливные системы автомобилей и обеспечивая надежную работу двигателей.  Автоматические сепараторы, установленные на линиях подачи сырой нефти, непрерывно отделяют воду и другие загрязнения, предотвращая коррозию оборудования и снижая потери нефтепродуктов.  Кроме того, автоматизированные системы контроля качества позволяют отслеживать эффективность работы фильтров и сепараторов, что позволяет своевременно проводить их обслуживание и замену, обеспечивая стабильное качество нефтепродуктов.</w:t>
        <w:br/>
        <w:br/>
        <w:t>Внедрение автоматизированных систем контроля качества также позволяет снизить влияние человеческого фактора на качество продукции.  Ручной контроль качества подвержен ошибкам, связанным с усталостью, невнимательностью и субъективностью операторов.  Автоматизированные системы контроля качества исключают эти ошибки, обеспечивая объективные и точные измерения параметров продукции.  Кроме того, автоматизированные системы контроля качества позволяют собирать и анализировать большие объемы данных о качестве продукции, что позволяет выявлять закономерности и тенденции, которые невозможно обнаружить при ручном контроле.  Это позволяет оптимизировать технологические процессы для повышения качества продукции и снижения образования отходов, что приводит к экономическим выгодам и улучшению экологической обстановки.  Таким образом, автоматизация является ключевым фактором обеспечения стабильного и высокого качества нефтепродуктов, производимых на современных нефтеперерабатывающих заводах.</w:t>
        <w:br/>
        <w:br/>
        <w:br/>
        <w:t>Автоматический контроль качества сырья и готовой продукции – краеугольный камень современной нефтепереработки, позволяющий обеспечить соответствие продукции самым строгим стандартам и одновременно оптимизировать технологические процессы. В традиционных схемах, контроль качества осуществлялся дискретно, путем отбора проб и проведения лабораторных анализов, что неизбежно приводило к временным задержкам и возможности пропуска несоответствующей продукции. Современные автоматизированные системы позволяют осуществлять непрерывный мониторинг ключевых показателей качества, таких как химический состав, плотность, вязкость и другие, непосредственно в технологическом потоке, обеспечивая мгновенное реагирование на любые отклонения от заданных параметров. Эта возможность позволяет оперативно корректировать технологические режимы, предотвращая выпуск некондиционной продукции и снижая потери сырья и энергии.</w:t>
        <w:br/>
        <w:br/>
        <w:t>Одним из ярких примеров автоматического контроля химического состава является использование онлайн-анализаторов, основанных на спектроскопических методах, таких как инфракрасная (ИК) и рамановская спектроскопия. Эти анализаторы способны в режиме реального времени определять концентрацию различных компонентов в нефти и нефтепродуктах, включая содержание серы, азота, ароматических углеводородов и других примесей. Полученные данные используются для автоматической корректировки параметров перегонки, крекинга, риформинга и других процессов, обеспечивая соответствие продукции требованиям по содержанию вредных веществ и оптимизируя выход целевых продуктов. Например, в процессе перегонки сырой нефти, онлайн-анализатор определяет содержание серы в каждой фракции, и система управления автоматически регулирует температуру и давление, чтобы обеспечить максимальное извлечение серы в более тяжелые фракции, которые затем направляются на установку гидроочистки. Это позволяет значительно снизить содержание серы в бензине, дизельном топливе и других продуктах, улучшая их экологические характеристики и обеспечивая соответствие требованиям международных стандартов.</w:t>
        <w:br/>
        <w:br/>
        <w:t>Автоматизированный контроль плотности и вязкости нефтепродуктов также играет важную роль в обеспечении их качества и соответствия требованиям потребителей. Эти параметры напрямую влияют на эксплуатационные характеристики топлива, смазочных материалов и других продуктов. Онлайн-вискозиметры и денсиметры, установленные в технологических потоках, непрерывно измеряют эти параметры и передают данные в систему управления. Система автоматически корректирует технологические режимы, чтобы обеспечить поддержание заданных значений плотности и вязкости. Например, в процессе производства смазочных масел, автоматизированный контроль вязкости позволяет обеспечить стабильность характеристик масла в широком диапазоне температур, что гарантирует надежную защиту двигателя в любых условиях эксплуатации. В процессе производства бензина, контроль плотности позволяет обеспечить оптимальное давление паров топлива, что улучшает его запускаемость в холодную погоду и снижает выбросы вредных веществ в атмосферу.</w:t>
        <w:br/>
        <w:br/>
        <w:t>Важно отметить, что современные автоматизированные системы контроля качества не только осуществляют непрерывный мониторинг параметров продукции, но и собирают большие объемы данных, которые используются для анализа технологических процессов и выявления потенциальных проблем. Эти данные могут использоваться для построения статистических моделей, которые позволяют прогнозировать изменения качества продукции и своевременно принимать меры для предотвращения отклонений от заданных параметров. Кроме того, эти данные могут использоваться для оптимизации технологических режимов и повышения эффективности производства. Современные системы анализа данных позволяют выявлять скрытые закономерности и тенденции, которые невозможно обнаружить при традиционных методах контроля качества. Таким образом, автоматизированный контроль качества является не только средством обеспечения соответствия продукции стандартам, но и мощным инструментом для повышения эффективности и конкурентоспособности нефтеперерабатывающего предприятия.</w:t>
        <w:br/>
        <w:br/>
        <w:br/>
        <w:t>Стабилизация технологических параметров является краеугольным камнем современного нефтеперерабатывающего производства, обеспечивая не только соответствие продукции жестким требованиям стандартов, но и гарантируя ее воспроизводимое качество из партии в партию.  В отличие от ручных или частично автоматизированных систем управления, где технологические параметры могут колебаться в пределах допустимых отклонений, современные автоматизированные системы стремятся поддерживать их на строго заданном уровне, минимизируя любые отклонения.  Это достигается за счет применения передовых алгоритмов управления, которые непрерывно анализируют данные, поступающие от датчиков и контроллеров, и оперативно корректируют технологические режимы, реагируя на любые изменения в исходном сырье, внешних условиях или работе оборудования.  Стабильность параметров напрямую влияет на качество конечной продукции, поскольку даже незначительные отклонения могут привести к изменению ее физико-химических свойств, снижению октанового числа бензина, увеличению содержания серы в дизельном топливе или ухудшению смазывающих свойств масел.</w:t>
        <w:br/>
        <w:br/>
        <w:t>Наглядным примером важности стабилизации технологических параметров является процесс каталитического крекинга, где поддержание температуры и давления в реакторе в строго заданных пределах критически важно для обеспечения максимального выхода целевых продуктов – бензина и дизельного топлива.  Любое отклонение температуры может привести к образованию нежелательных побочных продуктов, снижению октанового числа бензина или увеличению содержания кокса на катализаторе, что приведет к его дезактивации и снижению эффективности процесса.  Современные системы управления крекингом используют сложные модели, учитывающие тепловые эффекты реакций, теплообмен в реакторе и теплоносителях, а также свойства сырья и катализатора, чтобы обеспечить оптимальное управление температурой и давлением.  Эти системы способны предсказывать изменения параметров и оперативно корректировать подачу сырья, теплоносителей и катализатора, чтобы поддерживать стабильность технологического процесса.  Кроме того, современные системы управления крекингом используют алгоритмы оптимизации, которые позволяют максимизировать выход целевых продуктов и минимизировать затраты энергии.</w:t>
        <w:br/>
        <w:br/>
        <w:t xml:space="preserve">Другим примером является процесс алкилирования, где поддержание постоянной температуры и концентрации серной или плавиковой кислоты в реакторе имеет решающее значение для получения высокооктанового бензина.  Любые колебания температуры или концентрации кислоты могут привести к изменению селективности реакции, образованию нежелательных побочных продуктов и снижению октанового числа бензина.  Современные системы управления алкилированием используют алгоритмы PID-регулирования, которые поддерживают температуру и концентрацию кислоты на заданном уровне, реагируя на любые изменения в подаче сырья, теплоносителей и катализатора.  Кроме того, эти системы используют алгоритмы оптимизации, которые позволяют максимизировать выход целевого продукта и минимизировать затраты энергии.  Стабильность технологических параметров в процессе алкилирования также обеспечивает безопасность производства, предотвращая образование взрывоопасных смесей и коррозию оборудования. </w:t>
        <w:br/>
        <w:br/>
        <w:t>Важно подчеркнуть, что стабилизация технологических параметров – это не только поддержание их на заданном уровне, но и обеспечение их согласованности и взаимосвязи.  Различные технологические параметры взаимосвязаны друг с другом, и изменение одного параметра может повлиять на другие.  Современные системы управления учитывают эти взаимосвязи и обеспечивают согласованное управление всеми параметрами, чтобы обеспечить оптимальное функционирование технологического процесса.  Например, в процессе перегонки сырой нефти, температура в ректификационной колонне, давление на ее вершине и расход сырья должны быть скоординированы друг с другом, чтобы обеспечить разделение сырой нефти на различные фракции с высокой степенью чистоты.  Такая согласованность обеспечивает стабильное качество получаемых фракций и максимизирует выход целевых продуктов.</w:t>
        <w:br/>
        <w:br/>
        <w:br/>
        <w:t>Одним из ключевых преимуществ внедрения современных автоматизированных систем управления на нефтеперерабатывающих предприятиях является существенное снижение влияния человеческого фактора на качество конечной продукции, что достигается за счет исключения субъективных оценок и ошибок, присущих ручным операциям. В традиционных системах управления значительная часть контроля над технологическими процессами возлагалась на операторов, которые, несмотря на свою квалификацию и опыт, могли допускать ошибки из-за усталости, невнимательности или просто индивидуальной интерпретации показаний приборов. Эти субъективные факторы могли приводить к отклонениям от заданных технологических режимов, колебаниям качества продукции и даже к аварийным ситуациям. Современные системы управления, напротив, опираются на точные и объективные данные, поступающие от датчиков и контроллеров, и выполняют все необходимые операции в соответствии с заранее заданными алгоритмами и моделями, исключая любые человеческие ошибки и отклонения.</w:t>
        <w:br/>
        <w:br/>
        <w:t>Рассмотрим, к примеру, процесс смешения нефтепродуктов, где точное соблюдение пропорций различных компонентов критически важно для получения продукции с заданными характеристиками. В традиционной системе оператор мог визуально оценивать уровень жидкости в резервуарах и регулировать подачу компонентов вручную, что неизбежно приводило к погрешностям и колебаниям качества смеси. Современные автоматизированные системы, напротив, используют высокоточные расходомеры и весовые датчики для измерения количества каждого компонента и регулируют подачу в соответствии с заданными пропорциями, обеспечивая стабильное качество смеси и минимизируя расход сырья. Более того, эти системы способны автоматически корректировать пропорции в зависимости от изменений свойств сырья или внешних условий, обеспечивая оптимальное качество продукции в любых ситуациях. Такой подход не только снижает влияние человеческого фактора, но и повышает эффективность процесса смешения, снижая расход сырья и повышая производительность.</w:t>
        <w:br/>
        <w:br/>
        <w:t>Другим примером может служить процесс контроля качества нефтяного сырья, где определение физико-химических свойств нефти является критически важным для выбора оптимального режима переработки. В традиционной системе оператор мог проводить отбор проб и проводить анализ в лабораторных условиях, что занимало значительное время и могло приводить к ошибкам из-за субъективной оценки цвета, запаха или других характеристик нефти. Современные автоматизированные системы используют онлайн-анализаторы, которые непрерывно измеряют ключевые параметры нефти, такие как плотность, вязкость, содержание серы и воды, и передают данные в систему управления. Это позволяет операторам оперативно оценивать качество сырья и принимать решения о корректировке режима переработки, обеспечивая стабильное качество конечной продукции. Кроме того, автоматический анализ качества сырья позволяет отслеживать изменения его свойств во времени и выявлять потенциальные проблемы, такие как загрязнение или деградация, что позволяет своевременно принимать меры для предотвращения аварийных ситуаций.</w:t>
        <w:br/>
        <w:br/>
        <w:t>Важно отметить, что снижение влияния оператора на качество продукции не означает полную замену человека машиной. Напротив, современные автоматизированные системы управления призваны освободить операторов от рутинных и монотонных задач, чтобы они могли сосредоточиться на более важных и сложных задачах, таких как анализ данных, оптимизация процессов и принятие стратегических решений. Операторы остаются ответственными за контроль и мониторинг работы системы, а также за принятие мер в случае возникновения нештатных ситуаций. Однако, благодаря автоматизации рутинных задач, операторы могут работать более эффективно и принимать более обоснованные решения, что в конечном итоге приводит к повышению качества продукции и повышению безопасности производства.</w:t>
        <w:br/>
        <w:br/>
        <w:br/>
        <w:t>**III. Ключевые понятия и термины в области автоматизации нефтепереработки.**</w:t>
        <w:br/>
        <w:br/>
        <w:t>Прежде чем углубляться в конкретные технологии и системы, важно сформировать четкое понимание ключевых понятий и терминов, которые являются основой современной автоматизации нефтеперерабатывающей отрасли. Эти термины часто фигурируют в технической документации, проектных обсуждениях и повседневной работе специалистов, поэтому их усвоение критически важно для успешной реализации и эксплуатации автоматизированных систем. Важно понимать разницу между автоматизацией, цифровизацией и цифровой трансформацией, так как эти термины, хоть и взаимосвязаны, обозначают разные этапы развития производства. Автоматизация подразумевает использование технических средств для выполнения задач, которые ранее выполнялись вручную, например, автоматическое открытие и закрытие клапанов или управление насосами. Цифровизация, в свою очередь, заключается в переведении аналоговых данных в цифровой формат и их использовании для улучшения процессов, например, сбор данных с датчиков и их визуализация на экранах мониторов. Цифровая трансформация – это более широкий процесс, который включает в себя не только внедрение цифровых технологий, но и изменение бизнес-процессов, организационной структуры и корпоративной культуры с целью повышения эффективности и конкурентоспособности предприятия.</w:t>
        <w:br/>
        <w:br/>
        <w:t>Далее, для понимания функционирования современных нефтеперерабатывающих комплексов, необходимо разобраться с основными типами систем управления, которые обеспечивают координацию и контроль над технологическими процессами.  DCS (Distributed Control System), или распределенная система управления, является краеугольным камнем автоматизации крупных промышленных предприятий, включая нефтеперерабатывающие заводы.  В отличие от централизованных систем управления, DCS распределяет функции управления между множеством локальных контроллеров, которые взаимодействуют друг с другом через сеть связи. Такая архитектура повышает надежность и отказоустойчивость системы, поскольку отказ одного контроллера не приводит к остановке всего производства. SCADA (Supervisory Control and Data Acquisition), или система диспетчерского управления и сбора данных, предназначена для мониторинга и управления процессами, которые географически распределены, например, системами транспортировки нефти и нефтепродуктов. SCADA собирает данные с удаленных датчиков и контроллеров, визуализирует их на экранах мониторов и позволяет операторам управлять оборудованием на расстоянии.  MES (Manufacturing Execution System), или система управления производственными процессами, фокусируется на управлении производством в режиме реального времени, например, планировании, диспетчеризации и контроле качества.  MES соединяет ERP (Enterprise Resource Planning) системы с цехом, обеспечивая прозрачность и эффективность производственных процессов.</w:t>
        <w:br/>
        <w:br/>
        <w:t>Завершая обзор ключевых понятий, стоит обратить внимание на передовые технологии управления, которые позволяют достичь новых уровней оптимизации и эффективности. APC (Advanced Process Control), или расширенное управление процессами, использует сложные математические модели и алгоритмы для оптимизации технологических процессов в режиме реального времени. APC способно учитывать взаимосвязи между различными параметрами процесса и адаптировать управление в зависимости от изменений внешних условий и свойств сырья.  RTO (Real-Time Optimization), или оптимизация в реальном времени, является еще более продвинутой технологией, которая использует сложные математические модели для оптимизации всего производственного процесса в целом. RTO учитывает экономические факторы, такие как цены на сырье и энергоносители, и оптимизирует производство с целью максимизации прибыли.  Рассмотрим пример: на установке каталитического крекинга, APC может автоматически регулировать температуру, давление и расход сырья для максимизации выхода целевых продуктов, таких как бензин и дизельное топливо, при одновременном снижении образования побочных продуктов. RTO, в свою очередь, может оптимизировать режим работы установки с учетом текущих цен на нефть, энергоносители и конечные продукты, а также прогноза спроса на рынке, обеспечивая максимальную прибыль для предприятия.  Понимание этих передовых технологий позволяет нефтеперерабатывающим предприятиям достичь новых уровней эффективности и конкурентоспособности.</w:t>
        <w:br/>
        <w:br/>
        <w:br/>
        <w:t>В современном промышленном контексте, особенно в динамичной и сложной отрасли нефтепереработки, термины автоматизация, цифровизация и автоматизация часто используются взаимозаменяемо, что может привести к путанице и недопониманию. Однако, важно осознавать, что это разные, хотя и взаимосвязанные, понятия, каждый из которых представляет собой отдельный этап эволюции производственных процессов и играет уникальную роль в повышении эффективности и конкурентоспособности предприятия. Автоматизация, в своей основе, подразумевает использование технических средств – будь то механические, гидравлические или электрические устройства – для выполнения задач, которые ранее выполнялись вручную, освобождая человека от рутинной работы и повышая производительность. Например, автоматическая система управления насосами, которая поддерживает заданный расход и давление в трубопроводах, или автоматическая система регулирования температуры в реакторе – это классические примеры автоматизации, направленные на повышение надежности и точности технологических процессов.</w:t>
        <w:br/>
        <w:br/>
        <w:t>Цифровизация, в свою очередь, выходит за рамки простого замещения ручного труда машинным и включает в себя перевод аналоговых данных в цифровой формат, что открывает новые возможности для анализа, обработки и использования информации. Это не просто автоматизация физических процессов, но и создание цифровой модели производственного процесса, которая позволяет отслеживать состояние оборудования, прогнозировать отказы и оптимизировать режимы работы.  Представьте себе установку первичной переработки нефти, где датчики собирают данные о температуре, давлении, расходе и составе сырья и продуктов. Эти данные, преобразованные в цифровой формат, могут быть визуализированы на экранах мониторов, позволяя операторам отслеживать состояние процесса в режиме реального времени и принимать обоснованные решения.  Более того, цифровые данные могут быть использованы для создания математических моделей, которые позволяют оптимизировать режимы работы установки и повысить выход целевых продуктов.</w:t>
        <w:br/>
        <w:br/>
        <w:t>Автоматизация, как следующий этап развития, объединяет в себе достижения автоматизации и цифровизации, создавая интеллектуальные системы, которые способны самостоятельно принимать решения и адаптироваться к изменяющимся условиям. Это не просто автоматизированные устройства, но и системы, которые используют данные, алгоритмы машинного обучения и искусственного интеллекта для оптимизации производственных процессов, повышения эффективности и снижения затрат. Например, на установке каталитического крекинга, система, использующая данные с датчиков, исторических данных и прогнозов, может автоматически регулировать температуру, давление и расход сырья для максимизации выхода бензина и дизельного топлива, при одновременном снижении образования побочных продуктов и оптимизации энергопотребления.  Более того, такая система может прогнозировать отказы оборудования и автоматически планировать ремонтные работы, минимизируя время простоя и снижая затраты на обслуживание.  В конечном итоге, эти три понятия – автоматизация, цифровизация и автоматизация – представляют собой взаимосвязанную эволюцию производственных процессов, каждый из которых вносит свой вклад в повышение эффективности, надежности и конкурентоспособности предприятия.</w:t>
        <w:br/>
        <w:br/>
        <w:br/>
        <w:t>В основе современной трансформации нефтеперерабатывающей отрасли лежит три ключевых понятия: автоматизация, цифровизация и автоматизация. Часто используемые как синонимы, они представляют собой последовательные этапы эволюции производственных процессов, каждый из которых вносит уникальный вклад в повышение эффективности, безопасности и конкурентоспособности предприятия. Автоматизация, как первоначальный шаг, подразумевает замену ручного труда машинами и механическими устройствами, позволяя освободить человека от монотонной и трудоемкой работы, а также повысить точность и надежность технологических операций. Представьте себе систему автоматического управления эстакадой отгрузки нефтепродуктов, которая самостоятельно выполняет все операции по заполнению железнодорожных цистерн, контролирует уровень заполнения, предотвращает перелив и формирует отчетность – это классический пример автоматизации, направленный на повышение производительности и снижение риска человеческой ошибки.</w:t>
        <w:br/>
        <w:br/>
        <w:t>Цифровизация, в свою очередь, выходит за рамки простой автоматизации физических процессов и включает в себя перевод аналоговых данных в цифровой формат, что открывает новые возможности для анализа, обработки и использования информации. Это не просто замена аналоговых приборов цифровыми, но и создание цифровой модели производственного процесса, позволяющей в режиме реального времени отслеживать состояние оборудования, прогнозировать отказы и оптимизировать режимы работы. Например, на установке гидрокрекинга, датчики, собирающие данные о температуре, давлении, расходе и составе сырья, передают информацию в централизованную систему управления, где она обрабатывается и визуализируется на экранах мониторов, позволяя операторам и инженерам отслеживать состояние процесса и принимать обоснованные решения. Более того, эти данные могут быть использованы для построения математических моделей, позволяющих оптимизировать режимы работы установки и повысить выход целевых продуктов.</w:t>
        <w:br/>
        <w:br/>
        <w:t>Автоматизация, являясь логическим продолжением автоматизации и цифровизации, представляет собой комплексное внедрение цифровых технологий для управления производством, создание интеллектуальных систем, способных самостоятельно принимать решения и адаптироваться к изменяющимся условиям. Это не просто автоматизированные устройства, но и системы, которые используют данные, алгоритмы машинного обучения и искусственного интеллекта для оптимизации производственных процессов, повышения эффективности и снижения затрат. Представьте себе систему автоматического управления комплексом установок первичной переработки нефти, которая анализирует данные о составе нефли, текущих ценах на нефтепродукты, прогнозах спроса и автоматически оптимизирует режимы работы установок, чтобы максимизировать прибыль предприятия. Такая система не только регулирует параметры процесса, но и прогнозирует отказы оборудования, автоматически планирует ремонтные работы и оптимизирует логистические потоки, обеспечивая бесперебойную и эффективную работу всего комплекса. Таким образом, автоматизация, цифровизация и автоматизация представляют собой взаимосвязанную эволюцию производственных процессов, каждый из которых играет важную роль в повышении эффективности, безопасности и конкурентоспособности нефтеперерабатывающей отрасли.</w:t>
        <w:br/>
        <w:br/>
        <w:br/>
        <w:t>В основе современной трансформации нефтеперерабатывающей отрасли лежит не просто последовательное внедрение новых технологий, но и глубокая взаимосвязь между автоматизацией, цифровизацией и автоматизацией. Часто рассматриваемые как отдельные этапы, эти процессы на самом деле тесно переплетены и усиливают друг друга, создавая синергетический эффект, который позволяет предприятиям достигать новых уровней эффективности и конкурентоспособности. Цифровизация, по сути, является фундаментом, на котором строится автоматизация, предоставляя необходимые данные и инструменты для ее реализации, а затем, автоматизация, в свою очередь, повышает эффективность цифровизации, замыкая этот порочный круг непрерывного улучшения. Представьте себе сложный технологический процесс, например, реформинг на установке получения бензина - для эффективного управления им необходим сбор огромного количества данных о температуре, давлении, расходе сырья и составе продукта, который становится возможен благодаря датчикам и системам сбора данных, являющимся ключевым элементом цифровизации.</w:t>
        <w:br/>
        <w:br/>
        <w:t>Без цифровизации, без преобразования аналоговой информации в цифровой формат, автоматизация была бы ограничена простыми, заранее заданными алгоритмами, неспособными адаптироваться к меняющимся условиям и оптимизировать процесс в режиме реального времени. Например, без цифрового моделирования процесса крекинга невозможно эффективно управлять составом сырья, выбирать оптимальные параметры процесса и максимизировать выход целевых продуктов. Цифровизация создает "цифрового двойника" производственного процесса, позволяющего проводить виртуальные эксперименты, предсказывать поведение системы и разрабатывать оптимальные стратегии управления. Этот цифровой двойник, в свою очередь, питает систему автоматического управления, позволяя ей принимать обоснованные решения и адаптироваться к меняющимся условиям. Именно цифровизация, превращая данные в полезную информацию, дает возможность автоматизации перейти от простого выполнения команд к интеллектуальному управлению сложными процессами.</w:t>
        <w:br/>
        <w:br/>
        <w:t>Однако, взаимосвязь эта не односторонняя, автоматизация, будучи логичным продолжением цифровизации, не только использует данные, но и повышает эффективность самой цифровизации. Автоматизированные системы сбора и анализа данных значительно ускоряют и упрощают процесс получения информации, снижают вероятность ошибок и обеспечивают более точный и надежный мониторинг производственных процессов. Представьте себе систему автоматического контроля качества нефтепродуктов, которая непрерывно анализирует образцы продукта, выявляет отклонения от заданных параметров и автоматически корректирует режимы работы установки для обеспечения соответствия требованиям стандартов. Такая система не только повышает качество продукции, но и генерирует огромный объем данных, которые могут быть использованы для оптимизации технологического процесса и повышения эффективности всей установки.  Кроме того, автоматизация позволяет освободить людей от рутинной и трудоемкой работы, связанной со сбором и анализом данных, и переключить их внимание на более важные задачи, такие как разработка новых технологий и оптимизация производственных процессов. Таким образом, автоматизация, повышая эффективность цифровизации, создает условия для дальнейшего развития и совершенствования производственных процессов.</w:t>
        <w:br/>
        <w:br/>
        <w:br/>
        <w:t>Современные нефтеперерабатывающие предприятия немыслимы без разветвленной системы управления, в основе которой лежат различные типы систем, каждая из которых выполняет свою специфическую функцию, обеспечивая комплексный контроль над всеми аспектами производства. Наиболее распространенными являются DCS (Distributed Control System – распределенная система управления), SCADA (Supervisory Control and Data Acquisition – диспетчерское управление и сбор данных), MES (Manufacturing Execution System – система управления производством) и ERP (Enterprise Resource Planning – система планирования ресурсов предприятия).  Каждая из этих систем представляет собой самостоятельный, но взаимосвязанный элемент единой инфраструктуры управления, обеспечивающей оптимальную работу всего предприятия и максимизируя его эффективность. Без глубокого понимания функциональных особенностей каждой из этих систем и их интеграции, невозможно построить эффективную систему управления нефтеперерабатывающим предприятием и достичь конкурентных преимуществ. Важно понимать, что эти системы не просто собирают и отображают данные, а активно участвуют в управлении производственными процессами, принимая решения на основе заданных алгоритмов и текущей ситуации.</w:t>
        <w:br/>
        <w:br/>
        <w:t>Распределенная система управления (DCS) является "нервной системой" технологических процессов, осуществляя непрерывный мониторинг и управление параметрами в режиме реального времени. Она обеспечивает автоматическое поддержание заданных параметров технологических процессов, таких как температура, давление, расход и уровень, используя сложные алгоритмы управления и обратную связь.  В отличие от систем управления, которые требуют постоянного вмешательства оператора, DCS функционирует автономно, минимизируя человеческий фактор и повышая надежность и безопасность производственных процессов. Например, DCS может автоматически регулировать подачу сырья на установку каталитического крекинга, поддерживая оптимальную температуру и давление в реакторе, что позволяет максимизировать выход целевых продуктов и минимизировать образование побочных продуктов. Эта система критически важна для обеспечения стабильности и эффективности основных технологических процессов на нефтеперерабатывающем предприятии, а также для предотвращения аварийных ситуаций. В случае отклонения параметров от заданных значений, DCS немедленно сигнализирует об этом оператору и, в случае необходимости, автоматически предпринимает меры для восстановления нормального режима работы.</w:t>
        <w:br/>
        <w:br/>
        <w:t>В то время как DCS управляет непосредственно технологическими процессами, система SCADA обеспечивает диспетчерский контроль и сбор данных с удаленных объектов, таких как резервуарные парки, трубопроводные системы и насосные станции.  SCADA собирает данные о уровнях жидкостей, давлении в трубопроводах, расходе и других параметрах, передавая их в центральный диспетчерский пункт, где операторы могут осуществлять мониторинг и контроль над всей инфраструктурой.  Эта система особенно важна для предприятий с разветвленной сетью удаленных объектов, так как позволяет операторам оперативно реагировать на любые изменения и предотвращать аварийные ситуации. Например, SCADA может автоматически закрывать запорную арматуру на трубопроводе в случае обнаружения утечки, предотвращая разлив нефти и загрязнение окружающей среды. Кроме того, SCADA позволяет оптимизировать работу резервуарных парков, поддерживая оптимальный уровень запасов нефти и нефтепродуктов, что позволяет снизить затраты на хранение и транспортировку.</w:t>
        <w:br/>
        <w:br/>
        <w:t>Система MES, в свою очередь, фокусируется на управлении производственными процессами на уровне цеха, обеспечивая планирование, диспетчеризацию, учет и контроль качества продукции. MES связывает DCS и SCADA с системами планирования ресурсов предприятия (ERP), обеспечивая сквозную видимость производственных процессов и оптимизацию использования ресурсов. Например, MES может автоматически формировать производственные задания для цеха каталитического риформинга, учитывая доступность сырья, загрузку оборудования и требования к качеству продукции.  Кроме того, MES может отслеживать перемещение сырья и продукции по цеху, контролировать соблюдение технологических режимов и формировать отчеты о производственных показателях. Эта система позволяет повысить эффективность использования оборудования, снизить производственные затраты и улучшить качество продукции.</w:t>
        <w:br/>
        <w:br/>
        <w:t>Наконец, система ERP обеспечивает планирование ресурсов предприятия в целом, включая финансы, материально-техническое снабжение, логистику и продажи.  ERP интегрируется с системами MES, SCADA и DCS, обеспечивая сквозную видимость всех аспектов деятельности предприятия и оптимизацию использования ресурсов. Например, ERP может автоматически формировать заказы на поставку сырья, учитывая текущие запасы, производственные планы и прогнозы спроса.  Кроме того, ERP может формировать отчеты о финансовых показателях, производственных затратах и прибыли, что позволяет руководству предприятия принимать обоснованные управленческие решения. Без интеграции этих систем, нефтеперерабатывающее предприятие не может эффективно управлять своими ресурсами, снижать затраты и повышать конкурентоспособность. Интеграция систем управления — это не просто техническая задача, но и организационная, требующая тесного взаимодействия между различными подразделениями предприятия и использования современных информационных технологий.</w:t>
        <w:br/>
        <w:br/>
        <w:br/>
        <w:t xml:space="preserve">Распределенная система управления (DCS) является краеугольным камнем современной автоматизации нефтеперерабатывающих предприятий, обеспечивая централизованное и надежное управление сложными технологическими процессами, что жизненно важно для обеспечения безопасности, эффективности и прибыльности производства. В отличие от изолированных систем управления, которые требовали постоянного вмешательства оператора и были подвержены человеческим ошибкам, DCS интегрирует все аспекты технологического процесса в единую систему, позволяющую осуществлять мониторинг, контроль и оптимизацию в режиме реального времени. Это достигается за счет распределенной архитектуры, где контроллеры, датчики и исполнительные механизмы соединяются в сеть, что обеспечивает высокую отказоустойчивость и позволяет продолжать работу даже в случае отказа одного из компонентов. Такая архитектура критически важна для предотвращения аварийных ситуаций, минимизации простоев и обеспечения стабильного выпуска продукции. </w:t>
        <w:br/>
        <w:br/>
        <w:t>Ключевым преимуществом DCS является ее способность обеспечивать высокий уровень надежности и безопасности. Современные DCS используют резервированные системы, дублированные каналы связи и продвинутые алгоритмы диагностики, которые позволяют обнаруживать и устранять неисправности до того, как они приведут к аварийной остановке производства.  Например, в установке первичной переработки нефти, DCS непрерывно отслеживает температуру, давление, уровень жидкости и другие критические параметры в колонне отгонки, автоматически регулируя подачу сырья и теплоносителя для поддержания оптимального режима работы.  В случае обнаружения отклонений от заданных значений, система немедленно сигнализирует оператору и, в случае необходимости, автоматически предпринимает меры для восстановления нормального режима работы, например, закрывает задвижки или уменьшает подачу сырья, предотвращая перегрев или переполнение колонны.  Такие функции самодиагностики и автоматического управления значительно снижают риск человеческих ошибок и повышают безопасность производственного процесса.</w:t>
        <w:br/>
        <w:br/>
        <w:t>Помимо обеспечения безопасности и надежности, DCS также играет важную роль в повышении эффективности производственных процессов.  Используя продвинутые алгоритмы управления, DCS может оптимизировать использование ресурсов, таких как сырье, энергия и теплоносители, снижая производственные затраты и увеличивая прибыль.  Например, в установке каталитического крекинга, DCS может автоматически регулировать состав катализатора и температуру реактора, максимизируя выход целевых продуктов, таких как бензин и дизельное топливо, и минимизируя образование побочных продуктов.  Кроме того, DCS может собирать и анализировать данные о производительности оборудования, выявляя узкие места и предлагая решения для оптимизации производственного процесса.  Такая возможность непрерывного мониторинга и оптимизации позволяет нефтеперерабатывающим предприятиям постоянно повышать свою эффективность и конкурентоспособность.</w:t>
        <w:br/>
        <w:br/>
        <w:t>Современные DCS также предлагают расширенные функции, такие как расширенное управление процессами (APC) и оптимизация в реальном времени (RTO), которые позволяют еще больше повысить эффективность и прибыльность производства. APC использует сложные модели управления для поддержания оптимального режима работы технологических процессов, учитывая множество переменных и ограничений. RTO использует алгоритмы оптимизации для максимизации прибыли или минимизации затрат, учитывая текущие рыночные условия и производственные возможности.  Например, RTO может автоматически корректировать план производства в зависимости от цен на сырье и готовую продукцию, максимизируя прибыль предприятия.  Эти функции позволяют нефтеперерабатывающим предприятиям быстро реагировать на изменения рыночных условий и принимать обоснованные управленческие решения, обеспечивая долгосрочную прибыльность и устойчивость бизнеса.</w:t>
        <w:br/>
        <w:br/>
        <w:br/>
        <w:t>Системы SCADA (Supervisory Control and Data Acquisition) представляют собой критически важный компонент современной инфраструктуры нефтеперерабатывающих предприятий, особенно когда речь идет о мониторинге и управлении удаленными объектами, такими как резервуарные парки, трубопроводные сети и удаленные насосные станции. В отличие от DCS, которая, как правило, сконцентрирована на управлении процессами внутри единого технологического блока, SCADA обеспечивает обзор и контроль над распределенными активами, расположенными на значительных территориях. Эта система собирает данные от множества удаленных датчиков и контроллеров, преобразует их в полезную информацию и предоставляет операторам централизованную платформу для мониторинга, визуализации и управления этими активами в режиме реального времени, что существенно расширяет возможности контроля и повышает эффективность работы предприятия.</w:t>
        <w:br/>
        <w:br/>
        <w:t>Одним из ключевых преимуществ SCADA является ее способность обеспечивать удаленный мониторинг и управление критически важными активами, что значительно снижает потребность в ручных обходах и визуальных проверках. Например, в большом резервуарном парке, система SCADA может непрерывно отслеживать уровень жидкости в каждом резервуаре, температуру, давление и другие параметры, предоставляя операторам точную информацию о состоянии каждого резервуара в режиме реального времени. В случае обнаружения утечки или неисправности, система немедленно сигнализирует операторам и может автоматически предпринимать меры для предотвращения аварийной ситуации, например, закрывать задвижки или отключать насосы.  Это не только снижает риск аварий и потерь, но и значительно сокращает затраты на обслуживание и ремонт, поскольку позволяет операторам оперативно реагировать на возникающие проблемы и предотвращать их дальнейшее развитие.</w:t>
        <w:br/>
        <w:br/>
        <w:t xml:space="preserve">Визуализация данных является неотъемлемой частью системы SCADA, обеспечивая операторам наглядное представление о состоянии удаленных объектов и технологических процессов. Современные SCADA-системы предлагают широкий спектр инструментов визуализации, таких как графики, диаграммы, карты и анимационные модели, которые позволяют операторам быстро оценивать ситуацию и принимать обоснованные решения. Например, на карте трубопроводной сети можно отобразить текущее давление и расход нефти в каждом участке, а также предупреждения о возможных утечках или неисправностях.  Такая наглядная информация позволяет операторам быстро выявлять проблемные участки и принимать меры для их устранения, что существенно повышает надежность и безопасность работы трубопроводной сети. </w:t>
        <w:br/>
        <w:br/>
        <w:t>SCADA-системы также обладают возможностями архивирования и анализа данных, что позволяет предприятиям отслеживать тенденции, выявлять закономерности и оптимизировать работу своих активов. Например, можно анализировать данные о расходе нефти в трубопроводной сети за определенный период времени, чтобы выявить участки, где наблюдаются наибольшие потери, и принять меры для их устранения. Кроме того, SCADA-системы могут использоваться для создания отчетов о производительности, которые помогают оценить эффективность работы предприятия и выявить возможности для улучшения.  Такая возможность анализа данных позволяет предприятиям принимать обоснованные управленческие решения и повышать свою конкурентоспособность.</w:t>
        <w:br/>
        <w:br/>
        <w:br/>
        <w:t xml:space="preserve">В современной нефтеперерабатывающей отрасли все большее значение приобретают MES-системы (Manufacturing Execution Systems), выступающие связующим звеном между системами автоматизированного управления технологическими процессами (АСУТП) и бизнес-системами предприятия. В отличие от DCS, которые сосредоточены на непрерывном управлении технологическими процессами, и SCADA, которые обеспечивают удаленный мониторинг и контроль, MES-системы акцентируют внимание на управлении *производственными* процессами в режиме реального времени, обеспечивая отслеживание материалов, контроль качества и оптимизацию производственных операций на каждом этапе технологической цепочки.  Это означает, что MES предоставляет детальную информацию о том, что *производится*, *когда* это производится, *где* это производится, и *как* это производится, что позволяет предприятиям повышать эффективность, снижать затраты и улучшать качество продукции.  Такой подход к управлению производством становится особенно важным в условиях жесткой конкуренции и возрастающих требований к эффективности и устойчивости. </w:t>
        <w:br/>
        <w:br/>
        <w:t xml:space="preserve">Ключевой функцией MES является отслеживание материалов на протяжении всего производственного цикла, начиная от поступления сырья и заканчивая отгрузкой готовой продукции.  В нефтеперерабатывающей отрасли это включает в себя отслеживание партий нефти, промежуточных продуктов и готовых нефтепродуктов, обеспечивая полную прослеживаемость и предотвращая смешение различных партий.  Представьте себе ситуацию, когда необходимо отозвать партию бензина из-за обнаружения несоответствия стандартам качества.  С помощью MES-системы можно быстро определить, какие резервуары и трубопроводы использовались для хранения и транспортировки этой партии, что значительно упрощает процесс отзыва и минимизирует ущерб для предприятия.  Более того, отслеживание материалов позволяет оптимизировать логистику и складские запасы, снижая затраты на хранение и транспортировку.  </w:t>
        <w:br/>
        <w:br/>
        <w:t>Не менее важной функцией MES является контроль качества на всех этапах производственного процесса.  MES-системы позволяют интегрировать данные от лабораторных анализов, контрольно-измерительных приборов и систем визуального контроля, создавая единую базу данных о качестве продукции.  Например, можно автоматически фиксировать результаты анализа октанового числа бензина, содержания серы в дизельном топливе или вязкости смазочных масел, сравнивая их с заданными стандартами и генерируя предупреждения в случае отклонений.  Это позволяет оперативно реагировать на проблемы с качеством и предотвращать выпуск некондиционной продукции.  Кроме того, MES-системы позволяют вести статистический контроль процессов, выявлять тенденции и принимать меры для улучшения качества продукции в долгосрочной перспективе.</w:t>
        <w:br/>
        <w:br/>
        <w:t>В нефтеперерабатывающей отрасли MES-системы часто интегрируются с лабораторными информационными системами (LIMS), создавая единую платформу для управления данными о качестве. Это позволяет автоматизировать процессы сбора, обработки и анализа данных, снижая вероятность ошибок и повышая эффективность работы лаборатории.  Представьте себе ситуацию, когда необходимо провести анализ большого количества проб нефти.  С помощью интегрированной MES/LIMS-системы можно автоматически отправлять информацию о каждой пробе в лабораторию, отслеживать статус анализа и получать результаты в режиме реального времени.  Это значительно ускоряет процесс анализа и позволяет оперативно принимать решения о качестве сырья и готовой продукции.  Более того, интегрированная система обеспечивает полную прослеживаемость данных, что особенно важно для соблюдения нормативных требований и проведения аудитов.</w:t>
        <w:br/>
        <w:br/>
        <w:br/>
        <w:t>В структуре управления современной нефтеперерабатывающей компанией ERP-системы (Enterprise Resource Planning) играют роль центрального "нервного центра", объединяя в единое информационное пространство все ключевые бизнес-процессы – от планирования производства и управления закупками до финансового учета и управления персоналом. В отличие от MES, которые фокусируются на операционном управлении производством в режиме реального времени, ERP-системы ориентированы на стратегическое планирование и управление ресурсами предприятия в долгосрочной перспективе.  Представьте себе, что MES – это "глаза и руки" оператора, контролирующие технологический процесс, а ERP – это "мозг", принимающий стратегические решения о развитии предприятия, оптимизации затрат и максимизации прибыли.  Эффективная интеграция ERP и MES позволяет создать замкнутый цикл управления, обеспечивая принятие обоснованных решений на основе данных, собранных на всех уровнях предприятия, что критически важно в условиях высокой конкуренции и постоянных изменений на рынке.  Более того, использование ERP-систем позволяет автоматизировать рутинные административные задачи, высвобождая ресурсы для решения более важных стратегических задач.</w:t>
        <w:br/>
        <w:br/>
        <w:t>Ключевой функцией ERP-системы в нефтеперерабатывающей отрасли является планирование производства и управление запасами.  В условиях сложной технологической цепочки и большого количества промежуточных продуктов точное планирование является критически важным для обеспечения бесперебойного производства и минимизации затрат.  Представьте себе, что ERP-система автоматически рассчитывает оптимальный график производства на основе прогноза спроса, доступности сырья, производительности оборудования и затрат на хранение, учитывая все ограничения и возможности предприятия.  Это позволяет не только избежать дефицита или переизбытка продукции, но и оптимизировать использование оборудования и снизить затраты на хранение.  Более того, ERP-система позволяет автоматически формировать заказы на сырье и материалы, контролировать сроки поставки и обеспечивать своевременное пополнение запасов, что особенно важно в условиях нестабильности рынка.  В конечном итоге, эффективное планирование и управление запасами позволяют повысить эффективность производства, снизить затраты и улучшить финансовые показатели предприятия.</w:t>
        <w:br/>
        <w:br/>
        <w:t xml:space="preserve">Финансовый учет и управление затратами – еще одна ключевая функция ERP-системы в нефтеперерабатывающей отрасли.  Учитывая сложность производственных процессов и большое количество различных видов затрат, точный и своевременный учет является критически важным для принятия обоснованных управленческих решений.  ERP-система позволяет автоматически собирать и обрабатывать данные о всех видах затрат, включая затраты на сырье, энергию, оплату труда, амортизацию оборудования и транспортные расходы, формируя детальную отчетность о себестоимости продукции.  Представьте себе, что ERP-система автоматически рассчитывает себестоимость каждого вида нефтепродукта, учитывая все затраты, связанные с его производством, и сравнивает ее с рыночной ценой, позволяя оценить прибыльность производства и принять меры для ее повышения.  Более того, ERP-система позволяет анализировать динамику затрат, выявлять неэффективные области и принимать меры для их оптимизации, что в конечном итоге позволяет повысить прибыльность предприятия и улучшить его финансовые показатели.  </w:t>
        <w:br/>
        <w:br/>
        <w:t>Наконец, ERP-система играет важную роль в управлении персоналом в нефтеперерабатывающей отрасли. Учитывая высокую квалификацию и специфические знания, необходимые для работы на нефтеперерабатывающем предприятии, эффективное управление персоналом является критически важным для обеспечения бесперебойного производства и повышения эффективности работы. ERP-система позволяет автоматизировать процессы найма, обучения, оценки и мотивации персонала, а также управлять графиками работы, оплатой труда и отпусками. Представьте себе, что ERP-система автоматически формирует графики работы, учитывая квалификацию и опыт персонала, а также требования производственного процесса, обеспечивая оптимальное использование трудовых ресурсов. Более того, ERP-система позволяет отслеживать квалификацию персонала и планировать обучение, обеспечивая постоянное повышение квалификации и готовность к решению новых задач. В конечном итоге, эффективное управление персоналом позволяет повысить производительность труда, снизить текучесть кадров и обеспечить устойчивое развитие предприятия.</w:t>
        <w:br/>
        <w:br/>
        <w:br/>
        <w:t>## C. APC (Advanced Process Control) и RTO (Real-Time Optimization) - передовые технологии управления.</w:t>
        <w:br/>
        <w:br/>
        <w:t>В постоянно меняющемся мире нефтепереработки, где конкуренция растет, а требования к эффективности и прибыльности становятся все более жесткими, традиционные методы управления технологическими процессами часто оказываются недостаточными для достижения оптимальных результатов. Именно здесь на помощь приходят передовые технологии управления, такие как APC (Advanced Process Control) и RTO (Real-Time Optimization), позволяющие существенно повысить эффективность производства, снизить затраты и улучшить качество продукции. Эти технологии, хотя и кажутся сложными на первый взгляд, представляют собой мощный инструмент для оптимизации работы нефтеперерабатывающего предприятия, позволяя выйти на новый уровень производительности и конкурентоспособности. APC и RTO не просто автоматизируют управление процессами, они анализируют огромные объемы данных, предсказывают изменения и принимают решения, которые недоступны человеческому оператору, что обеспечивает более точное и эффективное управление производством.</w:t>
        <w:br/>
        <w:br/>
        <w:t>APC, или Продвинутое Управление Процессами, направлено на поддержание технологических параметров в оптимальном диапазоне, несмотря на возникающие возмущения и изменения.  В отличие от традиционных ПИД-регуляторов, которые реагируют только на отклонения от заданного значения, APC использует сложные математические модели, основанные на глубоком понимании физических процессов, происходящих в установке.  Представьте себе колонну ректификации, где необходимо поддерживать постоянный состав продуктов.  Традиционный ПИД-регулятор может реагировать на изменение состава продуктов с задержкой, что приводит к колебаниям и снижению качества.  APC, напротив, учитывает множество факторов, таких как расход сырья, температуру, давление и состав продуктов, и предсказывает, как эти факторы повлияют на качество продуктов в будущем.  Это позволяет APC заранее скорректировать параметры управления, чтобы предотвратить отклонения от заданного значения и обеспечить стабильное качество продуктов, а также максимизировать выход целевых продуктов и минимизировать количество побочных продуктов.  В результате, использование APC позволяет значительно повысить эффективность процесса и снизить затраты на производство.</w:t>
        <w:br/>
        <w:br/>
        <w:t>В то время как APC фокусируется на поддержании стабильности процессов в оптимальном диапазоне, RTO (Real-Time Optimization) идет дальше и стремится к максимизации прибыли в реальном времени.  RTO использует математические модели, описывающие всю установку в целом, и учитывает множество факторов, таких как цены на сырье и продукты, спрос на рынке, производительность оборудования и затраты на энергию.  Представьте себе нефтеперерабатывающий завод, где необходимо выбрать оптимальный режим работы для максимизации прибыли.  Традиционные методы оптимизации могут быть трудоемкими и требовать много времени, а также основываться на упрощенных моделях, не учитывающих все факторы.  RTO, напротив, использует сложные математические модели, учитывающие все доступные данные, и оптимизирует режим работы установки в реальном времени, чтобы максимизировать прибыль.  Это позволяет RTO учитывать изменения на рынке, цены на сырье и другие факторы, и адаптировать режим работы установки, чтобы оставаться конкурентоспособным и максимизировать прибыль.  Например, RTO может принять решение о переходе на производство более дорогого продукта, если цены на него растут, или о снижении нагрузки на установку, если цены на сырье падают.</w:t>
        <w:br/>
        <w:br/>
        <w:t>Сочетание APC и RTO позволяет создать мощную систему управления, которая обеспечивает оптимальную работу нефтеперерабатывающего предприятия в любой ситуации. APC обеспечивает стабильность процессов и предотвращает отклонения от заданного значения, в то время как RTO максимизирует прибыль и адаптирует режим работы установки к меняющимся условиям. Вместе они позволяют существенно повысить эффективность производства, снизить затраты и улучшить качество продукции. Важно отметить, что внедрение APC и RTO требует значительных инвестиций и квалифицированного персонала, но эти инвестиции окупаются за счет повышения эффективности и прибыльности предприятия. Современные системы APC и RTO являются гибкими и масштабируемыми, что позволяет адаптировать их к различным типам установок и производственным процессам, что делает их незаменимым инструментом для любого современного нефтеперерабатывающего предприятия, стремящегося к лидерству в своей отрасли.</w:t>
        <w:br/>
        <w:br/>
        <w:br/>
        <w:t>В основе успешного внедрения APC (Advanced Process Control) лежит глубокое понимание технологических процессов, происходящих на нефтеперерабатывающем предприятии, и создание точных математических моделей, отражающих их динамику. Эти модели не просто имитируют поведение установки, но и позволяют предсказывать, как изменения входных параметров повлияют на выходные, что является ключевым для оптимизации режимов работы оборудования в реальном времени.  Создание этих моделей требует тесного сотрудничества между инженерами-технологами, математиками и специалистами по автоматизации, а также сбора и анализа большого объема данных о работе установки в различных режимах.  Чем точнее и полнее модель отражает реальные процессы, тем эффективнее APC сможет оптимизировать работу оборудования и достичь поставленных целей, таких как максимизация выхода целевых продуктов, снижение потребления энергии и минимизация выбросов вредных веществ. Важно отметить, что создание модели – это не однократное мероприятие, а непрерывный процесс, требующий постоянного обновления и корректировки с учетом изменений в технологических процессах и оборудовании.</w:t>
        <w:br/>
        <w:br/>
        <w:t>Представьте себе сложную колонну ректификации, где необходимо разделить смесь углеводородов на фракции различной чистоты. Традиционные методы управления могут поддерживать заданные параметры, такие как температура и давление, но не учитывают взаимосвязь между ними и влиянием на состав продуктов. APC, напротив, использует математическую модель, отражающую физические процессы, происходящие в колонне, такие как испарение, конденсация, массопередача и теплопередача. Эта модель учитывает множество факторов, таких как состав исходной смеси, расход сырья, температуру и давление в различных точках колонны, а также свойства фракций.  Используя эту модель, APC может предсказать, как изменение расхода сырья или температуры повлияет на состав продуктов и принять меры для поддержания оптимального качества.  Например, если APC обнаружит, что содержание целевого компонента в продукте снижается, он может автоматически увеличить расход сырья или изменить температуру, чтобы скорректировать процесс и вернуть качество в норму.  Такой подход позволяет существенно повысить стабильность процесса и обеспечить высокое качество продукции.</w:t>
        <w:br/>
        <w:br/>
        <w:t>Ключевым преимуществом APC является его способность учитывать взаимосвязи между различными параметрами процесса и оптимизировать их одновременно. В традиционных системах управления каждый параметр регулируется отдельно, что может привести к неоптимальным результатам. APC, напротив, использует многопараметрическую оптимизацию, которая позволяет учитывать взаимосвязи между различными параметрами и оптимизировать их одновременно. Представьте себе систему охлаждения реактора, где необходимо поддерживать заданную температуру, регулируя расход охлаждающей воды и скорость перемешивания.  Традиционный ПИД-регулятор может регулировать расход воды, основываясь только на текущей температуре, но не учитывать влияние скорости перемешивания. APC, напротив, учитывает взаимосвязь между температурой, расходом воды и скоростью перемешивания, и оптимизирует все три параметра одновременно, чтобы поддерживать заданную температуру и минимизировать потребление энергии.  Такой подход позволяет существенно повысить эффективность системы охлаждения и снизить затраты на эксплуатацию.</w:t>
        <w:br/>
        <w:br/>
        <w:t>Важно понимать, что успешное внедрение APC требует не только создания точных математических моделей и использования современных алгоритмов оптимизации, но и квалифицированного персонала, способного интерпретировать результаты моделирования и принимать обоснованные решения. Инженеры-технологи должны быть хорошо знакомы с физическими процессами, происходящими на установке, и уметь анализировать данные, полученные от системы APC. Кроме того, необходимо обеспечить постоянный мониторинг и обновление моделей, чтобы учитывать изменения в технологических процессах и оборудовании. Регулярное обучение и повышение квалификации персонала являются ключевым фактором успеха при внедрении APC на нефтеперерабатывающем предприятии. Только при условии тесного сотрудничества между инженерами-технологами, специалистами по автоматизации и математиками можно добиться максимальной эффективности от внедрения APC и достичь поставленных целей по повышению производительности, снижению затрат и улучшению качества продукции.</w:t>
        <w:br/>
        <w:br/>
        <w:br/>
        <w:t>В то время как APC (Advanced Process Control) фокусируется на оптимизации работы конкретных технологических установок в режиме реального времени, RTO (Real-Time Optimization) выходит на более высокий уровень, охватывая все предприятие и ориентируясь на максимизацию прибыли от производства в целом. RTO – это не просто автоматическое поддержание заданных параметров, а сложный процесс, учитывающий экономические факторы, такие как цены на сырье и готовую продукцию, спрос на рынке, затраты на энергию и логистику, а также производственные ограничения, связанные с мощностью оборудования, доступностью сырья и необходимостью соблюдения экологических норм. В отличие от APC, который работает с относительно быстрыми изменениями параметров процесса, RTO оперирует более долгосрочными планами, оптимизируя производственную программу на горизонте нескольких дней или недель, чтобы обеспечить максимальную рентабельность. Такая оптимизация может включать в себя изменение порядка запуска и остановки установок, изменение рецептуры продукции, перераспределение сырья между установками и даже корректировку планов закупок сырья.</w:t>
        <w:br/>
        <w:br/>
        <w:t>Представьте себе нефтеперерабатывающий завод, производящий бензин, дизельное топливо и авиакеросин. Цены на эти продукты постоянно меняются в зависимости от спроса на рынке и стоимости нефти. Без RTO завод будет придерживаться заранее заданного плана производства, не учитывая текущую рыночную ситуацию. С RTO завод может анализировать данные о ценах, спросе и затратах, и автоматически корректировать производственную программу, чтобы максимизировать прибыль. Например, если цена на бензин резко выросла, RTO может увеличить производство бензина за счет снижения производства дизельного топлива и авиакеросина, пока не изменится рыночная ситуация. Или, если завод столкнулся с дефицитом определенного типа сырья, RTO может переключиться на производство продуктов, требующих меньшего количества этого сырья. Такая гибкость позволяет заводу адаптироваться к меняющимся условиям рынка и поддерживать высокую рентабельность даже в сложных ситуациях.</w:t>
        <w:br/>
        <w:br/>
        <w:t xml:space="preserve">Ключевым отличием RTO от традиционных методов планирования является использование сложных математических моделей, которые учитывают все взаимосвязи между различными параметрами производства. Эти модели могут включать в себя модели технологических процессов, модели рынка, модели логистики и модели экономических факторов.  В отличие от статичных моделей, которые используются в традиционных методах планирования, модели, используемые в RTO, являются динамическими и способны учитывать изменения рыночной ситуации и производственных условий в режиме реального времени. Более того, эти модели не просто предсказывают, как изменится прибыль при изменении производственной программы, но и оптимизируют эту программу, чтобы максимизировать прибыль при заданных ограничениях. Например, RTO может учитывать ограничения, связанные с мощностью установок, доступностью сырья, необходимостью соблюдения экологических норм и контрактуальными обязательствами перед клиентами.  </w:t>
        <w:br/>
        <w:br/>
        <w:t xml:space="preserve">Эффективная реализация RTO требует тесного сотрудничества между инженерами-технологами, экономистами и специалистами по математическому моделированию. Инженеры-технологи должны предоставить подробную информацию о технологических процессах, мощностях установок и ограничениях производства. Экономисты должны предоставить данные о ценах, спросе, затратах и контрактах. Специалисты по математическому моделированию должны разработать и реализовать модели, которые учитывают все эти факторы и оптимизируют производственную программу. Важно также обеспечить надежный сбор и обработку данных в режиме реального времени, а также постоянный мониторинг и корректировку моделей.  Как и в случае с APC, обучение персонала и повышение квалификации являются ключевыми факторами успеха при внедрении RTO.  </w:t>
        <w:br/>
        <w:br/>
        <w:t xml:space="preserve">В заключение, RTO представляет собой мощный инструмент для максимизации прибыли на нефтеперерабатывающем предприятии.  В сочетании с APC, который оптимизирует работу отдельных установок, RTO позволяет создать интегрированную систему управления производством, которая обеспечивает высокую рентабельность, гибкость и устойчивость в меняющихся рыночных условиях.  Внедрение RTO требует значительных инвестиций и усилий, но потенциальная отдача от этих инвестиций может быть очень высокой, особенно в условиях растущей конкуренции и волатильности рынка.  </w:t>
        <w:br/>
        <w:br/>
        <w:br/>
        <w:t>**IV. Место данной книги в серии "Цифровые технологии нефтепереработки" и целевая аудитория**</w:t>
        <w:br/>
        <w:br/>
        <w:t>Данная книга занимает ключевое место в серии "Цифровые технологии нефтепереработки", являясь логическим продолжением и углублением тем, затронутых в предыдущих изданиях. Если предыдущие работы серии фокусировались на отдельных аспектах цифровой трансформации, таких как внедрение систем управления данными, оптимизация логистических цепочек или применение искусственного интеллекта для предсказательного обслуживания оборудования, то эта книга представляет собой комплексный обзор автоматизации и передовых систем управления технологическими процессами, объединяющих все эти аспекты в единую, эффективную систему. Мы стремились создать не просто теоретическое руководство, но и практическое пособие, показывающее, как реально внедрить и использовать эти технологии для повышения эффективности, безопасности и прибыльности нефтеперерабатывающего предприятия. Использование конкретных примеров, основанных на реальных проектах и кейсах, призвано продемонстрировать, что цифровые технологии – это не футуристическая концепция, а вполне доступный и эффективный инструмент для решения текущих задач.</w:t>
        <w:br/>
        <w:br/>
        <w:t>Основной целевой аудиторией данной книги являются инженеры-технологи, инженеры-автоматы, руководители производственных подразделений и главные энергетики нефтеперерабатывающих заводов, а также специалисты, ответственные за разработку и внедрение новых технологий. Мы также уверены, что книга будет полезна студентам и аспирантам, обучающимся по направлениям "Нефтепереработка и нефтехимия", "Автоматизация технологических процессов" и смежным дисциплинам.  Книга не требует глубоких знаний в области программирования или математического моделирования, но предполагает базовое понимание принципов работы нефтеперерабатывающего производства. Мы намеренно избегали использования сложного технического жаргона и старались излагать материал простым и понятным языком, чтобы сделать его доступным для широкого круга читателей.  Книга ориентирована на практическое применение, поэтому мы уделили особое внимание вопросам внедрения и эксплуатации систем автоматизации, а также анализу экономической эффективности этих проектов.</w:t>
        <w:br/>
        <w:br/>
        <w:t>В отличие от многих других учебников и руководств по автоматизации, данная книга фокусируется не только на технологической стороне вопроса, но и на организационных аспектах внедрения новых технологий.  Мы понимаем, что успешное внедрение системы автоматизации требует не только установки нового оборудования и программного обеспечения, но и изменения культуры производства, обучения персонала и пересмотра бизнес-процессов.  Поэтому в книге большое внимание уделяется вопросам управления изменениями, коммуникации с персоналом и мотивации сотрудников к освоению новых технологий.  Мы также обсуждаем вопросы информационной безопасности и защиты от киберугроз, которые становятся все более актуальными в условиях цифровой трансформации.  В качестве примеров мы приводим кейсы компаний, которые успешно внедрили системы автоматизации и добились значительных результатов в повышении эффективности производства и снижении затрат.</w:t>
        <w:br/>
        <w:br/>
        <w:t xml:space="preserve">Мы надеемся, что данная книга станет ценным инструментом для специалистов, работающих в нефтеперерабатывающей отрасли, и поможет им эффективно использовать цифровые технологии для решения текущих и будущих задач.  Мы стремились создать не просто сборник теоретических знаний, но и практическое руководство, которое поможет читателям принимать обоснованные решения при выборе и внедрении систем автоматизации.  Мы уверены, что цифровые технологии играют ключевую роль в будущем нефтеперерабатывающей отрасли, и данная книга поможет специалистам стать лидерами в этой области. Мы также планируем регулярно обновлять книгу, чтобы отражать последние достижения в области цифровых технологий и учитывать опыт внедрения этих технологий на различных предприятиях нефтеперерабатывающей отрасли.  </w:t>
        <w:br/>
        <w:br/>
        <w:br/>
        <w:t>Данная книга играет ключевую роль в серии "Цифровые технологии нефтепереработки", выступая в качестве фундаментального введения в обширную и быстро развивающуюся область автоматизации и цифровизации нефтеперерабатывающих производств. Мы намеренно построили ее как отправную точку для читателя, желающего глубоко погрузиться в мир передовых технологий, поскольку она закладывает основу для понимания более сложных тем, которые будут раскрыты в последующих изданиях серии. Представьте себе строительство здания: эта книга – это прочный фундамент, который обеспечивает устойчивость и надежность всей конструкции, позволяя строить на нем более сложные и инновационные надстройки.  Без понимания базовых принципов автоматизации и систем управления, изучение таких тем, как предиктивная аналитика, машинное обучение или роботизация технологических процессов, будет затруднено и неэффективно.</w:t>
        <w:br/>
        <w:br/>
        <w:t>Наша цель состояла в том, чтобы предоставить читателю четкое и структурированное понимание основных концепций, терминологии и технологий, используемых в современной автоматизации нефтепереработки. Мы избегали излишней детализации и сложных математических выкладок, сосредоточившись на передаче практических знаний и понимании принципов работы различных систем. Например, в то время как другие книги серии могут подробно описывать алгоритмы оптимизации режимов работы установок глубокой переработки нефти, данная книга фокусируется на объяснении того, как эти алгоритмы интегрируются в общую систему управления, какие датчики и исполнительные механизмы используются для сбора данных и реализации управляющих воздействий, и как операторы и инженеры взаимодействуют с этой системой.  Такой подход позволяет читателю сформировать целостное представление о процессе автоматизации и понять, как различные технологии работают вместе для достижения общих целей.</w:t>
        <w:br/>
        <w:br/>
        <w:t>Более того, данная книга подготавливает читателя к изучению более сложных тем, связанных с цифровой трансформацией нефтеперерабатывающей отрасли. Она знакомит с такими понятиями, как промышленный интернет вещей (IIoT), большие данные (Big Data), облачные вычисления и кибербезопасность, которые становятся все более важными в современном мире. Понимание этих концепций необходимо для успешного внедрения и эксплуатации передовых цифровых технологий, таких как цифровые двойники, виртуальная реальность и дополненная реальность. Например, представьте себе необходимость создания цифрового двойника нефтеперерабатывающего завода. Без понимания принципов работы систем автоматизации и управления технологическими процессами, собрать необходимые данные и создать адекватную модель будет невозможно.  Эта книга предоставляет читателю необходимые знания и навыки для решения этой задачи.</w:t>
        <w:br/>
        <w:br/>
        <w:t xml:space="preserve">В последующих изданиях серии мы будем углубляться в конкретные аспекты цифровой трансформации, такие как оптимизация энергопотребления, повышение надежности оборудования и снижение выбросов загрязняющих веществ. Однако, все эти темы базируются на фундаменте, заложенном данной книгой. Мы намеренно выбрали такой подход, чтобы обеспечить читателю плавный переход от базовых знаний к более сложным концепциям.  Это позволяет избежать перегрузки информацией и обеспечивает более эффективное усвоение материала.  Представьте себе изучение иностранного языка: сначала вы учите алфавит и базовые грамматические правила, а затем переходите к изучению более сложных конструкций и фразеологизмов.  Этот же принцип мы применяем и в серии "Цифровые технологии нефтепереработки".  </w:t>
        <w:br/>
        <w:br/>
        <w:br/>
        <w:t>Данная книга намеренно ориентирована на широкую аудиторию специалистов нефтеперерабатывающей отрасли, включая инженеров-технологов, инженеров-автоматов, руководителей предприятий и студентов профильных специальностей, поскольку автоматизация и цифровизация затрагивают все аспекты современной нефтепереработки и требуют совместных усилий различных специалистов для успешной реализации. Мы осознанно избегали чрезмерной специализации и стремились предоставить материал, который был бы полезен и понятен всем, независимо от их конкретной области знаний и опыта работы. Например, инженеру-технологу важно понимать принципы работы систем автоматического управления технологическими процессами, чтобы эффективно настраивать режимы работы установок и оптимизировать выход целевых продуктов, в то время как инженеру-автомату необходимо знать особенности технологических процессов, чтобы разрабатывать надежные и эффективные системы автоматического управления и контроля. Руководителю предприятия же необходимо понимать потенциальные выгоды от внедрения цифровых технологий, чтобы принимать обоснованные решения об инвестициях и разработке стратегии цифровой трансформации.</w:t>
        <w:br/>
        <w:br/>
        <w:t>Для того чтобы удовлетворить потребности столь разнообразной аудитории, мы постарались структурировать материал таким образом, чтобы обеспечить плавный переход от базовых понятий к более сложным темам. Мы начинаем с обзора основных принципов автоматизации и систем управления, объясняя основные термины и концепции простым и понятным языком, избегая излишней математической строгости и сложных технических деталей. Затем мы переходим к рассмотрению различных типов систем автоматизации, используемых в нефтепереработке, таких как распределенные системы управления (DCS), системы аварийной защиты (SIS) и системы оптимизации технологических процессов (APC). Для каждого типа системы мы подробно описываем ее основные функции, архитектуру и принципы работы, приводя наглядные примеры из практики. Например, мы объясняем, как DCS используется для управления сложными технологическими процессами, такими как первичная переработка нефти, каталитический крекинг и алкилирование, как SIS обеспечивает безопасность персонала и оборудования, и как APC позволяет оптимизировать режимы работы установок и повысить выход целевых продуктов.</w:t>
        <w:br/>
        <w:br/>
        <w:t>Мы также уделили особое внимание практическим аспектам автоматизации и цифровизации, включая вопросы проектирования, монтажа, наладки, эксплуатации и обслуживания систем автоматизации. Мы привели примеры успешных проектов по внедрению цифровых технологий на нефтеперерабатывающих заводах, описывая конкретные проблемы, которые были решены, и полученные выгоды. Например, мы рассказали о проекте по внедрению системы предиктивной аналитики для мониторинга состояния оборудования и прогнозирования отказов, который позволил значительно сократить время простоя и повысить надежность производства. Мы также уделили внимание вопросам кибербезопасности, подчеркивая важность защиты систем автоматизации от несанкционированного доступа и кибератак. Для студентов профильных специальностей данная книга может служить ценным учебным пособием, помогающим им освоить базовые знания и навыки в области автоматизации и цифровизации нефтеперерабатывающей отрасли. Мы надеемся, что она поможет им стать высококвалифицированными специалистами, способными решать сложные технические задачи и вносить вклад в развитие нефтеперерабатывающей отрасли.</w:t>
        <w:br/>
        <w:br/>
        <w:br/>
        <w:t>Данная книга задумана как многофункциональный ресурс, способный удовлетворить потребности широкого круга читателей, от начинающих специалистов до опытных профессионалов нефтеперерабатывающей отрасли, и мы постарались реализовать эту концепцию в ее структуре и содержании. Ее можно использовать как полноценное учебное пособие для студентов профильных специальностей, предоставляя им систематизированные знания об автоматизации, цифровизации и современных системах управления технологическими процессами, подкрепленные примерами из реальной практики. Мы стремились к тому, чтобы материал излагался доступным языком, с акцентом на понимание основных принципов и концепций, а не на заучивание сложных технических деталей, чтобы студенты могли легко усвоить знания и применять их в своей будущей работе. Например, раздел, посвященный распределенным системам управления (DCS), содержит подробное описание архитектуры, функциональных возможностей и принципов работы этих систем, а также примеры их применения на различных технологических установках, что позволяет студентам получить целостное представление о роли и значении DCS в современной нефтепереработке.</w:t>
        <w:br/>
        <w:br/>
        <w:t>Кроме того, книга может служить ценным справочным материалом для инженеров и технологов, работающих на нефтеперерабатывающих заводах, предоставляя им быстрый и удобный доступ к информации о различных типах систем автоматизации, их характеристиках и возможностях. Здесь вы найдете ответы на часто задаваемые вопросы, примеры типовых решений и рекомендации по выбору оптимальных систем для конкретных задач. Например, в разделе, посвященном системам аварийной защиты (SIS), содержится подробная информация о различных типах датчиков, логических решателей и исполнительных механизмов, используемых в SIS, а также рекомендации по проектированию и тестированию SIS, что позволяет инженерам-проектировщикам быстро и эффективно разрабатывать надежные и безопасные системы защиты. Раздел, посвященный алгоритмам оптимизации технологических процессов, содержит описание различных методов оптимизации, таких как статистический регрессионный анализ, нейронные сети и генетические алгоритмы, что позволяет инженерам-технологам повышать эффективность производства и снижать затраты.</w:t>
        <w:br/>
        <w:br/>
        <w:t>Наконец, эта книга может служить практическим руководством для инженеров, занимающихся проектированием, монтажом, наладкой и обслуживанием систем автоматизации, предлагая пошаговые инструкции и рекомендации по выполнению различных задач. Здесь вы найдете примеры типовых схем автоматизации, алгоритмов управления и диагностических процедур, которые помогут вам быстро и эффективно решать возникающие проблемы. Например, раздел, посвященный настройке контроллеров, содержит подробное описание различных методов настройки, таких как метод зиглера-никольса и метод кривой реакции, что позволяет инженерам-наладчикам быстро и эффективно настраивать контроллеры и обеспечивать стабильность технологических процессов. Раздел, посвященный диагностике неисправностей, содержит описание наиболее распространенных неисправностей, которые могут возникнуть в системах автоматизации, а также рекомендации по их устранению, что позволяет инженерам-обслуживающим быстро и эффективно устранять неисправности и восстанавливать работоспособность оборудования. Мы надеемся, что данная книга станет надежным помощником для всех, кто работает в нефтеперерабатывающей отрасли и стремится к повышению эффективности и безопасности производства.</w:t>
        <w:br/>
        <w:br/>
        <w:br/>
        <w:t xml:space="preserve">В современной нефтепереработке автоматизация уже давно вышла за рамки простой замены ручного труда и превратилась в ключевой фактор конкурентоспособности, определяющий эффективность, безопасность и экологичность производственных процессов. Исторически, автоматизация на нефтеперерабатывающих заводах начиналась с установки локальных систем управления отдельными агрегатами, такими как насосами, компрессорами и теплообменниками. Эти системы, основанные на релейной логике и пневматике, позволяли автоматизировать простые операции и снизить нагрузку на операторов. Однако, с развитием вычислительной техники и появлением программируемых логических контроллеров (ПЛК), автоматизация вышла на новый уровень, позволив интегрировать различные агрегаты в единую систему управления, оптимизировать технологические процессы и повысить качество продукции. Например, автоматизация процесса ректификации позволила значительно увеличить выход целевых продуктов, таких как бензин и дизельное топливо, за счет точного поддержания температуры, давления и соотношения флегмы к дистилляту, что было практически невозможно при ручном управлении. </w:t>
        <w:br/>
        <w:br/>
        <w:t>Однако, истинный прорыв в автоматизации нефтепереработки произошел с внедрением распределенных систем управления (РСУ) – DCS, представляющих собой комплексную систему, объединяющую в себе все технологические установки завода в единое информационное пространство. DCS не только автоматизирует технологические процессы, но и обеспечивает сбор, обработку и визуализацию данных, позволяя операторам в режиме реального времени отслеживать состояние оборудования, выявлять отклонения от заданных параметров и принимать оперативные решения. Более того, DCS позволяет интегрировать различные системы управления, такие как системы аварийной защиты (SIS), системы управления энергопотреблением и системы экологического мониторинга, что обеспечивает комплексный подход к управлению производством и повышает его эффективность. Например, DCS позволяет автоматически перекрывать трубопроводы и отключать оборудование в случае аварийной ситуации, предотвращая разливы нефти и загрязнение окружающей среды.</w:t>
        <w:br/>
        <w:br/>
        <w:t>Сегодня автоматизация нефтепереработки идет еще дальше, с внедрением передовых технологий, таких как искусственный интеллект, машинное обучение и цифровые двойники. Искусственный интеллект и машинное обучение позволяют анализировать огромные объемы данных, выявлять скрытые закономерности и прогнозировать поведение технологических процессов, что позволяет оптимизировать режимы работы оборудования, снизить энергопотребление и повысить качество продукции. Например, машинное обучение может использоваться для прогнозирования остаточного ресурса оборудования, что позволяет планировать профилактические ремонты и избегать незапланированных остановок. Цифровые двойники представляют собой виртуальные модели нефтеперерабатывающих установок, которые позволяют проводить симуляции и эксперименты без риска для реального производства. Например, цифровой двойник можно использовать для оптимизации схемы переработки нефти, выбора оптимального оборудования и разработки новых технологий. Все эти технологии, вместе взятые, формируют концепцию "умного нефтеперерабатывающего завода", который способен самостоятельно принимать решения и оптимизировать свою работу в режиме реального времени.</w:t>
        <w:br/>
        <w:br/>
        <w:t>Более того, автоматизация играет важную роль в обеспечении безопасности персонала и окружающей среды. Автоматизированные системы управления позволяют снизить риск человеческих ошибок, которые могут приводить к авариям и катастрофам. Например, автоматизированные системы управления дозировкой реагентов позволяют предотвратить передозировку или недодозировку химических веществ, что может привести к коррозии оборудования или загрязнению окружающей среды. Автоматизированные системы мониторинга и сигнализации позволяют оперативно выявлять утечки газа или нефти, что позволяет предотвратить пожары и взрывы. Автоматизированные системы аварийной защиты обеспечивают быстрое отключение оборудования в случае аварийной ситуации, предотвращая развитие аварии и защищая персонал и окружающую среду. Таким образом, автоматизация является не только инструментом повышения эффективности производства, но и важным фактором обеспечения безопасности и экологической устойчивости нефтеперерабатывающей отрасли.</w:t>
        <w:br/>
      </w:r>
    </w:p>
    <w:p>
      <w:r>
        <w:br w:type="page"/>
      </w:r>
    </w:p>
    <w:p>
      <w:pPr>
        <w:pStyle w:val="Heading1"/>
      </w:pPr>
      <w:r>
        <w:t>Глава 2: Основы теории управления.</w:t>
      </w:r>
    </w:p>
    <w:p>
      <w:r>
        <w:t>## Глава 2: Основы автоматического управления</w:t>
        <w:br/>
        <w:br/>
        <w:t>В основе любой современной системы автоматизации, будь то на нефтеперерабатывающем заводе, в химическом производстве или даже в бытовой технике, лежит понятие обратной связи. Простое понимание принципов работы систем с обратной связью критически важно для любого инженера, проектирующего или обслуживающего автоматизированные процессы. В отличие от систем прямого управления, где воздействие на объект происходит без учета его текущего состояния, системы с обратной связью постоянно измеряют выходной параметр, сравнивают его с заданным значением и вносят коррективы в управляющее воздействие, стремясь минимизировать разницу между желаемым и фактическим результатом. Этот непрерывный процесс коррекции позволяет системе адаптироваться к изменениям в условиях эксплуатации, таким как колебания температуры окружающей среды, изменения состава сырья или износ оборудования, обеспечивая стабильную и надежную работу. Например, рассмотрим простую систему поддержания температуры в резервуаре. Без обратной связи, если увеличить подачу пара для нагрева резервуара, температура будет расти непрерывно, пока не произойдет перегрев или отказ оборудования. С обратной связью, датчик температуры измеряет текущую температуру, а контроллер сравнивает ее с заданным значением и регулирует подачу пара, увеличивая или уменьшая ее в зависимости от отклонения температуры от заданного значения, тем самым поддерживая стабильную температуру в резервуаре.</w:t>
        <w:br/>
        <w:br/>
        <w:t>Основным компонентом любой системы с обратной связью является датчик, преобразующий физическую величину, такую как температура, давление, расход или уровень, в электрический сигнал, который может быть обработан контроллером. Датчики могут быть различных типов, в зависимости от измеряемой величины и требуемой точности. Например, для измерения температуры часто используются термопары, термосопротивления или оптические датчики. Для измерения давления используются мембранные датчики, пьзоэлектрические датчики или емкостные датчики. Важно правильно выбрать датчик, учитывая его диапазон измерений, точность, чувствительность, время отклика и устойчивость к воздействию окружающей среды. От точности и надежности датчика напрямую зависит качество работы всей системы автоматизации. Представьте себе систему управления процессом перегонки нефти, где точность измерения температуры и давления в ректификационной колонне критически важна для обеспечения высокого качества получаемых продуктов. Неточность датчиков может привести к нарушению процесса перегонки, снижению выхода целевых продуктов и увеличению содержания примесей, что приведет к экономическим потерям и ухудшению качества продукции.</w:t>
        <w:br/>
        <w:br/>
        <w:t>Следующим важным компонентом системы с обратной связью является контроллер, который обрабатывает сигнал от датчика, сравнивает его с заданным значением и формирует управляющее воздействие на исполнительный механизм. Контроллеры могут быть различных типов, от простых релейных контроллеров до сложных программируемых логических контроллеров (ПЛК) и распределенных систем управления (РСУ). Выбор контроллера зависит от сложности задачи управления, требуемой точности, скорости реакции и возможности интеграции с другими системами. Например, для управления простым процессом поддержания уровня жидкости в резервуаре может быть достаточно релейного контроллера, который включает и выключает насос в зависимости от уровня жидкости. Однако, для управления сложным технологическим процессом, таким как производство полиэтилена, требуется ПЛК или РСУ, способные выполнять сложные алгоритмы управления, обрабатывать большие объемы данных и взаимодействовать с другими системами управления. Важно правильно настроить контроллер, чтобы обеспечить стабильную и эффективную работу системы управления. Неправильная настройка контроллера может привести к колебаниям, перерегулированию или длительному времени отклика, что может привести к нарушению процесса управления и ухудшению качества продукции.</w:t>
        <w:br/>
        <w:br/>
        <w:t>И, наконец, исполнительный механизм является компонентом системы, который непосредственно воздействует на объект управления, изменяя его состояние. Исполнительные механизмы могут быть различных типов, в зависимости от вида воздействия, которое необходимо произвести. Например, для управления потоком жидкости используются регулирующие клапаны, насосы или вентиляторы. Для управления температурой используются нагреватели, охладители или вентиляторы. Для управления давлением используются компрессоры или насосы. Важно правильно выбрать исполнительный механизм, учитывая его диапазон регулирования, скорость реакции, точность и надежность. Например, для управления потоком газа в трубопроводе высокого давления требуется регулирующий клапан, способный выдерживать высокое давление и обеспечивать точное регулирование потока. Для управления температурой в реакторе требуется нагреватель или охладитель, способный быстро и точно поддерживать заданную температуру. Правильный выбор и настройка исполнительного механизма являются критически важными для обеспечения стабильной и эффективной работы системы управления. В заключение, понимание принципов работы систем с обратной связью и правильный выбор компонентов системы являются критически важными для обеспечения стабильной, эффективной и безопасной работы автоматизированных процессов на нефтеперерабатывающих заводах и в других отраслях промышленности.</w:t>
        <w:br/>
        <w:br/>
        <w:br/>
        <w:t>## Глава 2: Основы автоматического управления</w:t>
        <w:br/>
        <w:br/>
        <w:t>В сердце любой системы автоматического управления лежит концепция обратной связи, являющаяся краеугольным камнем стабильности и эффективности технологических процессов. Представьте себе опытного оператора, управляющего сложным оборудованием – он не просто задает параметры, но и постоянно наблюдает за результатами, корректируя свои действия в зависимости от текущей ситуации. Система автоматического управления с обратной связью функционирует по аналогичному принципу, непрерывно измеряя выходные параметры технологического процесса, сравнивая их с заданными значениями и внося корректировки в управляющее воздействие, чтобы минимизировать отклонения и поддерживать процесс в оптимальном режиме. Без обратной связи система была бы слепа и неспособна адаптироваться к изменениям, что привело бы к нестабильности, низкому качеству продукции и, возможно, даже к аварийным ситуациям, а обратная связь позволяет системе "видеть" и реагировать на любые отклонения от заданных параметров, обеспечивая надежную и предсказуемую работу технологического процесса. И это не просто абстрактное понятие, а фундаментальный принцип, лежащий в основе работы бесчисленных систем автоматизации, от поддержания температуры в бытовых приборах до управления сложными химическими реакторами.</w:t>
        <w:br/>
        <w:br/>
        <w:t>Ключевым элементом системы с обратной связью является датчик, который преобразует физическую величину, характеризующую состояние технологического процесса, в электрический сигнал, пригодный для обработки контроллером. Выбор датчика критически важен, поскольку точность и надежность датчика напрямую влияют на качество управления. Представьте себе систему управления уровнем жидкости в резервуаре – если датчик уровня будет давать неточные показания, контроллер не сможет правильно оценить текущий уровень и, как следствие, не сможет эффективно управлять насосом, заполняющим или опустошающим резервуар, что приведет к переполнению или осушению резервуара. Различные типы датчиков используются для измерения различных физических величин – термопары и термосопротивления для измерения температуры, манометры и датчики давления для измерения давления, расходомеры для измерения расхода, а также датчики уровня, положения, скорости и многие другие. Важно правильно выбрать тип датчика, учитывая диапазон измерений, точность, скорость отклика, устойчивость к воздействию окружающей среды и другие факторы, чтобы обеспечить надежную и точную работу всей системы управления.</w:t>
        <w:br/>
        <w:br/>
        <w:t>После того как сигнал от датчика преобразуется в электрическую форму, он поступает на контроллер, который выполняет сравнение измеренного значения с заданным значением и формирует управляющее воздействие. Контроллер может быть представлен различными типами устройств – от простых релейных контроллеров, использующих логические операции для включения и выключения исполнительных механизмов, до сложных программируемых логических контроллеров (ПЛК) и распределенных систем управления (РСУ), способных выполнять сложные алгоритмы управления, обрабатывать большие объемы данных и взаимодействовать с другими системами управления. Выбор типа контроллера зависит от сложности задачи управления, требуемой точности, скорости реакции и возможности интеграции с другими системами. Контроллер может использовать различные алгоритмы управления, такие как пропорциональное, интегральное, дифференциальное (ПИД) управление, для минимизации разницы между измеренным и заданным значением, обеспечивая стабильную и точную работу технологического процесса.</w:t>
        <w:br/>
        <w:br/>
        <w:t>И, наконец, управляющее воздействие от контроллера поступает на исполнительный механизм, который непосредственно воздействует на технологический процесс, изменяя его состояние. Исполнительные механизмы могут быть представлены различными типами устройств – регулирующими клапанами, насосами, вентиляторами, нагревателями, охладителями и многими другими. Выбор типа исполнительного механизма зависит от типа технологического процесса и требуемого воздействия. Например, для управления потоком жидкости используется регулирующий клапан, который изменяет сечение проходного отверстия, регулируя поток. Для управления температурой используется нагреватель или охладитель, которые изменяют теплообмен с окружающей средой. Важно правильно выбрать тип и размер исполнительного механизма, учитывая диапазон регулирования, скорость реакции, точность и надежность, чтобы обеспечить эффективное и точное управление технологическим процессом. Все эти компоненты – датчик, контроллер и исполнительный механизм – образуют единую систему с обратной связью, обеспечивающую стабильную, эффективную и надежную работу технологического процесса.</w:t>
        <w:br/>
        <w:br/>
        <w:br/>
        <w:t>Система автоматического управления (САУ) представляет собой комплекс взаимосвязанных устройств, предназначенных для поддержания заданного режима работы технологического процесса или объекта, без непосредственного участия человека. В основе ее работы лежит принцип замкнутой цепи, где измеряемые параметры процесса постоянно сравниваются с заданными значениями, и на основе этой разницы формируется управляющее воздействие, корректирующее работу объекта. Представьте себе современный автомобиль, оснащенный системой круиз-контроля – она автоматически поддерживает заданную скорость, регулируя подачу топлива в двигатель, основываясь на данных от датчика скорости и анализа дорожной ситуации, обеспечивая комфортное и безопасное вождение, освобождая водителя от необходимости постоянно контролировать скорость и корректировать положение педали газа. Эта система является примером простой САУ, демонстрирующей основные принципы автоматического управления, включая измерение, сравнение и корректировку, и эта же логика применяется в гораздо более сложных промышленных процессах, где автоматизация позволяет повысить эффективность, качество и безопасность производства.</w:t>
        <w:br/>
        <w:br/>
        <w:t>Ключевыми составными частями любой САУ являются датчики, контроллеры и исполнительные механизмы, каждый из которых выполняет свою специфическую функцию, обеспечивая согласованную работу всей системы. Датчики, подобно органам чувств человека, воспринимают изменения параметров технологического процесса, такие как температура, давление, уровень, расход, и преобразуют их в электрический сигнал, удобный для обработки контроллером. Контроллер, выполняющий роль центрального процессора, анализирует полученный сигнал, сравнивает его с заданным значением и, на основе этого сравнения, формирует управляющее воздействие, которое затем передается исполнительному механизму. Исполнительный механизм, подобно мышцам человека, непосредственно воздействует на технологический процесс, изменяя его состояние в соответствии с управляющим воздействием. Например, в системе управления температурой в резервуаре датчик температуры измеряет текущую температуру жидкости, контроллер сравнивает ее с заданным значением и, если температура ниже заданного значения, формирует сигнал на включение нагревателя, который увеличивает температуру жидкости, пока она не достигнет заданного значения, после чего контроллер отключает нагреватель, поддерживая температуру на заданном уровне.</w:t>
        <w:br/>
        <w:br/>
        <w:t>Важно отметить, что эффективность САУ напрямую зависит от точности и надежности ее составных частей, а также от правильности выбора алгоритма управления и настройки параметров системы. Неточная информация от датчиков или неисправность исполнительного механизма может привести к нестабильности процесса, снижению качества продукции или даже к аварийным ситуациям, поэтому регулярное техническое обслуживание и калибровка оборудования являются неотъемлемой частью эксплуатации САУ. Кроме того, сложность алгоритма управления и настройка параметров системы должны соответствовать требованиям конкретного технологического процесса и учитывать все возможные факторы, влияющие на его работу. Например, в системах управления сложными химическими реакторами необходимо учитывать не только температуру и давление, но и концентрацию реагентов, скорость перемешивания и другие параметры, чтобы обеспечить оптимальные условия для протекания реакции и получить продукт высокого качества. Правильно спроектированная и настроенная САУ позволяет значительно повысить эффективность и надежность технологического процесса, снизить затраты на производство и улучшить качество продукции.</w:t>
        <w:br/>
        <w:br/>
        <w:br/>
        <w:t xml:space="preserve">Динамика объекта управления, характеризующаяся такими параметрами, как инерционность и запаздывание, играет фундаментальную роль в проектировании эффективных систем автоматического управления, поскольку определяет, как быстро и плавно объект отреагирует на изменения управляющего воздействия, и влияет на стабильность и точность всей системы. Инерционность, по сути, отражает сопротивление объекта управления изменению его состояния – чем выше инерционность, тем больше энергии требуется для начала или остановки процесса, и тем медленнее объект будет реагировать на управляющие воздействия, подобно тяжелому инерционному поезду, которому требуется значительное время и расстояние для набора скорости или остановки. Представьте себе систему управления температурой в большом промышленном резервуаре: большая масса жидкости и материала резервуара создает значительную инерцию, требуя значительного времени и энергии для изменения температуры, и не позволяя быстро реагировать на изменения заданного значения температуры. </w:t>
        <w:br/>
        <w:br/>
        <w:t>В то же время, запаздывание представляет собой временную задержку между моментом применения управляющего воздействия и моментом проявления его эффекта на выходной параметр объекта управления, и возникает из-за различных факторов, таких как время транспортировки вещества, время протекания химической реакции или время распространения тепла, и чем больше запаздывание, тем сложнее поддерживать стабильное управление, поскольку контроллеру приходится прогнозировать будущее поведение объекта управления, а не реагировать на текущее состояние. В системе управления уровнем жидкости в резервуаре, запаздывание может возникать из-за времени, необходимого для заполнения или опорожнения резервуара, и контроллеру необходимо учитывать это запаздывание при формировании управляющего воздействия на клапан подачи или отвода жидкости.  Неучет запаздывания может привести к колебаниям уровня жидкости или даже к переполнению или осушению резервуара.</w:t>
        <w:br/>
        <w:br/>
        <w:t>Понимание и учет инерционности и запаздывания является критически важным для выбора подходящего алгоритма управления и настройки параметров системы, поскольку эти параметры влияют на стабильность, скорость и точность управления, и требуют использования специальных методов компенсации и прогнозирования.  Например, использование ПИД-регуляторов с правильно настроенными параметрами может помочь компенсировать инерционность и запаздывание, обеспечивая стабильное и точное управление процессом.  Кроме того, использование методов прогнозирования, таких как модель предсказанного управления (MPC), позволяет учитывать запаздывание и предсказывать будущее поведение объекта управления, обеспечивая более эффективное управление и снижая вероятность возникновения колебаний и перерегулирования.  Например, в системах управления сложными химическими реакторами, MPC может быть использован для учета запаздывания, связанного с временем протекания реакции, и для оптимизации управляющего воздействия на концентрацию реагентов и температуру, обеспечивая максимальную производительность и качество продукта.</w:t>
        <w:br/>
        <w:br/>
        <w:br/>
        <w:t>Датчики и измерительные преобразователи являются фундаментальными элементами любой системы автоматического управления, обеспечивая необходимую информацию о состоянии объекта управления и позволяя контроллеру принимать обоснованные решения о воздействии на процесс. Без точных и надежных измерений невозможно реализовать эффективное управление, поскольку любые ошибки в измерениях напрямую приводят к ошибкам в управлении и могут привести к нестабильности, снижению производительности или даже к аварийным ситуациям. Разнообразие датчиков и измерительных преобразователей велико, и выбор конкретного типа зависит от измеряемой величины, требуемой точности, диапазона измерений, условий эксплуатации и стоимости.</w:t>
        <w:br/>
        <w:br/>
        <w:t>Среди наиболее распространенных типов датчиков, используемых в нефтеперерабатывающей и химической промышленности, можно выделить датчики расхода, температуры и давления. Датчики расхода, определяющие количество вещества, протекающего через определенную точку в единицу времени, могут быть представлены различными типами, включая турбинные, электромагнитные, кориолисовы и ультразвуковые датчики. Каждый тип имеет свои преимущества и недостатки, и выбор конкретного типа зависит от характеристик среды, требуемой точности и диапазона измерений. Например, турбинные датчики хорошо подходят для измерения расхода чистых жидкостей с высокой скоростью потока, в то время как электромагнитные датчики идеально подходят для измерения расхода проводящих жидкостей, независимо от их вязкости и плотности, а кориолисовы датчики способны измерять массовый расход, плотность и температуру одновременно, обеспечивая более полную информацию о процессе.</w:t>
        <w:br/>
        <w:br/>
        <w:t>Датчики температуры, измеряющие тепловую энергию объекта, также играют важную роль в системах управления, поскольку температура является критическим параметром во многих химических и физических процессах. Наиболее распространенными типами датчиков температуры являются термопары, термосопротивления и инфракрасные датчики. Термопары, основанные на эффекте Зеебека, генерируют электрическое напряжение, пропорциональное температуре, и отличаются высокой надежностью и широким диапазоном измерений. Термосопротивления, использующие изменение электрического сопротивления материала с температурой, обеспечивают более высокую точность, но имеют ограниченный диапазон измерений. Инфракрасные датчики, измеряющие тепловое излучение объекта, позволяют бесконтактное измерение температуры, что особенно удобно для измерения температуры движущихся объектов или объектов в труднодоступных местах.</w:t>
        <w:br/>
        <w:br/>
        <w:t>Датчики давления, измеряющие силу, оказываемую жидкостью или газом на единицу площади, также являются неотъемлемой частью систем управления, поскольку давление является важным параметром во многих технологических процессах. Существует множество типов датчиков давления, включая манометры, датчики давления на основе тензорезисторов и пьезоэлектрические датчики. Манометры, использующие механическое деформирование трубки Бурдона, просты и надежны, но имеют ограниченную точность. Датчики давления на основе тензорезисторов, использующие изменение электрического сопротивления тензорезистора при деформации, обеспечивают более высокую точность и могут использоваться для измерения как статического, так и динамического давления. Пьезоэлектрические датчики, генерирующие электрический заряд при деформации, позволяют измерять быстроизменяющееся давление, но требуют специальной схемы обработки сигнала.</w:t>
        <w:br/>
        <w:br/>
        <w:t>Важно отметить, что точность датчика является критическим параметром, определяющим качество управления. Ошибка датчика, то есть разница между измеренным значением и истинным значением, может привести к ошибкам в управлении и ухудшению характеристик процесса. Поэтому при выборе датчика необходимо учитывать требуемую точность, диапазон измерений, скорость отклика, надежность и стоимость. Кроме того, необходимо учитывать влияние внешних факторов, таких как температура, влажность и электромагнитные помехи, на точность датчика. Для обеспечения высокой точности измерений необходимо регулярно калибровать датчики и проводить техническое обслуживание. Правильный выбор и настройка датчиков являются ключевыми факторами для обеспечения эффективного и надежного управления технологическими процессами.</w:t>
        <w:br/>
        <w:br/>
        <w:br/>
        <w:t xml:space="preserve">Исполнительные механизмы, являясь «руками» системы автоматического управления, непосредственно воздействуют на технологический процесс, изменяя его параметры в соответствии с сигналами от контроллера. Без этих устройств, даже самые совершенные алгоритмы управления останутся лишь теоретическими построениями, не способными реализоваться на практике.  Их роль заключается в преобразовании управляющего сигнала, поступающего от контроллера, в физическое воздействие, изменяющее параметры технологического процесса, такие как расход, давление, уровень, температура и другие. Правильный выбор исполнительного механизма имеет критическое значение для обеспечения эффективной, стабильной и безопасной работы технологического процесса, определяя его производительность, качество продукции и энергетическую эффективность. Необходимо учитывать множество факторов при выборе исполнительного механизма, включая требуемую точность управления, диапазон регулирования, быстродействие, надежность, стоимость и совместимость с другими элементами системы управления. </w:t>
        <w:br/>
        <w:br/>
        <w:t xml:space="preserve">Наиболее распространенными типами исполнительных механизмов, используемых в нефтеперерабатывающей, химической и других отраслях промышленности, являются клапаны, насосы и нагреватели. Клапаны, предназначенные для регулирования потока жидкости или газа, бывают различных типов, включая шаровые, поворотные, игольчатые, мембранные и другие. Шаровые клапаны, отличающиеся простотой конструкции и высокой пропускной способностью, широко используются для регулирования потока в трубопроводах большого диаметра. Поворотные клапаны, обеспечивающие более точное регулирование потока, применяются в процессах, требующих высокой степени автоматизации. Игольчатые клапаны, предназначенные для точной дозировки жидкостей, используются в аналитических приборах и системах дозирования. Мембранные клапаны, обеспечивающие герметичность и совместимость с агрессивными средами, применяются в фармацевтической и пищевой промышленности. Выбор типа клапана определяется характеристиками среды, требуемой точностью регулирования и условиями эксплуатации. </w:t>
        <w:br/>
        <w:br/>
        <w:t xml:space="preserve">Насосы, предназначенные для перемещения жидкостей, играют важную роль в обеспечении технологических процессов. Существует множество типов насосов, включая центробежные, поршневые, шестеренные, винтовые и другие. Центробежные насосы, отличающиеся высокой производительностью и простотой конструкции, широко используются для перекачки больших объемов жидкостей. Поршневые насосы, обеспечивающие высокую точность дозирования, применяются в процессах, требующих точного контроля расхода. Шестеренные насосы, предназначенные для перекачки вязких жидкостей, используются в системах смазки и гидравлики. Винтовые насосы, обеспечивающие плавную и беспульсационную перекачку, применяются в пищевой промышленности и фармацевтике. При выборе насоса необходимо учитывать характеристики жидкости, требуемую производительность, напор и условия эксплуатации. </w:t>
        <w:br/>
        <w:br/>
        <w:t>Нагреватели, предназначенные для изменения температуры технологической среды, играют важную роль в терморегулировании технологических процессов. Существует множество типов нагревателей, включая электрические, паровые, жидкостные и газовые. Электрические нагреватели, отличающиеся простотой управления и высокой эффективностью, широко используются в лабораториях и небольших установках. Паровые нагреватели, использующие тепло от пара, применяются в процессах, требующих высокой температуры. Жидкостные нагреватели, использующие тепло от нагретой жидкости, применяются в системах терморегулирования. Газовые нагреватели, использующие тепло от сжигания газа, применяются в процессах, требующих высокой мощности. При выборе нагревателя необходимо учитывать требуемую мощность, температуру, тип теплоносителя и условия эксплуатации. Правильный выбор исполнительных механизмов, учитывающий особенности технологического процесса, является ключевым фактором для обеспечения эффективной, стабильной и безопасной работы системы управления.</w:t>
        <w:br/>
        <w:br/>
        <w:br/>
        <w:t>Контроллер, являясь «мозгом» системы автоматического управления (САУ), играет ключевую роль в формировании управляющего сигнала, который непосредственно воздействует на исполнительные механизмы и, как следствие, на технологический процесс. Его основная функция – сравнение текущего значения регулируемой величины с заданным уставкой, вычисление разницы (ошибки) и формирование сигнала управления, направленного на минимизацию этой ошибки и поддержание технологического процесса в заданном режиме.  От эффективности работы контроллера напрямую зависит точность, стабильность и быстродействие всей системы управления, определяя ее способность справляться с возмущениями, изменениями уставки и другими нештатными ситуациями.  Именно контроллер анализирует поступающие данные от датчиков, обрабатывает их в соответствии с заданным алгоритмом и выдает команду исполнительным механизмам, обеспечивая желаемый результат.</w:t>
        <w:br/>
        <w:br/>
        <w:t xml:space="preserve">Функциональные возможности контроллера значительно расширились с развитием вычислительной техники и алгоритмов управления.  Современные контроллеры, основанные на микропроцессорах и программируемых логических контроллерах (ПЛК), способны реализовывать сложные алгоритмы управления, включая ПИД-регулирование, адаптивное управление, нечеткую логику и другие передовые методы.  Это позволяет значительно повысить эффективность управления технологическими процессами, оптимизировать потребление энергии и ресурсов, а также снизить вероятность аварийных ситуаций.  Например, в процессе нефтепереработки контроллер может одновременно управлять температурой, давлением, расходом сырья и других параметрах, обеспечивая оптимальный выход продукции и минимальное количество отходов. Он может анализировать данные с множества датчиков, учитывать изменения в свойствах сырья и автоматически корректировать параметры процесса, обеспечивая стабильное качество продукции. </w:t>
        <w:br/>
        <w:br/>
        <w:t>Формирование управляющего сигнала контроллером происходит в несколько этапов. Сначала контроллер получает информацию о текущем состоянии технологического процесса от датчиков. Затем он сравнивает полученное значение с заданной уставкой и вычисляет ошибку. Далее, в соответствии с заданным алгоритмом, контроллер формирует управляющий сигнал, который может быть аналоговым или дискретным.  Аналоговый сигнал, изменяющийся в непрерывном диапазоне, используется для управления непрерывно изменяющимися параметрами, такими как расход, температура или давление. Дискретный сигнал, принимающий только определенные значения (например, «включено» или «выключено»), используется для управления дискретными устройствами, такими как клапаны или насосы. Например, если температура в реакторе отклоняется от заданной уставки, контроллер может увеличить или уменьшить подачу нагревательного пара, чтобы вернуть температуру к требуемому значению.  Управляющий сигнал формируется таким образом, чтобы минимизировать ошибку и обеспечить стабильное функционирование технологического процесса.</w:t>
        <w:br/>
        <w:br/>
        <w:t>Выбор алгоритма управления, реализуемого контроллером, является критически важным фактором, определяющим эффективность всей системы управления. Простейший алгоритм – пропорциональное регулирование, при котором управляющий сигнал пропорционален ошибке.  Однако, такой алгоритм может приводить к статической ошибке, то есть к постоянному отклонению регулируемой величины от уставки.  Для устранения статической ошибки используется интегральное регулирование, при котором управляющий сигнал пропорционален интегралу от ошибки.  Однако, интегральное регулирование может приводить к колебаниям и неустойчивости.  Для улучшения динамических характеристик системы используется дифференциальное регулирование, при котором управляющий сигнал пропорционален производной от ошибки.  Оптимальным решением является использование ПИД-регулятора, сочетающего в себе все три типа регулирования.  Правильная настройка коэффициентов ПИД-регулятора позволяет достичь высокой точности, стабильности и быстродействия системы управления. От выбора и настройки алгоритма управления напрямую зависит эффективность всей системы, ее способность справляться с возмущениями и обеспечивать требуемое качество продукции.</w:t>
        <w:br/>
        <w:br/>
        <w:br/>
        <w:t>Сигналы, циркулирующие в системе автоматического управления (САУ), являются жизненно важными каналами, по которым информация передается между различными компонентами, обеспечивая слаженную работу всей системы и поддержание технологического процесса в заданных пределах. Эти сигналы можно разделить на две основные категории: управляющие и информационные, каждая из которых выполняет свою специфическую функцию и характеризуется определенными параметрами, влияющими на эффективность и надежность системы. Понимание этих различий и характеристик необходимо для проектирования, настройки и эксплуатации современных САУ, особенно в сложных технологических процессах, таких как нефтепереработка или химическое производство, где точность и надежность являются критически важными. Важно отметить, что от качества и достоверности этих сигналов напрямую зависит способность системы реагировать на изменения в процессе и поддерживать заданные параметры в оптимальном диапазоне.</w:t>
        <w:br/>
        <w:br/>
        <w:t>Управляющие сигналы представляют собой команды, которые передаются от контроллера к исполнительным механизмам, определяя их действия и влияя на технологический процесс. Эти сигналы могут быть как аналоговыми, изменяющимися в непрерывном диапазоне, так и дискретными, принимающими только определенные значения. Например, в системе управления температурой реактора, управляющим сигналом будет команда на открытие или закрытие клапана, регулирующего подачу пара или охлаждающей воды.  Величина сигнала, в случае аналогового управления, определяет степень открытия клапана и, следовательно, скорость изменения температуры.  Дискретный сигнал, напротив, просто включает или выключает клапан, поддерживая температуру на заданном уровне. Важно, чтобы управляющие сигналы были точными и своевременными, чтобы обеспечить оптимальное функционирование процесса и предотвратить нежелательные отклонения от заданных параметров.  Задержки или искажения в управляющем сигнале могут привести к колебаниям, перерегулированию или даже аварийным ситуациям, поэтому необходимо обеспечить надежную связь и защиту от помех.</w:t>
        <w:br/>
        <w:br/>
        <w:t>Информационные сигналы, напротив, представляют собой данные, которые передаются от датчиков и других измерительных устройств к контроллеру, предоставляя информацию о состоянии технологического процесса. Эти сигналы также могут быть как аналоговыми, представляющими непрерывно изменяющиеся параметры, такие как температура, давление или расход, так и дискретными, сигнализирующими о достижении определенного состояния, например, о срабатывании аварийной сигнализации или о закрытии/открытии клапана.  Например, датчик температуры в реакторе генерирует аналоговый сигнал, пропорциональный текущей температуре, который передается контроллеру для сравнения с уставкой.  Датчик уровня в резервуаре, напротив, может генерировать дискретный сигнал, сигнализирующий о достижении предельного уровня. Важно, чтобы информационные сигналы были точными, надежными и устойчивыми к помехам, чтобы обеспечить корректную работу контроллера и предотвратить ложные срабатывания или ошибочные решения. Для этого используются различные методы фильтрации, калибровки и компенсации ошибок.</w:t>
        <w:br/>
        <w:br/>
        <w:t>Характеристики сигналов в САУ, такие как амплитуда, частота, фаза и форма, играют важную роль в обеспечении их качества и надежности. Амплитуда аналогового сигнала определяет его максимальное значение и влияет на точность измерений и управления. Частота аналогового сигнала характеризует скорость изменения параметра и влияет на быстродействие системы. Фаза аналогового сигнала характеризует сдвиг во времени между входным и выходным сигналами и может использоваться для компенсации задержек. Форма сигнала, будь то синусоидальная, прямоугольная или импульсная, влияет на его спектральные характеристики и устойчивость к помехам. В случае дискретных сигналов, важными характеристиками являются длительность импульса, частота повторения и кодирование информации. Правильный выбор и настройка этих характеристик позволяет оптимизировать работу САУ и обеспечить ее надежную работу в различных условиях эксплуатации.</w:t>
        <w:br/>
        <w:br/>
        <w:br/>
        <w:t>В мире автоматизации технологических процессов, где точность и надежность являются ключевыми приоритетами, выбор подходящего типа сигнала для передачи информации между компонентами системы автоматического управления (САУ) играет решающую роль. Сигналы, несущие данные о состоянии технологического процесса и управляющие командами, могут быть представлены в аналоговой или дискретной форме, каждая из которых обладает своими преимуществами и недостатками, определяющими области их оптимального применения.  Понимание этих различий и особенностей позволяет инженерам выбирать наиболее эффективное решение для конкретной задачи, обеспечивая стабильную и безопасную работу технологического процесса.  Важно понимать, что выбор типа сигнала влияет не только на точность и скорость передачи данных, но и на стоимость оборудования, сложность монтажа и обслуживания, а также на устойчивость системы к помехам и искажениям.</w:t>
        <w:br/>
        <w:br/>
        <w:t>Аналоговые сигналы характеризуются непрерывным изменением в определенном диапазоне, что позволяет передавать информацию о плавно изменяющихся параметрах, таких как температура, давление, расход и уровень. Наиболее распространенными стандартами для передачи аналоговых сигналов являются токовые петли 4-20 мА и напряжения 0-10 В. Токовая петля 4-20 мА обеспечивает высокую устойчивость к помехам и возможность передачи сигнала на большие расстояния, поскольку ток менее подвержен искажениям, чем напряжение. Минимальный ток 4 мА сигнализирует о неисправности датчика или обрыве цепи, а ток 20 мА соответствует максимальному значению измеряемого параметра. Напряжение 0-10 В проще реализовать и дешевле, но более чувствительно к помехам и падению напряжения на линиях связи. Например, в системе управления температурой реактора, датчик температуры может генерировать аналоговый сигнал 4-20 мА, пропорциональный текущей температуре.  Этот сигнал передается в контроллер, где преобразуется в цифровой вид и используется для управления нагревателем или охладителем.  Правильный выбор диапазона аналогового сигнала и точности преобразования аналого-цифрового преобразователя (АЦП) имеет решающее значение для обеспечения высокой точности и стабильности системы управления.</w:t>
        <w:br/>
        <w:br/>
        <w:t>В отличие от аналоговых сигналов, дискретные сигналы могут принимать только определенные, заранее заданные значения, например, "включено/выключено" или "0/1". Дискретные сигналы широко используются для управления дискретными устройствами, такими как клапаны, насосы, двигатели и реле. Передача дискретных сигналов осуществляется с помощью цифровых протоколов, таких как Modbus, Profibus, HART и Ethernet/IP. Эти протоколы обеспечивают надежную и безопасную связь между контроллером и полевыми устройствами.  Преимуществом цифровых протоколов является возможность передачи большого объема информации по одному каналу связи, а также возможность реализации сложных функций, таких как самодиагностика и удаленное управление. Например, в системе управления резервуаром, датчик уровня может генерировать дискретный сигнал, сигнализирующий о достижении верхнего или нижнего уровня.  Этот сигнал передается в контроллер, который автоматически включает или выключает насос для поддержания уровня в заданном диапазоне. Выбор подходящего цифрового протокола зависит от требований к скорости передачи данных, надежности и масштабируемости системы.</w:t>
        <w:br/>
        <w:br/>
        <w:t>При выборе между аналоговыми и дискретными сигналами необходимо учитывать особенности конкретной задачи. Аналоговые сигналы предпочтительны для измерения и управления плавно изменяющимися параметрами, требующими высокой точности и быстродействия. Дискретные сигналы предпочтительны для управления дискретными устройствами и реализации логических функций. Во многих случаях эффективным решением является комбинирование аналоговых и дискретных сигналов в одной системе управления. Например, в системе управления котлом, аналоговые сигналы могут использоваться для измерения температуры и давления, а дискретные сигналы - для управления горелками и клапанами.  Правильный выбор типа сигнала и протокола связи позволяет создать надежную, эффективную и масштабируемую систему автоматического управления, обеспечивающую стабильную и безопасную работу технологического процесса.</w:t>
        <w:br/>
        <w:br/>
        <w:br/>
        <w:t>Погрешность управления, неизбежный спутник любой автоматической системы, представляет собой отклонение фактического значения регулируемой величины от заданного значения, и ее минимизация является одной из главных целей проектирования и настройки систем автоматического управления (САУ). Понимание природы погрешностей и методов их оценки позволяет инженерам разрабатывать более эффективные и надежные системы, способные поддерживать технологические процессы в заданных пределах с высокой точностью и стабильностью. Важно понимать, что абсолютного устранения погрешности в реальных условиях практически невозможно, поскольку на точность работы САУ влияет множество факторов, включая нелинейность объектов управления, внешние возмущения, погрешности датчиков и исполнительных механизмов, а также ограничения, накладываемые алгоритмами управления. Поэтому, при проектировании САУ, необходимо не только стремиться к минимизации погрешности, но и учитывать ее допустимые значения, а также разрабатывать стратегии компенсации и адаптации к изменяющимся условиям работы.</w:t>
        <w:br/>
        <w:br/>
        <w:t>Различают два основных типа погрешностей: статическую и динамическую. Статическая погрешность, также известная как установившаяся ошибка, представляет собой разницу между заданным и фактическим значением регулируемой величины в установившемся режиме работы системы. Она возникает из-за несоответствия между характеристиками объекта управления и выбранным алгоритмом управления, а также из-за нелинейностей и смещений в измерительных цепях. Например, в системе поддержания постоянной температуры реактора, статическая погрешность может возникнуть из-за недостаточной мощности нагревателя или из-за теплопотерь через стенки реактора. В этом случае, температура реактора в установившемся режиме будет ниже заданного значения на величину статической погрешности. Для оценки статической погрешности, проводят измерения температуры в установившемся режиме и сравнивают полученное значение с заданным значением. Чем меньше разница между этими значениями, тем меньше статическая погрешность и тем точнее работает система.</w:t>
        <w:br/>
        <w:br/>
        <w:t>Динамическая погрешность, в отличие от статической, характеризует отклонение фактического значения регулируемой величины от заданного значения во времени, то есть при изменении задания или при воздействии возмущений. Она проявляется в виде колебаний, перерегулирования или задержки в переходном процессе системы. Например, при резком изменении задания температуры реактора, система может начать колебаться вокруг заданного значения, прежде чем стабилизироваться. В этом случае, динамическая погрешность проявляется в виде амплитуды и длительности колебаний. Оценка динамической погрешности требует анализа переходных процессов системы и определения характеристик колебаний, таких как время установления, коэффициент затухания и амплитуда колебаний. Для снижения динамической погрешности, применяют различные методы управления, такие как ПИД-регулирование с оптимизацией параметров, предсказательное управление и адаптивное управление. Выбор оптимального метода управления зависит от характеристик объекта управления, требований к точности и скорости регулирования, а также от наличия возмущений.</w:t>
        <w:br/>
        <w:br/>
        <w:t>Оценка погрешностей управления является важной задачей при проектировании и настройке САУ. Существует множество методов оценки погрешностей, включая экспериментальные методы, математическое моделирование и статистический анализ. Экспериментальные методы заключаются в проведении испытаний САУ в реальных условиях работы и измерении погрешностей в различных режимах. Математическое моделирование позволяет оценить погрешности на основе математической модели объекта управления и алгоритма управления. Статистический анализ позволяет оценить погрешности на основе статистических данных о работе САУ. Выбор оптимального метода оценки погрешностей зависит от сложности объекта управления, доступности данных и требований к точности оценки. Важно отметить, что при оценке погрешностей необходимо учитывать не только систематические ошибки, но и случайные ошибки, а также влияние внешних факторов и помех. Правильная оценка погрешностей позволяет инженерам разрабатывать более эффективные и надежные САУ, способные поддерживать технологические процессы в заданных пределах с высокой точностью и стабильностью.</w:t>
        <w:br/>
        <w:br/>
        <w:br/>
        <w:t>В основе любой системы автоматического управления (САУ) лежит принцип воздействия на объект управления с целью поддержания регулируемой величины на заданном уровне. Существуют два основных подхода к реализации этого воздействия: прямое управление и обратное управление, каждый из которых имеет свои преимущества и недостатки, определяющие область их применения. Прямое управление, также известное как управление по принципу "открытого контура", заключается в непосредственном воздействии управляющего сигнала на объект управления без учета фактического значения регулируемой величины. В этом случае, управляющий сигнал формируется исключительно на основе заданного значения и характеристик объекта управления, без какой-либо обратной связи. Представьте себе, например, систему управления подачей топлива в паровой котел, где время подачи топлива определяется только заданным временем, без учета фактического давления пара в котле. Такая система проста в реализации, но крайне чувствительна к внешним возмущениям и изменениям характеристик объекта управления, что может приводить к значительным отклонениям регулируемой величины от заданного значения.</w:t>
        <w:br/>
        <w:br/>
        <w:t>Обратное управление, напротив, предполагает использование обратной связи для постоянного контроля фактического значения регулируемой величины и корректировки управляющего сигнала в соответствии с расхождением между заданным и фактическим значениями. Этот подход позволяет значительно повысить точность и устойчивость системы управления, поскольку она способна автоматически компенсировать внешние возмущения и изменения характеристик объекта управления. Для иллюстрации обратного управления представим себе систему поддержания температуры в термостате, где датчик температуры измеряет фактическую температуру в помещении и передает сигнал в контроллер. Если фактическая температура ниже заданной, контроллер увеличивает подачу тепла, и наоборот. Таким образом, система постоянно корректирует подачу тепла, поддерживая температуру в помещении на заданном уровне. Преимущество обратного управления особенно заметно в сложных технологических процессах, где воздействие множества факторов может приводить к значительным отклонениям регулируемых величин от заданных значений.</w:t>
        <w:br/>
        <w:br/>
        <w:t>Выбор между прямым и обратным управлением зависит от конкретных требований к системе автоматического управления. Прямое управление может быть целесообразно в простых системах, где требования к точности невысоки, а внешние возмущения незначительны. Однако, в большинстве промышленных приложений, где требуется высокая точность и устойчивость, предпочтение отдается обратным системам управления. Важно отметить, что обратная связь может усложнить конструкцию системы и потребовать более сложной настройки, но эти затраты оправданы повышением надежности и эффективности работы системы. Например, в системах управления химическими реакторами обратная связь позволяет поддерживать постоянную температуру, давление и концентрацию реагентов, обеспечивая оптимальные условия для проведения реакции и получение продукта требуемого качества. В системах управления электроприводами обратная связь позволяет поддерживать постоянную скорость вращения вала, обеспечивая стабильную работу оборудования.</w:t>
        <w:br/>
        <w:br/>
        <w:t>В заключение, прямое и обратное управление представляют собой два фундаментальных принципа, лежащих в основе любой системы автоматического управления. Прямое управление отличается простотой реализации, но уязвимо к внешним возмущениям, в то время как обратное управление обеспечивает высокую точность и устойчивость за счет использования обратной связи. Выбор между этими двумя подходами зависит от конкретных требований к системе, и в большинстве промышленных приложений предпочтение отдается обратным системам управления, способным обеспечивать надежную и эффективную работу оборудования в различных условиях эксплуатации. Понимание принципов прямого и обратного управления является ключевым для проектирования и настройки эффективных систем автоматического управления, способных решать сложные задачи в различных областях промышленности.</w:t>
        <w:br/>
        <w:br/>
        <w:br/>
        <w:t>Прямое управление, как следует из его названия, представляет собой наиболее простой и интуитивно понятный подход к автоматическому регулированию технологических процессов. Суть его заключается в непосредственном формировании управляющего сигнала, воздействующего на объект управления, без учета фактического значения регулируемой величины или каких-либо внешних возмущений.  Управляющий сигнал формируется исключительно на основе заданного значения и заранее известных характеристик объекта управления, предполагая, что объект будет реагировать предсказуемым образом.  Это, безусловно, упрощает конструкцию системы, снижает стоимость и облегчает её обслуживание, однако, эта простота достигается за счет значительного снижения точности и устойчивости регулирования.  Представьте себе, например, систему управления подачей топлива в котельную установку, где время открытия клапана регулируется исключительно заданным интервалом, без какого-либо контроля за фактическим давлением пара или потребностью в тепле.  Такая система, безусловно, проста в реализации, но крайне чувствительна к изменениям условий эксплуатации, таким как колебания температуры окружающей среды, изменение нагрузки на котельную или изменение характеристик топлива.</w:t>
        <w:br/>
        <w:br/>
        <w:t>Чувствительность к внешним возмущениям – это ключевое ограничение прямого управления. Любое отклонение от идеальных условий эксплуатации немедленно сказывается на регулируемой величине, приводя к её отклонению от заданного значения. Рассмотрим другой пример – систему подачи воды в резервуар, где расход регулируется постоянным временем открытия клапана. Если давление в водопроводной сети изменится, то расход воды также изменится, что приведет к переполнению или недополнению резервуара.  Представьте, что вы пытаетесь наполнить ванну, регулируя время открытия крана, не обращая внимания на давление в водопроводной сети или на уровень воды в ванне.  Естественно, что вам будет сложно добиться точного уровня воды, и вы, скорее всего, перельете или недольете воду.  В промышленных процессах эта чувствительность к возмущениям может привести к значительным отклонениям от технологических режимов, снижению качества продукции и даже к аварийным ситуациям.</w:t>
        <w:br/>
        <w:br/>
        <w:t>Более того, прямое управление не учитывает изменений характеристик самого объекта управления, которые могут происходить со временем из-за износа, загрязнения или других факторов. Например, насос может терять свою производительность со временем, а клапан может засоряться, что приведет к изменению его пропускной способности. В системе прямого управления эти изменения не компенсируются, что приведет к ухудшению точности регулирования.  Представьте себе, что вы пытаетесь регулировать скорость автомобиля, используя только педаль газа, не обращая внимания на состояние двигателя, трансмиссии или дорожных условий.  Если двигатель начнет терять мощность, вам будет сложно поддерживать постоянную скорость, и вам придется постоянно корректировать положение педали газа.  В промышленных процессах эта проблема может быть особенно актуальной, поскольку характеристики оборудования могут изменяться со временем из-за различных факторов.</w:t>
        <w:br/>
        <w:br/>
        <w:t>В итоге, прямое управление может быть целесообразно только в простых системах, где требования к точности невысоки, а внешние возмущения незначительны.  Например, в системах освещения или вентиляции, где небольшие отклонения от заданных значений не критичны, прямое управление может быть вполне приемлемым.  Однако, в большинстве промышленных приложений, где требуется высокая точность и устойчивость регулирования, предпочтение отдается обратным системам управления, которые используют обратную связь для компенсации внешних возмущений и изменений характеристик объекта управления.  Эти системы, безусловно, сложнее и дороже, но они обеспечивают значительно более надежную и эффективную работу оборудования, что делает их более предпочтительными для большинства промышленных применений.</w:t>
        <w:br/>
        <w:br/>
        <w:br/>
        <w:t>В отличие от прямого управления, где регулирование осуществляется без учета фактического состояния объекта, обратное управление, также известное как управление с обратной связью, представляет собой принципиально иной подход, направленный на компенсацию внешних возмущений и поддержание заданной регулируемой величины с высокой точностью и устойчивостью. Суть этого подхода заключается в измерении фактического значения регулируемой величины и использовании этой информации для корректировки управляющего сигнала, таким образом, создавая замкнутую систему, способную саморегулироваться и адаптироваться к изменяющимся условиям эксплуатации. Вместо того, чтобы полагаться на заранее известные характеристики объекта и предполагать идеальные условия эксплуатации, обратное управление использует фактические данные, полученные непосредственно от объекта, что позволяет компенсировать непредсказуемые возмущения и изменения параметров оборудования, обеспечивая стабильную и надежную работу системы даже в сложных условиях. Представьте себе опытного водителя, который не просто устанавливает желаемую скорость на спидометре, но и постоянно следит за дорожной ситуацией, учитывает уклон дороги, ветер и другие факторы, корректируя свои действия для поддержания стабильной скорости и безопасного движения.</w:t>
        <w:br/>
        <w:br/>
        <w:t>Ключевым элементом обратной системы управления является датчик, который измеряет фактическое значение регулируемой величины и передает эту информацию в контроллер. Контроллер сравнивает измеренное значение с заданным значением и генерирует сигнал ошибки, пропорциональный разнице между ними. Этот сигнал ошибки используется для корректировки управляющего сигнала, направляя его в исполнительный механизм, который воздействует на объект управления, стремясь уменьшить разницу между измеренным и заданным значениями.  Этот процесс непрерывно повторяется, формируя замкнутый контур управления, который поддерживает регулируемую величину на заданном уровне, несмотря на внешние возмущения или изменения характеристик объекта.  Рассмотрим, например, систему автоматического регулирования температуры в помещении, где датчик температуры измеряет текущую температуру воздуха, контроллер сравнивает ее с заданным значением, и, в зависимости от разницы, управляет работой отопительного прибора, увеличивая или уменьшая подачу тепла.  Такая система способна поддерживать комфортную температуру в помещении, независимо от изменений погоды на улице или количества людей в помещении.</w:t>
        <w:br/>
        <w:br/>
        <w:t>Преимущества обратного управления очевидны: повышение точности регулирования, компенсация внешних возмущений, повышение устойчивости системы, адаптация к изменениям характеристик объекта. Однако, обратное управление также имеет свои недостатки: сложность реализации, необходимость использования датчиков и контроллеров, возможность возникновения колебаний или неустойчивости, если система неправильно настроена.  Чтобы избежать этих проблем, необходимо тщательно проектировать и настраивать обратную систему управления, учитывая все факторы, влияющие на ее работу.  Рассмотрим систему регулирования уровня жидкости в резервуаре.  В системе прямого управления, клапан открывался бы на определенное время, независимо от фактического уровня жидкости.  В обратной системе, датчик уровня измеряет текущий уровень жидкости, контроллер сравнивает его с заданным значением и управляет открытием/закрытием клапана, чтобы поддерживать уровень жидкости на заданном уровне, компенсируя такие факторы, как изменение притока жидкости или изменение давления в системе. Такая система обеспечивает более точное и надежное поддержание уровня жидкости, что критически важно для многих промышленных процессов.</w:t>
        <w:br/>
        <w:br/>
        <w:t>Обратное управление – это мощный инструмент, который позволяет автоматизировать и оптимизировать множество промышленных процессов, повышая их эффективность, надежность и безопасность.  В отличие от простого "ручного" управления, где оператор должен постоянно следить за процессом и корректировать свои действия, обратное управление позволяет системе саморегулироваться и адаптироваться к изменяющимся условиям, освобождая оператора от рутинной работы и позволяя ему сосредоточиться на более важных задачах.  Этот подход широко используется в различных отраслях промышленности, включая нефтепереработку, химическое производство, энергетику, машиностроение и многие другие, где требуется высокая точность и надежность регулирования.  Представьте себе сложный химический процесс, требующий точного поддержания температуры, давления и концентрации различных веществ.  В системе с обратным управлением, датчики непрерывно измеряют эти параметры, контроллеры корректируют работу клапанов, насосов и нагревателей, обеспечивая стабильную и безопасную работу процесса.</w:t>
        <w:br/>
        <w:br/>
        <w:br/>
        <w:t>Для глубокого понимания принципов автоматического управления и разработки эффективных систем регулирования необходимо уметь математически описывать поведение объектов управления. В основе этого подхода лежит представление динамических свойств объекта в виде математических уравнений, которые позволяют предсказывать его реакцию на различные воздействия и разрабатывать алгоритмы управления, обеспечивающие желаемые результаты. Математическое описание объекта управления является не просто абстракцией, но и необходимым инструментом для анализа его устойчивости, оптимизации параметров и разработки систем прогнозирования, позволяющих предотвратить аварийные ситуации и повысить эффективность технологических процессов.  Без четкого математического описания невозможно построить адекватную модель объекта управления, что делает невозможным разработку эффективной системы автоматического регулирования и обеспечения стабильной работы технологического процесса.  Игнорирование математического моделирования может привести к непредсказуемым последствиям, снижению производительности и даже к авариям, поэтому важно уделять этому аспекту особое внимание при разработке систем автоматизации.  Использование математических моделей позволяет не только анализировать существующие процессы, но и прогнозировать их поведение в различных условиях, что позволяет оптимизировать параметры работы и повысить эффективность производства.</w:t>
        <w:br/>
        <w:br/>
        <w:t>Дифференциальные уравнения являются ключевым инструментом для математического описания динамических систем, включая объекты управления.  Эти уравнения описывают связь между текущим состоянием системы и скоростью его изменения, учитывая все факторы, влияющие на ее поведение.  Порядок дифференциального уравнения определяет сложность системы и количество параметров, необходимых для ее полного описания.  Например, простое уравнение первого порядка может описывать теплопроводность, а уравнение второго порядка – колебания маятника или движение тела в гравитационном поле.  Для сложных систем, таких как химические реакторы или теплообменники, могут потребоваться системы дифференциальных уравнений, описывающие взаимодействие множества различных параметров.  Решение дифференциальных уравнений позволяет определить изменение состояния системы во времени, что является основой для разработки алгоритмов управления и прогнозирования ее поведения.  Понимание принципов решения дифференциальных уравнений является необходимым условием для успешной разработки и внедрения систем автоматического управления.  В дополнение к дифференциальным уравнениям, для описания объектов управления могут использоваться другие математические инструменты, такие как интегральные уравнения, разностные уравнения и матричные уравнения, выбор которых зависит от специфики объекта и целей моделирования.</w:t>
        <w:br/>
        <w:br/>
        <w:t>Линейные и нелинейные системы представляют собой два основных класса динамических систем, различающихся принципом описания их поведения. Линейные системы характеризуются пропорциональной зависимостью между входом и выходом, что упрощает их анализ и управление.  В таких системах принцип суперпозиции выполняется, то есть ответ на сумму воздействий равен сумме ответов на каждое воздействие в отдельности.  Нелинейные системы характеризуются более сложным поведением, где зависимость между входом и выходом не является линейной.  В таких системах принцип суперпозиции не выполняется, и их анализ и управление требуют более сложных методов.  Примером линейной системы может служить электрическая цепь, содержащая только резисторы и катушки индуктивности, а примером нелинейной системы – система, содержащая диоды или транзисторы.  Большинство реальных объектов управления являются нелинейными, но для упрощения анализа и разработки систем управления часто используются линейные аппроксимации, которые позволяют получить приемлемые результаты в определенном диапазоне рабочих параметров.  Однако, при значительных отклонениях от рабочей точки, линейные аппроксимации могут приводить к ошибкам, поэтому необходимо учитывать нелинейные свойства объекта управления при разработке эффективных алгоритмов управления.</w:t>
        <w:br/>
        <w:br/>
        <w:t>Передаточная функция является одним из ключевых инструментов для анализа и проектирования систем управления, позволяющим установить связь между входом и выходом системы в частотной области. Она определяется как отношение преобразования Лапласа выходного сигнала к преобразованию Лапласа входного сигнала при нулевых начальных условиях. Передаточная функция позволяет оценить динамические характеристики объекта управления, такие как быстродействие, задержка и устойчивость.  Способы получения передаточной функции включают анализ схемы объекта управления, экспериментальные исследования и моделирование в специализированных программных средах.  Анализ передаточной функции позволяет определить частотные характеристики объекта управления, такие как частота среза, фазовый запас и запас по устойчивости.  Эти характеристики позволяют оценить устойчивость системы управления и разработать алгоритмы компенсации, обеспечивающие желаемые характеристики быстродействия и точности.  В дополнение к анализу передаточной функции, для оценки динамических характеристик объекта управления могут использоваться другие методы, такие как частотный анализ, импульсный отклик и анализ в временной области.  Использование передаточной функции в сочетании с другими методами анализа позволяет получить полное представление о динамическом поведении объекта управления и разработать эффективную систему автоматического регулирования.</w:t>
        <w:br/>
        <w:br/>
        <w:br/>
        <w:t>Дифференциальные уравнения являются фундаментом математического описания динамических систем, играя ключевую роль в понимании и управлении сложными технологическими процессами. Эти уравнения выражают зависимость между переменной, описывающей состояние системы, и скоростью ее изменения во времени, позволяя прогнозировать поведение системы под воздействием различных факторов.  В основе любого технологического процесса лежит изменение во времени определенных параметров, таких как температура, давление, концентрация или скорость, и дифференциальные уравнения предоставляют мощный инструмент для моделирования этих изменений.  Например, рассмотрим простой процесс нагрева жидкости в резервуаре. Скорость изменения температуры жидкости зависит от разницы между температурой нагревателя и температурой жидкости, а также от теплоемкости жидкости и скорости перемешивания.  Математически это можно выразить дифференциальным уравнением, учитывающим все эти факторы, что позволяет предсказать, как температура жидкости будет меняться во времени и разработать систему управления, поддерживающую заданную температуру.  Без использования дифференциальных уравнений, моделирование и управление такими сложными процессами было бы крайне затруднительным, если не невозможным.</w:t>
        <w:br/>
        <w:br/>
        <w:t>Понимание порядка дифференциального уравнения имеет решающее значение для определения сложности модели и количества информации, необходимой для ее решения.  Порядок уравнения определяется наивысшим порядком производной, входящей в уравнение.  Уравнение первого порядка описывает систему, в которой скорость изменения переменной зависит только от текущего значения этой переменной, в то время как уравнение второго порядка учитывает также ускорение, то есть скорость изменения скорости.  Например, движение маятника можно описать дифференциальным уравнением второго порядка, учитывающим силу тяжести, длину маятника и текущий угол отклонения.  Решение этого уравнения позволяет предсказать, как угол отклонения маятника будет меняться во времени, и разработать систему управления, поддерживающую заданное положение маятника.  Более сложные системы могут потребовать дифференциальных уравнений более высокого порядка, учитывающих дополнительные факторы и взаимосвязи.  Важно помнить, что порядок уравнения напрямую влияет на сложность его решения и интерпретации.</w:t>
        <w:br/>
        <w:br/>
        <w:t>Решение дифференциального уравнения – это процесс нахождения функции, удовлетворяющей уравнению.  Существует множество методов решения дифференциальных уравнений, включая аналитические методы и численные методы.  Аналитические методы позволяют получить точное решение в виде функции, но применимы только к определенному классу уравнений.  Численные методы позволяют получить приближенное решение для более сложных уравнений, но требуют использования вычислительных ресурсов.  Например, рассмотрим процесс химической реакции, скорость которой зависит от концентрации реагентов.  Для описания этого процесса можно использовать дифференциальное уравнение, выражающее связь между скоростью реакции и концентрацией реагентов.  Решение этого уравнения позволяет предсказать, как концентрация реагентов будет меняться во времени, и определить оптимальные условия проведения реакции.  При использовании численных методов, уравнение разбивается на ряд дискретных шагов, и решение вычисляется на каждом шаге.  Выбор подходящего метода решения зависит от сложности уравнения и требуемой точности решения.</w:t>
        <w:br/>
        <w:br/>
        <w:t>Для иллюстрации важности дифференциальных уравнений рассмотрим пример теплообмена в теплообменнике. Теплообменник – это устройство, предназначенное для передачи тепла от одной жидкости к другой. Процесс теплообмена зависит от множества факторов, таких как температура жидкостей, скорость потока, теплопроводность материала и геометрия устройства.  Для описания этого процесса можно использовать дифференциальные уравнения, выражающие законы теплопроводности и конвекции.  Решение этих уравнений позволяет определить распределение температуры внутри теплообменника и оценить эффективность его работы.  На основе полученных результатов можно оптимизировать конструкцию теплообменника и улучшить его характеристики.  Более того, дифференциальные уравнения позволяют моделировать различные режимы работы теплообменника, такие как стационарный режим и нестационарный режим, и прогнозировать его поведение в различных условиях эксплуатации.  Использование дифференциальных уравнений в проектировании и анализе теплообменников является неотъемлемой частью современной инженерной практики.</w:t>
        <w:br/>
        <w:br/>
        <w:br/>
        <w:t>Дифференциальные уравнения, являясь краеугольным камнем математического моделирования динамических систем, описывают взаимосвязь между функцией, представляющей состояние системы, и ее производными, отражающими скорость и характер изменений этого состояния во времени. Понимание порядка дифференциального уравнения играет ключевую роль в анализе и решении задач управления, поскольку он определяет сложность системы и количество информации, необходимой для ее полного описания. Порядок уравнения определяется наивысшим порядком производной, присутствующей в уравнении – чем выше порядок производной, тем более сложной является система и тем больше начальных условий требуется для ее однозначного определения. Например, уравнение первого порядка, такое как d𝑦/d𝑡 = 𝑎𝑦, описывает простую экспоненциальную зависимость, требующую лишь одного начального условия (𝑦(0)) для определения функции 𝑦(𝑡).  В то же время, уравнение второго порядка, например, d²𝑦/d𝑡² + 𝑏d𝑦/d𝑡 + 𝑐𝑦 = 0, описывает колебательную систему и требует двух начальных условий – как значения функции 𝑦(0), так и значения ее первой производной d𝑦/d𝑡(0) – для определения ее поведения во времени.  Игнорирование порядка дифференциального уравнения или недостаточное количество начальных условий может привести к неполному или неверному описанию системы и, следовательно, к неэффективным или даже опасным решениям в области управления технологическими процессами.</w:t>
        <w:br/>
        <w:br/>
        <w:t>Для иллюстрации важности начальных условий рассмотрим пример простого пружинного маятника.  Уравнение движения этого маятника представляет собой дифференциальное уравнение второго порядка, описывающее зависимость между смещением маятника от положения равновесия и силами, действующими на него.  Решение этого уравнения зависит не только от физических параметров системы (масса маятника и жесткость пружины), но и от начальных условий – положения маятника в момент времени t=0 (начальное смещение) и его скорости в этот момент (начальная скорость).  Если мы зададим только начальное смещение, то решение будет неоднозначным – мы сможем получить бесконечное количество траекторий движения, отличающихся по скорости.  Только зная оба начальных условия, мы сможем однозначно определить траекторию движения маятника и предсказать его поведение в любой момент времени.  Этот пример наглядно демонстрирует, что дифференциальное уравнение само по себе недостаточно для решения задачи управления – необходимо знать начальные условия, чтобы получить полное и точное описание системы.  Неполное или неверное определение начальных условий может привести к неправильному прогнозу поведения системы и, следовательно, к ошибочным управленческим решениям.</w:t>
        <w:br/>
        <w:br/>
        <w:t>Более того, порядок дифференциального уравнения и начальные условия тесно связаны с понятием устойчивости системы. Устойчивость системы определяет, как система реагирует на небольшие возмущения или отклонения от заданного состояния.  Система считается устойчивой, если после небольшого возмущения она возвращается в свое исходное состояние или близко к нему.  В противном случае система считается неустойчивой.  Порядок дифференциального уравнения и начальные условия играют важную роль в определении устойчивости системы.  Например, для линейной системы устойчивость может быть определена на основе характеристического уравнения, которое является полиномом относительно частоты и зависит от параметров системы и начальных условий.  Корни этого полинома определяют устойчивость системы – если все корни имеют отрицательную вещественную часть, то система устойчива.  В то же время, если хотя бы один корень имеет положительную вещественную часть, то система неустойчива.  Таким образом, правильный выбор начальных условий и параметров системы может обеспечить устойчивость системы и ее нормальное функционирование.  Неустойчивость системы может привести к ее разрушению или к непредсказуемому поведению, что может иметь серьезные последствия.  Поэтому, при проектировании систем управления необходимо учитывать порядок дифференциального уравнения, начальные условия и устойчивость системы.</w:t>
        <w:br/>
        <w:br/>
        <w:br/>
        <w:t>При анализе систем управления, будь то сложные технологические процессы в нефтепереработке или простые системы регулирования температуры, фундаментальное различие проводится между линейными и нелинейными системами. Линейные системы характеризуются принципом суперпозиции, что означает, что отклик системы на сумму нескольких входных сигналов равен сумме откликов на каждый сигнал в отдельности. Этот принцип значительно упрощает анализ и проектирование систем управления, позволяя использовать мощный аппарат линейной алгебры и дифференциальных уравнений для прогнозирования и управления поведением системы. Однако, в реальном мире большинство процессов, особенно в нефтепереработке, демонстрируют нелинейное поведение, что требует более сложных методов анализа и управления.  Понимание отличий между линейными и нелинейными системами, а также умение выявлять и учитывать нелинейности в реальных процессах, является критически важным для успешного проектирования и эксплуатации эффективных систем управления.  Недооценка нелинейностей может привести к неточным моделям, неустойчивому поведению системы и, как следствие, к снижению производительности и безопасности.</w:t>
        <w:br/>
        <w:br/>
        <w:t>Нелинейности возникают из-за различных физических явлений, которые не подчиняются принципу суперпозиции. Одним из распространенных примеров является трение, которое присутствует во многих механических системах, таких как насосы, компрессоры и мешалки, широко используемые в нефтепереработке.  Сила трения зависит нелинейно от скорости движения и приложенной нагрузки, что означает, что при увеличении скорости или нагрузки сила трения увеличивается не пропорционально. Это нелинейное поведение может приводить к искажениям сигнала, неравномерностям в работе оборудования и снижению эффективности процесса. Другим примером нелинейности является зависимость скорости химической реакции от температуры и концентрации реагентов, которая описывается нелинейными уравнениями, такими как уравнение Аррениуса.  В нефтепереработке химические реакции играют ключевую роль в процессах крекинга, риформинга и алкилирования, и нелинейное поведение этих реакций необходимо учитывать при проектировании систем управления для поддержания оптимальных условий процесса.  Кроме того, нелинейности могут возникать из-за ограничений в диапазоне работы датчиков и исполнительных механизмов, а также из-за геометрической нелинейности, возникающей в системах с большими перемещениями или деформациями.</w:t>
        <w:br/>
        <w:br/>
        <w:t>Для иллюстрации влияния нелинейностей рассмотрим пример системы управления уровнем жидкости в резервуаре. Если предположить, что расход жидкости в резервуар пропорционален открытию клапана, а расход жидкости из резервуара зависит от уровня жидкости в резервуаре, то можно получить линейную модель системы управления уровнем.  Однако, на практике расход жидкости через клапан может зависеть нелинейно от открытия клапана, особенно при малых значениях открытия.  Кроме того, расход жидкости из резервуара может зависеть нелинейно от уровня жидкости, например, из-за эффекта сужения потока или образования вихрей.  Эти нелинейности могут приводить к отклонениям от заданного уровня жидкости, колебаниям и даже неустойчивому поведению системы.  Для компенсации влияния нелинейностей можно использовать различные методы, такие как линеаризация системы, использование нелинейных регуляторов или разработка адаптивных систем управления, которые могут изменять свои параметры в зависимости от текущего состояния системы.  Правильный выбор метода компенсации нелинейностей зависит от конкретных характеристик системы и требований к ее производительности и устойчивости.</w:t>
        <w:br/>
        <w:br/>
        <w:t>Понимание и учет нелинейностей является критически важным для разработки эффективных и надежных систем управления в нефтепереработке. В то время как линейные модели могут служить хорошим приближением в определенных условиях, они не могут адекватно описать поведение реальных процессов в широком диапазоне рабочих условий. Игнорирование нелинейностей может приводить к неточным прогнозам, неустойчивому поведению системы и снижению производительности. Поэтому, при проектировании систем управления необходимо тщательно анализировать характеристики системы, выявлять и учитывать нелинейности, а также использовать соответствующие методы компенсации и управления. Разработка и применение эффективных методов управления нелинейными системами является одной из ключевых задач современной автоматизации и управления технологическими процессами в нефтепереработке.</w:t>
        <w:br/>
        <w:br/>
        <w:br/>
        <w:t>Передаточная функция объекта управления является краеугольным камнем в анализе и проектировании систем автоматического управления, позволяя инженерам предсказывать поведение системы в ответ на различные входные воздействия.  По сути, передаточная функция представляет собой математическое выражение, описывающее связь между входным сигналом, приложенным к системе, и выходным сигналом, который система производит в ответ.  Она определяется как отношение преобразования Лапласа выходного сигнала к преобразованию Лапласа входного сигнала, при условии, что начальные условия равны нулю.  Это преобразование позволяет перевести дифференциальные уравнения, описывающие динамику системы во временной области, в алгебраические уравнения в частотной области, что значительно упрощает анализ и расчеты.  Понимание принципов получения и интерпретации передаточной функции имеет решающее значение для оценки устойчивости системы, определения ее динамических характеристик и разработки эффективных стратегий управления.  Использование передаточной функции позволяет инженерам моделировать поведение системы в различных условиях эксплуатации, оптимизировать ее параметры и предсказывать ее реакцию на внешние возмущения.</w:t>
        <w:br/>
        <w:br/>
        <w:t>Для иллюстрации концепции передаточной функции рассмотрим простейший пример – систему управления температурой с помощью электрического нагревателя.  Предположим, что нагреватель потребляет мощность, пропорциональную приложенному напряжению, а температура объекта нагрева зависит от потребляемой мощности и теплоемкости объекта.  Учитывая эти предположения, можно записать дифференциальное уравнение, описывающее изменение температуры объекта во времени.  Применив преобразование Лапласа к этому уравнению, мы получим алгебраическое уравнение, из которого можно выразить передаточную функцию системы.  Эта передаточная функция покажет, как изменение приложенного напряжения влияет на изменение температуры объекта.  Например, если передаточная функция имеет постоянный коэффициент, это означает, что температура объекта изменяется пропорционально приложенному напряжению, и система имеет простую линейную динамику.  Однако, если передаточная функция содержит задержку или более сложные элементы, это указывает на то, что система имеет более сложную динамику, и для ее управления потребуется более продвинутые стратегии.</w:t>
        <w:br/>
        <w:br/>
        <w:t>Получение передаточной функции может осуществляться различными способами.  Одним из распространенных методов является анализ схемы электрической или механической системы, позволяющий вывести дифференциальные уравнения, описывающие ее поведение.  Применив преобразование Лапласа к этим уравнениям, можно получить алгебраическое выражение, представляющее передаточную функцию.  Другим методом является экспериментальное определение передаточной функции путем подачи на систему различных входных сигналов и измерения ее выходного отклика.  Анализируя полученные данные, можно определить параметры передаточной функции и построить ее график.  Этот метод особенно полезен для систем, для которых сложно получить аналитическую модель, или для систем, которые сильно нелинейны.  Важно отметить, что передаточная функция является моделью системы, и ее точность зависит от того, насколько хорошо эта модель отражает реальное поведение системы.  Поэтому, при использовании передаточной функции для анализа и проектирования систем управления, необходимо учитывать ограничения этой модели и проводить валидацию ее результатов на реальных данных.</w:t>
        <w:br/>
        <w:br/>
        <w:t>Применение передаточной функции в инженерной практике не ограничивается лишь анализом устойчивости и динамических характеристик систем управления. Она также используется для проектирования регуляторов, оптимизации параметров системы и предсказания ее поведения в различных условиях эксплуатации. Например, при проектировании ПИД-регулятора необходимо знать передаточную функцию объекта управления, чтобы правильно настроить коэффициенты усиления и обеспечить оптимальную производительность системы.  Кроме того, передаточная функция позволяет оценить чувствительность системы к изменениям параметров и возмущениям, что позволяет разработать стратегии повышения ее надежности и устойчивости.  В современных системах управления, таких как системы управления процессами в нефтепереработке, передаточная функция используется в качестве основы для разработки сложных моделей и алгоритмов управления, которые позволяют оптимизировать производительность, снизить энергопотребление и повысить безопасность.  Поэтому, понимание принципов получения и применения передаточной функции является ключевым навыком для инженеров, занимающихся разработкой и эксплуатацией систем автоматического управления.</w:t>
        <w:br/>
        <w:br/>
        <w:br/>
        <w:t>Передаточная функция представляет собой краеугольный камень в анализе и проектировании систем автоматического управления, выступая в качестве математического инструмента, позволяющего установить связь между входным сигналом, воздействующим на систему, и ее выходным откликом.  В своей основе, передаточная функция выражается как отношение преобразования Лапласа выходного сигнала к преобразованию Лапласа входного сигнала, при условии, что начальные условия системы равны нулю.  Это преобразование, выполненное над дифференциальными уравнениями, описывающими динамику системы во временной области, приводит к алгебраическим уравнениям в частотной области, что значительно упрощает анализ и расчеты, делая возможным предсказание поведения системы в ответ на различные входные воздействия.  Понимание концепции передаточной функции позволяет инженерам оценить динамические характеристики объекта управления, такие как его скорость реакции, степень затухания колебаний и устойчивость к внешним возмущениям, что крайне важно для разработки эффективных стратегий управления.  По сути, передаточная функция предоставляет компактное и удобное представление о том, как система преобразует входной сигнал в выходной, позволяя прогнозировать ее поведение и оптимизировать ее параметры.</w:t>
        <w:br/>
        <w:br/>
        <w:t>Рассмотрим простой пример – систему управления скоростью вращения электродвигателя.  Входным сигналом в данной системе является управляющее напряжение, подаваемое на обмотки двигателя, а выходным сигналом – скорость вращения вала двигателя.  Для описания динамики данной системы необходимо учесть инерцию вращающихся частей двигателя, электромагнитные силы, возникающие в обмотках, и другие факторы.  Эти факторы могут быть представлены в виде дифференциального уравнения, связывающего управляющее напряжение и скорость вращения.  Применив преобразование Лапласа к этому уравнению, мы получим алгебраическое выражение, представляющее передаточную функцию системы.  Эта передаточная функция покажет, как изменение управляющего напряжения влияет на изменение скорости вращения двигателя, и позволит определить, насколько быстро и точно двигатель реагирует на изменения входного сигнала.  Например, если передаточная функция имеет большую постоянную времени, это означает, что двигатель реагирует на изменения управляющего напряжения медленно, и для достижения требуемой скорости вращения потребуется больше времени.</w:t>
        <w:br/>
        <w:br/>
        <w:t>Преимущество использования преобразования Лапласа и, как следствие, передаточной функции заключается в том, что оно позволяет анализировать систему в частотной области, что особенно полезно для понимания ее поведения на различных частотах.  Вместо того, чтобы рассматривать переходные процессы во временной области, мы можем анализировать амплитудно-частотную характеристику системы, которая показывает, как система усиливает или ослабляет сигналы различных частот.  Это позволяет выявить резонансные частоты, на которых система может испытывать колебания, и разработать стратегии подавления этих колебаний.  Более того, использование передаточной функции позволяет легко комбинировать различные элементы системы, такие как регуляторы, усилители и фильтры, путем умножения их передаточных функций.  Это значительно упрощает анализ сложных систем и позволяет проектировать системы управления с требуемыми характеристиками.  Таким образом, передаточная функция является мощным инструментом, который позволяет инженерам понимать, проектировать и оптимизировать системы автоматического управления, обеспечивая их стабильность, производительность и надежность.</w:t>
        <w:br/>
        <w:br/>
        <w:br/>
        <w:t>Определение передаточной функции, как уже было отмечено, является ключевым этапом в проектировании и анализе систем автоматического управления, однако существует два принципиальных подхода к ее получению: аналитический, основанный на детальном изучении принципиальной схемы объекта управления, и экспериментальный, предполагающий проведение испытаний непосредственно на реальном объекте. Выбор метода зависит от доступности информации и сложности системы, однако важно понимать преимущества и ограничения каждого из них. Аналитический подход требует глубокого понимания физических процессов, происходящих в системе, и умения составлять математическую модель, описывающую ее динамическое поведение. В то время как это может быть достаточно трудоемко, особенно для сложных систем, он позволяет получить передаточную функцию в виде аналитического выражения, что упрощает дальнейший анализ и проектирование регуляторов.</w:t>
        <w:br/>
        <w:br/>
        <w:t>На практике, аналитическое определение передаточной функции часто начинают с рассмотрения принципиальной электрической или механической схемы объекта управления. На основе законов Кирхгофа или Ньютона составляются дифференциальные уравнения, описывающие взаимосвязь между входными и выходными переменными системы. Затем, используя преобразование Лапласа, эти дифференциальные уравнения преобразуются в алгебраические уравнения, из которых и выражается передаточная функция. Например, рассмотрим простейшую RC-цепь, используемую в качестве фильтра нижних частот. Анализируя схему и применяя преобразование Лапласа, мы можем легко получить передаточную функцию, которая представляет собой отношение выходного напряжения к входному напряжению в частотной области. Это аналитическое выражение позволяет нам определить частоту среза фильтра и оценить его эффективность в подавлении высокочастотных помех.  Следует отметить, что точность аналитически полученной передаточной функции напрямую зависит от точности математической модели, описывающей объект управления, а также от упрощений и допущений, сделанных при ее выводе.</w:t>
        <w:br/>
        <w:br/>
        <w:t>В тех случаях, когда аналитическое определение передаточной функции затруднительно или невозможно из-за сложности системы или недостатка информации, на помощь приходит экспериментальный подход. Суть этого метода заключается в проведении испытаний непосредственно на реальном объекте управления и измерении его реакции на различные входные воздействия. Существует множество экспериментальных методов определения передаточной функции, однако одним из самых распространенных и простых является ступенчатый тест. В этом тесте на вход объекта управления подается ступенчатое воздействие, то есть сигнал, который внезапно изменяет свое значение на определенную величину. Измеряя реакцию объекта управления на это воздействие, можно определить его динамические характеристики, такие как время установившейся переходной характеристики, коэффициент усиления и время задержки.  На основе этих измерений строится кривая переходного процесса, которая позволяет определить параметры системы и получить приближенное значение передаточной функции. Важно отметить, что точность экспериментально полученной передаточной функции зависит от качества измерений, точности оборудования и правильности интерпретации полученных результатов. Влияние шумов и других помех может существенно исказить результаты измерений, поэтому необходимо принимать меры по их минимизации.</w:t>
        <w:br/>
        <w:br/>
        <w:t>В заключение, выбор между аналитическим и экспериментальным подходами к определению передаточной функции зависит от конкретной ситуации и доступных ресурсов. Аналитический подход обеспечивает более точные результаты, но требует глубоких знаний и умений. Экспериментальный подход более прост в реализации, но требует наличия соответствующего оборудования и аккуратности при проведении измерений. В идеальном случае, для повышения достоверности результатов рекомендуется комбинировать оба подхода: сначала получить аналитическую модель системы, а затем уточнить ее параметры на основе экспериментальных данных. Такое сочетание позволяет получить наиболее точное и достоверное представление о динамическом поведении объекта управления, что является необходимым условием для разработки эффективных и надежных систем автоматического управления.</w:t>
        <w:br/>
        <w:br/>
        <w:br/>
        <w:t>**C. Анализ устойчивости систем управления.**</w:t>
        <w:br/>
        <w:br/>
        <w:t>Понимание и обеспечение устойчивости системы автоматического управления является краеугольным камнем успешной разработки и эксплуатации любого технологического процесса или устройства. Устойчивость, в самом общем смысле, означает способность системы возвращаться в состояние равновесия после воздействия внешних возмущений или изменений параметров.  Представьте себе попытку удержать карандаш в вертикальном положении на кончике пальца – это состояние равновесия.  Если вы слегка толкнете карандаш, устойчивая система вернется в вертикальное положение, в то время как неустойчивая система наклонится и упадет.  Аналогичная ситуация возникает и в системах автоматического управления: неустойчивая система может испытывать нежелательные колебания или даже бесконечно возрастающие отклонения от заданного значения, что может привести к аварийным ситуациям или выходу оборудования из строя.  Поэтому, прежде чем внедрять систему управления в реальную эксплуатацию, необходимо тщательно проанализировать ее устойчивость и убедиться в ее надежной работе в различных условиях.  Недооценка этого этапа может привести к серьезным последствиям, включая повреждение оборудования, потерю производительности и даже угрозу безопасности.</w:t>
        <w:br/>
        <w:br/>
        <w:t xml:space="preserve">Определение устойчивости – это не просто констатация факта, но и количественная оценка запаса устойчивости.  Просто сказать, что система устойчива, недостаточно; необходимо знать, насколько она устойчива к внешним воздействиям и изменениям параметров.  Запас устойчивости характеризуется тем, насколько сильно можно изменить параметры системы или увеличить величину возмущения, прежде чем она станет неустойчивой.  Высокий запас устойчивости означает, что система способна выдерживать значительные изменения параметров и внешние воздействия, сохраняя при этом свою устойчивость и работоспособность.  Низкий запас устойчивости, напротив, указывает на то, что система чувствительна к изменениям параметров и внешним воздействиям, и может стать неустойчивой даже при небольших отклонениях от заданных значений.  Увеличение запаса устойчивости обычно достигается путем выбора оптимальных параметров регулятора и использования компенсационных устройств, которые улучшают динамические характеристики системы и повышают ее устойчивость.  Правильный выбор запаса устойчивости является компромиссом между устойчивостью, быстродействием и точностью системы управления.  </w:t>
        <w:br/>
        <w:br/>
        <w:t>Существует несколько критериев устойчивости, которые позволяют определить, является ли система устойчивой или неустойчивой. Одним из наиболее известных и широко используемых критериев является критерий Рауса-Гурвица, который позволяет определить устойчивость системы по характеристическому полиному, описывающему ее динамическое поведение. Этот критерий основан на анализе знаков коэффициентов характеристического полинома и позволяет определить, все ли корни полинома лежат в левой полуплоскости комплексной плоскости, что является условием устойчивости системы. Другим важным критерием является критерий Найквиста, который использует частотную характеристику системы для определения устойчивости. Этот критерий основан на анализе графика Найквиста, который представляет собой изображение частотной характеристики системы в комплексной плоскости. Анализируя форму и положение графика Найквиста, можно определить, имеет ли система неустойчивые полюса или корни, и, следовательно, является ли она устойчивой или неустойчивой.  Применение этих критериев требует определенных математических знаний и навыков, но позволяет получить надежные результаты и убедиться в устойчивости системы управления.</w:t>
        <w:br/>
        <w:br/>
        <w:t>Рассмотрим простой пример, чтобы проиллюстрировать важность анализа устойчивости. Представим себе систему управления температурой в печи. Регулятор сравнивает текущую температуру с заданным значением и управляет мощностью нагревателя, чтобы поддерживать заданную температуру. Если коэффициент усиления регулятора слишком велик, то даже небольшое отклонение температуры от заданного значения может привести к резкому увеличению мощности нагревателя, что приведет к перегреву печи и выходу ее из строя.  В этом случае система станет неустойчивой.  Чтобы предотвратить это, необходимо правильно настроить параметры регулятора и убедиться в том, что система управления температурой является устойчивой.  Аналогичные ситуации могут возникать и в других системах управления, таких как системы управления скоростью двигателя, системы управления положением робота и системы управления уровнем жидкости в резервуаре.  Поэтому, анализ устойчивости является важным этапом в проектировании любой системы автоматического управления, который позволяет обеспечить ее надежную и безопасную работу в различных условиях.</w:t>
        <w:br/>
        <w:br/>
        <w:br/>
        <w:t>Критически важным аспектом проектирования любой системы автоматического управления является обеспечение её устойчивости, то есть способности системы поддерживать равновесие после воздействия возмущений или изменений в заданных параметрах. Представьте себе, что вы пытаетесь удержать карандаш в вертикальном положении на кончике пальца – если система неустойчива, малейшее отклонение от равновесия приведет к падению карандаша. Аналогично, в системах управления неустойчивость может проявляться в виде нежелательных колебаний, возрастающих отклонений от заданного значения или даже в аварийных ситуациях, приводящих к выходу оборудования из строя. Поэтому, прежде чем внедрить систему управления в реальную эксплуатацию, необходимо тщательно проанализировать её устойчивость и убедиться в её надежной работе в различных условиях, что позволит предотвратить возможные проблемы и обеспечить безопасную и эффективную работу оборудования. Недооценка этого этапа может привести к серьезным последствиям, включая повреждение оборудования, потерю производительности и даже угрозу безопасности персонала, что подчеркивает важность анализа устойчивости как неотъемлемой части процесса проектирования и внедрения систем автоматического управления.</w:t>
        <w:br/>
        <w:br/>
        <w:t>Оценка устойчивости системы требует применения математических инструментов, одним из наиболее полезных и распространенных является критерий устойчивости Рауса, названный в честь французского математика Пьера-Огюста Рауса. Этот критерий позволяет определить, устойчива ли система, анализируя коэффициенты характеристического полинома, который описывает динамическое поведение системы. Характеристический полином представляет собой алгебраическое уравнение, корни которого соответствуют полюсам системы, определяющим её динамические свойства. Критерий Рауса предполагает построение специальной таблицы, называемой таблицей Рауса, на основе коэффициентов характеристического полинома, и анализирует знаки элементов первого столбца этой таблицы. Если все элементы первого столбца таблицы Рауса положительны, то система устойчива, то есть все корни характеристического полинома имеют отрицательную действительную часть и лежат в левой полуплоскости комплексной плоскости. В противном случае, если в первом столбце таблицы есть хотя бы один отрицательный элемент, то система неустойчива, что указывает на наличие полюсов с положительной действительной частью, вызывающих возрастающие колебания или расходимость. Этот критерий является мощным инструментом для оценки устойчивости систем, особенно в тех случаях, когда аналитическое вычисление корней характеристического полинома затруднительно или невозможно.</w:t>
        <w:br/>
        <w:br/>
        <w:t>Чтобы лучше понять, как работает критерий Рауса, рассмотрим простой пример системы управления уровнем жидкости в резервуаре. Предположим, что уровень жидкости регулируется с помощью клапана, управляемого контроллером. Устойчивость системы зависит от параметров контроллера, таких как коэффициент усиления и время реакции, а также от параметров резервуара, таких как объем и площадь поперечного сечения. Для определения устойчивости системы необходимо получить характеристический полином, описывающий динамику уровня жидкости, и построить таблицу Рауса. Если все элементы первого столбца таблицы Рауса положительны, то система устойчива, что означает, что уровень жидкости будет поддерживаться на заданном значении без нежелательных колебаний. В противном случае, если в первом столбце таблицы есть хотя бы один отрицательный элемент, то система неустойчива, что может привести к колебаниям уровня жидкости или даже к переполнению резервуара. Правильный выбор параметров контроллера позволяет обеспечить устойчивость системы и гарантировать надежную работу резервуара.  В сложных системах, где характеристический полином может быть очень сложным, критерий Рауса остается эффективным инструментом для оценки устойчивости и выявления проблемных параметров.</w:t>
        <w:br/>
        <w:br/>
        <w:t>Критерий Рауса, несмотря на свою эффективность, имеет некоторые ограничения.  Он позволяет определить только устойчивость системы, но не дает информации о скорости реакции или о характере колебаний.  Кроме того, критерий Рауса не применим к системам с транспортной задержкой, которые часто встречаются в реальных технологических процессах.  В таких случаях необходимо использовать другие методы анализа устойчивости, такие как критерий Найквиста или частотный анализ.  Несмотря на эти ограничения, критерий Рауса остается важным инструментом для проектирования систем автоматического управления, особенно на начальных этапах, когда необходимо быстро оценить устойчивость системы и выявить проблемные параметры.  Правильное применение критерия Рауса позволяет обеспечить надежную и безопасную работу систем управления и предотвратить возможные аварии и поломки оборудования.  Более того, понимание принципов работы критерия Рауса способствует лучшему пониманию динамики систем управления и позволяет разрабатывать более эффективные и надежные системы управления.</w:t>
        <w:br/>
        <w:br/>
        <w:br/>
        <w:t>Для более глубокого понимания устойчивости системы управления, помимо простого определения, является ли система устойчивой, крайне важно знать, насколько близко система находится к границе устойчивости. Это определяется с помощью таких показателей, как запас по фазе и коэффициент усиления, которые позволяют оценить запас прочности системы и предсказать её поведение при изменении условий работы или возмущениях. Представьте себе, что вы управляете автомобилем на высокой скорости – чем меньше расстояние до препятствия, тем меньше у вас времени на реакцию и тем выше риск столкновения. Аналогично, в системах управления, чем меньше запас по фазе и коэффициент усиления, тем ближе система к границе устойчивости и тем выше вероятность возникновения нежелательных колебаний или даже аварийной ситуации. Поэтому, при проектировании систем автоматического управления, важно не только обеспечить устойчивость системы, но и максимизировать запасы по фазе и коэффициенту усиления, чтобы обеспечить надежную и безопасную работу оборудования в различных условиях эксплуатации.</w:t>
        <w:br/>
        <w:br/>
        <w:t>Запас по фазе представляет собой меру того, насколько фазовый сдвиг системы по сравнению с входным сигналом может измениться, прежде чем система станет неустойчивой. Он измеряется в градусах и определяется как разница между фактическим фазовым сдвигом на частоте, соответствующей коэффициенту усиления единицы (так называемая частота критического усиления), и -180 градусов. Если запас по фазе равен нулю, система находится на границе устойчивости, и любое небольшое изменение фазового сдвига может привести к неустойчивости. Положительный запас по фазе указывает на то, что система устойчива, и чем больше запас по фазе, тем больше запас прочности системы. Например, система с запасом по фазе 60 градусов гораздо более устойчива, чем система с запасом по фазе 30 градусов.  Представьте себе маятник, качающийся вокруг точки равновесия – запас по фазе можно представить как угол между положением маятника и вертикалью, который необходим для поддержания колебаний. Чем больше угол, тем больше энергии требуется для изменения направления движения маятника, и тем устойчивее система.</w:t>
        <w:br/>
        <w:br/>
        <w:t>Коэффициент усиления, с другой стороны, характеризует изменение амплитуды выходного сигнала при изменении амплитуды входного сигнала. Он измеряется в децибелах (дБ) и определяется как логарифм отношения амплитуды выходного сигнала к амплитуде входного сигнала. Коэффициент усиления показывает, насколько система усиливает или ослабляет сигнал. Если коэффициент усиления равен единице (0 дБ), система не изменяет амплитуду сигнала. Если коэффициент усиления больше единицы (0 дБ), система усиливает сигнал, а если меньше единицы (0 дБ), система ослабляет сигнал. Коэффициент усиления на частоте критического усиления играет ключевую роль в определении устойчивости системы. Если коэффициент усиления на частоте критического усиления больше единицы (0 дБ), система неустойчива, и амплитуда колебаний будет возрастать со временем. Если коэффициент усиления на частоте критического усиления меньше единицы (0 дБ), система устойчива, и амплитуда колебаний будет затухать.  Представьте себе звуковую систему с регулируемой громкостью – коэффициент усиления можно представить как настройку громкости, которая определяет, насколько громко звучит музыка.  Если громкость слишком высокая, звук может искажаться и стать неприятным. Аналогично, в системах управления, слишком высокий коэффициент усиления может привести к неустойчивости и нежелательным колебаниям.</w:t>
        <w:br/>
        <w:br/>
        <w:t>Оба показателя, запас по фазе и коэффициент усиления, тесно связаны друг с другом и используются для оценки запаса устойчивости системы.  Обычно, при проектировании систем управления, стараются обеспечить запас по фазе не менее 30-45 градусов и коэффициент усиления на частоте критического усиления менее 1 (0 дБ).  Эти значения обеспечивают достаточный запас устойчивости и позволяют системе работать надежно и предсказуемо в различных условиях эксплуатации.  Важно отметить, что эти значения могут варьироваться в зависимости от конкретной системы и требований к её работе.  Например, для систем, управляющих критически важным оборудованием, может потребоваться более высокий запас устойчивости.  Понимание взаимосвязи между запасом по фазе, коэффициентом усиления и устойчивостью системы является ключевым для успешного проектирования и внедрения систем автоматического управления.</w:t>
        <w:br/>
        <w:br/>
        <w:br/>
        <w:t>**III. Основные типы контроллеров**</w:t>
        <w:br/>
        <w:br/>
        <w:t>В основе любой системы автоматического управления лежит контроллер – устройство, которое сравнивает заданное значение (уставку) с текущим значением управляемой переменной и формирует управляющий сигнал, необходимый для поддержания или изменения этой переменной в соответствии с требуемым алгоритмом. Существует множество различных типов контроллеров, каждый из которых имеет свои преимущества и недостатки, и выбор оптимального типа зависит от конкретных требований к системе управления, её сложности и динамических характеристик объекта управления.  Простейшие контроллеры, такие как релейные или двухпозиционные контроллеры, просто включают или выключают управляющее воздействие в зависимости от того, превышает или не превышает текущее значение уставку, что может приводить к колебаниям и неточностям, но они отличаются простотой и надежностью. Однако, для более точного и плавного управления, широко используются пропорциональные, интегральные и дифференциальные (ПИД) контроллеры, которые позволяют формировать управляющий сигнал, учитывающий не только текущую ошибку, но и её накопленную величину и скорость изменения.  Понимание принципов работы и особенностей каждого типа контроллера является ключевым для успешного проектирования и настройки системы автоматического управления.</w:t>
        <w:br/>
        <w:br/>
        <w:t>Пропорциональный (P) контроллер – это самый простой тип регулятора, который формирует управляющий сигнал пропорционально величине ошибки – разнице между уставкой и текущим значением управляемой переменной. Чем больше ошибка, тем сильнее управляющее воздействие, направленное на её уменьшение.  Коэффициент усиления контроллера (Kp) определяет, насколько сильно управляющее воздействие изменяется при изменении ошибки, и его правильный выбор имеет решающее значение для обеспечения быстродействия и устойчивости системы.  Однако, у пропорционального контроллера есть один существенный недостаток – он не может полностью устранить статическую ошибку – постоянную разницу между уставкой и текущим значением, которая остается даже после стабилизации системы.  Это происходит потому, что контроллер формирует управляющий сигнал только пропорционально ошибке, и при стабилизации системы ошибка становится равной нулю, и управляющий сигнал тоже становится равным нулю, что не позволяет полностью компенсировать внешние возмущения или изменения параметров объекта управления.  Представьте себе, что вы пытаетесь удержать равновесие на велосипеде, слегка отклоняя руль – пропорциональный контроллер будет реагировать на отклонение от заданного положения и корректировать угол наклона, но не сможет полностью компенсировать гравитацию и сопротивление воздуха, что приведет к небольшому отклонению от идеального положения.</w:t>
        <w:br/>
        <w:br/>
        <w:t>Чтобы устранить статическую ошибку, в систему управления добавляют интегральный (I) контроллер, который формирует управляющий сигнал пропорционально накопленной ошибке – интегралу от разности между уставкой и текущим значением во времени. Интегральный контроллер, по сути, "помнит" всю историю ошибки и постепенно увеличивает управляющее воздействие до тех пор, пока ошибка не будет полностью устранена. Коэффициент усиления интегрального контроллера (Ki) определяет, насколько быстро происходит устранение статической ошибки. Однако, интегральный контроллер может приводить к колебаниям и неустойчивости, особенно при больших значениях коэффициента усиления. Это происходит потому, что интегральный компонент может накапливать ошибку и приводить к перерегулированию – превышению управляемой переменной над уставкой.  Представьте себе, что вы регулируете температуру в комнате с помощью термостата, который не только реагирует на текущую температуру, но и "помнит" сколько времени комната была холодной или жаркой. Термостат будет постепенно увеличивать или уменьшать мощность обогревателя или кондиционера, чтобы компенсировать теплопотери или избыток тепла, и в конечном итоге достигнет заданной температуры. Однако, если термостат слишком чувствителен к изменениям температуры, он может начать переключать обогреватель или кондиционер слишком часто, что приведет к колебаниям температуры вокруг заданной величины.</w:t>
        <w:br/>
        <w:br/>
        <w:t>Дифференциальный (D) контроллер, в свою очередь, формирует управляющий сигнал пропорционально скорости изменения ошибки – производной от разности между уставкой и текущим значением. Дифференциальный контроллер предсказывает будущее поведение ошибки и формирует управляющий сигнал, направленный на предотвращение её возникновения. Коэффициент усиления дифференциального контроллера (Kd) определяет, насколько сильно контроллер реагирует на изменения ошибки. Дифференциальный контроллер улучшает переходные процессы системы – уменьшает время, необходимое для достижения заданного значения, и уменьшает перерегулирование. Однако, дифференциальный контроллер чувствителен к шумам и помехам, которые могут приводить к ложным сигналам и неустойчивости. Поэтому, при использовании дифференциального контроллера, необходимо применять фильтры для устранения шумов и помех.  Представьте себе, что вы управляете автомобилем на высокой скорости. Дифференциальный контроллер будет предсказывать будущее положение автомобиля и корректировать угол поворота руля, чтобы предотвратить отклонение от заданного курса. Если вы видите, что автомобиль начинает отклоняться от курса, вы сразу же начнете поворачивать руль в противоположном направлении, чтобы компенсировать отклонение. Однако, если дорога неровная или на улице сильный ветер, вам придется постоянно корректировать угол поворота руля, чтобы удержать автомобиль на заданном курсе.</w:t>
        <w:br/>
        <w:br/>
        <w:t>Наиболее эффективным и широко используемым типом контроллера является ПИД-контроллер, который сочетает в себе преимущества всех трех типов регуляторов – пропорционального, интегрального и дифференциального. ПИД-контроллер формирует управляющий сигнал, который учитывает не только текущую ошибку, но и её накопленную величину и скорость изменения. Правильная настройка коэффициентов усиления (Kp, Ki, Kd) позволяет добиться оптимальных характеристик системы управления – быстродействия, точности и устойчивости. Существует множество методов настройки ПИД-контроллеров, включая ручной метод, метод Циглера-Николса и современные методы, основанные на использовании компьютерных алгоритмов и моделей объекта управления. Выбор оптимального метода настройки зависит от сложности системы и требований к её характеристикам.  Представьте себе, что вы управляете дроном. ПИД-контроллер будет использовать данные от различных датчиков – акселерометра, гироскопа, GPS – для поддержания стабильного полета и выполнения заданных команд. Контроллер будет корректировать мощность двигателей, чтобы компенсировать внешние возмущения – ветер, гравитацию, сопротивление воздуха – и удерживать дрон в заданном положении. Правильно настроенный ПИД-контроллер позволит дрону летать плавно и точно, выполнять сложные маневры и приземляться в заданном месте.</w:t>
        <w:br/>
        <w:br/>
        <w:br/>
        <w:t xml:space="preserve">Пропорциональный (P) контроллер представляет собой краеугольный камень многих систем автоматического управления, действуя как первичный механизм для поддержания желаемого состояния процесса. В основе его работы лежит простая, но эффективная концепция: управляющее воздействие напрямую пропорционально величине ошибки – разнице между заданным значением (уставкой) и текущим значением управляемой переменной. Чем больше отклонение от уставки, тем сильнее корректирующее воздействие, что обеспечивает быструю реакцию системы на изменения и возмущения. Этот принцип, казалось бы, очевиден, но именно он лежит в основе многих процессов, где требуется непрерывное поддержание заданного состояния, будь то поддержание температуры в помещении, регулировка скорости вращения двигателя или поддержание заданного уровня жидкости в резервуаре.  Представьте себе, что вы регулируете подачу горячей воды в ванну, чтобы достичь комфортной температуры. Вы постоянно отслеживаете температуру воды и, в зависимости от того, слишком ли она холодная или горячая, соответственно увеличиваете или уменьшаете подачу горячей воды, чтобы приблизить ее к желаемой температуре.  Именно это и делает пропорциональный контроллер, только в автоматическом режиме и с гораздо большей точностью и скоростью реакции. </w:t>
        <w:br/>
        <w:br/>
        <w:t xml:space="preserve">Однако, несмотря на свою простоту и эффективность, пропорциональный контроллер имеет одно существенное ограничение: он не способен полностью устранить статическую ошибку.  Статическая ошибка, также известная как остаточная ошибка или смещение, представляет собой постоянное отклонение управляемой переменной от уставки после того, как система стабилизировалась. Это происходит потому, что пропорциональный контроллер формирует управляющее воздействие только пропорционально величине ошибки, а когда система стабилизируется, ошибка становится равной нулю, и соответственно управляющее воздействие также становится равным нулю.  Это означает, что контроллер не может компенсировать постоянные возмущения или изменения параметров системы, такие как утечки, трение или изменения нагрузки.  Представьте себе, что вы пытаетесь удержать груз на определенной высоте с помощью пружины, которая растягивается пропорционально приложенной силе. Если груз слишком тяжелый, пружина не сможет полностью компенсировать его вес, и груз будет опускаться вниз. Аналогично, пропорциональный контроллер не может полностью компенсировать постоянные возмущения, и управляемая переменная будет отклоняться от уставки на величину статической ошибки. </w:t>
        <w:br/>
        <w:br/>
        <w:t xml:space="preserve">Чтобы проиллюстрировать это ограничение на конкретном примере, рассмотрим систему поддержания температуры в помещении с использованием пропорционального контроллера. Представьте себе, что в помещении происходит утечка тепла через неплотно закрытые окна или двери. В этом случае, для поддержания заданной температуры, контроллер должен постоянно подавать тепло, чтобы компенсировать потери тепла. Однако, если тепловая мощность, которую может обеспечить система, ограничена, то контроллер не сможет полностью компенсировать утечки тепла, и температура в помещении будет немного ниже уставки. Статическая ошибка в этом случае будет равна разнице между уставкой и фактической температурой в помещении.  Важно понимать, что статическая ошибка не обязательно является большой проблемой, особенно если она небольшая и не оказывает существенного влияния на качество работы системы. Однако, в некоторых случаях, статическая ошибка может быть критичной, и необходимо использовать более сложные типы контроллеров, такие как ПИД-контроллеры, которые способны полностью устранить статическую ошибку. </w:t>
        <w:br/>
        <w:br/>
        <w:t>В заключение, пропорциональный контроллер является эффективным и простым в реализации механизмом для поддержания желаемого состояния процесса. Он обеспечивает быструю реакцию системы на изменения и возмущения, но имеет ограничение в виде наличия статической ошибки.  Несмотря на это ограничение, пропорциональный контроллер является важным элементом многих систем автоматического управления и часто используется в сочетании с другими типами контроллеров для достижения оптимальной производительности.  Выбор типа контроллера зависит от конкретных требований к системе, сложности процесса и допустимого уровня статической ошибки. Понимание принципов работы пропорционального контроллера является фундаментальным для успешного проектирования и настройки систем автоматического управления.</w:t>
        <w:br/>
        <w:br/>
        <w:br/>
        <w:t>В основе работы пропорционального (P) контроллера лежит простая, но мощная концепция: величина корректирующего воздействия напрямую пропорциональна величине ошибки – разнице между желаемым значением (уставкой) и текущим значением управляемой переменной. Этот принцип означает, что чем больше отклонение от уставки, тем сильнее будет корректирующее воздействие контроллера, стремящееся вернуть процесс к желаемому состоянию. Представьте себе регулировку подачи топлива в газовой печи: если температура в помещении значительно ниже уставки, контроллер открывает заслонку больше, увеличивая подачу газа и, следовательно, увеличивая тепловыделение, чтобы быстрее достичь желаемой температуры. И наоборот, если температура превышает уставку, заслонка прикрывается, уменьшая подачу газа и снижая тепловыделение, чтобы охладить помещение. Эта прямая пропорциональность между ошибкой и корректирующим воздействием обеспечивает быструю и эффективную реакцию системы на изменения условий работы или возмущения.</w:t>
        <w:br/>
        <w:br/>
        <w:t>Коэффициент усиления (Kp) играет ключевую роль в определении чувствительности P-контроллера. Он представляет собой константу пропорциональности между ошибкой и корректирующим воздействием. Чем выше значение Kp, тем сильнее будет реакция контроллера на каждую единицу ошибки, и тем быстрее система будет реагировать на изменения. Однако, увеличение Kp несет в себе и определенные риски. Слишком высокое значение Kp может привести к усилению колебаний в системе, делая ее нестабильной. Представьте, что вы пытаетесь удержать стакан с водой на краю стола, постоянно корректируя свое усилие. Если вы будете слишком резко корректировать свое усилие, стакан начнет раскачиваться из стороны в сторону, и вам будет трудно удержать его в равновесии. Аналогично, слишком высокое значение Kp может привести к тому, что система будет постоянно перерегулировываться, проскакивая мимо уставки и вызывая нежелательные колебания.</w:t>
        <w:br/>
        <w:br/>
        <w:t>Важным следствием работы P-контроллера является возникновение статической ошибки. Эта ошибка представляет собой постоянное отклонение управляемой переменной от уставки в установившемся режиме, то есть когда система стабилизировалась.  Причина возникновения статической ошибки кроется в самой природе P-контроллера.  Контроллер генерирует корректирующее воздействие только пропорционально величине ошибки. Когда система стабилизируется, ошибка становится равной нулю, и, следовательно, корректирующее воздействие также становится равным нулю. Это означает, что контроллер не может компенсировать постоянные возмущения или нагрузки, которые оказывают постоянное воздействие на систему.  Рассмотрим пример поддержания уровня жидкости в резервуаре. Если в резервуар постоянно поступает небольшая утечка, P-контроллер будет пытаться компенсировать эту утечку, открывая клапан больше. Однако, если пропускная способность клапана ограничена, контроллер не сможет полностью компенсировать утечку, и уровень жидкости в резервуаре будет постепенно снижаться, пока не достигнет нового установившегося уровня, ниже уставки.  Эта разница между уставкой и новым установившимся уровнем и является статической ошибкой.</w:t>
        <w:br/>
        <w:br/>
        <w:t>Таким образом, P-контроллер представляет собой эффективный и простой в реализации механизм для управления процессом, обеспечивающий быструю реакцию на изменения и возмущения. Однако, он имеет ограничение в виде возникновения статической ошибки, что делает его неидеальным решением для задач, требующих высокой точности и устранения постоянных возмущений.  Поэтому, в большинстве случаев, P-контроллер используется в сочетании с другими типами контроллеров, такими как интегральный (I) и дифференциальный (D) контроллеры, для создания более сложных систем управления, способных обеспечить более высокую точность и стабильность. Понимание принципов работы P-контроллера является фундаментальным шагом к освоению более сложных алгоритмов управления и проектированию эффективных систем автоматизации.</w:t>
        <w:br/>
        <w:br/>
        <w:br/>
        <w:t>Для полной оценки эффективности работы системы автоматического управления необходимо понимать различия между статической и динамической ошибками, которые проявляются в различных режимах работы системы. Статическая ошибка, также известная как установившаяся ошибка, характеризует отклонение управляемой переменной от заданного значения (уставки) в установившемся режиме, когда система достигла равновесного состояния и все переходные процессы завершены.  Эта ошибка возникает из-за неспособности системы полностью компенсировать постоянные возмущения или систематические отклонения от идеальных условий работы, такие как постоянные потери тепла, утечки жидкости или отклонения в параметрах оборудования. Представьте себе, что вы пытаетесь поддерживать постоянную температуру в помещении с помощью системы отопления, и в помещение постоянно поступает холодный воздух через неплотности в окнах и дверях. Система отопления будет пытаться компенсировать этот приток холодного воздуха, увеличивая мощность нагрева, но если ее мощность ограничена, она не сможет полностью компенсировать приток холодного воздуха, и температура в помещении будет поддерживаться на уровне ниже уставки.  Разница между уставкой и фактической температурой в установившемся режиме и является статической ошибкой.</w:t>
        <w:br/>
        <w:br/>
        <w:t>Динамическая ошибка, в отличие от статической, характеризует отклонение управляемой переменной от уставки во время переходных процессов, то есть во время изменения уставки или при возникновении внезапных возмущений.  Эта ошибка проявляется в виде колебаний, перерегулирования (превышения уставки) или недорегулирования (недостижения уставки) управляемой переменной во время ее приближения к заданному значению.  Представьте себе, что вы резко увеличиваете уставку температуры в помещении. Система отопления начнет увеличивать мощность нагрева, чтобы быстро достичь новой уставки. Однако, если система не настроена должным образом, она может перерегулировать, превышая уставку, а затем колебаться вокруг нее, прежде чем достигнет установившегося состояния.  Величина и продолжительность этих колебаний характеризуют динамическую ошибку.  Важно отметить, что динамическая ошибка может быть вызвана различными факторами, такими как инерционность системы, запаздывание в управлении или неправильная настройка параметров регулятора.</w:t>
        <w:br/>
        <w:br/>
        <w:t>Различие между статической и динамической ошибками имеет важное значение при проектировании и настройке систем автоматического управления.  Статическая ошибка является критичной для приложений, требующих высокой точности и стабильности в установившемся режиме, таких как поддержание постоянной температуры в лаборатории или поддержание постоянного уровня жидкости в резервуаре.  В таких приложениях необходимо стремиться к минимизации статической ошибки, используя регуляторы, способные компенсировать постоянные возмущения.  Динамическая ошибка критична для приложений, требующих быстрого и плавного реагирования на изменения уставки или возмущения, таких как управление скоростью вращения двигателя или управление положением робота.  В таких приложениях необходимо стремиться к минимизации динамической ошибки, используя регуляторы, способные обеспечить быстрое и плавное переходное процесса.  В большинстве практических приложений необходимо стремиться к достижению компромисса между статической и динамической ошибками, чтобы обеспечить оптимальную производительность системы автоматического управления.</w:t>
        <w:br/>
        <w:br/>
        <w:br/>
        <w:t>Интегральный (I) контроллер, являясь одним из ключевых элементов систем автоматического управления, играет важную роль в устранении статической ошибки, которая, как мы уже выяснили, представляет собой отклонение управляемой переменной от заданного значения в установившемся режиме. В отличие от пропорционального (P) контроллера, который реагирует на текущее отклонение, интегральный контроллер учитывает накопленную во времени ошибку, что позволяет ему постепенно устранять даже небольшие, но постоянные отклонения, которые P-контроллер может не замечать или не в состоянии компенсировать.  Принцип его работы основан на вычислении интеграла от ошибки во времени; этот интеграл, умноженный на коэффициент усиления интегральной составляющей, формирует управляющее воздействие, направленное на уменьшение ошибки.  Это означает, что даже если ошибка остается небольшой, но постоянной, интегральная составляющая будет постепенно увеличивать управляющее воздействие, пока ошибка не будет сведена к нулю.</w:t>
        <w:br/>
        <w:br/>
        <w:t>Чтобы понять, как работает интегральный контроллер, рассмотрим пример поддержания постоянного уровня жидкости в резервуаре. Предположим, что в систему поступает небольшая утечка жидкости, что приводит к постепенному снижению уровня. Пропорциональный контроллер, реагируя на текущее отклонение, может попытаться открыть клапан подачи жидкости, но если мощность клапана ограничена, он может не в состоянии полностью компенсировать утечку, и уровень жидкости будет постепенно снижаться.  Интегральный контроллер, в свою очередь, начнет накапливать ошибку во времени, и, как только накопленная ошибка достигнет определенного значения, он увеличит управляющее воздействие, открыв клапан подачи жидкости больше, чем это сделал бы пропорциональный контроллер, и таким образом компенсирует утечку и поддержит уровень жидкости на заданном значении.  Таким образом, интегральный контроллер способен устранить даже небольшую, но постоянную утечку, которая может быть невидима для пропорционального контроллера.</w:t>
        <w:br/>
        <w:br/>
        <w:t>Важно отметить, однако, что интегральный контроллер имеет свои особенности, которые необходимо учитывать при проектировании системы управления.  Одной из главных проблем является возможность возникновения интегрального “намотания” (integral windup), когда интегральная составляющая накапливает слишком большое значение из-за насыщения управляющего воздействия (например, когда клапан подачи жидкости полностью открыт).  Это может привести к перерегулированию и колебаниям при изменении уставки или при возникновении возмущений.  Для предотвращения интегрального намотания используются различные методы, такие как ограничение интегральной составляющей или использование anti-windup схемы.  Кроме того, интегральная составляющая может замедлить переходные процессы, особенно если коэффициент усиления интегральной составляющей слишком велик. Поэтому при настройке системы управления необходимо найти оптимальный баланс между скоростью реакции и точностью поддержания заданного значения, учитывая все особенности интегрального контроллера.</w:t>
        <w:br/>
        <w:br/>
        <w:t>В заключение, интегральный контроллер является важным компонентом многих систем автоматического управления, обеспечивающим устранение статической ошибки и точное поддержание заданного значения.  Несмотря на некоторые особенности и потенциальные проблемы, правильное применение и настройка интегрального контроллера позволяют значительно повысить эффективность и надежность системы управления, обеспечивая стабильную и точную работу даже в условиях неидеальных параметров и внешних возмущений.  Понимание принципов работы интегрального контроллера и его особенностей является ключевым для любого специалиста, занимающегося проектированием и настройкой систем автоматического управления.</w:t>
        <w:br/>
        <w:br/>
        <w:br/>
        <w:t>Интегральный (I) контроллер, будучи ключевым элементом системы автоматического управления, призван устранить статическую ошибку – устойчивое отклонение регулируемой переменной от заданного значения. В отличие от пропорционального (P) контроллера, реагирующего на текущую разницу между заданным значением и фактическим, интегральный контроллер накапливает эту ошибку во времени, формируя управляющее воздействие, пропорциональное интегралу от ошибки. Этот механизм позволяет ему постепенно компенсировать даже небольшие, но постоянные возмущения, которые P-контроллер может игнорировать или не в состоянии преодолеть, обеспечивая точное поддержание заданного значения в установившемся режиме.  Представьте себе задачу поддержания температуры в помещении: P-контроллер может быстро реагировать на резкие колебания температуры, но он не сможет полностью компенсировать постоянную теплопотерю через стены, что приведет к устойчивому отклонению температуры от заданного значения.  Интегральный контроллер, накапливая ошибку во времени, постепенно увеличит мощность нагревателя, чтобы компенсировать теплопотерю и поддерживать желаемую температуру, независимо от постоянных возмущений.</w:t>
        <w:br/>
        <w:br/>
        <w:t xml:space="preserve">Принцип работы интегрального контроллера основан на вычислении площади под кривой ошибки во времени. Эта площадь, умноженная на коэффициент усиления интегральной составляющей, формирует управляющее воздействие, направленное на уменьшение ошибки.  Важно понимать, что чем больше коэффициент усиления, тем быстрее интегральная составляющая реагирует на ошибку и тем быстрее она может устранить статическую ошибку. Однако, слишком высокий коэффициент усиления может привести к нежелательным колебаниям и нестабильности системы.  Представьте себе ситуацию, когда вы пытаетесь удержать равновесие на шатающейся платформе.  Если вы будете слишком резко реагировать на каждое отклонение, вы, скорее всего, потеряете равновесие.  Аналогично, слишком высокий коэффициент усиления интегральной составляющей может привести к перерегулированию и колебаниям, особенно в условиях шумов и возмущений.  </w:t>
        <w:br/>
        <w:br/>
        <w:t>Рассмотрим пример поддержания уровня жидкости в резервуаре.  Предположим, что в систему поступает небольшая утечка жидкости, что приводит к постепенному снижению уровня.  Пропорциональный контроллер, реагируя на текущее отклонение, может попытаться открыть клапан подачи жидкости, но если мощность клапана ограничена, он может не в состоянии полностью компенсировать утечку, и уровень жидкости будет постепенно снижаться.  Интегральный контроллер, в свою очередь, начнет накапливать ошибку во времени, и, как только накопленная ошибка достигнет определенного значения, он увеличит управляющее воздействие, открыв клапан подачи жидкости больше, чем это сделал бы пропорциональный контроллер, и таким образом компенсирует утечку и поддержит уровень жидкости на заданном значении.  Таким образом, интегральный контроллер способен устранить даже небольшую, но постоянную утечку, которая может быть невидима для пропорционального контроллера.</w:t>
        <w:br/>
        <w:br/>
        <w:t>Несмотря на свои преимущества, интегральный контроллер может приводить к нежелательным колебаниям и нестабильности системы.  Это связано с тем, что интегральная составляющая может накапливать ошибку даже при небольших возмущениях, что может привести к перерегулированию и колебаниям при изменении уставки или при возникновении внешних возмущений.  Чем больше коэффициент усиления интегральной составляющей, тем более выражены эти колебания.  Представьте себе ситуацию, когда вы пытаетесь удержать равновесие на велосипеде: если вы будете слишком резко реагировать на каждое отклонение, вы можете потерять равновесие.  Аналогично, слишком высокий коэффициент усиления интегральной составляющей может привести к перерегулированию и колебаниям, особенно в условиях шумов и возмущений.  Для предотвращения этих колебаний необходимо тщательно настраивать коэффициент усиления интегральной составляющей, учитывая особенности системы управления и характеристики внешних возмущений.</w:t>
        <w:br/>
        <w:br/>
        <w:br/>
        <w:t>## Интегральное насыщение</w:t>
        <w:br/>
        <w:br/>
        <w:t>Одной из ключевых проблем, возникающих при использовании интегрального контроллера, является явление интегрального насыщения, которое может существенно ограничить его эффективность и даже привести к нестабильности системы управления. Интегральное насыщение возникает, когда интегральная составляющая контроллера достигает предельных значений, определяемых ограничениями аппаратной части, таких как разрядность цифро-аналогового преобразователя (ЦАП) или максимальное выходное напряжение усилителя. Когда интегральная составляющая достигает этих пределов, она перестает увеличиваться, даже если ошибка продолжает накапливаться, что приводит к потере управляющего воздействия и невозможности устранить статическую ошибку. Представьте себе ситуацию, когда вы пытаетесь наполнить резервуар водой с помощью насоса, у которого есть ограничение на максимальную производительность. Если потребность в воде превышает производительность насоса, уровень в резервуаре будет продолжать снижаться, несмотря на то, что насос работает на максимальной мощности. Аналогично, интегральное насыщение ограничивает возможность интегральной составляющей корректировать ошибку, что может привести к ухудшению характеристик системы управления.</w:t>
        <w:br/>
        <w:br/>
        <w:t xml:space="preserve">Механизм интегрального насыщения тесно связан с принципом работы интегрального контроллера, который накапливает ошибку во времени и формирует управляющее воздействие, пропорциональное интегралу от ошибки. Этот процесс накопления ошибки продолжается до тех пор, пока интегральная составляющая не достигнет предельных значений. Однако, в реальных системах управления существует множество факторов, которые могут привести к накоплению ошибки и, как следствие, к интегральному насыщению. К этим факторам относятся постоянные возмущения, такие как утечки жидкости или теплопотери, неточности в измерениях и ограничения в производительности исполнительных механизмов.  Представьте себе задачу поддержания температуры в помещении в холодную погоду.  Несмотря на все усилия системы управления, теплопотери через стены и окна продолжаются, что приводит к постоянному снижению температуры в помещении.  В результате интегральная составляющая контроллера продолжает накапливать ошибку, пытаясь компенсировать теплопотери, до тех пор, пока не достигнет предельных значений.  В этот момент интегральная составляющая перестает увеличиваться, и система управления теряет способность поддерживать заданную температуру. </w:t>
        <w:br/>
        <w:br/>
        <w:t>Крайне важно понимать, что интегральное насыщение не является следствием некорректной настройки контроллера, а скорее присущей особенностью реальных систем управления, которые имеют ограничения в аппаратной части и подвержены воздействию внешних возмущений. В некоторых случаях интегральное насыщение может быть даже полезным, предотвращая чрезмерное увеличение управляющего воздействия и выход системы за пределы допустимых значений. Однако, в большинстве случаев интегральное насыщение приводит к ухудшению характеристик системы управления и требует принятия специальных мер для его смягчения.  Представьте себе ситуацию, когда вы управляете автомобилем и пытаетесь удержать его на прямой линии.  Если вы будете слишком резко реагировать на каждое отклонение, вы можете потерять управление автомобилем.  Аналогично, слишком высокий коэффициент усиления интегральной составляющей может привести к перерегулированию и колебаниям, особенно в условиях шумов и возмущений.</w:t>
        <w:br/>
        <w:br/>
        <w:t>Существует несколько способов смягчения интегрального насыщения, в том числе использование алгоритмов анти-винд-апа (anti-windup), которые ограничивают значение интегральной составляющей и предотвращают ее выход за пределы допустимого диапазона. Эти алгоритмы позволяют ограничить влияние интегрального насыщения на характеристики системы управления и обеспечить более стабильную и точную работу. Кроме того, можно использовать алгоритмы, которые компенсируют интегральное насыщение, учитывая его влияние на характеристики системы управления.  Представьте себе ситуацию, когда вы пытаетесь удержать равновесие на шатающейся платформе.  Если вы знаете, что платформа имеет ограничение на максимальное отклонение, вы можете заранее скорректировать свои движения, чтобы предотвратить выход платформы за пределы допустимого диапазона.  Аналогично, алгоритмы компенсации интегрального насыщения позволяют заранее скорректировать управляющее воздействие, чтобы предотвратить выход интегральной составляющей за пределы допустимого диапазона. Выбор конкретного метода смягчения интегрального насыщения зависит от особенностей системы управления и требований к ее характеристикам.</w:t>
        <w:br/>
        <w:br/>
        <w:br/>
        <w:t>**C. D-контроллер (дифференциальный контроллер).**</w:t>
        <w:br/>
        <w:br/>
        <w:t>Дифференциальный (D) контроллер, в отличие от пропорционального и интегрального, реагирует не на текущую ошибку, а на *скорость изменения* этой ошибки, что делает его уникальным инструментом в арсенале систем автоматического управления.  Подумайте о вождении автомобиля:  если вы видите, что машина приближается к обочине, вы не ждете, пока машина начнет заезжать на обочину, а начинаете корректировать руль, как только замечаете, что траектория движения отклоняется от прямой, то есть реагируете на скорость изменения траектории.  Именно этот принцип лежит в основе работы D-контроллера: он предвидит будущее значение ошибки, основываясь на текущей скорости ее изменения, и вносит корректирующее воздействие, чтобы предотвратить отклонение системы от заданного значения.  Это особенно полезно в ситуациях, когда необходимо быстро реагировать на изменения в системе, и предотвратить возникновение нежелательных колебаний или перерегулирования.  В отличие от P-контроллера, который реагирует на текущую ошибку, D-контроллер не может устранить постоянную ошибку, так как он не учитывает ее абсолютное значение, а только скорость изменения.</w:t>
        <w:br/>
        <w:br/>
        <w:t>Основное назначение D-контроллера – улучшить переходные характеристики системы, то есть уменьшить время реакции на изменение заданного значения и предотвратить возникновение колебаний.  Представьте себе ситуацию, когда вы пытаетесь удержать равновесие на шатающейся платформе:  если платформа начинает наклоняться, вы начинаете смещать центр тяжести в противоположную сторону, чтобы предотвратить падение.  D-контроллер работает по аналогичному принципу: он предвидит будущее отклонение системы от заданного значения и вносит корректирующее воздействие, чтобы предотвратить это отклонение.  Это особенно важно в ситуациях, когда система подвержена внешним возмущениям, таким как ветер или вибрации, которые могут вызвать колебания и ухудшить ее стабильность.  Благодаря своей способности предвидеть будущее поведение системы, D-контроллер позволяет не только уменьшить время реакции, но и обеспечить более плавный и стабильный переход к новому заданному значению.  Без использования D-контроллера, система может испытывать значительные колебания и даже стать неустойчивой.</w:t>
        <w:br/>
        <w:br/>
        <w:t>Однако, D-контроллер имеет и свои недостатки, главный из которых – его чувствительность к шумам и помехам.  Поскольку D-контроллер реагирует на скорость изменения ошибки, даже незначительные случайные колебания в измерительном сигнале могут привести к возникновению ложных корректирующих воздействий и, как следствие, к ухудшению характеристик системы.  Представьте себе ситуацию, когда вы пытаетесь удержать равновесие на шатающейся платформе в шумной обстановке: случайные толчки и вибрации могут затруднить определение истинного наклона платформы и привести к неверным корректирующим движениям.  D-контроллер работает по аналогичному принципу:  случайные шумы в измерительном сигнале могут быть интерпретированы как скорость изменения ошибки и привести к возникновению ложных корректирующих воздействий.  Для решения этой проблемы, обычно используют фильтры низких частот, которые отсекают высокочастотные шумы и помехи, но это может привести к ухудшению быстродействия системы.  Поэтому, при проектировании системы управления с использованием D-контроллера, необходимо тщательно выбирать параметры фильтра, чтобы обеспечить оптимальный баланс между подавлением шумов и быстродействием системы.</w:t>
        <w:br/>
        <w:br/>
        <w:t>Важно понимать, что D-контроллер редко используется самостоятельно, а чаще всего является частью ПИД-контроллера, который сочетает в себе преимущества пропорционального, интегрального и дифференциального управления.  Пропорциональная составляющая обеспечивает быстрое реагирование на текущую ошибку, интегральная составляющая устраняет постоянную ошибку, а дифференциальная составляющая улучшает переходные характеристики и предотвращает возникновение колебаний.  Таким образом, ПИД-контроллер позволяет создать систему управления, которая обладает высокой точностью, стабильностью и быстродействием, и может эффективно работать в различных условиях и при различных возмущениях.  Правильная настройка коэффициентов ПИД-контроллера является ключевым фактором для достижения оптимальных характеристик системы управления, и требует учета особенностей системы и ее взаимодействия с окружающей средой.</w:t>
        <w:br/>
        <w:br/>
        <w:br/>
        <w:t>Дифференциальный (D) контроллер, как уже упоминалось, реагирует на скорость изменения ошибки, а не на саму ошибку. Этот принцип работы напрямую связан с его способностью улучшать переходные процессы, то есть сокращать время, необходимое системе для достижения нового установившегося значения после изменения заданного значения. Представьте себе ситуацию вождения автомобиля: если вы едете по прямой дороге и видите впереди яму, вы не ждете, пока машина начнет проваливаться в яму, а начинаете подруливать задолго до этого, основываясь на скорости приближения к яме. D-контроллер работает аналогично: он предвидит будущее поведение системы, основываясь на скорости изменения ошибки, и вносит корректирующее воздействие, чтобы предотвратить отклонение от заданного значения. Это позволяет значительно сократить время реакции системы и обеспечить более плавный и стабильный переход к новому установленному значению, избегая резких скачков и колебаний. Чем быстрее изменяется ошибка, тем сильнее будет корректирующее воздействие D-контроллера, что позволяет системе быстро адаптироваться к новым условиям.</w:t>
        <w:br/>
        <w:br/>
        <w:t>Влияние коэффициента усиления (Kd) в D-контроллере имеет решающее значение для достижения оптимальной производительности системы. Коэффициент Kd определяет, насколько сильно корректирующее воздействие будет реагировать на скорость изменения ошибки. Если Kd слишком мал, корректирующее воздействие будет слабым, и система не сможет быстро адаптироваться к изменениям, что приведет к медленной реакции и повышенным колебаниям. И наоборот, если Kd слишком велик, корректирующее воздействие будет слишком сильным, что может привести к нестабильности системы и возникновению нежелательных колебаний. Правильный выбор Kd требует компромисса между быстротой реакции и стабильностью системы. Чем больше Kd, тем быстрее реагирует система, но тем выше риск возникновения колебаний. Оптимальное значение Kd можно определить путем экспериментов или с помощью специальных алгоритмов настройки.</w:t>
        <w:br/>
        <w:br/>
        <w:t>Чтобы проиллюстрировать влияние Kd, рассмотрим пример управления температурой в печи. Представьте, что температура в печи должна поддерживаться на уровне 200 градусов Цельсия. Если температура начинает падать, D-контроллер не ждет, пока температура достигнет критического значения, а начинает увеличивать мощность нагревателя, основываясь на скорости падения температуры. Чем быстрее падает температура, тем больше мощность нагревателя будет увеличена. Если Kd слишком мал, нагреватель будет включаться слишком поздно, и температура будет продолжать падать, что приведет к переохлаждению печи. Если Kd слишком велик, нагреватель будет включаться слишком рано и слишком сильно, что приведет к перегреву печи и возможному повреждению оборудования. Правильная настройка Kd позволит поддерживать температуру в печи на заданном уровне с высокой точностью и стабильностью.</w:t>
        <w:br/>
        <w:br/>
        <w:t>Однако, несмотря на свою способность улучшать переходные процессы, D-контроллер имеет одно существенное ограничение – его чувствительность к шумам и помехам. Поскольку D-контроллер реагирует на скорость изменения ошибки, даже незначительные случайные колебания в измерительном сигнале могут быть интерпретированы как изменение ошибки и привести к возникновению ложных корректирующих воздействий. Представьте себе ситуацию, когда вы пытаетесь удержать равновесие на шатающейся платформе в шумной обстановке: случайные толчки и вибрации могут затруднить определение истинного наклона платформы и привести к неверным корректирующим движениям. D-контроллер работает по аналогичному принципу: случайные шумы в измерительном сигнале могут быть интерпретированы как скорость изменения ошибки и привести к возникновению ложных корректирующих воздействий, что может привести к нестабильности системы и ухудшению ее характеристик. Для решения этой проблемы часто используют фильтры низких частот, которые отсекают высокочастотные шумы и помехи, но это может привести к ухудшению быстродействия системы. Поэтому при проектировании системы управления с использованием D-контроллера необходимо тщательно выбирать параметры фильтра, чтобы обеспечить оптимальный баланс между подавлением шумов и быстродействием системы.</w:t>
        <w:br/>
        <w:br/>
        <w:br/>
        <w:t>## Усиление шумов</w:t>
        <w:br/>
        <w:br/>
        <w:t>Несмотря на явные преимущества в улучшении переходных процессов, применение дифференциального (D) контроллера сопряжено с одним существенным недостатком – склонностью к усилению шумов и помех, присутствующих в измерительном сигнале. Этот эффект возникает из самой принципиальной основы работы D-контроллера: он реагирует не на саму ошибку, а на *скорость* изменения этой ошибки.  По сути, D-контроллер пытается предсказать будущее поведение системы, анализируя текущую скорость изменения ошибки, и вносит корректирующее воздействие, чтобы предотвратить отклонение от заданного значения.  Однако, любые случайные колебания, вызванные шумами в измерительном приборе, помехами в линии связи или даже незначительными вибрациями, также интерпретируются контроллером как изменение ошибки, и, следовательно, приводят к нежелательным корректирующим действиям. Этот эффект может значительно ухудшить стабильность системы и даже привести к ее нестабильности.</w:t>
        <w:br/>
        <w:br/>
        <w:t>Представьте себе ситуацию управления положением робота-манипулятора. Задача – плавно переместить манипулятор в заданную точку.  Для этого используется система управления с D-контроллером, которая отслеживает скорость изменения положения манипулятора и вносит корректирующие воздействия, чтобы обеспечить точное и плавное перемещение.  Однако, если датчик положения манипулятора подвержен небольшим случайным шумам, D-контроллер будет постоянно реагировать на эти шумы, внося небольшие корректирующие воздействия, которые приведут к небольшим колебаниям манипулятора вокруг заданного положения.  Чем больше шум в датчике, тем сильнее будут колебания, и тем сложнее будет обеспечить плавное и точное перемещение.  Это особенно критично в приложениях, требующих высокой точности и плавности, таких как микросборка или хирургические операции. В таких случаях даже небольшие колебания могут привести к серьезным ошибкам или повреждениям.  Поэтому, при проектировании систем управления с использованием D-контроллера, необходимо учитывать возможность усиления шумов и принимать меры для их минимизации.</w:t>
        <w:br/>
        <w:br/>
        <w:t>Простой пример из повседневной жизни может проиллюстрировать этот эффект: представьте, что вы пытаетесь удержать равновесие на шатающейся платформе, и кто-то постоянно слегка толкает вас в разные стороны.  Вам придется постоянно корректировать свое положение, чтобы не упасть, и чем сильнее толчки, тем сложнее будет удержать равновесие.  D-контроллер работает аналогичным образом: он постоянно пытается компенсировать случайные помехи, которые интерпретируются как изменение ошибки.  Если помехи слишком сильны, контроллер может не справиться с задачей, и система станет нестабильной.  Для решения этой проблемы часто используют фильтры низких частот, которые отсекают высокочастотные шумы и помехи.  Эти фильтры задерживают быстрые изменения в сигнале, но это может привести к ухудшению быстродействия системы.  Поэтому, при выборе параметров фильтра необходимо найти компромисс между подавлением шумов и быстродействием системы.</w:t>
        <w:br/>
        <w:br/>
        <w:t>Ключевым фактором, влияющим на степень усиления шумов, является коэффициент усиления D-контроллера (Kd). Чем выше значение Kd, тем сильнее контроллер будет реагировать на скорость изменения ошибки, и тем больше будет амплитуда колебаний, вызванных шумами.  Поэтому, при настройке D-контроллера необходимо тщательно выбирать значение Kd, чтобы обеспечить оптимальный баланс между быстродействием системы и подавлением шумов.  Существуют различные методы настройки D-контроллера, такие как метод Циглера-Николса или современные алгоритмы адаптивного управления, которые позволяют автоматически определять оптимальное значение Kd.  Однако, даже при использовании этих методов, необходимо учитывать возможность усиления шумов и принимать меры для их минимизации. Например, можно использовать более точные датчики, улучшить экранирование измерительных линий или использовать более сложные фильтры для подавления шумов.</w:t>
        <w:br/>
        <w:br/>
        <w:br/>
        <w:t>**D. ПИД-контроллер (пропорционально-интегрально-дифференциальный контроллер).**</w:t>
        <w:br/>
        <w:br/>
        <w:t>Для большинства практических задач управления, использование только пропорционального, интегрального или дифференциального контроллера оказывается недостаточным для достижения требуемой точности, быстродействия и устойчивости системы. Именно поэтому, на практике, наиболее широко применяются ПИД-контроллеры, которые объединяют в себе преимущества всех трех типов управления, обеспечивая оптимальный баланс между быстротой реакции, точностью поддержания заданного значения и подавлением внешних возмущений. ПИД-контроллер вычисляет корректирующее воздействие как сумму трех компонентов: пропорционального, пропорционального ошибке; интегрального, пропорционального интегралу ошибки во времени; и дифференциального, пропорционального скорости изменения ошибки. Этот комбинированный подход позволяет эффективно справляться со сложными задачами управления, которые не могут быть решены с помощью отдельных типов контроллеров, значительно повышая общую производительность системы.</w:t>
        <w:br/>
        <w:br/>
        <w:t>Представьте себе управление температурой в помещении с помощью системы отопления. Пропорциональный контроллер, реагируя на текущую разницу между заданным значением температуры и фактической температурой в помещении, будет регулировать мощность нагрева, но всегда оставит небольшую остаточную ошибку, особенно при изменении внешних условий или теплопотерь. Интегральный контроллер, суммируя ошибку во времени, позволит устранить эту остаточную ошибку, но может привести к перерегулированию и колебаниям. Дифференциальный контроллер, реагируя на скорость изменения температуры, позволит заранее предвидеть изменение температуры и предотвратить перерегулирование, но может быть чувствителен к шумам и помехам. ПИД-контроллер, объединяя все три компонента, позволит точно поддерживать заданную температуру, быстро реагировать на изменения внешних условий и минимизировать колебания, обеспечивая комфортный и энергоэффективный режим отопления.</w:t>
        <w:br/>
        <w:br/>
        <w:t xml:space="preserve">Ключевым аспектом применения ПИД-контроллеров является правильная настройка коэффициентов усиления для каждого компонента: пропорционального (Kp), интегрального (Ki) и дифференциального (Kd). Эти коэффициенты определяют вклад каждого компонента в общее корректирующее воздействие и влияют на быстродействие, точность и устойчивость системы. Выбор оптимальных значений коэффициентов требует тщательного анализа динамики объекта управления и может быть выполнен с помощью различных методов, таких как ручной метод настройки, метод Циглера-Николса, современные алгоритмы адаптивного управления или оптимизационные алгоритмы. Неправильная настройка коэффициентов может привести к перерегулированию, колебаниям, медленной реакции или даже нестабильности системы. </w:t>
        <w:br/>
        <w:br/>
        <w:t>Например, увеличение коэффициента Kp приводит к увеличению быстродействия системы, но может привести к перерегулированию и колебаниям. Увеличение коэффициента Ki позволяет устранить остаточную ошибку, но может привести к замедлению реакции и колебаниям. Увеличение коэффициента Kd позволяет уменьшить перерегулирование и колебания, но может быть чувствительным к шумам и помехам. Оптимальная настройка коэффициентов требует поиска компромисса между этими факторами, чтобы обеспечить наилучшую производительность системы. Для автоматизации процесса настройки коэффициентов часто используются современные алгоритмы, которые позволяют автоматически определить оптимальные значения коэффициентов на основе анализа динамики объекта управления и требований к производительности системы. Современные системы управления часто включают в себя встроенные инструменты для автоматической настройки ПИД-контроллеров, которые упрощают процесс настройки и обеспечивают высокую производительность системы.</w:t>
        <w:br/>
        <w:br/>
        <w:br/>
        <w:t xml:space="preserve">Принцип работы ПИД-регулятора основан на комбинировании трех видов управляющего воздействия, каждое из которых вносит свой вклад в общую эффективность системы. Пропорциональная составляющая реагирует на текущую ошибку – разницу между заданным и фактическим значением управляемой переменной – и генерирует управляющее воздействие, пропорциональное этой ошибке. Чем больше ошибка, тем сильнее корректирующее воздействие, что обеспечивает быструю реакцию системы на отклонения от заданного значения. Однако, пропорциональное управление не может полностью устранить ошибку, особенно при наличии статических возмущений или нелинейностей в системе, оставляя небольшую остаточную ошибку. Это происходит потому, что для поддержания постоянного управляющего воздействия при постоянной ошибке требуется бесконечное управляющее воздействие, что невозможно в реальных системах. </w:t>
        <w:br/>
        <w:br/>
        <w:t>Для устранения остаточной ошибки используется интегральная составляющая, которая суммирует ошибку во времени. Интегральное управление накапливает ошибку до тех пор, пока она не станет равной нулю, тем самым обеспечивая точное поддержание заданного значения управляемой переменной. Однако, интегральное управление может приводить к перерегулированию и колебаниям, особенно при резких изменениях заданного значения или наличии возмущений, поскольку накопленная ошибка может продолжать воздействовать на систему даже после достижения заданного значения. Для предотвращения перерегулирования и колебаний используется дифференциальная составляющая, которая реагирует на скорость изменения ошибки. Дифференциальное управление предсказывает будущее поведение системы, основываясь на текущей скорости изменения ошибки, и генерирует корректирующее воздействие, направленное на подавление колебаний и обеспечение более плавного и стабильного режима работы. Комбинируя пропорциональную, интегральную и дифференциальную составляющие, ПИД-регулятор обеспечивает оптимальный баланс между быстродействием, точностью и стабильностью, позволяя эффективно управлять сложными системами с различными характеристиками и условиями работы.</w:t>
        <w:br/>
        <w:br/>
        <w:t>Настройка коэффициентов ПИД-регулятора – процесс определения оптимальных значений коэффициентов Kp, Ki и Kd, которые обеспечивают желаемые характеристики системы управления. Коэффициент Kp определяет вклад пропорциональной составляющей, коэффициент Ki – вклад интегральной составляющей, а коэффициент Kd – вклад дифференциальной составляющей. Увеличение коэффициента Kp приводит к увеличению быстродействия системы, но может привести к перерегулированию и колебаниям. Увеличение коэффициента Ki позволяет устранить остаточную ошибку, но может привести к замедлению реакции и колебаниям. Увеличение коэффициента Kd позволяет уменьшить перерегулирование и колебания, но может быть чувствительным к шумам и помехам. Оптимальная настройка коэффициентов требует поиска компромисса между этими факторами, чтобы обеспечить наилучшую производительность системы. Существуют различные методы настройки ПИД-регуляторов, включая ручной метод, метод Циглера-Николса, современные алгоритмы адаптивного управления и оптимизационные алгоритмы. Ручной метод настройки требует от оператора последовательного изменения коэффициентов и наблюдения за реакцией системы. Метод Циглера-Николса позволяет определить оптимальные значения коэффициентов на основе анализа реакции системы на ступенчатое изменение входного сигнала. Современные алгоритмы адаптивного управления и оптимизационные алгоритмы позволяют автоматически определить оптимальные значения коэффициентов на основе анализа динамики объекта управления и требований к производительности системы.</w:t>
        <w:br/>
        <w:br/>
        <w:t>Рассмотрим пример управления температурой в печи с использованием ПИД-регулятора. Заданная температура поддерживается на уровне 500 градусов Цельсия. Пропорциональная составляющая будет реагировать на текущую разницу между заданными 500 градусами и фактической температурой в печи, увеличивая или уменьшая мощность нагревательных элементов. Интегральная составляющая будет накапливать ошибку во времени, компенсируя теплопотери и обеспечивая поддержание заданной температуры даже при изменении внешних условий или при открытии дверцы печи. Дифференциальная составляющая будет предсказывать изменение температуры, основываясь на скорости изменения температуры, и предотвращать перерегулирование и колебания. Правильная настройка коэффициентов Kp, Ki и Kd позволит обеспечить быстрое и точное поддержание заданной температуры, минимизировать колебания и обеспечить стабильный режим работы печи. Если коэффициент Kp будет слишком большим, то печь будет быстро реагировать на изменения температуры, но может перегреваться и колебаться вокруг заданного значения. Если коэффициент Ki будет слишком большим, то печь будет медленно реагировать на изменения температуры и может испытывать значительные отклонения от заданного значения. Если коэффициент Kd будет слишком большим, то печь будет чувствительна к шумам и помехам и может неточно поддерживать заданную температуру. Оптимальная настройка коэффициентов позволит обеспечить наилучшую производительность печи и обеспечить стабильный и безопасный процесс нагрева.</w:t>
        <w:br/>
        <w:br/>
        <w:br/>
        <w:t>Метод Циглера-Николса представляет собой эмпирический (основанный на опыте) подход к настройке ПИД-регуляторов, который позволяет определить подходящие значения коэффициентов Kp, Ki и Kd, обеспечивающие стабильную и эффективную работу системы управления. Этот метод, разработанный в 1942 году Карлом Циглером и Нильсом Николасом, получил широкое распространение благодаря своей простоте и эффективности, а также возможности применения к большинству промышленных процессов. Суть метода заключается в определении критического усиления (Kc) и критического периода (Pc) системы в режиме с разомкнутым контуром, а затем использовании этих значений для расчета коэффициентов ПИД-регулятора. Применение этого метода позволяет оперативно настроить систему управления, минимизируя время наладки и обеспечивая достижение оптимальных характеристик процесса, что особенно ценно в условиях производства и эксплуатации сложного оборудования. Этот метод не требует глубоких знаний о динамике объекта управления и может быть успешно реализован даже специалистами с ограниченным опытом в области автоматизации.</w:t>
        <w:br/>
        <w:br/>
        <w:t>Первым этапом метода Циглера-Николса является определение критического усиления (Kc). Для этого необходимо подать на вход системы ступенчатое возмущение, постепенно увеличивая амплитуду сигнала до тех пор, пока система не начнет устойчиво колебаться с постоянной амплитудой. Значение усиления, при котором это происходит, и является критическим усилением (Kc). Важно отметить, что колебания должны быть чисто синусоидальными, без затухания или нарастания амплитуды, чтобы корректно определить Kc. После определения Kc необходимо измерить период колебаний (Pc), который представляет собой время, за которое система совершает один полный цикл колебаний. Точное определение периода колебаний критически важно для дальнейшего расчета коэффициентов ПИД-регулятора. Этот этап требует некоторой практики и внимательного наблюдения за реакцией системы на возмущение, поскольку ошибки в определении Kc и Pc могут привести к неправильной настройке регулятора и ухудшению характеристик системы. Убедитесь, что система находится в стабильном режиме работы и на нее не оказывают влияния внешние факторы, прежде чем приступить к определению Kc и Pc.</w:t>
        <w:br/>
        <w:br/>
        <w:t>После определения критического усиления (Kc) и критического периода (Pc) можно приступать к расчету коэффициентов ПИД-регулятора. В классической формулировке метода Циглера-Николса коэффициенты рассчитываются следующим образом: Kp = 0.6 * Kc, Ti = 0.5 * Pc, Td = 0.125 * Pc, где Ti – время интегрального воздействия, а Td – время дифференциального воздействия. Эти формулы представляют собой эмпирические зависимости, полученные на основе многочисленных экспериментов и наблюдений. Важно отметить, что полученные значения коэффициентов являются лишь отправной точкой, и для достижения оптимальных характеристик системы может потребоваться дополнительная корректировка и тонкая настройка. После применения этих формул и установки полученных значений коэффициентов в ПИД-регулятор, необходимо провести тестирование системы и оценить ее реакцию на различные возмущения и изменения заданного значения. При необходимости можно изменить значения коэффициентов, чтобы улучшить динамические характеристики системы, такие как быстродействие, точность и стабильность.</w:t>
        <w:br/>
        <w:br/>
        <w:t>Рассмотрим пример применения метода Циглера-Николса для настройки температуры в резервуаре. Предположим, что при подаче ступенчатого возмущения в виде изменения мощности нагревателя, резервуар начинает устойчиво колебаться при мощности нагревателя 50 Вт (Kc = 50 Вт), а период колебаний составляет 60 секунд (Pc = 60 секунд). Применяя формулы метода Циглера-Николса, получаем: Kp = 0.6 * 50 Вт = 30 Вт, Ti = 0.5 * 60 секунд = 30 секунд, Td = 0.125 * 60 секунд = 7.5 секунд. Установив эти значения коэффициентов в ПИД-регулятор, можно добиться стабильной и эффективной работы системы управления температурой в резервуаре. Если после установки этих значений система будет колебаться или медленно реагировать на изменения температуры, можно скорректировать коэффициенты, например, увеличить Kp для повышения быстродействия или увеличить Ki для улучшения точности. Правильная настройка коэффициентов позволит обеспечить стабильную температуру в резервуаре, минимизировать колебания и обеспечить надежную работу системы управления.</w:t>
        <w:br/>
      </w:r>
    </w:p>
    <w:p>
      <w:r>
        <w:br w:type="page"/>
      </w:r>
    </w:p>
    <w:p>
      <w:pPr>
        <w:pStyle w:val="Heading1"/>
      </w:pPr>
      <w:r>
        <w:t>Глава 3: PID-регуляторы: принципы работы и настройка.</w:t>
      </w:r>
    </w:p>
    <w:p>
      <w:r>
        <w:t>## Глава 3: Автоматизация технологических процессов в нефтепереработке: Обзор</w:t>
        <w:br/>
        <w:br/>
        <w:t>Автоматизация технологических процессов в нефтепереработке – это не просто внедрение компьютеров и датчиков, а комплексный подход, направленный на повышение эффективности, безопасности и экологичности производства. В основе современной автоматизации лежит создание интегрированных систем управления, охватывающих все этапы переработки нефти – от приемки сырья до отгрузки готовой продукции. Такая интеграция позволяет не только автоматизировать рутинные операции, но и оптимизировать сложные технологические режимы, снижать энергопотребление и минимизировать воздействие на окружающую среду, что является критически важным в условиях ужесточения экологических требований и постоянного роста цен на энергоносители. Без внедрения современных систем автоматизации нефтеперерабатывающие заводы просто не смогут конкурировать на мировом рынке, эффективно использовать доступные ресурсы и обеспечивать стабильную прибыль.</w:t>
        <w:br/>
        <w:br/>
        <w:t>Одним из ключевых направлений автоматизации является оптимизация процессов дистилляции, реформинга, крекинга и алкилирования, которые являются основой нефтепереработки. Традиционные методы управления этими процессами, основанные на опыте операторов и ручном регулировании параметров, часто оказываются неэффективными и приводят к значительным потерям сырья и энергии. Внедрение современных систем управления, использующих моделирование процессов и алгоритмы оптимизации, позволяет поддерживать оптимальные технологические режимы, максимизировать выход целевых продуктов и снижать образование побочных продуктов, тем самым существенно повышая экономическую эффективность производства. Например, использование предиктивных моделей для управления процессом крекинга позволяет прогнозировать изменение характеристик сырья и заранее корректировать технологические параметры, что позволяет поддерживать стабильное качество бензина и снижать образование кокса, который является отходом производства.</w:t>
        <w:br/>
        <w:br/>
        <w:t>Не менее важным является автоматизация систем безопасности, которые играют ключевую роль в предотвращении аварий и обеспечении защиты персонала и окружающей среды. Традиционные системы безопасности, основанные на ручном контроле и локальных сигнализациях, часто оказываются недостаточно эффективными для предотвращения серьезных аварий. Внедрение интегрированных систем безопасности, использующих датчики, контроллеры и программное обеспечение, позволяет автоматически обнаруживать и предупреждать об опасных ситуациях, такие как утечки газа, возгорания и превышение допустимых параметров. Например, использование системы обнаружения газа, охватывающей всю территорию завода, позволяет автоматически определять концентрацию опасных газов и своевременно оповещать персонал о необходимости эвакуации или принятия других мер безопасности. Автоматическое отключение оборудования и блокировка трубопроводов при обнаружении утечки газа позволяет предотвратить развитие аварийной ситуации и минимизировать возможные последствия.</w:t>
        <w:br/>
        <w:br/>
        <w:t>Наряду с автоматизацией отдельных процессов и систем, все большее распространение получает концепция «цифрового двойника» нефтеперерабатывающего завода. Цифровой двойник представляет собой виртуальную модель завода, которая содержит информацию о его геометрии, оборудовании, технологических процессах и данных, полученных с датчиков и контроллеров. Использование цифрового двойника позволяет проводить виртуальное моделирование различных технологических режимов, оптимизировать параметры процессов, прогнозировать отказы оборудования и разрабатывать новые стратегии управления. Например, использование цифрового двойника для оптимизации процесса ректификации позволяет определить оптимальные параметры разделения сырья и повысить выход целевого продукта. Цифровой двойник также может использоваться для обучения персонала и проведения тренировок по управлению технологическими процессами в условиях, максимально приближенных к реальным, что повышает квалификацию персонала и снижает риск ошибок при управлении реальным оборудованием.</w:t>
        <w:br/>
        <w:br/>
        <w:t>Важным аспектом автоматизации является интеграция систем управления с системами планирования и логистики, что позволяет оптимизировать всю цепочку создания стоимости – от закупки сырья до отгрузки готовой продукции. Интеграция систем управления с системами планирования позволяет автоматически формировать производственные планы, учитывающие спрос на продукцию, наличие сырья и загрузку оборудования. Интеграция с системами логистики позволяет оптимизировать транспортные потоки, снизить затраты на доставку продукции и обеспечить своевременное выполнение заказов. Например, использование системы управления запасами позволяет автоматически отслеживать количество сырья и готовой продукции на складе и своевременно формировать заказы на закупку сырья. Автоматическое формирование транспортных маршрутов позволяет оптимизировать доставку продукции потребителям и снизить транспортные расходы. Комплексный подход к автоматизации, охватывающий все этапы производства и логистики, позволяет нефтеперерабатывающему заводу повысить свою конкурентоспособность и обеспечить стабильную прибыль в долгосрочной перспективе.</w:t>
        <w:br/>
        <w:br/>
        <w:br/>
        <w:t>## Глава 3: Автоматизация технологических процессов в нефтепереработке: Обзор</w:t>
        <w:br/>
        <w:br/>
        <w:t>Внедрение современных систем автоматизации на нефтеперерабатывающих заводах уже давно перестало быть просто данью моде или стремлением к снижению издержек – это критически важная необходимость для обеспечения конкурентоспособности, повышения безопасности и устойчивого развития отрасли. Если раньше автоматизация сводилась преимущественно к локальному управлению отдельными агрегатами и процессами, то сегодня речь идет о создании интегрированных систем управления, охватывающих весь производственный цикл – от приемки и хранения сырья до отгрузки готовой продукции и управления логистическими потоками. Такая комплексная автоматизация позволяет не только повысить эффективность работы оборудования, но и оптимизировать сложные технологические режимы, снизить потребление энергии и сырья, минимизировать негативное воздействие на окружающую среду и, что особенно важно, существенно повысить уровень безопасности производства, что является первостепенной задачей для любого современного предприятия нефтеперерабатывающей промышленности.</w:t>
        <w:br/>
        <w:br/>
        <w:t>Одной из ключевых тенденций в автоматизации нефтепереработки является переход от реактивного управления, основанного на анализе исторических данных и ручном вмешательстве операторов, к проактивному управлению, основанному на предиктивной аналитике и алгоритмах машинного обучения. Предиктивная аналитика позволяет прогнозировать возможные отказы оборудования, отклонения от заданных технологических параметров и другие нештатные ситуации, что позволяет заранее принимать меры для их предотвращения. Например, на установке каталитического крекинга, используя данные с датчиков температуры, давления, расхода сырья и отбора проб, можно построить модель, прогнозирующую образование кокса на катализаторе. Если модель прогнозирует превышение допустимого уровня образования кокса, система автоматически корректирует технологические параметры, такие как температура, давление и скорость подачи сырья, чтобы предотвратить снижение активности катализатора и выход целевого продукта. Подобный подход позволяет существенно увеличить время между остановками оборудования для проведения ремонтных работ, снизить затраты на обслуживание и повысить общую производительность установки.</w:t>
        <w:br/>
        <w:br/>
        <w:t>Еще одним важным аспектом автоматизации является внедрение цифровых двойников – виртуальных моделей нефтеперерабатывающего завода, которые отражают его геометрию, оборудование, технологические процессы и данные, полученные с датчиков и контроллеров. Цифровой двойник позволяет проводить виртуальное моделирование различных технологических режимов, оптимизировать параметры процессов, прогнозировать отказы оборудования и разрабатывать новые стратегии управления без риска для реального производства. Например, перед проведением ремонтных работ на установке первичной переработки нефти можно создать цифровой двойник установки и виртуально протестировать различные сценарии проведения ремонтных работ, чтобы определить оптимальный порядок действий и минимизировать время простоя оборудования. Цифровой двойник также может использоваться для обучения персонала и проведения тренировок по управлению технологическими процессами в условиях, максимально приближенных к реальным, что повышает квалификацию персонала и снижает риск ошибок при управлении реальным оборудованием.</w:t>
        <w:br/>
        <w:br/>
        <w:t>Важно понимать, что автоматизация нефтепереработки – это не только внедрение новых технологий, но и изменение организационной структуры и культуры предприятия. Для успешной реализации проектов по автоматизации необходимо обеспечить тесное взаимодействие между инженерами, операторами и руководителями, а также создать систему мотивации, стимулирующую персонал к освоению новых технологий и повышению квалификации. Кроме того, необходимо обеспечить надежную защиту систем автоматизации от киберугроз, поскольку несанкционированный доступ к системам управления может привести к серьезным авариям и финансовым потерям. Внедрение современных систем кибербезопасности, включающих межсетевые экраны, системы обнаружения вторжений и антивирусное программное обеспечение, является неотъемлемой частью проектов по автоматизации нефтеперерабатывающих заводов, обеспечивая надежную защиту критически важной инфраструктуры и данных.</w:t>
        <w:br/>
        <w:br/>
        <w:t>Наконец, нельзя забывать о важности интеграции систем автоматизации с другими корпоративными системами, такими как системы планирования ресурсов предприятия (ERP), системы управления цепочками поставок (SCM) и системы управления взаимоотношениями с клиентами (CRM). Интеграция этих систем позволяет создать единую информационную среду, обеспечивающую прозрачность и эффективность всех бизнес-процессов. Например, интеграция системы управления производством с системой управления запасами позволяет автоматически формировать заказы на закупку сырья и материалов, обеспечивая своевременное снабжение производства необходимыми ресурсами. Интеграция с системой управления цепочками поставок позволяет оптимизировать логистические потоки, снизить затраты на доставку продукции и обеспечить своевременное выполнение заказов клиентов. Такая комплексная интеграция позволяет создать интеллектуальное предприятие, способное быстро адаптироваться к изменяющимся условиям рынка и обеспечивать устойчивое развитие в долгосрочной перспективе.</w:t>
        <w:br/>
        <w:br/>
        <w:br/>
        <w:t>## Глава 3: Автоматизация технологических процессов в нефтепереработке: Обзор</w:t>
        <w:br/>
        <w:br/>
        <w:t>Невозможно полноценно говорить об автоматизации нефтепереработки, не уделив пристального внимания тем самым процессам, которые она призвана оптимизировать и контролировать. Основные технологические процессы нефтеперерабатывающего завода представляют собой сложнейшую взаимосвязанную систему, требующую точного управления и оперативного реагирования на любые изменения. К этим процессам относятся первичная переработка нефти, включающая в себя атмосферную и вакуумную дистилляцию, каталитический и термический крекинг, риформинг, алкилирование, изомеризацию, а также процессы очистки и обработки нефтепродуктов. Каждый из этих процессов имеет свои особенности, специфические требования к технологическим параметрам и предъявляет повышенные требования к надежности и безопасности оборудования. Неэффективное управление этими процессами может привести к снижению выхода целевых продуктов, увеличению энергопотребления, загрязнению окружающей среды и, что самое главное, к возникновению аварийных ситуаций, способных привести к серьезным последствиям.</w:t>
        <w:br/>
        <w:br/>
        <w:t>Первичная переработка нефти, являясь отправной точкой всего производственного цикла, требует особого внимания с точки зрения автоматизации. Атмосферная дистилляция, позволяющая разделить нефть на фракции, такие как бензин, керосин, дизельное топливо и мазут, требует точного поддержания температурного режима в ректификационной колонне, управления потоками сырья и отбора проб для контроля качества получаемых продуктов. Автоматизированные системы управления позволяют не только поддерживать оптимальный режим дистилляции, но и оперативно реагировать на изменения состава нефти, автоматически корректируя технологические параметры для получения продуктов заданного качества. Аналогичная ситуация наблюдается и при вакуумной дистилляции, которая используется для переработки остаточного мазута и получения более тяжелых фракций, таких как смазочные масла и гудрон. Точное поддержание вакуума, температуры и управление потоками позволяют максимизировать выход целевых продуктов и минимизировать потери сырья.</w:t>
        <w:br/>
        <w:br/>
        <w:t>Далее, процессы крекинга, риформинга и алкилирования, направленные на повышение октанового числа бензина и получение высококачественного сырья для производства этилена и пропилена, требуют еще более сложного и точного управления. Каталитический крекинг, например, предполагает использование катализаторов для разложения тяжелых фракций нефти на более легкие, и требует точного поддержания температуры, давления и соотношения катализатор/сырье в реакторе. Автоматизированные системы управления позволяют не только поддерживать оптимальный режим крекинга, но и прогнозировать образование кокса на катализаторе, и автоматически корректировать технологические параметры для предотвращения его дезактивации. Риформинг и алкилирование, предполагающие использование катализаторов и высокие температуры, также требуют точного управления технологическими параметрами для обеспечения высокой селективности и предотвращения образования нежелательных продуктов.</w:t>
        <w:br/>
        <w:br/>
        <w:t>Наконец, процессы очистки и обработки нефтепродуктов, такие как гидроочистка, сероочистка и стабилизация, играют важную роль в обеспечении соответствия нефтепродуктов современным экологическим требованиям. Эти процессы требуют точного управления потоками, температурами, давлениями и добавлением реагентов для обеспечения эффективного удаления вредных примесей и стабилизации нефтепродуктов. Автоматизированные системы управления позволяют не только поддерживать оптимальный режим очистки и обработки, но и контролировать качество получаемых нефтепродуктов в режиме реального времени, обеспечивая их соответствие установленным стандартам. Таким образом, автоматизация основных технологических процессов нефтепереработки не просто повышает эффективность производства, но и обеспечивает его безопасность, надежность и соответствие экологическим требованиям, что является критически важным для современного нефтеперерабатывающего предприятия.</w:t>
        <w:br/>
        <w:br/>
        <w:br/>
        <w:t>Первичная переработка нефти, включающая в себя атмосферную и вакуумную дистилляцию, является краеугольным камнем всего нефтеперерабатывающего производства, и именно на этом этапе автоматизация играет первостепенную роль в оптимизации выхода целевых продуктов и существенном снижении энергозатрат. Атмосферная дистилляция, первый этап переработки, направлена на разделение сырой нефти на основные фракции – бензин, керосин, дизельное топливо, мазут – посредством нагрева и использования разницы в температурах кипения. Без эффективной автоматизации этот процесс подвержен значительным колебаниям, приводящим к неполному разделению фракций, снижению выхода светлых нефтепродуктов и, как следствие, экономическим потерям. Современные автоматизированные системы управления позволяют поддерживать оптимальный температурный режим в ректификационной колонне, точно контролировать потоки сырья и отбирать пробы для оперативного анализа качества получаемых продуктов, что позволяет оперативно корректировать технологические параметры и максимизировать выход целевых фракций.</w:t>
        <w:br/>
        <w:br/>
        <w:t>Важность автоматизации атмосферной дистилляции подтверждается на примере многих современных нефтеперерабатывающих заводов, где внедрение продвинутых систем управления привело к увеличению выхода бензина на 1-2%, что эквивалентно миллионам долларов экономии в год. Более того, автоматизация позволяет оптимизировать расход энергии на нагрев сырья, что снижает углеродный след предприятия и повышает его экологическую устойчивость. Вакуумная дистилляция, следующий этап первичной переработки, предназначен для переработки остаточного мазута, полученного после атмосферной дистилляции, и получения более тяжелых фракций, таких как смазочные масла и гудрон. Этот процесс требует поддержания глубокого вакуума, что значительно усложняет задачу управления и делает автоматизацию особенно важной.</w:t>
        <w:br/>
        <w:br/>
        <w:t>Без автоматизации поддержание стабильного вакуума в вакуумной колонне практически невозможно, что приводит к снижению выхода ценных продуктов, увеличению потерь сырья и повышению энергозатрат. Автоматизированные системы управления позволяют точно контролировать вакуум, температуру и потоки сырья, поддерживать оптимальный режим процесса и максимизировать выход смазочных масел и гудрона. Внедрение современных систем управления на вакуумных установках позволяет увеличить выход смазочных масел на 0.5-1%, что также эквивалентно значительным экономическим выгодам. Более того, автоматизация позволяет снизить энергозатраты на поддержание вакуума, что повышает экономическую эффективность производства и снижает его воздействие на окружающую среду. Таким образом, автоматизация первичной переработки нефти, как в атмосферной, так и в вакуумной дистилляции, является не просто технологическим усовершенствованием, но и необходимой мерой для повышения экономической эффективности, экологической устойчивости и конкурентоспособности нефтеперерабатывающего предприятия.</w:t>
        <w:br/>
        <w:br/>
        <w:br/>
        <w:t>Вторичные процессы переработки нефти, такие как каталитический крекинг, риформинг и алкилирование, играют ключевую роль в производстве высокооктанового бензина, дизельного топлива и других ценных нефтепродуктов, и именно на этих этапах предъявляются особенно строгие требования к точности поддержания технологических параметров. В отличие от первичной переработки, где основная задача – разделение сырья на фракции, вторичные процессы включают сложные химические реакции, требующие строгого контроля температуры, давления, концентрации катализаторов и времени контакта. Любое отклонение от оптимальных условий может привести к снижению выхода целевых продуктов, образованию нежелательных побочных продуктов и даже к деактивации катализаторов, что влечет за собой значительные экономические потери.</w:t>
        <w:br/>
        <w:br/>
        <w:t>Каталитический крекинг, например, является одним из наиболее важных вторичных процессов, позволяющим получать бензин из тяжелых нефтяных остатков. В ходе этого процесса сложные углеводороды расщепляются на более легкие фракции под воздействием катализатора и высокой температуры. Для достижения максимального выхода бензина и обеспечения его высокого качества необходимо поддерживать температуру в реакторе в узком диапазоне, обычно от 480 до 540 градусов Цельсия. Даже небольшое отклонение температуры может привести к образованию нежелательных продуктов, таких как кокс, который оседает на катализаторе и снижает его активность. Для поддержания оптимального режима работы крекинг-установки используются сложные системы автоматического регулирования, которые контролируют температуру в реакторе, давление, потоки сырья и катализатора.</w:t>
        <w:br/>
        <w:br/>
        <w:t>Риформинг, в свою очередь, предназначен для повышения октанового числа бензина путем изменения структуры углеводородов. В ходе этого процесса низкооктановые углеводороды превращаются в высокооктановые изомеры и ароматические соединения под воздействием катализатора и высокой температуры. Точный контроль температуры и давления в реакторе риформинга имеет решающее значение для достижения максимального выхода высокооктанового бензина и минимизации образования нежелательных побочных продуктов, таких как коксообразование.  Оптимальная температура для риформинга обычно находится в диапазоне от 490 до 530 градусов Цельсия, а давление – от 10 до 30 атмосфер.</w:t>
        <w:br/>
        <w:br/>
        <w:t>Алкилирование, еще один важный вторичный процесс, используется для получения высокооктанового компонента бензина путем соединения низкомолекулярных олефинов с изобутаном. Этот процесс требует строгого контроля температуры и концентрации серной или плавиковой кислоты, используемой в качестве катализатора.  Несоблюдение оптимальных условий алкилирования может привести к образованию нежелательных полимеров и снижению выхода целевого продукта.  Поддержание оптимальной температуры в диапазоне от 0 до 10 градусов Цельсия и строгое соблюдение соотношения между сырьем и катализатором – ключевые факторы успешного проведения процесса алкилирования.  Таким образом, высокая точность поддержания технологических параметров на вторичных процессах переработки нефти является не просто желательным, но и необходимым условием для обеспечения высокого качества продукции, увеличения выхода ценных нефтепродуктов и минимизации экономических потерь.</w:t>
        <w:br/>
        <w:br/>
        <w:br/>
        <w:t>Компрессорные установки, насосные станции и системы охлаждения, являясь жизненно важными элементами нефтеперерабатывающего комплекса, требуют особого внимания с точки зрения автоматизации, поскольку от их бесперебойной работы напрямую зависит стабильность и эффективность всего технологического процесса. Автоматизация этих систем позволяет не только повысить их надежность и снизить вероятность аварийных ситуаций, но и значительно оптимизировать энергопотребление, что в условиях постоянно растущих цен на энергию является критически важным фактором. В отличие от ручного управления, где оператор должен постоянно контролировать параметры работы оборудования и вносить корректировки, автоматизированные системы способны самостоятельно поддерживать оптимальные режимы работы, учитывая изменяющиеся условия и нагрузки.</w:t>
        <w:br/>
        <w:br/>
        <w:t>Например, автоматизированная система управления компрессорной установкой способна регулировать производительность компрессора в зависимости от потребности в сжатом воздухе или газе, поддерживая заданный уровень давления в технологических линиях. Это позволяет избежать избыточного потребления электроэнергии, которое часто происходит при работе компрессора на максимальной мощности независимо от текущей нагрузки. Более того, автоматизированная система может отслеживать состояние компрессора и прогнозировать необходимость проведения технического обслуживания, предотвращая серьезные поломки и дорогостоящий ремонт. Автоматизация насосных станций также позволяет значительно повысить их эффективность и надежность. Автоматизированные системы могут регулировать производительность насосов в зависимости от уровня жидкости в резервуарах и потребности в перекачке, поддерживая оптимальное давление в трубопроводах и минимизируя потери на трение.</w:t>
        <w:br/>
        <w:br/>
        <w:t>Системы охлаждения, необходимые для поддержания оптимальной температуры в различных технологических процессах, также выигрывают от автоматизации. Автоматизированные системы могут регулировать поток охлаждающей жидкости в зависимости от температуры оборудования и окружающей среды, поддерживая заданный температурный режим и предотвращая перегрев или переохлаждение. Это не только повышает надежность оборудования, но и снижает потребление электроэнергии, необходимой для работы охладителей. Например, автоматизированная система управления системой охлаждения реактора каталитического крекинга может регулировать поток охлаждающей воды в зависимости от температуры реактора и условий проведения процесса, поддерживая оптимальный режим работы и предотвращая образование кокса.</w:t>
        <w:br/>
        <w:br/>
        <w:t>Важно отметить, что автоматизация этих систем не требует полной замены существующего оборудования. Зачастую достаточно установки современных датчиков, контроллеров и программного обеспечения, которые позволяют интегрировать существующие системы в единую автоматизированную сеть. Это позволяет снизить затраты на модернизацию и минимизировать время простоя оборудования. Кроме того, внедрение современных систем автоматизации позволяет собирать и анализировать большие объемы данных о работе оборудования, что позволяет выявлять скрытые резервы и оптимизировать технологические процессы. В итоге, автоматизация компрессорных установок, насосных станций и систем охлаждения не только повышает надежность и эффективность нефтеперерабатывающих предприятий, но и способствует снижению затрат и повышению конкурентоспособности.</w:t>
        <w:br/>
        <w:br/>
        <w:br/>
        <w:t>Автоматизация компрессорных установок, насосных станций и систем охлаждения несет с собой целый ряд неоспоримых преимуществ, существенно влияющих на экономическую эффективность и надежность нефтеперерабатывающих предприятий. В первую очередь, автоматизированные системы позволяют значительно снизить эксплуатационные расходы, оптимизируя потребление энергии и уменьшая необходимость в ручном труде.  Традиционное ручное управление этими системами требует постоянного контроля со стороны операторов, что приводит к неэффективному использованию ресурсов и увеличению риска ошибок, а автоматизированные системы способны поддерживать оптимальные режимы работы, самостоятельно адаптируясь к изменяющимся условиям и нагрузкам, что ведет к существенной экономии.  Это особенно важно в условиях постоянно растущих цен на энергоресурсы и необходимости повышения конкурентоспособности предприятий.</w:t>
        <w:br/>
        <w:br/>
        <w:t>Автоматизация также обеспечивает повышение надежности и безопасности работы критически важного оборудования.  Ручное управление подвержено человеческому фактору, который может приводить к неправильным решениям или несвоевременным реакциям на аварийные ситуации, а автоматизированные системы оснащены системами мониторинга и защиты, которые позволяют оперативно обнаруживать и устранять отклонения от нормального режима работы, предотвращая серьезные поломки и аварии.  Например, автоматизированная система управления компрессорной установкой может автоматически отключить компрессор при обнаружении перегрева или вибрации, предотвращая его выход из строя и обеспечивая безопасность персонала.  Кроме того, автоматизированные системы позволяют собирать и анализировать данные о работе оборудования, что позволяет прогнозировать необходимость проведения технического обслуживания и планировать его заранее, избегая внезапных остановок производства и дорогостоящего ремонта.</w:t>
        <w:br/>
        <w:br/>
        <w:t>Снижение трудозатрат является еще одним важным преимуществом автоматизации.  Автоматизированные системы позволяют сократить численность персонала, необходимого для эксплуатации и обслуживания компрессорных установок, насосных станций и систем охлаждения, освобождая квалифицированных специалистов для выполнения более сложных и важных задач.  Это не только снижает затраты на оплату труда, но и повышает производительность труда и улучшает качество работы.  Например, автоматизированная система управления насосной станцией может самостоятельно регулировать производительность насосов и поддерживать заданный уровень давления в трубопроводах, не требуя постоянного контроля со стороны оператора.  Оператору остается лишь контролировать работу системы и реагировать на аварийные ситуации, что значительно снижает его нагрузку и повышает эффективность работы.</w:t>
        <w:br/>
        <w:br/>
        <w:t>Наконец, автоматизация позволяет повысить качество продукции и соответствовать требованиям современных стандартов. Автоматизированные системы обеспечивают стабильное и точное поддержание технологических параметров, что позволяет получать продукцию с заданными характеристиками и соответствовать требованиям потребителей.  Например, автоматизированная система управления системой охлаждения реактора каталитического крекинга может поддерживать оптимальную температуру реактора, обеспечивая максимальный выход целевых продуктов и минимизируя образование побочных продуктов.  Это позволяет повысить качество продукции и снизить затраты на переработку отходов. В конечном итоге, внедрение автоматизированных систем управления компрессорными установками, насосными станциями и системами охлаждения является инвестицией в будущее нефтеперерабатывающего предприятия, позволяющей повысить его экономическую эффективность, надежность и конкурентоспособность.</w:t>
        <w:br/>
        <w:br/>
        <w:br/>
        <w:t>Автоматизация процессов на нефтеперерабатывающих предприятиях, в первую очередь, направлена на значительное повышение производительности, что становится особенно важным в условиях растущей конкуренции и необходимости удовлетворения постоянно увеличивающегося спроса на нефтепродукты. Автоматическое регулирование и оптимизация технологических параметров позволяет выйти за рамки возможностей ручного управления, обеспечивая более стабильную и эффективную работу оборудования и, как следствие, увеличение объема выпускаемой продукции. В отличие от оператора, который может реагировать на изменения с некоторой задержкой, автоматизированная система способна мгновенно адаптироваться к новым условиям, поддерживая оптимальный режим работы и предотвращая отклонения, которые могут привести к снижению производительности или остановке производства.</w:t>
        <w:br/>
        <w:br/>
        <w:t>Рассмотрим пример управления установкой каталитического крекинга, где автоматизированная система управления непрерывно отслеживает температуру, давление и состав сырья, корректируя подачу сырья, расход катализатора и другие параметры для обеспечения максимального выхода целевых продуктов. Ручное управление в данной ситуации потребовало бы от оператора постоянного мониторинга показаний приборов и оперативного внесения изменений в настройки оборудования, что является трудоемким и подверженным ошибкам процессом. Автоматизированная система, напротив, выполняет все эти действия автоматически, освобождая оператора для выполнения более важных задач, таких как контроль качества продукции и анализ данных. В результате этого, установка может работать с максимальной производительностью и стабильностью, обеспечивая увеличение выпуска бензина, дизельного топлива и других нефтепродуктов.</w:t>
        <w:br/>
        <w:br/>
        <w:t>Более того, автоматизация позволяет оптимизировать использование сырья и энергии, что также способствует увеличению производительности. Автоматизированная система управления может непрерывно отслеживать расход сырья, энергии и воды, выявлять утечки и неэффективное использование ресурсов и автоматически корректировать параметры технологического процесса для минимизации потерь. Например, автоматизированная система управления системой охлаждения может оптимизировать расход охлаждающей воды, поддерживая оптимальную температуру оборудования и предотвращая перегрев или переохлаждение. Это не только снижает затраты на энергоресурсы, но и позволяет увеличить производительность, так как оборудование работает в оптимальном режиме и не подвергается преждевременному износу. Оптимизация использования ресурсов также способствует снижению негативного воздействия на окружающую среду, что является важным аспектом современной нефтеперерабатывающей промышленности.</w:t>
        <w:br/>
        <w:br/>
        <w:t>Внедрение автоматизированных систем управления также позволяет повысить надежность технологического процесса и снизить вероятность простоев оборудования. Автоматизированная система непрерывно отслеживает состояние оборудования, выявляет признаки износа или неисправностей и автоматически оповещает обслуживающий персонал о необходимости проведения технического обслуживания или ремонта. Это позволяет предотвратить серьезные поломки и аварии, которые могут привести к длительным простоям производства и значительным финансовым потерям. Кроме того, автоматизированная система позволяет проводить дистанционную диагностику оборудования, что снижает затраты на обслуживание и ремонт.  Например, автоматизированная система может анализировать вибрацию насосов, температуру подшипников и другие параметры, чтобы определить, когда необходимо заменить подшипники или провести другие профилактические работы.  Это позволяет продлить срок службы оборудования и снизить затраты на его эксплуатацию. Таким образом, автоматизация является ключевым фактором повышения производительности и эффективности нефтеперерабатывающих предприятий.</w:t>
        <w:br/>
        <w:br/>
        <w:br/>
        <w:t>Снижение затрат является одним из наиболее ощутимых преимуществ внедрения современных систем автоматизации на нефтеперерабатывающих предприятиях. Оптимизация энергопотребления, сокращение отходов и снижение затрат на обслуживание и ремонт – это не просто теоретические выгоды, а реальные экономические показатели, которые напрямую влияют на прибыльность производства. Автоматизированные системы управления способны анализировать данные в режиме реального времени, выявлять неэффективное использование ресурсов и автоматически корректировать параметры технологического процесса для достижения оптимального результата. Например, автоматическая регулировка подачи пара в теплообменники позволяет поддерживать оптимальную температуру нагрева сырья, минимизируя потери тепла и снижая расход энергии.</w:t>
        <w:br/>
        <w:br/>
        <w:t>Сокращение отходов является еще одним важным аспектом, на который влияет автоматизация. Автоматизированные системы контроля качества позволяют выявлять дефекты продукции на ранних стадиях производства, что позволяет предотвратить выпуск некачественной продукции и снизить количество отходов. Например, автоматический анализ состава сырья позволяет оптимизировать процесс переработки, минимизируя образование побочных продуктов и отходов. Более того, автоматизированные системы управления технологическими процессами позволяют оптимизировать использование сырья, снижая потери при переработке и минимизируя образование отходов. В результате этого, предприятие может не только снизить затраты на сырье, но и уменьшить негативное воздействие на окружающую среду.</w:t>
        <w:br/>
        <w:br/>
        <w:t>Снижение затрат на обслуживание и ремонт также является значительным преимуществом автоматизации. Автоматизированные системы мониторинга состояния оборудования позволяют выявлять признаки износа или неисправностей на ранних стадиях, что позволяет проводить профилактическое обслуживание и предотвращать серьезные поломки. Например, автоматический анализ вибрации насосов позволяет выявлять износ подшипников и своевременно их заменять, предотвращая дорогостоящий ремонт или замену всего насоса. Кроме того, автоматизированные системы управления технологическими процессами позволяют снизить нагрузку на оборудование, продлевая его срок службы и снижая затраты на ремонт и замену.</w:t>
        <w:br/>
        <w:br/>
        <w:t>Внедрение автоматизированных систем управления также позволяет оптимизировать логистику и управление запасами, что также способствует снижению затрат. Автоматизированные системы планирования производства позволяют оптимизировать поставки сырья и материалов, снижая затраты на хранение и транспортировку. Кроме того, автоматизированные системы управления запасами позволяют поддерживать оптимальный уровень запасов, снижая затраты на хранение и предотвращая дефицит сырья и материалов. В результате этого, предприятие может снизить затраты на логистику и управление запасами, повышая свою конкурентоспособность на рынке. Таким образом, автоматизация является ключевым фактором снижения затрат и повышения прибыльности нефтеперерабатывающих предприятий.</w:t>
        <w:br/>
        <w:br/>
        <w:br/>
        <w:t>Улучшение качества продукции является одним из ключевых преимуществ внедрения современных систем автоматизации на нефтеперерабатывающих предприятиях, обеспечивая стабильное соответствие продукции строгим отраслевым стандартам и ожиданиям потребителей. Поддержание постоянных технологических параметров, таких как температура, давление, расход и состав сырья, критически важно для обеспечения однородности и предсказуемости конечного продукта, что особенно важно в производствах, где малейшие отклонения могут привести к серьезным дефектам или несоответствию спецификациям. Автоматизированные системы управления позволяют с высокой точностью контролировать и регулировать эти параметры в режиме реального времени, минимизируя колебания и обеспечивая стабильное качество продукции.</w:t>
        <w:br/>
        <w:br/>
        <w:t>Рассмотрим пример производства бензина: соблюдение точного соотношения компонентов, стабильная температура крекинга и поддержание оптимального давления в колоннах ректификации – все это напрямую влияет на октановое число, детонационную стойкость и другие ключевые характеристики топлива. Автоматизированные системы контроля качества, интегрированные с процессами управления, непрерывно анализируют состав бензина и автоматически корректируют параметры технологического процесса для поддержания заданных характеристик. Это позволяет не только соответствовать требованиям стандартов, но и обеспечивать стабильное качество топлива от партии к партии, что повышает доверие потребителей и снижает риск рекламаций. Более того, автоматизированные системы позволяют оперативно реагировать на изменения в качестве сырья, автоматически корректируя параметры процесса для поддержания стабильного качества конечного продукта, даже при использовании сырья с переменными характеристиками.</w:t>
        <w:br/>
        <w:br/>
        <w:t xml:space="preserve">Аналогичная ситуация наблюдается в производстве дизельного топлива, смазочных материалов и других нефтепродуктов. Точное соблюдение технологических параметров, таких как вязкость, температура вспышки, зольность и содержание серы, критически важно для обеспечения соответствия продукции требованиям стандартов и обеспечения ее надежной работы в различных условиях эксплуатации. Автоматизированные системы контроля качества, интегрированные с процессами управления, непрерывно анализируют состав нефтепродуктов и автоматически корректируют параметры технологического процесса для поддержания заданных характеристик. Это позволяет не только соответствовать требованиям стандартов, но и обеспечивать стабильное качество продукции, что повышает ее конкурентоспособность на рынке и обеспечивает долгосрочные отношения с потребителями. </w:t>
        <w:br/>
        <w:br/>
        <w:t>Внедрение автоматизированных систем контроля качества также позволяет снизить количество брака и отходов производства, что положительно сказывается на экономике предприятия. Автоматический анализ качества продукции на различных стадиях производства позволяет оперативно выявлять дефекты и отклонения от стандартов, что позволяет предотвратить выпуск некачественной продукции и снизить потери сырья и материалов. Кроме того, автоматизированные системы позволяют собирать и анализировать данные о качестве продукции, что позволяет выявлять причины возникновения дефектов и разрабатывать меры по их устранению, повышая эффективность производства и снижая затраты на исправление брака. Таким образом, автоматизация является ключевым фактором обеспечения высокого качества продукции и повышения конкурентоспособности нефтеперерабатывающих предприятий.</w:t>
        <w:br/>
        <w:br/>
        <w:br/>
        <w:t>Повышение безопасности является одним из наиболее важных преимуществ внедрения современных систем автоматизации на нефтеперерабатывающих предприятиях, поскольку потенциальные риски в этой отрасли чрезвычайно высоки и требуют постоянного контроля и защиты. Автоматизированные системы не только снижают вероятность человеческих ошибок, но и обеспечивают быстрое реагирование на нештатные ситуации, предотвращая развитие аварий и минимизируя возможные последствия для персонала, окружающей среды и оборудования. Сложность технологических процессов на нефтеперерабатывающих заводах предполагает множество факторов, которые могут привести к возникновению опасных ситуаций, включая превышение допустимых параметров, утечки, возгорания и взрывы. Автоматизированные системы защиты и сигнализации предназначены для постоянного мониторинга всех критических параметров процесса и автоматического принятия мер в случае обнаружения отклонений от нормы, обеспечивая надежную защиту от потенциальных угроз.</w:t>
        <w:br/>
        <w:br/>
        <w:t>Примером может служить система автоматического отключения (АВО) реакторов, которая предназначена для предотвращения неконтролируемых экзотермических реакций, способных привести к взрыву. В случае обнаружения превышения температуры или давления, система автоматически перекрывает подачу реагентов и активирует системы охлаждения, предотвращая дальнейшее развитие опасной ситуации. Другой пример – системы обнаружения утечек газа, которые используют датчики, расположенные в потенциально опасных зонах, для непрерывного мониторинга концентрации газообразных веществ. При обнаружении превышения допустимого уровня, система автоматически активирует сигнализацию и оповещает персонал о необходимости эвакуации или принятия мер по локализации утечки. Более того, современные системы автоматизации позволяют интегрировать системы пожаротушения и аварийного освещения, обеспечивая комплексную защиту от любых чрезвычайных ситуаций.</w:t>
        <w:br/>
        <w:br/>
        <w:t>Внедрение автоматизированных систем позволяет значительно снизить зависимость от человеческого фактора, который является одной из основных причин аварий на промышленных предприятиях. Усталость, невнимательность или недостаточная квалификация персонала могут привести к ошибочным действиям или несвоевременному реагированию на нештатные ситуации. Автоматизированные системы работают круглосуточно и без перерывов, постоянно контролируя все критические параметры процесса и автоматически принимая меры в случае обнаружения отклонений от нормы. Это позволяет снизить нагрузку на операторов и повысить эффективность работы всего предприятия. Кроме того, автоматизированные системы позволяют вести непрерывный мониторинг состояния оборудования, выявлять дефекты на ранней стадии и предотвращать серьезные поломки, которые могут привести к авариям и травмам.</w:t>
        <w:br/>
        <w:br/>
        <w:t>Не стоит забывать и о важности обучения персонала работе с автоматизированными системами. Операторы должны быть хорошо знакомы с принципами работы систем, уметь интерпретировать данные, отображаемые на экранах, и оперативно принимать решения в случае возникновения нештатных ситуаций. Регулярное проведение тренировок и учений позволяет поддерживать высокий уровень квалификации персонала и обеспечивать готовность к реагированию на любые чрезвычайные ситуации. Более того, современные системы автоматизации предоставляют возможность ведения подробной статистики аварий и инцидентов, что позволяет анализировать причины их возникновения и разрабатывать меры по их предотвращению, создавая культуру безопасности на предприятии. Таким образом, внедрение автоматизированных систем защиты и сигнализации является неотъемлемой частью обеспечения безопасности на нефтеперерабатывающих предприятиях, снижая риски, повышая надежность и создавая безопасные условия труда для персонала.</w:t>
        <w:br/>
        <w:br/>
        <w:br/>
        <w:t>## Уровни автоматизации</w:t>
        <w:br/>
        <w:br/>
        <w:t>Автоматизация на нефтеперерабатывающих предприятиях – это не одноразовый проект, а скорее эволюционный процесс, который реализуется поэтапно, в соответствии с различными уровнями сложности и масштаба. Разделение автоматизации на уровни позволяет предприятиям более эффективно планировать инвестиции, внедрять новые технологии и достигать оптимального уровня управления технологическими процессами, что в конечном итоге способствует повышению производительности, снижению затрат и обеспечению безопасности. Начальный уровень автоматизации, часто называемый локальной автоматизацией, предполагает внедрение автоматизированных систем управления отдельными технологическими установками или агрегатами, например, автоматическое управление насосом, клапаном или отдельным реактором. В рамках локальной автоматизации задачи управления, мониторинга и защиты выполняются локальными контроллерами, которые работают независимо от других систем, и оператор может осуществлять управление через локальный интерфейс или посредством системы диспетчеризации. Этот уровень автоматизации обычно является первым шагом на пути к более комплексной автоматизации, поскольку он позволяет быстро получить ощутимые результаты и приобрести опыт работы с автоматизированными системами.</w:t>
        <w:br/>
        <w:br/>
        <w:t>Следующим уровнем автоматизации является комплексная автоматизация, которая предполагает объединение нескольких технологических установок или агрегатов в единую систему управления. В рамках комплексной автоматизации локальные контроллеры объединяются в единую сеть, и управление ими осуществляется с центрального операторского пункта. В отличие от локальной автоматизации, комплексная автоматизация позволяет оптимизировать технологические процессы в целом, учитывая взаимодействие между различными установками, и обеспечить более эффективное использование ресурсов. Например, комплексная автоматизация может включать автоматическую регулировку подачи сырья на установку первичной переработки нефти в зависимости от параметров продукции установки вторичной переработки, что позволяет снизить потери сырья и повысить качество продукции. Важно отметить, что комплексная автоматизация требует более сложных инвестиций и более высокой квалификации персонала, чем локальная автоматизация.</w:t>
        <w:br/>
        <w:br/>
        <w:t>Высшим уровнем автоматизации является интегрированная автоматизация, которая предполагает объединение автоматизированных систем управления технологическими процессами с другими информационными системами предприятия, такими как ERP (Enterprise Resource Planning) и MES (Manufacturing Execution System). В рамках интегрированной автоматизации информация о технологических процессах передается в ERP-систему для планирования производства и управления запасами, а MES-система обеспечивает управление производственными заказами и контроль качества продукции. Интегрированная автоматизация позволяет создать единую информационную среду на предприятии, что обеспечивает более эффективное управление всеми аспектами деятельности. Например, в случае обнаружения дефекта продукции автоматизированная система контроля качества может автоматически передать информацию в ERP-систему, которая сформирует заказ на поставку запасных частей и запланирует ремонт оборудования. Такой подход позволяет минимизировать простои оборудования и снизить затраты на техническое обслуживание. В конечном итоге, выбор уровня автоматизации зависит от целей предприятия, его финансовых возможностей и квалификации персонала, а также от специфики технологических процессов.</w:t>
        <w:br/>
        <w:br/>
        <w:br/>
        <w:t>Локальная автоматизация представляет собой отправную точку в процессе внедрения современных систем управления на нефтеперерабатывающем предприятии и заключается в автоматизации отдельных технологических установок или агрегатов, рассматриваемых как самостоятельные единицы. Этот уровень автоматизации позволяет предприятиям быстро получить ощутимые результаты, оптимизируя работу конкретных узлов производства и улучшая их эффективность без необходимости масштабных инвестиций и глобальных изменений в инфраструктуре. Внедрение локальной автоматизации – это, как правило, первый шаг на пути к повышению производительности, снижению затрат и улучшению безопасности, поскольку он позволяет операторам сосредоточиться на оптимизации работы конкретного оборудования, а не всей технологической цепочки. Например, автоматизация работы насосной станции, включающая в себя управление скоростью вращения насосов, мониторинг давления и температуры, а также защиту от перегрузок, может значительно повысить надежность и эффективность работы всей системы подачи сырья на установку первичной переработки.</w:t>
        <w:br/>
        <w:br/>
        <w:t>Важно понимать, что локальная автоматизация не обязательно подразумевает полную замену существующего оборудования, зачастую достаточно внедрения дополнительных датчиков, контроллеров и исполнительных механизмов, которые позволяют собирать данные о работе оборудования, анализировать их и автоматически регулировать параметры работы. Это может быть, например, автоматическое управление клапанами на трубопроводах, которое позволяет регулировать расход продукта, или автоматическое управление электронагревателями, которое позволяет поддерживать заданную температуру продукта. Преимущество такого подхода заключается в том, что он позволяет предприятиям минимизировать инвестиции и быстро получить ощутимые результаты. Кроме того, локальная автоматизация позволяет операторам получить ценный опыт работы с автоматизированными системами, который может быть использован при внедрении более сложных систем автоматизации в будущем.</w:t>
        <w:br/>
        <w:br/>
        <w:t>Для иллюстрации эффективности локальной автоматизации можно рассмотреть пример автоматизации работы резервуарного парка нефтепродуктов. Автоматизация резервуарного парка может включать в себя автоматическое измерение уровня нефтепродуктов в резервуарах, автоматическое управление насосами, перекачивающими нефтепродукты между резервуарами, и автоматическое управление системами контроля утечек. Внедрение такой системы позволяет значительно сократить потери нефтепродуктов из-за испарения и утечек, а также повысить безопасность работы резервуарного парка. Кроме того, автоматизация резервуарного парка позволяет сократить затраты на оплату труда персонала, занятого на обслуживании резервуарного парка. Локальная автоматизация является эффективным решением для предприятий, которые стремятся повысить эффективность работы своего производства, снизить затраты и улучшить безопасность, но не имеют возможности или желания инвестировать в сложные и дорогостоящие системы автоматизации.</w:t>
        <w:br/>
        <w:br/>
        <w:t>Таким образом, локальная автоматизация представляет собой практичный и эффективный инструмент для повышения производительности и снижения затрат на нефтеперерабатывающем предприятии. В отличие от более сложных систем автоматизации, локальная автоматизация позволяет предприятиям быстро получить ощутимые результаты, не прибегая к масштабным инвестициям и глобальным изменениям в инфраструктуре. Правильно спроектированная и внедренная система локальной автоматизации может значительно улучшить надежность и эффективность работы отдельных технологических установок, сократить затраты на оплату труда персонала и повысить безопасность производства. Более того, приобретенный опыт работы с системами локальной автоматизации является ценным фундаментом для дальнейшего внедрения более сложных и комплексных систем автоматизации, обеспечивающих полную интеграцию всех производственных процессов и создание единой информационной среды на предприятии.</w:t>
        <w:br/>
        <w:br/>
        <w:br/>
        <w:t>Комплексная автоматизация представляет собой качественно новый уровень управления производством на нефтеперерабатывающем предприятии, выходящий за рамки локальных решений и охватывающий весь технологический процесс как единую, взаимосвязанную систему. В отличие от автоматизации отдельных установок, комплексная автоматизация предполагает интеграцию всех технологических блоков – от первичной переработки нефли до отгрузки готовой продукции – в единую информационную среду, что позволяет значительно повысить эффективность производства, снизить издержки и улучшить качество продукции. Этот подход требует не только внедрения современных систем управления, но и глубокого анализа технологических процессов, выявления узких мест и оптимизации взаимодействия между всеми элементами производства. Фактически, комплексная автоматизация подразумевает создание “цифрового двойника” предприятия, позволяющего моделировать различные сценарии работы, прогнозировать изменения и принимать обоснованные управленческие решения.</w:t>
        <w:br/>
        <w:br/>
        <w:t>Одной из ключевых особенностей комплексной автоматизации является возможность оптимизации потоков сырья и продукции между различными установками. Например, при использовании локальных систем управления, выход продукции одной установки может не всегда соответствовать потребностям другой, что приводит к простоям, перегрузкам и снижению общей производительности. Комплексная автоматизация позволяет оперативно корректировать режимы работы установок, перераспределять потоки продукции и обеспечивать бесперебойную работу всего технологического комплекса. Рассмотрим пример: установка каталитического крекинга производит бензин и дизельное топливо, а установка алкилирования – высокооктановый бензин. При использовании комплексной автоматизации, система может анализировать текущие потребности рынка, запасы готовой продукции и режимы работы установок, чтобы определить оптимальное соотношение выхода бензина и дизельного топлива, а также обеспечить необходимое количество высокооктанового компонента для производства качественного бензина. Это позволяет предприятию оперативно реагировать на изменения рыночной конъюнктуры, оптимизировать структуру выпускаемой продукции и максимизировать прибыль.</w:t>
        <w:br/>
        <w:br/>
        <w:t>Реализация комплексной автоматизации требует внедрения современных систем управления технологическими процессами (АСУ ТП), включающих в себя распределенные системы управления (РСУ), SCADA-системы, системы управления базами данных и системы поддержки принятия решений. Эти системы позволяют собирать, обрабатывать и анализировать огромные объемы данных о работе оборудования, технологических параметрах и состоянии окружающей среды, что обеспечивает возможность точного управления технологическим процессом и своевременного выявления проблемных ситуаций. Важным аспектом комплексной автоматизации является интеграция АСУ ТП с другими информационными системами предприятия, такими как ERP-системы (Enterprise Resource Planning) и MES-системы (Manufacturing Execution System). Такая интеграция позволяет обеспечить сквозную видимость производственного процесса, от поступления сырья до отгрузки готовой продукции, что облегчает планирование производства, управление запасами и контроль качества продукции. Кроме того, комплексная автоматизация позволяет повысить безопасность производства за счет внедрения систем аварийной сигнализации и защиты, а также автоматического отключения оборудования в случае возникновения нештатных ситуаций.</w:t>
        <w:br/>
        <w:br/>
        <w:t>В конечном итоге, комплексная автоматизация является стратегически важным шагом для нефтеперерабатывающего предприятия, стремящегося к повышению конкурентоспособности, снижению издержек и улучшению качества продукции. Этот подход позволяет создать гибкую, адаптивную и эффективную систему управления производством, способную оперативно реагировать на изменения рыночной конъюнктуры, оптимизировать использование ресурсов и обеспечивать устойчивое развитие предприятия в долгосрочной перспективе. Внедрение комплексной автоматизации требует значительных инвестиций и квалифицированных специалистов, однако полученные преимущества значительно превосходят затраты, обеспечивая высокую рентабельность и конкурентоспособность предприятия на рынке нефтепродуктов. Этот шаг не просто модернизирует производство, а создает основу для инноваций и внедрения новых технологий, обеспечивая лидерство предприятия в отрасли.</w:t>
        <w:br/>
        <w:br/>
        <w:br/>
        <w:t>Интегрированная автоматизация представляет собой логическое продолжение развития систем управления на нефтеперерабатывающем предприятии, выходящее за рамки простого соединения отдельных автоматизированных модулей.  Этот подход подразумевает создание единой информационной среды, охватывающей все аспекты деятельности предприятия – от управления закупками сырья и планирования производства до контроля качества продукции и логистики готовой продукции.  Фактически, интегрированная автоматизация превращает предприятие в самообучающуюся систему, способную в режиме реального времени адаптироваться к меняющимся условиям рынка, оптимизировать использование ресурсов и минимизировать издержки.  В отличие от изолированных систем, которые часто работают в ручном режиме или требуют значительного участия операторов, интегрированная автоматизация обеспечивает сквозной контроль над всеми процессами, повышает эффективность принятия решений и снижает риск ошибок, вызванных человеческим фактором.  Это позволяет предприятию не только повысить производительность и прибыльность, но и укрепить свои позиции на рынке, предлагая потребителям качественную продукцию по конкурентоспособным ценам.  Интеграция различных информационных систем позволяет создать единую точку доступа к данным, что упрощает управление и повышает прозрачность всех процессов.</w:t>
        <w:br/>
        <w:br/>
        <w:t>Одним из ключевых преимуществ интегрированной автоматизации является возможность оптимизации цепочки поставок и управления запасами.  Представьте себе ситуацию, когда система планирования производства (MES) автоматически получает данные о текущих запасах сырья от системы управления закупками (ERP), учитывая прогнозы спроса от отдела продаж.  На основе этой информации, MES может оптимизировать график производства, чтобы избежать дефицита или избытка сырья, а также минимизировать затраты на хранение.  Более того, интегрированная система может автоматически генерировать заказы на пополнение запасов, учитывая сроки доставки и условия оплаты, что позволяет значительно сократить время выполнения заказов и снизить административные издержки.  Такая тесная интеграция позволяет не только оптимизировать логистику, но и улучшить взаимодействие между различными подразделениями предприятия, способствуя повышению эффективности работы в целом.  Например, отдел продаж может оперативно получать информацию о доступных запасах продукции, что позволяет им более эффективно работать с клиентами и заключать выгодные сделки.  Это создает положительный цикл, способствующий росту прибыли и укреплению позиций на рынке.</w:t>
        <w:br/>
        <w:br/>
        <w:t>Важным аспектом интегрированной автоматизации является возможность анализа данных и принятия обоснованных управленческих решений.  Интегрированная система собирает и обрабатывает огромные объемы данных из различных источников, включая датчики, контроллеры, ERP и MES.  Эти данные могут быть использованы для анализа эффективности производства, выявления узких мест, прогнозирования отказов оборудования и оптимизации режимов работы установок.  Например, система может автоматически выявлять факторы, влияющие на качество продукции, и предлагать корректирующие меры для повышения стабильности технологического процесса.  Более того, система может использовать алгоритмы машинного обучения для прогнозирования спроса на продукцию, что позволяет оптимизировать график производства и минимизировать риски, связанные с колебаниями рынка.  Такая аналитическая мощность позволяет предприятию не только реагировать на текущие проблемы, но и предвидеть будущие тенденции, что дает ему значительное конкурентное преимущество.  Использование аналитических инструментов позволяет переходить от реактивного управления к проактивному, что является ключевым фактором успеха в современной бизнес-среде.</w:t>
        <w:br/>
        <w:br/>
        <w:t>В конечном итоге, интегрированная автоматизация является стратегически важным шагом для нефтеперерабатывающего предприятия, стремящегося к повышению эффективности, снижению издержек и укреплению своих позиций на рынке.  Этот подход позволяет создать гибкую, адаптивную и самообучающуюся систему управления, способную оперативно реагировать на изменения рыночной конъюнктуры, оптимизировать использование ресурсов и обеспечивать устойчивое развитие предприятия в долгосрочной перспективе.  Внедрение интегрированной автоматизации требует значительных инвестиций и квалифицированных специалистов, однако полученные преимущества значительно превосходят затраты, обеспечивая высокую рентабельность и конкурентоспособность предприятия.  Этот шаг не просто модернизирует производство, а создает основу для инноваций и внедрения новых технологий, обеспечивая лидерство предприятия в отрасли.  Интеграция информационных систем является неотъемлемой частью стратегии цифровой трансформации, которая позволяет предприятиям адаптироваться к вызовам современной бизнес-среды и оставаться конкурентоспособными в долгосрочной перспективе.</w:t>
        <w:br/>
        <w:br/>
        <w:br/>
        <w:t>Системы управления технологическими процессами (АСУ ТП) представляют собой "нервную систему" современного нефтеперерабатывающего предприятия, обеспечивая сбор, обработку и анализ информации, необходимой для эффективного и безопасного управления производством. В отличие от простых систем автоматизации, которые выполняют отдельные, заранее заданные операции, АСУ ТП охватывает все этапы технологического процесса – от приема сырья до отгрузки готовой продукции, создавая единое информационное пространство для операторов и инженеров.  Эта интеграция позволяет не только автоматизировать рутинные задачи, но и значительно повысить эффективность принятия решений, оптимизировать использование ресурсов и минимизировать риски возникновения аварийных ситуаций, что крайне важно в отрасли, где даже небольшая ошибка может привести к серьезным последствиям.  Ключевым аспектом АСУ ТП является её способность обеспечивать обратную связь, то есть непрерывный мониторинг параметров процесса и корректировку режимов работы оборудования в соответствии с заданными значениями, что позволяет поддерживать стабильное качество продукции и снижать энергопотребление.</w:t>
        <w:br/>
        <w:br/>
        <w:t>Функциональная структура АСУ ТП включает в себя несколько ключевых уровней, каждый из которых выполняет определенные задачи. Нижний уровень представлен полевыми устройствами – датчиками, исполнительными механизмами, контроллерами, которые непосредственно взаимодействуют с технологическим оборудованием и измеряют или регулируют различные параметры процесса, такие как температура, давление, расход, уровень.  Средний уровень, или уровень контроллеров, отвечает за сбор данных с полевых устройств, их обработку и формирование управляющих сигналов для исполнительных механизмов, обеспечивая автоматическое регулирование и управление локальными технологическими операциями.  Верхний уровень, или уровень операторского управления, представлен компьютерами, диспетчерскими панелями и программным обеспечением, которые позволяют операторам и инженерам контролировать весь технологический процесс, визуализировать данные, анализировать тенденции и принимать обоснованные управленческие решения.  Например, оператор может отслеживать расход сырья в режиме реального времени, анализировать данные о производительности оборудования и выявлять узкие места в процессе, а также оперативно реагировать на аварийные ситуации, используя графические схемы и сигнализацию.</w:t>
        <w:br/>
        <w:br/>
        <w:t>Для обеспечения надежности и отказоустойчивости АСУ ТП используются различные технологии резервирования и защиты данных.  Дублирование оборудования, использование резервных каналов связи и автоматическое переключение на резервные системы в случае отказа основного оборудования – это лишь некоторые из мер, которые позволяют гарантировать непрерывность производственного процесса.  Кроме того, АСУ ТП оснащается системами защиты от несанкционированного доступа, которые предотвращают взлом и манипулирование данными, что особенно важно в условиях возрастающей киберугрозы.  Примером может служить система мониторинга целостности данных, которая автоматически проверяет соответствие полученных данных заданным критериям и выдает предупреждение в случае обнаружения подозрительной активности.  Также важным аспектом является использование современных протоколов связи, которые обеспечивают безопасную и надежную передачу данных между различными компонентами системы, такими как Foundation Fieldbus, Modbus TCP/IP и PROFINET.</w:t>
        <w:br/>
        <w:br/>
        <w:t>Эффективность АСУ ТП напрямую зависит от качества программного обеспечения, которое используется для управления и визуализации данных. Современные SCADA-системы (Supervisory Control and Data Acquisition) и DCS (Distributed Control Systems) предлагают широкий набор инструментов для создания графических интерфейсов, разработки алгоритмов управления и анализа данных. Они позволяют создавать динамические схемы технологического процесса, отображать тенденции изменения параметров, генерировать отчеты и предупреждения, а также интегрироваться с другими корпоративными системами, такими как ERP (Enterprise Resource Planning) и MES (Manufacturing Execution System).  Например, интеграция АСУ ТП с ERP-системой позволяет автоматически передавать данные о производственных показателях в систему бухгалтерского учета, что упрощает процесс формирования финансовой отчетности.  Более того, современные SCADA-системы поддерживают функцию удаленного мониторинга и управления, что позволяет операторам контролировать технологический процесс из любой точки мира, используя компьютер или мобильное устройство.  Это особенно актуально для предприятий, имеющих филиалы или представительства в разных регионах.</w:t>
        <w:br/>
        <w:br/>
        <w:br/>
        <w:t>Архитектура Автоматизированной Системы Управления Технологическими Процессами (АСУ ТП) – это не просто схема соединения компьютеров и датчиков, а тщательно спроектированный каркас, определяющий эффективность, надежность и масштабируемость всей системы.  Представьте себе современный небоскреб: без прочной основы, несущих конструкций и продуманной системы коммуникаций он не смог бы выстоять перед ветром и землетрясениями, не говоря уже о том, чтобы вместить сотни людей и обеспечить их комфортную работу.  Точно так же и АСУ ТП, без четкой иерархии, распределения функций и обеспечения бесперебойного обмена данными, не сможет эффективно управлять сложными технологическими процессами, особенно в такой требовательной отрасли, как нефтепереработка, где даже незначительные отклонения от нормы могут привести к серьезным последствиям.  Архитектура АСУ ТП включает в себя несколько ключевых уровней, каждый из которых выполняет определенные функции и взаимодействует с другими уровнями, формируя единую информационную среду, охватывающую все этапы производственного процесса.  Основой этой архитектуры является принцип иерархичности, который позволяет разделить сложные задачи на более простые, распределить их между различными уровнями и обеспечить согласованное выполнение всей системы.</w:t>
        <w:br/>
        <w:br/>
        <w:t>Первый, самый нижний уровень, называется уровнем полевых устройств и представляет собой "чувствительные элементы" АСУ ТП – датчики, исполнительные механизмы, клапаны, насосы и другие устройства, непосредственно взаимодействующие с технологическим оборудованием и измеряющие или регулирующие различные параметры процесса, такие как температура, давление, расход, уровень, концентрация и так далее.  Эти устройства собирают первичную информацию о состоянии технологического процесса и передают её на следующий уровень.  Представьте себе, что это сеть "глаз и рук" системы, постоянно наблюдающих за происходящим и выполняющих команды.  Например, датчик температуры в реакторе передает данные о температуре реагентов, а клапан регулирует подачу сырья в зависимости от заданных параметров.  Важно отметить, что современные полевые устройства все чаще оснащаются микропроцессорами и коммуникационными интерфейсами, что позволяет им выполнять локальные вычисления, диагностику и передавать данные в цифровом виде, значительно повышая точность и надежность измерений.  Для передачи данных между полевыми устройствами и контроллерами используются различные протоколы связи, такие как HART, Fieldbus Foundation, Profibus PA и другие, которые обеспечивают безопасную и надежную передачу данных в условиях промышленного производства.</w:t>
        <w:br/>
        <w:br/>
        <w:t>Второй уровень, называемый уровнем контроллеров, отвечает за сбор данных с полевых устройств, их обработку и формирование управляющих сигналов для исполнительных механизмов.  Этот уровень можно представить как "мозг" системы, анализирующий поступающую информацию и принимающий решения.  В качестве контроллеров используются программируемые логические контроллеры (ПЛК) и распределенные системы управления (РСУ), которые обеспечивают высокую скорость обработки данных, надежность и гибкость.  ПЛК идеально подходят для автоматизации дискретных процессов, таких как управление клапанами, насосами и конвейерами, в то время как РСУ лучше подходят для управления непрерывными процессами, такими как регулирование температуры, давления и расхода.  Контроллеры выполняют различные функции, такие как контроль, регулирование, логическое управление и сигнализация.  Например, контроллер может поддерживать заданную температуру в реакторе, регулируя подачу нагревательной или охлаждающей жидкости.  Он также может автоматически отключать насос в случае обнаружения утечки или превышения допустимого давления.  Для обеспечения надежности и отказоустойчивости контроллеры часто дублируются или резервируются.</w:t>
        <w:br/>
        <w:br/>
        <w:t>На верхнем уровне находится уровень операторского управления, который представляет собой "командный центр" АСУ ТП.  На этом уровне расположены компьютеры, диспетчерские панели и программное обеспечение, которые позволяют операторам и инженерам контролировать весь технологический процесс, визуализировать данные, анализировать тенденции и принимать обоснованные управленческие решения.  Операторы могут отслеживать текущие параметры процесса на графических схемах, просматривать историю изменений, генерировать отчеты и предупреждения.  Программное обеспечение SCADA (Supervisory Control and Data Acquisition) и DCS (Distributed Control Systems) обеспечивает широкий набор инструментов для создания графических интерфейсов, разработки алгоритмов управления и анализа данных.  Системы SCADA часто используются для управления распределенными объектами, такими как нефтеперекачивающие станции и резервуарные парки, в то время как системы DCS лучше подходят для управления сложными непрерывными процессами на крупных предприятиях.  Для обеспечения безопасности и конфиденциальности данных уровень операторского управления защищен от несанкционированного доступа с помощью различных методов аутентификации и шифрования.</w:t>
        <w:br/>
        <w:br/>
        <w:t>Наконец, важной частью архитектуры АСУ ТП является коммуникационная инфраструктура, которая обеспечивает связь между всеми уровнями и компонентами системы.  Современные системы используют различные типы сетей, такие как Ethernet, Profibus, Modbus и Fieldbus Foundation, для передачи данных в цифровом виде.  Для обеспечения надежности и отказоустойчивости сети используются резервные каналы связи и протоколы маршрутизации.  Важной тенденцией является переход к беспроводным сетям, которые позволяют снизить затраты на прокладку кабелей и повысить гибкость системы.  Однако при использовании беспроводных сетей необходимо учитывать вопросы безопасности и помехоустойчивости.  Правильно спроектированная и настроенная коммуникационная инфраструктура является ключом к эффективной работе всей АСУ ТП.</w:t>
        <w:br/>
        <w:br/>
        <w:br/>
        <w:t>Иерархическая структура – это краеугольный камень современной автоматизированной системы управления технологическими процессами, подобно продуманной организационной структуре в успешной компании, где каждый отдел и сотрудник знают свои задачи и подчиняются четкому руководству. Без такой структуры даже самое мощное оборудование и сложное программное обеспечение не смогут эффективно работать, превращаясь в хаотичный набор данных и неконтролируемые процессы. Эта иерархия позволяет разделить сложную задачу управления предприятием на более мелкие, управляемые компоненты, распределить ответственность и обеспечить согласованную работу всей системы, что критически важно для стабильности и безопасности производства. Представьте себе огромный нефтяной перерабатывающий завод, где тысячи датчиков, клапанов, насосов и реакторов должны работать синхронно, чтобы обеспечить непрерывное производство топлива и химических продуктов. Без четкой иерархии и координации, этот процесс быстро превратился бы в хаос, приводя к авариям, потерям и простоям.</w:t>
        <w:br/>
        <w:br/>
        <w:t>Первый уровень этой иерархии, полевой уровень, представляет собой "нервную систему" предприятия, состоящую из датчиков и исполнительных механизмов, непосредственно взаимодействующих с технологическим оборудованием. Эти устройства собирают первичную информацию о состоянии процесса – температуру, давление, расход, уровень, концентрацию и другие параметры – и передают её на вышестоящие уровни. Например, датчик температуры в реакторе передает данные о нагреве реагентов, а датчик давления в трубопроводе сообщает о возможном засорении. Исполнительные механизмы, такие как клапаны, насосы и моторы, выполняют команды с вышестоящих уровней, регулируя поток жидкости, открывая или закрывая трубопроводы и изменяя скорость вращения оборудования. Важно отметить, что современные полевые устройства все чаще оснащаются микропроцессорами и коммуникационными интерфейсами, что позволяет им выполнять локальные вычисления, диагностику и передавать данные в цифровом виде, значительно повышая точность и надежность измерений. Этот уровень требует высокой степени надежности и отказоустойчивости, поскольку сбои в полевых устройствах могут привести к немедленным проблемам в процессе.</w:t>
        <w:br/>
        <w:br/>
        <w:t>Следующий уровень, уровень контроллеров, выполняет роль "центра принятия решений", собирая данные с полевого уровня, обрабатывая их и генерируя управляющие сигналы для исполнительных механизмов. Здесь используются программируемые логические контроллеры (ПЛК) и распределенные системы управления (РСУ), которые обеспечивают высокую скорость обработки данных, надежность и гибкость. ПЛК идеально подходят для автоматизации дискретных процессов, таких как управление клапанами, насосами и конвейерами, в то время как РСУ лучше подходят для управления непрерывными процессами, такими как регулирование температуры, давления и расхода. Например, контроллер может поддерживать заданную температуру в реакторе, регулируя подачу нагревательной или охлаждающей жидкости, или автоматически отключать насос в случае обнаружения утечки или превышения допустимого давления. Этот уровень требует высокой степени программируемости и масштабируемости, чтобы адаптироваться к изменяющимся требованиям производства.</w:t>
        <w:br/>
        <w:br/>
        <w:t>Высший уровень иерархии, операторский уровень, представляет собой "командный центр" предприятия, где операторы и инженеры контролируют весь технологический процесс, визуализируют данные, анализируют тенденции и принимают управленческие решения. На этом уровне используются компьютеры, диспетчерские панели и программное обеспечение, которое позволяет операторам отслеживать текущие параметры процесса на графических схемах, просматривать историю изменений, генерировать отчеты и предупреждения. Например, оператор может отслеживать расход сырья, контролировать качество продукции и выявлять отклонения от нормы. Этот уровень требует высокой степени интуитивности и удобства использования, чтобы операторы могли быстро и эффективно реагировать на возникающие проблемы. Наконец, над операторским уровнем находится управленческий уровень, который отвечает за долгосрочное планирование, оптимизацию процессов и принятие стратегических решений.</w:t>
        <w:br/>
        <w:br/>
        <w:t>Эта четкая иерархическая структура не только обеспечивает эффективное управление технологическим процессом, но и повышает надежность и безопасность предприятия. Разделение функций и ответственности позволяет быстро выявлять и устранять проблемы, предотвращать аварии и оптимизировать использование ресурсов. Кроме того, иерархическая структура обеспечивает возможность масштабирования системы, позволяя добавлять новые устройства и функции без нарушения работы всей системы. В конечном итоге, правильно спроектированная и реализованная иерархическая структура является ключом к успеху любого современного предприятия, стремящегося к повышению эффективности, надежности и безопасности своих технологических процессов.</w:t>
        <w:br/>
        <w:br/>
        <w:br/>
        <w:t>Сердцем любой современной автоматизированной системы управления технологическими процессами (АСУ ТП) является совокупность взаимосвязанных компонентов, каждый из которых выполняет критически важную функцию, обеспечивая бесперебойную и эффективную работу предприятия. Эти компоненты, подобно органам в живом организме, тесно взаимодействуют друг с другом, обмениваясь данными и координируя свои действия для достижения общей цели – поддержания оптимального режима работы производства. Без четкой организации и слаженной работы этих компонентов, даже самая передовая технология не сможет принести желаемых результатов, приводя к сбоям, потерям и неэффективному использованию ресурсов. Поэтому понимание роли и функциональности каждого компонента АСУ ТП является ключевым для успешного внедрения и эксплуатации автоматизированных систем на любом предприятии.</w:t>
        <w:br/>
        <w:br/>
        <w:t>В основе АСУ ТП лежит контроллер – "мозг" системы, ответственный за сбор информации с датчиков, обработку данных и формирование управляющих сигналов для исполнительных механизмов. Существуют различные типы контроллеров, каждый из которых обладает своими преимуществами и особенностями. Программируемые логические контроллеры (ПЛК) идеально подходят для автоматизации дискретных процессов, таких как управление клапанами, насосами и конвейерами, обеспечивая высокую надежность и скорость работы. Распределенные системы управления (РСУ), напротив, лучше подходят для управления непрерывными процессами, такими как регулирование температуры, давления и расхода, обеспечивая гибкость и масштабируемость. Например, на нефтеперерабатывающем заводе ПЛК могут использоваться для управления загрузкой сырья в реактор, в то время как РСУ будут отвечать за поддержание оптимальной температуры и давления в реакторе. Современные контроллеры, оснащенные мощными процессорами и коммуникационными интерфейсами, способны обрабатывать огромные объемы данных в режиме реального времени, обеспечивая высокую точность и оперативность управления.</w:t>
        <w:br/>
        <w:br/>
        <w:t>Важным элементом АСУ ТП является операторская станция – "глаза" системы, предназначенная для визуализации данных, мониторинга технологического процесса и принятия управленческих решений. Операторская станция представляет собой компьютер, оснащенный специализированным программным обеспечением, которое позволяет операторам отслеживать текущие параметры процесса на графических схемах, просматривать историю изменений, генерировать отчеты и предупреждения. Визуализация данных позволяет операторам быстро и эффективно выявлять отклонения от нормы, прогнозировать возможные проблемы и принимать своевременные меры для предотвращения аварий. Например, на химическом производстве оператор может отслеживать концентрацию различных веществ в реакторе, контролировать расход сырья и отслеживать качество продукции в режиме реального времени. Современные операторские станции, оснащенные сенсорными экранами и интуитивно понятным интерфейсом, позволяют операторам легко и эффективно управлять сложными технологическими процессами.</w:t>
        <w:br/>
        <w:br/>
        <w:t>Не менее важную роль в АСУ ТП играют серверы – "память" системы, предназначенные для хранения данных, управления базой данных и обеспечения обмена информацией между различными компонентами. Серверы обеспечивают централизованное хранение данных, что позволяет операторам получать доступ к информации из любой точки предприятия, а также обеспечивает безопасность данных и защиту от несанкционированного доступа. Кроме того, серверы обеспечивают возможность создания резервных копий данных, что позволяет восстановить информацию в случае сбоя или аварии. Например, на электростанции сервер может хранить данные о работе турбин, генераторов и трансформаторов, а также данные о потреблении электроэнергии. Современные серверы, оснащенные мощными процессорами, большим объемом памяти и высокоскоростными каналами связи, обеспечивают надежную и безопасную работу АСУ ТП.</w:t>
        <w:br/>
        <w:br/>
        <w:t>Наконец, важным компонентом АСУ ТП является сетевое оборудование – "нервная система" системы, обеспечивающая связь между различными компонентами и обмен информацией. Сетевое оборудование включает в себя коммутаторы, маршрутизаторы, модемы и другие устройства, которые обеспечивают надежную и высокоскоростную передачу данных. Выбор сетевого оборудования зависит от масштаба системы, требований к пропускной способности и надежности, а также от особенностей технологического процесса. Например, на крупном нефтеперерабатывающем заводе может использоваться оптоволоконная сеть для обеспечения высокой пропускной способности и надежности связи между различными цехами и установками. Современное сетевое оборудование, оснащенное передовыми технологиями, обеспечивает надежную и безопасную работу АСУ ТП.</w:t>
        <w:br/>
        <w:br/>
        <w:br/>
        <w:t>Промышленные сети являются ключевым элементом современной автоматизированной системы управления технологическими процессами, обеспечивая надежную и эффективную связь между всеми компонентами, от датчиков и исполнительных механизмов до контроллеров и операторских станций.  Представьте себе оркестр: каждый инструмент, будь то скрипка, флейта или барабан, играет свою партию, но только при слаженной координации и четком взаимодействии между музыкантами можно создать гармоничное звучание.  В АСУ ТП промышленные сети выполняют роль дирижера, обеспечивая бесперебойную передачу данных и синхронизацию работы всех устройств.  Выбор подходящей промышленной сети – задача нетривиальная, поскольку от этого напрямую зависит надежность, производительность и безопасность всей системы, и требующий тщательного анализа конкретных требований и условий эксплуатации.  Неправильный выбор может привести к сбоям в работе, потере данных и даже авариям, поэтому к этому вопросу следует подходить с особой ответственностью.</w:t>
        <w:br/>
        <w:br/>
        <w:t>Среди наиболее распространенных промышленных сетей выделяются Ethernet, Profibus, Modbus и Foundation Fieldbus, каждая из которых обладает своими уникальными характеристиками и преимуществами.  Ethernet, изначально разработанный для локальных компьютерных сетей, в последние годы все активнее используется в промышленности благодаря своей высокой скорости, гибкости и низкой стоимости.  Он позволяет создавать распределенные системы управления, объединяя в единую сеть различные устройства и контроллеры, и обеспечивает возможность удаленного мониторинга и управления технологическими процессами.  Например, на современном химическом заводе Ethernet может использоваться для объединения всех контроллеров, датчиков и операторских станций в единую сеть, обеспечивая централизованный мониторинг и управление производственным процессом.  Однако важно отметить, что стандартный Ethernet не всегда подходит для промышленных условий, поэтому часто используются специализированные варианты, такие как EtherNet/IP и PROFINET, которые обеспечивают дополнительную надежность и безопасность.</w:t>
        <w:br/>
        <w:br/>
        <w:t>Profibus, в отличие от Ethernet, является специализированной промышленной сетью, разработанной специально для автоматизации производственных процессов.  Он характеризуется высокой надежностью, детерминированностью и возможностью работы в жестких условиях эксплуатации, что делает его идеальным выбором для критически важных приложений, таких как управление двигателями, датчиками и исполнительными механизмами.  Например, на автомобилестроительном заводе Profibus может использоваться для управления роботами-сварщиками, конвейерами и другими автоматизированными устройствами, обеспечивая высокую точность и скорость работы.  Profibus предлагает различные варианты физической реализации, включая RS-485, оптоволокно и Ethernet, что позволяет адаптировать его к различным требованиям и условиям эксплуатации.</w:t>
        <w:br/>
        <w:br/>
        <w:t>Modbus, будучи одной из старейших промышленных сетей, до сих пор широко используется в различных отраслях промышленности благодаря своей простоте, надежности и низкой стоимости.  Он представляет собой протокол обмена данными, основанный на принципе "мастер-подчиненный", в котором один мастер-устройство опрашивает подчиненные устройства для получения данных или отправки команд.  Например, на электростанции Modbus может использоваться для сбора данных с датчиков температуры, давления и расхода, а также для управления клапанами и насосами.  Несмотря на свою простоту, Modbus обладает достаточной функциональностью для решения многих задач автоматизации, и до сих пор остается популярным выбором для небольших и средних предприятий.</w:t>
        <w:br/>
        <w:br/>
        <w:t>Foundation Fieldbus, являясь более современным протоколом, предлагает расширенные возможности для автоматизации и управления технологическими процессами.  Он представляет собой цифровой двусторонний протокол связи, который обеспечивает высокую скорость передачи данных, надежность и возможность диагностики неисправностей.  Foundation Fieldbus широко используется в нефтегазовой промышленности, химической промышленности и других отраслях, где требуется высокая точность и надежность автоматизации.  Например, на нефтеперерабатывающем заводе Foundation Fieldbus может использоваться для управления сложными технологическими процессами, такими как дистилляция, крекинг и риформинг, обеспечивая оптимальную производительность и безопасность.</w:t>
        <w:br/>
        <w:br/>
        <w:br/>
        <w:t>## B. Функциональные возможности АСУ ТП</w:t>
        <w:br/>
        <w:br/>
        <w:t>Современные автоматизированные системы управления технологическими процессами (АСУ ТП) представляют собой сложный комплекс программно-аппаратных средств, которые выходят далеко за рамки простого сбора данных и управления исполнительными механизмами.  Их функциональные возможности охватывают широкий спектр задач, обеспечивающих эффективное, безопасное и надежное управление производством, а именно – сбор и обработку информации, регулирование технологических параметров, логическое управление, визуализацию данных и, конечно же, своевременное реагирование на аварийные ситуации.  В основе всего этого лежит непрерывный поток данных, поступающих с многочисленных датчиков, которые, будучи обработанными и проанализированными, позволяют операторам принимать обоснованные решения и оптимизировать работу предприятия.  По сути, АСУ ТП функционирует как "нервная система" производства, обеспечивая обратную связь и координацию всех его элементов.</w:t>
        <w:br/>
        <w:br/>
        <w:t>Одной из ключевых функций АСУ ТП является сбор и обработка данных, включающая в себя не только измерение технологических параметров, таких как температура, давление, расход и уровень, но и фильтрацию шумов, архивирование информации и ее представление в удобном для анализа формате.  Представьте себе современный нефтеперерабатывающий завод: тысячи датчиков непрерывно отслеживают состояние оборудования и параметры технологического процесса.  Без эффективной системы сбора и обработки данных эта информация осталась бы бесполезной.  АСУ ТП, используя специализированные алгоритмы и программное обеспечение, позволяет собирать, фильтровать и анализировать эти данные, выявляя тенденции, аномалии и потенциальные проблемы.  Архивирование данных также играет важную роль, позволяя отслеживать изменения параметров во времени, проводить статистический анализ и выявлять причины неисправностей.</w:t>
        <w:br/>
        <w:br/>
        <w:t>Регулирование технологических параметров является еще одной важнейшей функцией АСУ ТП, обеспечивающей поддержание заданных значений температуры, давления, расхода и других параметров.  В основе этой функции лежит использование ПИД-регуляторов и других алгоритмов управления, которые автоматически корректируют параметры процесса, чтобы обеспечить их соответствие заданным значениям.  Например, в химическом реакторе необходимо поддерживать определенную температуру для обеспечения оптимальной скорости реакции.  ПИД-регулятор, получая данные с датчика температуры, автоматически корректирует подачу нагревателя или охладителя, чтобы поддерживать заданную температуру.  Такое автоматическое регулирование позволяет повысить стабильность процесса, снизить расход энергии и улучшить качество продукции.</w:t>
        <w:br/>
        <w:br/>
        <w:t>Логическое управление дополняет функции регулирования, позволяя управлять дискретными сигналами и последовательностями операций.  Это особенно важно для управления дискретными элементами, такими как клапаны, насосы и двигатели, а также для управления последовательностями операций, такими как запуск и остановка оборудования.  Например, на линии розлива необходимо автоматически открывать и закрывать клапаны, включать и выключать насосы, и управлять конвейерами.  Логическое управление, реализованное в АСУ ТП, обеспечивает точное и надежное управление этими процессами, снижая риск ошибок и повышая производительность.  Эта функция также находит применение в системах безопасности, где необходимо быстро и надежно реагировать на аварийные ситуации.</w:t>
        <w:br/>
        <w:br/>
        <w:t>Визуализация данных является неотъемлемой частью любой современной АСУ ТП, обеспечивая операторам наглядное представление о состоянии технологического процесса.  Современные системы визуализации позволяют отображать данные в различных форматах, таких как графики, диаграммы, таблицы и схемы, что облегчает их анализ и интерпретацию.  Например, оператор может увидеть график изменения температуры в реакторе во времени, диаграмму распределения потоков между различными технологическими установками, или схему трубопроводов с отображением текущих значений давления и расхода.  Такое наглядное представление данных позволяет операторам быстро выявлять проблемы и принимать обоснованные решения.</w:t>
        <w:br/>
        <w:br/>
        <w:t>Наконец, важной функцией АСУ ТП является аварийная сигнализация, которая позволяет оперативно обнаруживать и оповещать об аварийных ситуациях.  Современные системы аварийной сигнализации используют различные алгоритмы и правила для обнаружения аномалий и потенциальных опасностей.  При обнаружении аварийной ситуации система генерирует звуковой и визуальный сигнал, а также отправляет уведомление оператору.  Это позволяет оператору быстро отреагировать на ситуацию и предотвратить ее дальнейшее развитие.  В критических ситуациях система может автоматически выполнять определенные действия, такие как отключение оборудования или перекрытие потоков, чтобы предотвратить серьезные последствия.</w:t>
        <w:br/>
        <w:br/>
        <w:br/>
        <w:t>Сбор и обработка данных – фундамент любой современной автоматизированной системы управления технологическими процессами (АСУ ТП), определяющий способность операторов получать полную и достоверную картину происходящего на производстве. Эта функция представляет собой не просто регистрацию показаний датчиков, но комплексный процесс, включающий в себя измерение ключевых технологических параметров, фильтрацию шумов и помех, долговременное архивирование информации и её последующую организацию для удобного анализа.  Представьте себе сложный химический завод, где сотни, а то и тысячи датчиков непрерывно отслеживают температуру, давление, уровень, расход и другие важные показатели.  Без эффективного сбора и обработки данных, эта огромная масса информации осталась бы бесполезной, утонув в хаосе и помехах.  Именно поэтому современные АСУ ТП оснащены передовыми системами сбора данных, способными улавливать даже самые незначительные изменения параметров, игнорируя при этом случайные помехи и шумы.</w:t>
        <w:br/>
        <w:br/>
        <w:t>Первоочередной задачей является точное измерение технологических параметров, которое требует применения высокоточных датчиков и преобразователей. Выбор датчика напрямую зависит от измеряемого параметра и специфики технологического процесса. Например, для измерения температуры в агрессивной среде могут использоваться термопары, защищенные специальными материалами, а для измерения уровня в резервуаре – ультразвуковые или радарные датчики.  Важно не только выбрать подходящий датчик, но и обеспечить его правильную калибровку и периодическую проверку, чтобы гарантировать достоверность получаемых данных.  После сбора данных, необходимо отфильтровать шумы и помехи, которые могут возникать из-за различных факторов, таких как электромагнитные помехи, вибрация оборудования или неточность датчиков.  Для этого используются различные алгоритмы фильтрации, такие как скользящее среднее, медианный фильтр или цифровые фильтры Калмана, которые позволяют отделить полезный сигнал от шума.</w:t>
        <w:br/>
        <w:br/>
        <w:t>Однако, просто отфильтровать шум недостаточно. Важно также сохранить данные для последующего анализа и использования.  Поэтому, современные АСУ ТП оснащены системами долговременного архивирования данных, которые позволяют хранить информацию о технологическом процессе в течение длительного времени.  Это позволяет не только отслеживать изменения параметров во времени, но и проводить статистический анализ, выявлять тенденции, аномалии и потенциальные проблемы.  Например, анализ исторических данных о температуре реактора может помочь выявить причины снижения производительности или предотвратить выход оборудования из строя.  Кроме того, архивирование данных необходимо для обеспечения соответствия требованиям нормативных документов и проведения аудитов.  Организация данных также играет важную роль.  Современные системы архивирования данных позволяют структурировать информацию по времени, оборудованию, параметрам и другим критериям, что облегчает её поиск и анализ.</w:t>
        <w:br/>
        <w:br/>
        <w:t>Для наглядности представим ситуацию на нефтеперерабатывающем заводе. Датчики, установленные на колоннах ректификации, непрерывно измеряют температуру, давление и состав продуктов.  Собранные данные фильтруются для удаления шумов и помех, а затем сохраняются в базе данных.  Оператор может просмотреть графики изменения температуры и давления во времени, сравнить данные с заданными значениями и выявить любые отклонения.  Анализ исторических данных позволяет выявить тенденции и предсказать возможные проблемы, такие как снижение эффективности работы колонны или засорение оборудования.  Более того, собранные данные могут быть использованы для оптимизации технологического процесса, повышения производительности и снижения затрат энергии.  Именно поэтому эффективный сбор и обработка данных являются краеугольным камнем любой современной АСУ ТП, обеспечивающей надежное и эффективное управление производством.</w:t>
        <w:br/>
        <w:br/>
        <w:br/>
        <w:t>Регулирование технологических параметров – это сердце любой современной автоматизированной системы, обеспечивающее стабильность и эффективность производственного процесса, а также поддержание качества выпускаемой продукции на заданном уровне. Суть регулирования заключается в автоматическом поддержании ключевых показателей, таких как температура, давление, уровень, расход и концентрация, в заданных пределах, несмотря на внешние возмущения и внутренние изменения в системе. Это достигается с помощью непрерывного измерения текущего значения параметра, сравнения его с заданным значением и выработки корректирующего сигнала, воздействующего на исполнительный механизм. Без эффективного регулирования, даже незначительные колебания в условиях работы могут привести к значительным отклонениям от целевых показателей, снижению качества продукции и даже к аварийным ситуациям.</w:t>
        <w:br/>
        <w:br/>
        <w:t>Одной из наиболее распространенных и эффективных стратегий регулирования является использование ПИД-регуляторов – пропорционально-интегрально-дифференциальных регуляторов. Эти регуляторы работают, комбинируя три основных компонента: пропорциональную составляющую, реагирующую на текущую ошибку, интегральную, компенсирующую накопленную ошибку, и дифференциальную, предсказывающую будущие изменения ошибки. Пропорциональная составляющая обеспечивает быстрый отклик на изменение параметра, интегральная – устраняет статические ошибки, а дифференциальная – повышает устойчивость системы. Правильная настройка коэффициентов ПИД-регулятора является ключевым фактором, определяющим скорость и точность регулирования. Слишком высокий коэффициент может привести к колебаниям и неустойчивости, а слишком низкий – к медленному отклику и неточности. Например, в установке крекинга для поддержания оптимальной температуры в реакторе используется ПИД-регулятор, управляющий подачей топлива или пара. Правильная настройка регулятора позволяет поддерживать заданную температуру с высокой точностью, обеспечивая максимальный выход целевых продуктов и минимизируя образование побочных продуктов.</w:t>
        <w:br/>
        <w:br/>
        <w:t>В отличие от простых ПИД-регуляторов, которые хорошо работают в линейных и стационарных системах, более сложные процессы часто требуют использования более продвинутых алгоритмов управления. К таким алгоритмам относятся моделирующее управление, адаптивное управление и нечеткое управление. Моделирующее управление использует математическую модель объекта управления для прогнозирования его поведения и выработки оптимального корректирующего сигнала. Адаптивное управление автоматически подстраивает параметры регулятора в зависимости от изменения характеристик объекта управления или внешних условий. Нечеткое управление использует логику нечетких множеств и лингвистических переменных для описания поведения объекта управления и выработки управляющих воздействий. Эти алгоритмы позволяют достичь более высокой точности и надежности регулирования в сложных и нелинейных системах. Например, в установке каталитического риформинга для поддержания оптимального состава продуктов используется адаптивный регулятор, который автоматически подстраивает параметры технологического процесса в зависимости от изменения состава сырья и условий эксплуатации.</w:t>
        <w:br/>
        <w:br/>
        <w:t>Важной частью системы регулирования является выбор правильного исполнительного механизма – устройства, непосредственно воздействующего на регулируемый параметр. В качестве исполнительных механизмов могут использоваться различные устройства, такие как регулирующие клапаны, насосы, вентиляторы, нагреватели и охладители. Выбор исполнительного механизма зависит от типа регулируемого параметра, требуемой скорости и точности регулирования, а также от условий эксплуатации. Например, для регулирования расхода жидкости используется регулирующий клапан, который изменяет степень открытия в зависимости от управляющего сигнала. Для регулирования температуры используется нагреватель или охладитель, который изменяет мощность нагрева или охлаждения в зависимости от управляющего сигнала. Правильный выбор исполнительного механизма и его точная настройка являются ключевыми факторами, определяющими эффективность системы регулирования. В заключение, эффективное регулирование технологических параметров является краеугольным камнем современной автоматизации, обеспечивающим стабильность, эффективность и безопасность производственных процессов, а также высокое качество выпускаемой продукции.</w:t>
        <w:br/>
        <w:br/>
        <w:br/>
        <w:t>Логическое управление, в отличие от непрерывного регулирования технологических параметров, фокусируется на дискретных сигналах и управлении последовательностями операций, представляя собой ключевой элемент автоматизированных систем, особенно когда речь идет о последовательном выполнении задач или переключении между различными режимами работы оборудования.  Вместо плавного изменения значений параметров, как в случае с регулированием температуры или расхода, логическое управление оперирует состояниями "включено/выключено", "открыто/закрыто", "есть/нет", что позволяет автоматизировать задачи, требующие четкой последовательности действий и выполнения определенных операций только при выполнении заданных условий. Эта форма управления обеспечивает надежное и предсказуемое выполнение задач, минимизируя влияние случайных факторов и человеческих ошибок, что крайне важно для обеспечения безопасности и эффективности производственных процессов.  Суть логического управления заключается в реализации логических схем, определяющих, какие действия должны выполняться в зависимости от комбинации входных сигналов и заданных условий, что позволяет создавать сложные алгоритмы управления, адаптирующиеся к изменяющимся условиям и требованиям.  Правильная реализация логического управления требует четкого понимания технологического процесса, а также тщательной разработки и тестирования логических схем, чтобы обеспечить надежное и предсказуемое выполнение задач.</w:t>
        <w:br/>
        <w:br/>
        <w:t>Одним из ярких примеров логического управления является автоматизированная система управления технологическим процессом перекачки нефти в резервуарном парке.  Представьте себе ситуацию, когда необходимо перекачать нефть из цистерны в резервуар.  Этот процесс не требует непрерывного изменения расхода нефти, а состоит из дискретных этапов: открытие и закрытие задвижек, включение и выключение насоса, контроль уровня в резервуаре.  Логический контроллер, получив сигнал о необходимости перекачки, последовательно выполняет эти этапы: сначала проверяет, есть ли свободное место в резервуаре, затем открывает задвижку на цистерне и включает насос, после чего, по достижении заданного уровня в резервуаре, отключает насос и закрывает задвижку.  Вся эта последовательность действий выполняется автоматически, без участия оператора, обеспечивая безопасную и эффективную перекачку нефти.  Для обеспечения безопасности в логическую схему включены дополнительные условия: например, система блокирует насос, если уровень нефти в цистерне слишком низок, или если задвижка не открылась полностью.  Такое сочетание логических операций и условий безопасности обеспечивает надежное и предсказуемое выполнение задачи.</w:t>
        <w:br/>
        <w:br/>
        <w:t>Другим примером логического управления является автоматизация системы пожаротушения на нефтеперерабатывающем заводе.  В этой системе датчики обнаруживают возгорание, а логический контроллер, получив сигнал о пожаре, активирует систему пожаротушения, открывая клапаны, подающие воду или химическое вещество на очаг возгорания.  Логическая схема предусматривает различные сценарии развития пожара и выбирает оптимальный способ тушения.  Например, если пожар возник в зоне хранения легковоспламеняющихся веществ, система может использовать пенообразователь, который быстро перекрывает доступ кислорода к очагу возгорания.  Логический контроллер также может отправить сигнал тревоги оператору и отключить технологическое оборудование, чтобы предотвратить распространение пожара.  При этом, система предусматривает резервные источники питания и автоматическое переключение на резервные линии связи, чтобы обеспечить бесперебойную работу в случае аварии.  Такая многоуровневая система защиты обеспечивает надежное и эффективное тушение пожара, минимизируя ущерб и предотвращая распространение огня.</w:t>
        <w:br/>
        <w:br/>
        <w:t>В заключение, логическое управление является неотъемлемой частью современной автоматизации, позволяя автоматизировать дискретные операции, управлять последовательностями действий и обеспечивать надежную и безопасную работу технологических процессов.  Оно особенно важно в тех случаях, когда требуется четкое выполнение определенных действий в зависимости от заданных условий, или когда необходимо управлять сложными последовательностями операций.  Правильная реализация логического управления требует тщательного анализа технологического процесса, разработки надежных логических схем и тестирования системы в различных режимах работы, чтобы обеспечить ее надежное и эффективное функционирование в реальных условиях эксплуатации.</w:t>
        <w:br/>
        <w:br/>
        <w:br/>
        <w:t>Визуализация технологического процесса является краеугольным камнем эффективного управления и контроля в любой автоматизированной системе, и не просто как удобная функция, но как необходимый инструмент для оперативного принятия решений и предотвращения аварийных ситуаций.  Отдавая приоритет наглядности и доступности данных, мы даем операторам возможность не просто наблюдать за происходящим, но и активно понимать состояние оборудования, выявлять тенденции и быстро реагировать на любые отклонения от нормального режима работы.  Эта возможность выходит за рамки простого отображения цифр и графиков; она подразумевает создание интуитивно понятного интерфейса, который позволяет оператору мгновенно оценить всю ситуацию в целом, а не тратить драгоценное время на поиск и анализ разрозненных данных, что критически важно в условиях реального времени.  Чем проще и понятнее визуальное представление информации, тем быстрее и точнее оператор сможет оценить ситуацию и принять взвешенное решение, что напрямую влияет на безопасность и эффективность производственного процесса.  Правильно спроектированная система визуализации позволяет значительно снизить нагрузку на оператора, минимизировать риск человеческой ошибки и обеспечить более стабильную и надежную работу всей автоматизированной системы, особенно в критических ситуациях.</w:t>
        <w:br/>
        <w:br/>
        <w:t>Реализация эффективной визуализации выходит далеко за рамки простого отображения текущих значений параметров; она требует продуманного выбора графических элементов, цветовых схем и анимированных элементов, чтобы обеспечить максимальную наглядность и информативность.  Представьте себе оператора, контролирующего сложный технологический процесс, такой как установка крекинга в нефтеперерабатывающей промышленности.  Он должен одновременно отслеживать десятки, а то и сотни параметров: температуру, давление, расход, уровень, концентрацию – и все это в режиме реального времени.  Простое отображение всех этих значений в виде таблиц или списков было бы крайне неэффективным и быстро привело бы к перегрузке оператора.  Вместо этого, система визуализации должна использовать графические элементы, такие как тренды, диаграммы, тепловые карты и анимированные схемы, чтобы наглядно отобразить динамику изменений параметров, выявить аномалии и предсказать возможные проблемы.  Например, температурные тренды могут отображаться в виде цветных линий, где красная линия сигнализирует о превышении допустимого значения, желтая – о приближении к критическому уровню, а зеленая – о нормальном режиме работы.  Такой подход позволяет оператору мгновенно оценить ситуацию и принять меры предосторожности, прежде чем проблема перерастет в аварийную ситуацию.</w:t>
        <w:br/>
        <w:br/>
        <w:t>Рассмотрим пример визуализации процесса дистилляции нефти. Вместо того, чтобы показывать только цифры температуры и давления в колонне, современная система визуализации может отображать трехмерную модель колонны, на которой наглядно отображаются уровни фракций, скорости потоков и температурные профили.  Используя цветовое кодирование и анимацию, система может выделить области, где происходят аномальные процессы, например, перегрев или засор.  Оператор может мгновенно оценить состояние колонны, выявить потенциальные проблемы и принять меры по их устранению.  Более того, система визуализации может интегрироваться с системой управления, чтобы автоматически корректировать параметры процесса в случае обнаружения отклонений.  Такой подход позволяет значительно повысить эффективность и надежность процесса дистилляции, снизить потребление энергии и минимизировать количество отходов.  Современные системы визуализации также предоставляют возможность масштабирования и детализации, позволяя оператору переключаться между общим видом процесса и детальным отображением отдельных компонентов, что обеспечивает гибкость и удобство в работе.</w:t>
        <w:br/>
        <w:br/>
        <w:br/>
        <w:t xml:space="preserve">Аварийная сигнализация представляет собой важнейший элемент любой автоматизированной системы, особенно в потенциально опасных отраслях, таких как нефтепереработка, где последствия сбоев могут быть катастрофическими. Она выходит далеко за рамки простого уведомления о возникновении проблемы, представляя собой комплексную систему, предназначенную для своевременного обнаружения, точной идентификации и эффективного оповещения о любых отклонениях от нормального режима работы, которые могут привести к аварийной ситуации, травмам или экологическому ущербу. Разработанная и внедренная правильно, система аварийной сигнализации не только минимизирует риск возникновения аварийных ситуаций, но и обеспечивает оперативный ответ на уже возникшие проблемы, позволяя операторам быстро и эффективно принимать меры по предотвращению дальнейшей эскалации. </w:t>
        <w:br/>
        <w:br/>
        <w:t>Эффективная система аварийной сигнализации начинается с продуманного выбора параметров, подлежащих мониторингу, и установления четких пороговых значений, превышение которых должно вызывать тревогу. Эти параметры должны охватывать все критически важные аспекты технологического процесса, включая температуру, давление, уровень жидкости, расход, концентрацию опасных веществ, состояние оборудования и даже параметры окружающей среды. Например, на нефтеперерабатывающем заводе, критически важно контролировать температуру в реакторах крекинга, чтобы предотвратить перегрев и взрыв, давление в трубопроводах, чтобы предотвратить разрыв, и уровень жидкости в резервуарах, чтобы избежать перелива и загрязнения окружающей среды. Для каждого параметра должны быть установлены пороговые значения, учитывающие нормальные условия эксплуатации и возможные отклонения, а также факторы безопасности. Превышение этих пороговых значений должно автоматически генерировать сигнал тревоги, который будет направлен операторам.</w:t>
        <w:br/>
        <w:br/>
        <w:t>Сигналы тревоги не должны быть просто беспорядочным потоком уведомлений, а должны быть четко классифицированы по степени опасности и приоритету. Например, сигнал о незначительном превышении температуры в одном из резервуаров может быть классифицирован как предупреждение, требующее внимания, но не немедленного вмешательства, в то время как сигнал о внезапном падении давления в трубопроводе, транспортирующем легковоспламеняющиеся вещества, должен быть классифицирован как критическая авария, требующая немедленной остановки процесса и эвакуации персонала. Для каждого типа тревоги должны быть разработаны четкие инструкции по действиям, которые должны предпринять операторы, включая остановку оборудования, закрытие клапанов, включение систем пожаротушения и оповещение экстренных служб. Важно, чтобы система аварийной сигнализации была интегрирована с другими системами автоматизации, такими как системы управления процессом и системы управления безопасностью, чтобы обеспечить скоординированный и эффективный ответ на аварийные ситуации.</w:t>
        <w:br/>
        <w:br/>
        <w:t>Реализация эффективной системы аварийной сигнализации также требует использования современных технологий и инструментов визуализации. Современные системы аварийной сигнализации используют графические интерфейсы, которые наглядно отображают состояние оборудования, параметры процесса и сигналы тревоги. Эти интерфейсы могут включать трехмерные модели оборудования, графики трендов, тепловые карты и другие визуальные элементы, которые позволяют операторам быстро и точно оценивать ситуацию и принимать взвешенные решения. Важно, чтобы система визуализации была адаптирована к потребностям конкретного технологического процесса и уровня квалификации операторов. Например, для опытных операторов может быть полезно предоставить возможность детализированного просмотра параметров процесса и истории событий, в то время как для менее опытных операторов может быть полезно предоставить упрощенный интерфейс с четкими инструкциями и подсказками.</w:t>
        <w:br/>
        <w:br/>
        <w:t>Не менее важным аспектом реализации эффективной системы аварийной сигнализации является регулярное тестирование и обслуживание. Система должна регулярно тестироваться на предмет правильности работы датчиков, каналов связи и алгоритмов обработки сигналов. Все обнаруженные неисправности должны быть немедленно устранены. Кроме того, необходимо проводить регулярные тренировки операторов по отработке действий в аварийных ситуациях. Эти тренировки должны быть максимально реалистичными и включать в себя отработку действий в различных сценариях, включая отказ оборудования, утечку опасных веществ и пожар. Регулярное тестирование и обслуживание системы, а также обучение операторов, позволяют гарантировать, что система аварийной сигнализации будет работать правильно и эффективно в любой момент времени, что является ключом к обеспечению безопасности и надежности технологического процесса.</w:t>
        <w:br/>
        <w:br/>
        <w:br/>
        <w:t>Программное обеспечение (ПО) является "сердцем" любой современной автоматизированной системы управления технологическими процессами (АСУ ТП), обеспечивая не только сбор и обработку данных, но и реализацию сложных алгоритмов управления, визуализацию информации и взаимодействие с оператором. В отличие от аппаратной части, которая выполняет физические действия, именно ПО позволяет интеллектуально управлять процессом, оптимизировать его параметры и реагировать на изменяющиеся условия в режиме реального времени. Выбор подходящего ПО является критически важным, поскольку от его надежности, функциональности и удобства использования напрямую зависит эффективность и безопасность всего технологического процесса. Современные системы предлагают широкий спектр возможностей, от простых контроллеров, управляющих отдельными установками, до комплексных систем, объединяющих все производственные мощности предприятия в единую сеть.</w:t>
        <w:br/>
        <w:br/>
        <w:t>Одной из ключевых категорий ПО АСУ ТП являются SCADA-системы (Supervisory Control and Data Acquisition) – системы диспетчерского управления и сбора данных. SCADA-системы предназначены для мониторинга и управления распределенными объектами, такими как нефтеперерабатывающие заводы, электростанции или водоканалы. Они собирают данные с удаленных датчиков и контроллеров, отображают их в наглядном виде на графических интерфейсах и позволяют операторам удаленно управлять оборудованием. Представьте себе диспетчерский центр нефтеперерабатывающего завода, где на огромном экране отображается схема всего комплекса, с указанием температуры, давления, уровня жидкости в каждом резервуаре и состоянии всех насосов и клапанов. Именно SCADA-система обеспечивает эту визуализацию, позволяя операторам оперативно реагировать на любые отклонения от нормы и принимать необходимые меры. Современные SCADA-системы обладают расширенными возможностями, включая историзацию данных, трендовый анализ, генерацию отчетов и интеграцию с другими системами предприятия.</w:t>
        <w:br/>
        <w:br/>
        <w:t>Наряду с SCADA-системами, важную роль в АСУ ТП играют DCS (Distributed Control Systems) – распределенные системы управления. В отличие от SCADA-систем, которые в основном предназначены для диспетчерского управления и мониторинга, DCS обеспечивают непосредственно управление технологическим процессом. Это означает, что DCS принимают решения о том, как изменять параметры процесса, чтобы поддерживать его в оптимальном состоянии. DCS особенно широко используются на сложных и непрерывных производствах, таких как нефтехимические заводы или целлюлозно-бумажные комбинаты. Представьте себе процесс крекинга нефти, требующий точного поддержания температуры, давления и расхода реагентов. DCS осуществляет управление всеми параметрами процесса в режиме реального времени, используя сложные алгоритмы управления и обратную связь от датчиков. Отказ DCS в этом случае может привести к серьезным авариям и экологическим последствиям.</w:t>
        <w:br/>
        <w:br/>
        <w:t>В дополнение к SCADA- и DCS-системам, важную роль в АСУ ТП играют программируемые логические контроллеры (PLC). PLC предназначены для автоматизации дискретных процессов и управления исполнительными механизмами, такими как насосы, клапаны и электродвигатели. PLC программируются с использованием специальных языков программирования, таких как Ladder Diagram или Function Block Diagram. Представьте себе систему управления резервуарами с нефтью, которая должна автоматически включать и выключать насосы, открывать и закрывать клапаны, и поддерживать уровень жидкости в заданном диапазоне. PLC осуществляет управление всеми этими устройствами в соответствии с заданной программой. Современные PLC обладают расширенными возможностями, включая поддержку различных коммуникационных протоколов, возможность подключения к SCADA-системам и DCS, и поддержку удаленной диагностики и обслуживания.</w:t>
        <w:br/>
        <w:br/>
        <w:t>Выбор подходящего программного обеспечения для АСУ ТП требует тщательного анализа потребностей предприятия, особенностей технологического процесса и бюджета. Важно учитывать не только функциональность и надежность ПО, но и его удобство использования, возможность интеграции с другими системами и наличие квалифицированного персонала для его обслуживания. Кроме того, необходимо учитывать требования к кибербезопасности, особенно в условиях растущей угрозы кибератак. Современные производители ПО АСУ ТП предлагают широкий спектр решений, отвечающих различным потребностям и требованиям. Важно выбрать поставщика, который предлагает не только качественное ПО, но и квалифицированную техническую поддержку и обучение персонала. Инвестиции в качественное ПО АСУ ТП – это инвестиции в надежность, эффективность и безопасность технологического процесса.</w:t>
        <w:br/>
        <w:br/>
        <w:br/>
        <w:t>SCADA-системы, или системы диспетчерского управления и сбора данных, представляют собой краеугольный камень современной автоматизации технологических процессов, выступая в роли центрального нервного узла, собирающего, обрабатывающего и визуализирующего огромные потоки данных в режиме реального времени. Эти системы позволяют операторам не просто наблюдать за происходящим на производстве, но и активно управлять им, оперативно реагируя на любые отклонения от заданных параметров и предотвращая потенциально опасные ситуации.  В отличие от более специализированных систем управления, таких как DCS, SCADA-системы характеризуются широким спектром применения и способны интегрировать данные с различных источников, включая датчики, контроллеры, исторические базы данных и даже внешние системы, такие как ERP и MES, формируя целостную картину происходящего на предприятии.  Именно благодаря этой интеграции, SCADA-системы позволяют не только оптимизировать текущие технологические процессы, но и анализировать исторические данные для выявления узких мест, прогнозирования отказов оборудования и принятия обоснованных управленческих решений.</w:t>
        <w:br/>
        <w:br/>
        <w:t>Представьте себе масштабный нефтеперерабатывающий завод, где тысячи датчиков непрерывно измеряют температуру, давление, уровень жидкости, расход и другие критически важные параметры.  Ручное отслеживание и анализ всех этих данных практически невозможно, а любое промедление в реакции на отклонения может привести к серьезным авариям и экологическим последствиям.  В этом случае SCADA-система выступает в роли незаменимого помощника оператора, автоматически собирая данные со всех датчиков, отображая их на наглядных графических схемах и выдавая предупреждения при превышении заданных пределов.  Оператор может немедленно оценить ситуацию, проанализировать данные и принять необходимые меры, например, отрегулировать параметры технологического процесса, остановить оборудование или активировать аварийные системы.  Более того, современные SCADA-системы способны не только отображать текущие данные, но и прогнозировать возможные проблемы, например, на основе анализа трендов и исторических данных, предсказывая необходимость технического обслуживания оборудования и предотвращая аварийные остановки производства.</w:t>
        <w:br/>
        <w:br/>
        <w:t>SCADA-системы не ограничиваются лишь диспетчерским управлением и визуализацией данных, они также обладают широкими возможностями для архивирования и анализа исторических данных.  Собирая и храня информацию обо всех параметрах технологического процесса, SCADA-системы позволяют проводить глубокий анализ эффективности производства, выявлять узкие места и оптимизировать работу оборудования.  Например, анализ исторических данных о расходе энергии может помочь выявить неэффективное оборудование или процессы, что позволит снизить затраты на электроэнергию и повысить экологичность производства.  Кроме того, исторические данные могут быть использованы для обучения персонала, позволяя им наглядно увидеть влияние различных факторов на технологический процесс и принимать более обоснованные решения.  Современные SCADA-системы интегрируются с инструментами бизнес-аналитики, позволяя формировать отчеты, строить графики и диаграммы, и проводить глубокий анализ данных для выявления скрытых закономерностей и тенденций.</w:t>
        <w:br/>
        <w:br/>
        <w:t>Наконец, важным преимуществом SCADA-систем является их масштабируемость и гибкость, позволяющие адаптировать систему к изменяющимся требованиям производства.  Современные SCADA-системы поддерживают различные коммуникационные протоколы и интерфейсы, позволяя интегрировать их с различными типами оборудования и систем.  Благодаря модульной архитектуре, SCADA-системы могут быть легко расширены и модифицированы, добавляя новые функции и возможности без необходимости полной перестройки системы.  Кроме того, современные SCADA-системы поддерживают удаленный доступ, позволяя операторам отслеживать и управлять технологическими процессами из любой точки мира, что особенно важно для предприятий с распределенными производственными площадками.  В заключение, SCADA-системы являются незаменимым инструментом для повышения эффективности, надежности и безопасности современных технологических процессов, обеспечивая операторам необходимые инструменты для мониторинга, управления и анализа производства.</w:t>
        <w:br/>
        <w:br/>
        <w:br/>
        <w:t>Распределенные системы управления (РСУ), известные как DCS (Distributed Control Systems), представляют собой краеугольный камень автоматизации высокотехнологичных и критически важных производств, где надежность и безопасность превосходят все остальное. В отличие от централизованных систем управления, DCS распределяют функции управления по множеству взаимосвязанных контроллеров, каждый из которых отвечает за определенную часть технологического процесса. Такая архитектура обеспечивает повышенную отказоустойчивость: выход из строя одного контроллера не приводит к остановке всего производства, поскольку другие контроллеры продолжают работать независимо, обеспечивая бесперебойность процесса. Эта распределенная структура является принципиально важной для объектов, где даже кратковременная остановка может привести к значительным экономическим потерям или создать угрозу безопасности.</w:t>
        <w:br/>
        <w:br/>
        <w:t>Представьте себе крупный нефтехимический комплекс, где сложные процессы крекинга, дистилляции и полимеризации тесно взаимосвязаны и требуют точного и непрерывного контроля. В такой среде РСУ обеспечивает не только автоматизацию отдельных операций, но и координирует их работу, поддерживая оптимальные параметры процесса и предотвращая возникновение аварийных ситуаций. Каждый контроллер в РСУ отвечает за управление конкретным блоком оборудования, например, реактором, колонной или насосным агрегатом, собирая данные с датчиков, регулируя параметры управления и передавая информацию на центральный диспетчерский пункт.  Эта архитектура позволяет быстро реагировать на изменения в технологическом процессе, поддерживая стабильность и эффективность производства даже при возникновении нештатных ситуаций, а также уменьшает необходимость вмешательства операторов.</w:t>
        <w:br/>
        <w:br/>
        <w:t>Одной из ключевых особенностей DCS является ее способность к самодиагностике и обнаружению неисправностей. Каждый контроллер в системе постоянно проверяет работоспособность датчиков, исполнительных механизмов и других компонентов, а также сообщает о любых обнаруженных проблемах на центральный диспетчерский пункт.  Это позволяет операторам своевременно выявлять потенциальные проблемы и принимать меры для их устранения, предотвращая возникновение аварийных ситуаций и снижая риск простоя оборудования.  Кроме того, DCS обеспечивает подробную диагностическую информацию, которая позволяет быстро локализовать неисправность и провести ремонтные работы, минимизируя время простоя и снижая затраты на техническое обслуживание, что особенно важно на объектах, где любой простой оборудования может привести к серьезным последствиям.</w:t>
        <w:br/>
        <w:br/>
        <w:t>В отличие от SCADA-систем, которые часто используются для мониторинга и управления распределенными объектами, такими как трубопроводы или электросети, DCS предназначены для управления сложными технологическими процессами на одном, локализованном предприятии.  В то время как SCADA-системы обычно ориентированы на сбор и визуализацию данных, DCS акцентируют внимание на автоматическом регулировании и управлении технологическим процессом, обеспечивая точное и непрерывное поддержание заданных параметров.  В результате, DCS идеально подходят для таких отраслей, как нефтехимия, энергетика, фармацевтика и производство продуктов питания, где требуется высокая степень автоматизации, надежности и безопасности. Высокая степень интеграции, точный контроль и расширенные возможности диагностики делают DCS незаменимым инструментом для управления сложными и критически важными технологическими процессами.</w:t>
        <w:br/>
        <w:br/>
        <w:br/>
        <w:t>Программируемые логические контроллеры (ПЛК) представляют собой краеугольный камень автоматизации дискретных процессов, предлагая гибкое и надежное решение для управления широким спектром оборудования и механизмов. В отличие от более сложных систем, таких как распределенные системы управления (РСУ), ПЛК специализируются на последовательном управлении, часто основанном на логических операциях «если-то-иначе» и таймерах. Их сила заключается в способности точно контролировать последовательность действий, управлять цифровыми и аналоговыми сигналами, а также быстро реагировать на изменения в производственной среде. Это делает их незаменимыми в приложениях, где требуется высокая скорость отклика и точное управление, например, в системах конвейерных линий, робототехнике и упаковочных машинах.</w:t>
        <w:br/>
        <w:br/>
        <w:t>Представьте себе современную автоматизированную линию розлива напитков, где тысячи бутылок в минуту проходят через различные этапы производства. Здесь ПЛК играют ключевую роль в координации работы конвейеров, клапанов, датчиков уровня жидкости и других компонентов. Они контролируют последовательность наполнения бутылок, закрытия крышек, маркировки и упаковки, обеспечивая бесперебойную работу линии и минимизируя количество брака. ПЛК быстро реагируют на сигналы от датчиков, корректируя параметры управления в реальном времени, чтобы обеспечить стабильное качество продукции и высокую производительность. Благодаря своей модульной конструкции, ПЛК легко масштабируются и адаптируются к изменяющимся потребностям производства.</w:t>
        <w:br/>
        <w:br/>
        <w:t>В отличие от жестко запрограммированных реле и таймеров, ПЛК предлагают гибкость и возможность перепрограммирования. Это означает, что изменения в производственном процессе можно внести путем изменения программного кода ПЛК, без необходимости внесения изменений в аппаратную часть. Такой подход значительно сокращает время простоя и затраты на переоборудование производства. Кроме того, ПЛК обладают встроенными средствами диагностики, которые позволяют операторам быстро выявлять и устранять неисправности, повышая надежность и доступность оборудования. Возможность удаленного мониторинга и управления ПЛК через промышленную сеть Ethernet или беспроводные технологии позволяет операторам контролировать производственный процесс из любой точки мира.</w:t>
        <w:br/>
        <w:br/>
        <w:t>ПЛК также обеспечивают высокий уровень безопасности, что особенно важно в критически важных приложениях, таких как системы управления аварийной защитой. Они могут быть запрограммированы на выполнение определенных действий в случае возникновения нештатных ситуаций, например, на отключение оборудования или оповещение персонала. Встроенные функции безопасности, такие как резервирование и самодиагностика, повышают надежность и отказоустойчивость системы. В отличие от традиционных систем автоматизации, ПЛК более устойчивы к электромагнитным помехам и вибрациям, что обеспечивает стабильную работу в сложных промышленных условиях. Использование ПЛК в сочетании с человеко-машинным интерфейсом (HMI) позволяет операторам визуализировать данные о производственном процессе и управлять им в режиме реального времени.</w:t>
        <w:br/>
        <w:br/>
        <w:br/>
        <w:t>**III. Распределенные системы управления (РСУ)**</w:t>
        <w:br/>
        <w:br/>
        <w:t>Распределенные системы управления (РСУ) представляют собой следующий логический шаг в эволюции автоматизации промышленных процессов, выходящий за рамки возможностей централизованных систем и даже продвинутых программируемых логических контроллеров (ПЛК). В то время как ПЛК идеально подходят для управления дискретными операциями и локальными процессами, РСУ предназначены для управления сложными, взаимосвязанными процессами, охватывающими большие территории и включающими в себя множество различных установок и оборудования. Основное отличие РСУ заключается в ее архитектуре: вместо одного центрального контроллера, управляющего всеми аспектами процесса, РСУ состоит из множества автономных контроллеров, каждый из которых отвечает за управление определенной частью процесса и взаимодействует с другими контроллерами через высокоскоростную сеть связи. Эта распределенная архитектура значительно повышает надежность, масштабируемость и гибкость системы.</w:t>
        <w:br/>
        <w:br/>
        <w:t>Ключевым преимуществом РСУ является ее исключительная устойчивость к отказам. В централизованной системе отказ одного контроллера может привести к остановке всего процесса, в то время как в РСУ отказ одного контроллера лишь незначительно повлияет на работу системы в целом, поскольку другие контроллеры продолжат функционировать и возьмут на себя часть нагрузки. Представьте себе крупный нефтеперерабатывающий завод, где сотни установок и тысяч датчиков работают одновременно. В такой сложной среде централизованная система управления была бы чрезвычайно уязвима к отказам, в то время как РСУ сможет продолжать функционировать даже при отказе нескольких контроллеров, гарантируя непрерывность производства и минимизируя экономические потери. Кроме того, распределенная архитектура облегчает масштабирование системы: добавление новых установок или датчиков требует лишь добавления новых контроллеров и подключения их к сети связи, без необходимости внесения изменений в существующую систему.</w:t>
        <w:br/>
        <w:br/>
        <w:t>Для иллюстрации преимуществ РСУ рассмотрим пример управления крупным химическим заводом, где различные установки – реакторы, колонны дистилляции, системы охлаждения – тесно взаимосвязаны и требуют точной координации. В такой среде РСУ может быть организована следующим образом: каждый реактор управляется отдельным контроллером, который контролирует температуру, давление, расход реагентов и другие параметры. Контроллеры колонн дистилляции управляют потоками, температурой и давлением в колоннах, обеспечивая оптимальное разделение продуктов. Системы охлаждения управляются отдельными контроллерами, которые контролируют температуру теплоносителей и обеспечивают эффективное охлаждение оборудования. Все эти контроллеры взаимодействуют друг с другом через высокоскоростную сеть связи, обмениваясь данными и координируя свои действия. Если один из контроллеров выходит из строя, другие контроллеры могут автоматически взять на себя его функции, обеспечивая непрерывность производства.</w:t>
        <w:br/>
        <w:br/>
        <w:t>Реализация РСУ требует использования специализированного программного обеспечения, которое позволяет разрабатывать, конфигурировать и управлять распределенной системой. Это программное обеспечение должно обеспечивать возможность графического программирования, диагностики и мониторинга системы, а также поддержки различных протоколов связи. Кроме того, важно обеспечить надежную защиту системы от кибератак и несанкционированного доступа. Современные РСУ часто используют многоуровневую систему безопасности, включающую в себя межсетевые экраны, системы обнаружения вторжений и криптографические алгоритмы. Правильная реализация РСУ требует квалифицированных инженеров и специалистов, которые могут спроектировать, установить и обслуживать систему. Однако, инвестиции в РСУ могут быстро окупиться благодаря повышению надежности, эффективности и производительности производственных процессов.</w:t>
        <w:br/>
        <w:br/>
        <w:br/>
        <w:t>Распределенные системы управления (РСУ) предлагают ряд значительных преимуществ по сравнению с традиционными централизованными системами и даже усовершенствованными программируемыми логическими контроллерами (ПЛК), особенно в сложных промышленных средах, таких как нефтеперерабатывающие заводы или химические комплексы. Одним из наиболее важных преимуществ является повышенная надежность, обеспечиваемая распределенной архитектурой; если в централизованной системе отказ одного компонента может парализовать весь процесс, в РСУ отказ одного контроллера лишь локально влияет на процесс, позволяя другим контроллерам продолжать работу и поддерживать общую производительность, что минимизирует время простоя и связанные с ним финансовые потери. Представьте себе крупный нефтеперерабатывающий завод, где отказ системы управления может привести к остановке всего производства и огромным убыткам; РСУ сводит к минимуму этот риск, распределяя контроль над различными процессами между многочисленными независимыми контроллерами, обеспечивая бесперебойную работу даже в случае частичного отказа системы.</w:t>
        <w:br/>
        <w:br/>
        <w:t>Помимо повышенной надежности, РСУ обеспечивает значительно более высокую масштабируемость по сравнению с традиционными системами управления; расширение или модернизация процесса требует лишь добавления новых контроллеров и интеграции их в существующую сеть, без необходимости перестраивать или модифицировать всю систему. Это значительно упрощает и удешевляет процесс расширения производства, позволяя компаниям быстро адаптироваться к меняющимся потребностям рынка и новым технологиям. В отличие от централизованных систем, которые часто требуют значительных инвестиций и времени для масштабирования, РСУ предоставляет гибкое и экономически эффективное решение для расширения производственных мощностей, минимизируя прерывания и связанные с ними затраты. Например, если нефтеперерабатывающий завод решает добавить новую установку крекинга, можно легко интегрировать новый контроллер в существующую РСУ без необходимости останавливать работу других установок.</w:t>
        <w:br/>
        <w:br/>
        <w:t>Ещё одним важным преимуществом РСУ является повышенная гибкость и адаптивность к изменениям в производственном процессе; благодаря распределенной архитектуре, отдельные контроллеры могут быть запрограммированы и настроены для управления конкретными процессами, что позволяет легко адаптироваться к изменяющимся требованиям производства или внедрению новых технологий. Это особенно важно в динамичных промышленных средах, где производственные процессы часто меняются для повышения эффективности, снижения затрат или улучшения качества продукции. В отличие от централизованных систем, которые часто требуют значительных усилий для изменения настроек или перепрограммирования, РСУ позволяет легко адаптироваться к новым условиям, минимизируя время простоя и затраты на обслуживание. Например, химический завод, производящий различные типы полимеров, может легко изменить настройки контроллеров РСУ для переключения между различными типами продукции без необходимости перестраивать всю систему управления.</w:t>
        <w:br/>
        <w:br/>
        <w:t>Наконец, РСУ предлагает повышенную производительность и эффективность за счет оптимизации управления производственными процессами; благодаря распределенной архитектуре, отдельные контроллеры могут выполнять сложные алгоритмы управления в реальном времени, обеспечивая оптимальный контроль над различными параметрами процесса, такими как температура, давление, расход и уровень. Это позволяет снизить энергопотребление, повысить производительность и улучшить качество продукции. В отличие от централизованных систем, которые часто ограничены вычислительными возможностями одного контроллера, РСУ позволяет распределить вычислительную нагрузку между несколькими контроллерами, обеспечивая более быстрый и точный контроль над производственными процессами. Например, нефтеперерабатывающий завод может использовать РСУ для оптимизации процесса дистилляции, снижения энергопотребления и повышения выхода целевых продуктов. Все эти преимущества делают РСУ незаменимым инструментом для повышения конкурентоспособности и прибыльности промышленных предприятий.</w:t>
        <w:br/>
        <w:br/>
        <w:br/>
        <w:t>Надёжность является краеугольным камнем любой успешной промышленной операции, и в контексте автоматизации процессов, распределённая архитектура распределённых систем управления (РСУ) значительно превосходит традиционные централизованные системы в обеспечении непрерывности производства. В отличие от централизованных систем, где выход из строя единственного контроллера может привести к остановке всего процесса, РСУ спроектирована таким образом, что отказ одного компонента лишь локально влияет на определённую часть производства, позволяя остальным контроллерам продолжать функционировать без перебоев и поддерживать общую производительность на приемлемом уровне. Такой подход минимизирует время простоя, сокращает финансовые потери и обеспечивает непрерывность жизненно важных операций, что критически важно для предприятий, работающих в конкурентной среде.</w:t>
        <w:br/>
        <w:br/>
        <w:t>Представьте себе крупный нефтеперерабатывающий завод, где перебои в работе могут привести к остановке всего производства и многомиллионным убыткам. В централизованной системе, если центральный контроллер выходит из строя, то вся установка, включая колонны дистилляции, реакторы и насосы, останавливается. С РСУ, однако, каждый ключевой процесс контролируется отдельным контроллером. Если контроллер, управляющий колонной дистилляции, выходит из строя, остальные контроллеры, управляющие реакторами, насосами и другими процессами, продолжают работать. Операторы могут затем принять меры для решения проблемы с колонной, не прерывая работу остальной установки, что значительно сокращает время простоя и минимизирует финансовые потери.</w:t>
        <w:br/>
        <w:br/>
        <w:t>Более того, распределенная архитектура РСУ также способствует повышению отказоустойчивости за счет возможности резервирования контроллеров. В большинстве систем РСУ предусмотрена возможность установки резервных контроллеров, которые автоматически перенимают управление в случае отказа основного контроллера. Такой подход обеспечивает дополнительный уровень защиты от неплановых остановок и гарантирует непрерывность производства даже в случае серьёзных технических проблем. Резервирование может быть реализовано на разных уровнях, от дублирования отдельных контроллеров до создания полностью резервной системы управления, что обеспечивает максимальную защиту от отказов.</w:t>
        <w:br/>
        <w:br/>
        <w:t>Примером практической реализации отказоустойчивости в РСУ может служить установка управления системой охлаждения на химическом заводе. Система охлаждения жизненно важна для поддержания оптимальной температуры реакторов и предотвращения перегрева. В традиционной централизованной системе, отказ контроллера управления системой охлаждения может привести к перегреву реакторов и, как следствие, к серьёзным авариям. С РСУ, однако, установка управления системой охлаждения может быть разделена на несколько независимых зон, каждая из которых управляется отдельным контроллером. В случае отказа одного контроллера, остальные контроллеры продолжают управлять системой охлаждения, обеспечивая поддержание температуры на безопасном уровне и предотвращая аварии.</w:t>
        <w:br/>
        <w:br/>
        <w:t>Таким образом, надежность, обеспечиваемая распределенной архитектурой РСУ, является критически важным фактором для предприятий, стремящихся к повышению эффективности, сокращению затрат и обеспечению безопасности производства. Благодаря возможности резервирования, отказоустойчивости и минимизации времени простоя, РСУ обеспечивает непрерывность производства даже в случае серьёзных технических проблем, что делает ее незаменимым инструментом для современных промышленных предприятий.</w:t>
        <w:br/>
        <w:br/>
        <w:br/>
        <w:t xml:space="preserve">Масштабируемость является одним из ключевых преимуществ распределённых систем управления (РСУ) и отражает их способность адаптироваться к изменяющимся потребностям производства без значительных перерывов в работе. В отличие от централизованных систем, где добавление новых устройств или расширение функциональности часто требует полной остановки системы, проведения сложной перенастройки и длительных испытаний, РСУ спроектированы для поэтапного расширения без прерывания критически важных процессов. Эта особенность становится особенно ценной для предприятий, которые постоянно развиваются, внедряют новые технологии или расширяют свои производственные мощности. </w:t>
        <w:br/>
        <w:br/>
        <w:t xml:space="preserve">Представьте себе нефтеперерабатывающий завод, который планирует расширение производства этилена. В централизованной системе, добавление новых реакторов, датчиков давления и температуры, а также систем управления этими устройствами потребовало бы полной остановки всей установки для проведения капитального ремонта и перенастройки системы управления.  Это привело бы к значительным финансовым потерям из-за простоя производства и увеличению сроков реализации проекта. С РСУ, же, можно поэтапно интегрировать новые устройства и системы, добавляя их в существующую сеть управления, без необходимости полной остановки производства. Новые контроллеры и датчики добавляются как отдельные узлы в сеть, и интегрируются в существующую инфраструктуру без нарушения работы других частей установки. </w:t>
        <w:br/>
        <w:br/>
        <w:t xml:space="preserve">Более того, масштабируемость РСУ проявляется не только в добавлении физических устройств, но и в возможности расширения функциональности системы. Предприятие, стремящееся внедрить новые алгоритмы оптимизации процессов или внедрить систему предиктивной аналитики, может добавить новые программные модули и сервисы в РСУ без прерывания работы других частей системы. Эти новые модули могут быть установлены на отдельных серверах или виртуальных машинах и интегрированы в существующую инфраструктуру управления посредством стандартных коммуникационных протоколов. Это обеспечивает гибкость и позволяет предприятиям быстро реагировать на меняющиеся рыночные условия и внедрять инновационные решения. </w:t>
        <w:br/>
        <w:br/>
        <w:t>Практическим примером реализации масштабируемости РСУ может служить расширение системы управления водными ресурсами на крупном химическом комбинате. Комбинат, стремящийся повысить эффективность использования воды и снизить затраты на её очистку, решил внедрить систему мониторинга и управления потоками воды. Вместо полной замены существующей системы управления, было принято решение интегрировать новую систему мониторинга и управления потоками воды в существующую РСУ. Новые датчики уровня и расхода воды были добавлены в сеть, а новые контроллеры были установлены для управления насосами и клапанами.  Эта новая система была интегрирована в существующую РСУ посредством стандартного промышленного протокола, обеспечивая бесперебойную работу и позволяя операторам контролировать все аспекты использования воды на комбинате.</w:t>
        <w:br/>
        <w:br/>
        <w:t>Таким образом, масштабируемость РСУ является критически важным фактором для предприятий, стремящихся к гибкости, адаптивности и возможности быстрого реагирования на изменения.  Способность добавлять новые устройства и функциональность без прерывания работы производства позволяет предприятиям минимизировать риски, сократить затраты и повысить конкурентоспособность на рынке.</w:t>
        <w:br/>
        <w:br/>
        <w:br/>
        <w:t>Гибкость является краеугольным камнем современной автоматизации технологических процессов, и распределенные системы управления (РСУ) выделяются на фоне других архитектур благодаря своей выдающейся способности адаптироваться к постоянно меняющимся требованиям производства. В отличие от централизованных систем, где внесение даже незначительных изменений в технологический процесс часто требует длительной перенастройки и дорогостоящего простоя оборудования, РСУ спроектированы для динамической адаптации без нарушения критически важных операций.  Эта адаптивность достигается за счет модульной структуры, позволяющей добавлять, удалять или модифицировать отдельные компоненты системы без влияния на ее общую производительность и стабильность.  Гибкость РСУ позволяет предприятиям оперативно реагировать на изменения рыночного спроса, внедрять новые технологии и оптимизировать производственные процессы, обеспечивая конкурентное преимущество в динамичной бизнес-среде.  Более того, возможность легко интегрировать РСУ с другими системами предприятия, такими как системы планирования ресурсов (ERP) и системы управления производством (MES), еще больше расширяет ее адаптивность и позволяет создавать интегрированные решения, охватывающие все аспекты производственного процесса.</w:t>
        <w:br/>
        <w:br/>
        <w:t>Представьте себе нефтехимический комбинат, производящий широкий спектр полимерных материалов.  Спрос на эти материалы постоянно меняется, и предприятию приходится часто переключаться между производством различных марок полимеров. В централизованной системе управления каждый такой переключатель требовал бы трудоемкую перенастройки контроллеров, изменения параметров технологических процессов и проведения дополнительных испытаний.  Это приводило бы к значительным временным и финансовым потерям, а также к снижению производительности предприятия. С РСУ, же, каждый технологический процесс управляется отдельным локальным контроллером, который может быть быстро перенастроен для производства другого продукта. Операторы могут просто выбрать нужный рецепт на операторском пульте, и система автоматически изменит параметры процесса, обеспечивая бесперебойное производство.  Благодаря своей модульной архитектуре, РСУ позволяет оперативно адаптироваться к новым требованиям и обеспечить максимальную гибкость производства.</w:t>
        <w:br/>
        <w:br/>
        <w:t>Ярким примером гибкости РСУ является её применение в установках крекинга на нефтеперерабатывающем заводе. Установки крекинга, предназначенные для разложения тяжелых фракций нефти на более легкие продукты, такие как бензин и дизельное топливо, являются сложными и многопараметрическими процессами. Изменение состава сырья, требований к качеству продукции или внешних условий может потребовать значительной перенастройки технологических параметров. В РСУ каждый реактор управляется отдельным локальным контроллером, который может быть независимо оптимизирован для достижения максимальной производительности и качества продукции.  Система управления автоматически регулирует температуру, давление, расход сырья и другие параметры процесса, обеспечивая стабильную работу установки в любых условиях.  Более того, РСУ позволяет операторам быстро реагировать на внезапные изменения в составе сырья или требованиях к продукции, обеспечивая бесперебойное производство и минимизируя потери от простоев.</w:t>
        <w:br/>
        <w:br/>
        <w:t>Таким образом, гибкость РСУ является важным фактором для предприятий, стремящихся к адаптивности, инновациям и устойчивому развитию.  Способность быстро реагировать на изменения рыночных условий, внедрять новые технологии и оптимизировать производственные процессы позволяет предприятиям оставаться конкурентоспособными в динамичной бизнес-среде и обеспечивать долгосрочный успех.  Благодаря своей модульной архитектуре, РСУ обеспечивает максимальную гибкость и адаптивность, позволяя предприятиям оперативно реагировать на любые вызовы и возможности.</w:t>
        <w:br/>
        <w:br/>
        <w:br/>
        <w:t>Открытость является еще одним критически важным аспектом современной автоматизации, и распределенные системы управления (РСУ) выделяются благодаря своей способности беспрепятственно взаимодействовать с широким спектром устройств и систем, благодаря поддержке разнообразных коммуникационных протоколов и интерфейсов. В отличие от проприетарных систем, которые часто ограничивают возможности интеграции, РСУ спроектированы для обеспечения совместимости с различными стандартами связи, позволяя предприятиям объединять оборудование от разных производителей и создавать гибкие, масштабируемые решения. Такая открытость значительно снижает затраты на внедрение и обслуживание, а также упрощает модернизацию и расширение системы, обеспечивая долгосрочную ценность инвестиций.</w:t>
        <w:br/>
        <w:br/>
        <w:t>На практике, поддержка различных коммуникационных протоколов означает, что РСУ может взаимодействовать с широким спектром устройств, включая датчики, приводы, программируемые логические контроллеры (ПЛК) и системы диспетчерского управления (SCADA) от разных производителей. Например, на нефтеперерабатывающем заводе может использоваться оборудование от нескольких поставщиков, каждый из которых использует свой собственный протокол связи. РСУ, поддерживающая такие протоколы, как Modbus, Profibus, Ethernet/IP и OPC UA, может беспрепятственно интегрировать все эти устройства в единую систему управления, обеспечивая централизованный мониторинг и контроль над всеми производственными процессами.  Это упрощает диагностику неисправностей, сокращает время простоя и повышает эффективность производства.</w:t>
        <w:br/>
        <w:br/>
        <w:t xml:space="preserve">Кроме того, открытость РСУ проявляется в поддержке стандартных интерфейсов, таких как Ethernet и Wi-Fi, что позволяет легко подключать к системе различные периферийные устройства, такие как компьютеры, планшеты и мобильные телефоны. Это позволяет операторам и инженерам удаленно контролировать и управлять технологическими процессами, а также получать доступ к данным в режиме реального времени, что значительно повышает оперативность и эффективность работы.  Например, инженер может использовать планшет для мониторинга параметров работы насоса на удаленной площадке, а оператор – получать уведомления о критических событиях на свой мобильный телефон. </w:t>
        <w:br/>
        <w:br/>
        <w:t>Более того, поддержка открытых стандартов позволяет легко интегрировать РСУ с другими корпоративными системами, такими как системы планирования ресурсов предприятия (ERP) и системы управления производством (MES).  Это обеспечивает бесперебойный обмен данными между различными отделами и позволяет принимать обоснованные решения на основе полной и актуальной информации. Например, данные о производительности установок, собранные РСУ, могут быть использованы для оптимизации планирования производства и управления запасами, что приводит к снижению затрат и повышению прибыльности.</w:t>
        <w:br/>
        <w:br/>
        <w:t>В конечном итоге, открытость РСУ является ключевым фактором для обеспечения долгосрочной устойчивости и конкурентоспособности предприятия. Она позволяет избежать "залоченности" на одного поставщика, снижает затраты на внедрение и обслуживание, упрощает модернизацию и расширение системы, а также обеспечивает бесперебойный обмен данными с другими корпоративными системами.  В постоянно меняющемся мире автоматизации, открытость является важным преимуществом, позволяющим предприятиям оставаться гибкими, адаптивными и инновационными.</w:t>
        <w:br/>
        <w:br/>
        <w:br/>
        <w:t>Архитектура распределенной системы управления (РСУ) представляет собой тщательно спроектированную структуру, позволяющую обеспечить надежное, гибкое и масштабируемое управление сложными технологическими процессами, характерными для нефтеперерабатывающей промышленности и других капиталоемких отраслей. В отличие от централизованных систем, где вся логика управления сосредоточена в одном месте, РСУ распределяет функциональность между несколькими взаимосвязанными узлами, что значительно повышает отказоустойчивость и общую производительность системы. Основой такой архитектуры является четкое разделение на уровни, каждый из которых выполняет определенную функцию и взаимодействует с другими уровнями через стандартизированные интерфейсы. Такая модульность позволяет упростить разработку, внедрение и обслуживание системы, а также облегчает интеграцию с другими корпоративными системами.</w:t>
        <w:br/>
        <w:br/>
        <w:t>Центральным элементом РСУ является, как правило, центральный контроллер, который выполняет роль координатора и принимает ключевые решения по управлению процессом. Этот контроллер не является единой точкой отказа, а скорее представляет собой высокодоступную систему, состоящую из нескольких резервированных серверов, обеспечивающих непрерывность работы даже в случае выхода из строя одного или нескольких узлов. Локальные контроллеры, расположенные вблизи управляемых технологических установок, отвечают за непосредственное управление оборудованием, сбор данных и выполнение локальных алгоритмов управления.  Например, на нефтеперерабатывающем заводе локальный контроллер может управлять работой насоса, регулируя его скорость и давление в зависимости от заданных параметров и данных, поступающих от датчиков. Взаимодействие между центральным и локальными контроллерами осуществляется по надежной сети обмена данными, обеспечивающей своевременную передачу информации и синхронизацию действий.</w:t>
        <w:br/>
        <w:br/>
        <w:t>Сеть обмена данными является критически важным компонентом архитектуры РСУ, поскольку обеспечивает связь между всеми узлами системы.  В современных системах обычно используются высокоскоростные Ethernet-сети с резервированием каналов связи и поддержкой протоколов, обеспечивающих надежную передачу данных даже в условиях помех или неисправностей.  Для обеспечения безопасности данных и предотвращения несанкционированного доступа к системе используются различные механизмы шифрования и аутентификации.  Кроме того, сеть обмена данными должна быть спроектирована с учетом требований масштабируемости, чтобы можно было легко добавлять новые узлы и расширять функциональность системы по мере необходимости.  Например, при расширении производства и установке нового реактора в сеть необходимо будет добавить новый локальный контроллер и настроить его взаимодействие с другими узлами системы.</w:t>
        <w:br/>
        <w:br/>
        <w:t>Важным аспектом архитектуры РСУ является использование стандартизированных интерфейсов и протоколов обмена данными.  Это позволяет легко интегрировать оборудование и программное обеспечение от разных производителей, что снижает затраты на внедрение и обслуживание системы.  В качестве стандартов обмена данными часто используются протоколы OPC UA, Modbus TCP/IP и Profinet, которые обеспечивают совместимость и interoperability между различными узлами системы.  Например, датчик от одного производителя может передавать данные локальному контроллеру, который обрабатывает их и отправляет центральному контроллеру, используя стандартизированный протокол OPC UA.  Это позволяет избежать необходимости разработки специальных драйверов и интерфейсов для каждого устройства, что значительно упрощает интеграцию и обслуживание системы.</w:t>
        <w:br/>
        <w:br/>
        <w:t>Наконец, архитектура РСУ должна быть спроектирована с учетом требований безопасности.  Поскольку системы управления технологическими процессами являются критически важными для работы предприятия, они подвержены риску кибератак и несанкционированного доступа.  Поэтому необходимо реализовать различные механизмы защиты, такие как межсетевые экраны, системы обнаружения вторжений и многоуровневая аутентификация, чтобы обеспечить безопасность системы и защитить ее от несанкционированного доступа.  Кроме того, необходимо регулярно проводить аудит безопасности системы и обновлять программное обеспечение, чтобы устранить выявленные уязвимости.  Обеспечение безопасности системы является критически важным для предотвращения аварий, защиты данных и обеспечения непрерывности работы предприятия.</w:t>
        <w:br/>
        <w:br/>
        <w:br/>
        <w:t>Центральный контроллер является своеобразным "мозгом" распределенной системы управления (РСУ), ответственным за глобальную координацию работы всех подсистем и принятие ключевых решений, определяющих режим работы технологического процесса.  В отличие от локальных контроллеров, которые сосредоточены на управлении отдельными единицами оборудования, центральный контроллер обладает полной картиной происходящего на всем предприятии и способен оптимизировать работу всех систем в целом, максимизируя производительность, снижая энергопотребление и повышая безопасность.  Это достигается за счет постоянного сбора и анализа данных, поступающих от локальных контроллеров, датчиков и других источников информации, а также за счет использования сложных алгоритмов оптимизации и моделирования, позволяющих прогнозировать изменения в процессе и своевременно реагировать на них.  Без центрального контроллера РСУ превращается в набор разрозненных подсистем, работающих независимо друг от друга, что значительно снижает эффективность и надежность управления.</w:t>
        <w:br/>
        <w:br/>
        <w:t>Функциональность центрального контроллера выходит далеко за рамки простого сбора и отображения данных; он активно участвует в планировании и оптимизации производственных процессов, формировании графиков работы оборудования, управлении запасами и распределении ресурсов.  Например, на нефтеперерабатывающем заводе центральный контроллер может анализировать данные о ценах на сырье, спросе на готовые продукты и мощности установок, чтобы определить оптимальный режим работы завода, максимизируя прибыль и удовлетворяя потребности рынка.  Он также может формировать графики технического обслуживания оборудования, чтобы минимизировать время простоя и предотвратить аварии.  Кроме того, центральный контроллер отвечает за обеспечение безопасности технологического процесса, контролируя соблюдение технологических регламентов, выявляя отклонения от нормы и принимая меры по предотвращению аварийных ситуаций.  Это особенно важно для нефтеперерабатывающих предприятий, где работа с опасными веществами требует повышенного внимания к вопросам безопасности.</w:t>
        <w:br/>
        <w:br/>
        <w:t>Важным аспектом работы центрального контроллера является его способность к адаптации к изменяющимся условиям.  В отличие от статических систем управления, которые запрограммированы на выполнение определенных задач, центральный контроллер способен обучаться на основе получаемых данных и адаптировать свои алгоритмы управления к новым условиям.  Это достигается за счет использования методов машинного обучения и искусственного интеллекта, позволяющих центральному контроллеру анализировать большие объемы данных, выявлять закономерности и прогнозировать изменения в процессе.  Например, центральный контроллер может анализировать данные о погоде, спросе на энергию и состоянии оборудования, чтобы прогнозировать потребность в энергии и оптимизировать работу электростанций.  Это позволяет снизить энергопотребление, сократить выбросы парниковых газов и повысить надежность энергоснабжения.</w:t>
        <w:br/>
        <w:br/>
        <w:t>На практике центральный контроллер обычно реализуется в виде высокопроизводительного компьютерного комплекса, состоящего из нескольких серверов, объединенных в кластер.  Это обеспечивает высокую надежность и отказоустойчивость системы, поскольку в случае выхода из строя одного или нескольких серверов, остальные продолжают работать, обеспечивая непрерывность управления.  Кроме того, центральный контроллер оснащен современными системами защиты от кибератак, которые предотвращают несанкционированный доступ к системе и защищают ее от вредоносного программного обеспечения.  В качестве программного обеспечения для центрального контроллера обычно используются специализированные платформы управления технологическими процессами (DCS), которые предоставляют широкий набор инструментов для разработки, моделирования и отладки алгоритмов управления.  Эти платформы также поддерживают различные стандарты обмена данными, что обеспечивает совместимость с оборудованием и программным обеспечением от разных производителей.</w:t>
        <w:br/>
        <w:br/>
        <w:br/>
        <w:t xml:space="preserve">Локальные контроллеры являются краеугольным камнем любой современной системы распределенного управления, выполняя функцию "оперативных менеджеров" на передовой технологического процесса. В то время как центральный контроллер отвечает за стратегическое планирование и общее координирование, локальные контроллеры непосредственно взаимодействуют с оборудованием, датчиками и исполнительными механизмами, обеспечивая точное и быстрое управление каждым отдельным узлом производственной цепочки. Их задача – поддерживать заданные параметры технологического процесса в реальном времени, реагируя на любые отклонения от нормы и корректируя работу оборудования для достижения оптимальных результатов.  Они действуют как автономные единицы, способные выполнять запрограммированные функции даже при кратковременной потере связи с центральным контроллером, что обеспечивает повышенную надежность и отказоустойчивость системы. </w:t>
        <w:br/>
        <w:br/>
        <w:t>Представьте себе сложную установку первичной переработки нефти – атмосферную колонну дистилляции. Управление этой колонной требует точного контроля температуры, давления и скорости потока в различных секциях.  Локальный контроллер, установленный непосредственно у колонны, собирает данные от множества датчиков, измеряющих эти параметры, и на основе этой информации регулирует работу насосов, клапанов и нагревательных элементов, поддерживая оптимальные условия для разделения нефти на различные фракции. Он мгновенно реагирует на любые изменения в составе сырой нефти или внешних условиях, корректируя работу оборудования для поддержания требуемого качества продукции.  Такой уровень автоматизации и точности был бы невозможен без использования локальных контроллеров, способных работать в режиме реального времени и принимать решения на основе локальных данных.</w:t>
        <w:br/>
        <w:br/>
        <w:t>Локальные контроллеры не просто поддерживают заданные параметры, они также обеспечивают защиту оборудования от аварийных ситуаций. Например, если датчик уровня в резервуаре с сырой нефтью фиксирует превышение допустимого значения, локальный контроллер автоматически перекрывает подачу нефти в резервуар, предотвращая переполнение и возможные утечки.  Аналогичным образом, если датчик температуры фиксирует перегрев оборудования, локальный контроллер немедленно отключает нагревательные элементы, предотвращая повреждение оборудования и обеспечивая безопасность персонала.  Такая система защиты, основанная на локальных контроллерах, значительно повышает надежность и безопасность технологического процесса, снижая риски аварий и простоев производства.</w:t>
        <w:br/>
        <w:br/>
        <w:t>Современные локальные контроллеры представляют собой высокопроизводительные устройства, оснащенные мощными процессорами, большим объемом памяти и широким набором коммуникационных интерфейсов.  Они способны обрабатывать большие объемы данных в режиме реального времени, выполнять сложные алгоритмы управления и взаимодействовать с другими устройствами в сети.  Они также поддерживают различные протоколы связи, такие как Modbus, Profibus и Ethernet/IP, что обеспечивает совместимость с оборудованием и программным обеспечением от разных производителей.  Кроме того, они оснащены системами диагностики и мониторинга, которые позволяют отслеживать состояние оборудования, выявлять неисправности и прогнозировать потребности в техническом обслуживании.  Такая функциональность позволяет значительно повысить эффективность работы технологического процесса, снизить эксплуатационные расходы и продлить срок службы оборудования.</w:t>
        <w:br/>
        <w:br/>
        <w:br/>
        <w:t>В основе любой эффективной распределенной системы управления лежит надежная и высокоскоростная сеть обмена данными, выступающая в роли "нервной системы", соединяющей все компоненты воедино.  Эта сеть обеспечивает не только передачу команд от центрального контроллера к локальным контроллерам, но и обратную связь, позволяющую центральному узлу получать актуальную информацию о состоянии оборудования, технологических параметрах и возникающих проблемах.  Без стабильной и быстрой коммуникации система управления теряет свою способность реагировать на изменения в реальном времени, что может привести к снижению эффективности производства, ухудшению качества продукции и даже возникновению аварийных ситуаций.  Правильный выбор технологии сети, ее архитектуры и протоколов связи является критически важным для обеспечения надежной и безопасной работы всей системы.</w:t>
        <w:br/>
        <w:br/>
        <w:t>Представьте себе крупный нефтеперерабатывающий завод, где сотни локальных контроллеров управляют различными технологическими процессами – от очистки сырой нефти до производства бензина и дизельного топлива.  Каждый локальный контроллер собирает данные с множества датчиков, обрабатывает их и управляет соответствующим оборудованием.  Чтобы обеспечить координированную работу всех этих устройств, необходима сеть, способная передавать огромные объемы данных в режиме реального времени.  Традиционные сети, основанные на последовательной передаче данных, просто не справляются с такой нагрузкой.  Современные системы используют высокоскоростные Ethernet-сети, основанные на технологии коммутации пакетов, которые позволяют передавать данные одновременно по нескольким каналам.  Такая архитектура обеспечивает высокую пропускную способность, низкую задержку и надежность, необходимые для управления сложными технологическими процессами.</w:t>
        <w:br/>
        <w:br/>
        <w:t>Выбор подходящей технологии сети зависит от конкретных требований и условий эксплуатации.  Например, для соединения контроллеров, расположенных на небольшом расстоянии друг от друга, можно использовать промышленный Ethernet или сети Fieldbus, такие как Profibus или Modbus TCP.  Для соединения контроллеров, расположенных на больших расстояниях, можно использовать оптоволоконные сети или беспроводные технологии, такие как Wi-Fi или 4G/5G.  Важно учитывать не только скорость и пропускную способность сети, но и ее надежность, безопасность и устойчивость к помехам.  Например, в условиях высокой температуры, влажности или электромагнитных помех необходимо использовать экранированные кабели и оборудование с повышенной степенью защиты.  Кроме того, необходимо предусмотреть резервные каналы связи и механизмы защиты от несанкционированного доступа.</w:t>
        <w:br/>
        <w:br/>
        <w:t>Безопасность сети является одним из важнейших аспектов при проектировании системы управления технологическими процессами.  В современных системах используются различные методы защиты от кибератак, такие как брандмауэры, системы обнаружения вторжений и шифрование данных.  Важно регулярно обновлять программное обеспечение и системы безопасности, а также проводить аудит безопасности для выявления и устранения уязвимостей.  Кроме того, необходимо ограничить доступ к сети только авторизованным пользователям и устройствам, а также вести журнал всех действий, происходящих в сети.  Безопасность сети – это не только техническая задача, но и организационная, требующая четких правил и процедур, а также обучения персонала.  Правильно спроектированная и защищенная сеть – это основа надежной и безопасной работы всей системы управления технологическими процессами, обеспечивающая ее бесперебойную работу и защиту от внешних угроз.</w:t>
        <w:br/>
        <w:br/>
        <w:br/>
        <w:t>Распределенные системы управления (РСУ) нашли широкое применение в нефтепереработке, став неотъемлемой частью современных технологических процессов, обеспечивающих повышение эффективности, безопасности и надежности производства. Применение РСУ позволяет реализовать комплексный подход к управлению, охватывающий все этапы переработки нефти, начиная с приемки сырья и заканчивая отгрузкой готовой продукции.  Это достигается за счет децентрализации управления, когда каждая подсистема, отвечающая за определенный технологический процесс, управляется локальным контроллером, а центральный контроллер осуществляет только координацию и мониторинг работы всей системы.  Такая архитектура позволяет снизить нагрузку на центральный контроллер, повысить отказоустойчивость и обеспечить более быстрое реагирование на изменения в технологических параметрах.  В конечном итоге, это приводит к оптимизации производственных затрат и повышению качества продукции.</w:t>
        <w:br/>
        <w:br/>
        <w:t>Рассмотрим пример применения РСУ на установке первичной переработки нефти – установке атмосферной дистилляции. Традиционные системы управления часто используют единый контроллер для управления всеми колоннами и аппаратами этой установки.  В случае выхода из строя этого контроллера вся установка может быть остановлена, что приводит к значительным убыткам.  При использовании РСУ каждая колонна и аппарат управляется отдельным локальным контроллером, который собирает данные с датчиков, регулирует параметры процесса и передает информацию на центральный контроллер.  В случае выхода из строя одного из локальных контроллеров, остальные продолжают работать, обеспечивая частичную или полную работоспособность установки.  Кроме того, локальные контроллеры могут самостоятельно принимать решения в аварийных ситуациях, что повышает безопасность и надежность процесса.  Центральный контроллер осуществляет только мониторинг состояния установки и координирует работу локальных контроллеров, обеспечивая оптимальный режим работы всей установки.</w:t>
        <w:br/>
        <w:br/>
        <w:t xml:space="preserve">Другим важным примером применения РСУ является управление установками вторичной переработки нефти, такими как установки каталитического крекинга и риформинга. Эти установки характеризуются сложными технологическими процессами и высокой степенью автоматизации. РСУ позволяет точно регулировать параметры процесса, такие как температура, давление, расход сырья и катализатора, обеспечивая оптимальное качество продукции и максимальный выход целевых продуктов. Например, в установке каталитического крекинга РСУ позволяет управлять работой реактора, колонны фракционирования и системы регенерации катализатора. Локальные контроллеры управляют подачей сырья, катализатора и других реагентов, контролируют температуру и давление в реакторе, регулируют расход теплоносителя и охлаждающей воды.  Центральный контроллер осуществляет мониторинг состояния установки, координирует работу локальных контроллеров и обеспечивает оптимальный режим работы всей установки. </w:t>
        <w:br/>
        <w:br/>
        <w:t>Нельзя не упомянуть о применении РСУ в управлении системами охлаждения и смазки, которые являются критически важными для обеспечения надежной работы нефтеперерабатывающего оборудования. РСУ позволяет поддерживать оптимальную температуру и давление в системах охлаждения и смазки, контролировать расход теплоносителя и смазочных материалов, управлять насосами и вентиляторами. Локальные контроллеры управляют работой отдельных контуров охлаждения и смазки, контролируют температуру и давление в трубопроводах и аппаратах, регулируют расход теплоносителя и смазочных материалов. Центральный контроллер осуществляет мониторинг состояния всей системы, координирует работу локальных контроллеров и обеспечивает оптимальный режим работы всей системы.  Такой подход позволяет предотвратить перегрев или износ оборудования, продлить срок его службы и снизить затраты на техническое обслуживание.</w:t>
        <w:br/>
        <w:br/>
        <w:br/>
        <w:t>Управление установками первичной переработки нефти, в частности процессами дистилляции, играет фундаментальную роль в обеспечении высокой эффективности и прибыльности нефтеперерабатывающего предприятия. Поддержание оптимального режима дистилляции – это не просто задача поддержания заданной температуры и давления, но и сложный комплекс действий, направленных на достижение максимального выхода целевых фракций, таких как бензин, керосин, дизельное топливо и мазут.  Использование распределенных систем управления (РСУ) в этом процессе обеспечивает превосходный контроль над многочисленными параметрами, влияющими на качество и количество получаемых продуктов, и позволяет гибко реагировать на изменения в составе сырой нефти и рыночных требованиях.  Ключевым аспектом является точное управление колоннами ректификации, где происходит разделение сложных углеводородов на фракции с различной температурой кипения, что требует поддержания стабильных температурных профилей и оптимальных соотношений между потоками сырья, флегмы и дистиллята.</w:t>
        <w:br/>
        <w:br/>
        <w:t>Управление колоннами ректификации при помощи РСУ обеспечивает не только прецизионный контроль над технологическими параметрами, но и возможность автоматической адаптации к изменяющимся условиям. Например, при изменении состава поступающей сырой нефти, система автоматически корректирует параметры работы колонны, такие как расход теплоносителя, давление в ректификационной зоне и соотношение между потоками флегмы и дистиллята, чтобы обеспечить поддержание необходимого качества и количества получаемых фракций.  Это достигается за счет использования сложных алгоритмов управления, основанных на математических моделях колонны ректификации и данных, получаемых с датчиков, установленных в различных точках колонны.  В результате, предприятие может максимизировать выход целевых фракций и минимизировать потери сырья, что приводит к снижению производственных затрат и повышению прибыльности.  Более того, использование РСУ позволяет значительно снизить влияние человеческого фактора на процесс управления, что повышает надежность и стабильность производства.</w:t>
        <w:br/>
        <w:br/>
        <w:t>Управление потоками сырья и продуктов в установке первичной переработки является еще одним важным аспектом, обеспечиваемым РСУ. Точное регулирование расходов, давлений и температур в трубопроводной сети позволяет оптимизировать гидравлические режимы и предотвратить возникновение аварийных ситуаций. Например, РСУ обеспечивает плавное регулирование расходов сырья, подаваемого в колонну ректификации, чтобы предотвратить перегрузку или недостаточную загрузку колонны. Кроме того, система обеспечивает точное регулирование расходов продуктов, отбираемых из колонны, чтобы обеспечить поддержание необходимого уровня жидкости в колонне и предотвратить переполнение или осушение колонны. Это особенно важно при работе с сырой нефтой различного состава, поскольку состав и количество образующихся фракций могут значительно различаться.  В конечном итоге, использование РСУ для управления потоками позволяет повысить эффективность работы установки, снизить энергопотребление и продлить срок службы оборудования.</w:t>
        <w:br/>
        <w:br/>
        <w:br/>
        <w:t>Установки вторичной переработки нефти, такие как каталитический крекинг, алкилирование и изомеризация, представляют собой сердце нефтеперерабатывающего предприятия, обеспечивая значительное увеличение выхода светлых нефтепродуктов, таких как бензин и дизельное топливо, из более тяжелых фракций сырой нефти. В отличие от процессов первичной переработки, где происходит простое разделение сырья на фракции, вторичная переработка подразумевает сложные химические реакции, требующие строгого контроля параметров, таких как температура, давление, концентрация катализаторов и время пребывания реагентов в реакторе. Автоматизированное управление этими процессами с использованием распределенных систем управления (РСУ) обеспечивает не только повышение эффективности и снижение затрат, но и гарантию безопасности и экологической чистоты производства.</w:t>
        <w:br/>
        <w:br/>
        <w:t>Ключевым элементом управления установками вторичной переработки является точный контроль над реакторами, где происходят основные химические превращения. В реакторах каталитического крекинга, например, поддержание оптимальной температуры и концентрации катализатора критически важно для максимизации выхода бензина и минимизации образования нежелательных побочных продуктов, таких как кокс. РСУ обеспечивает плавное регулирование подачи сырья, теплоносителя и катализатора в реактор, а также точный контроль над давлением и температурой внутри реактора. В случае отклонения параметров от заданных значений, система автоматически корректирует режимы работы оборудования, предотвращая возникновение аварийных ситуаций и обеспечивая стабильное качество получаемых продуктов.  Кроме того,  системы управления могут прогнозировать образование кокса на катализаторе и планировать его регенерацию, тем самым обеспечивая длительную работу установки без простоев.</w:t>
        <w:br/>
        <w:br/>
        <w:t xml:space="preserve">После реактора продукты вторичной переработки направляются на колонны ректификации, где происходит разделение на фракции с различными температурами кипения. Управление колоннами ректификации в установках вторичной переработки имеет свои особенности, обусловленные сложностью состава продуктов и необходимостью получения продуктов высокой чистоты. РСУ обеспечивает точное регулирование расходов сырья, флегмы и дистиллята, а также контроль над давлением и температурой в различных точках колонны. В случае изменения состава сырья или рыночных требований, система автоматически корректирует параметры работы колонны, чтобы обеспечить поддержание необходимого качества и количества получаемых продуктов. Например,  в колонне каталитического крекинга РСУ может регулировать соотношение между бензином, дизельным топливом и тяжелым мазутом, в зависимости от текущей рыночной конъюнктуры.  </w:t>
        <w:br/>
        <w:br/>
        <w:t>Не менее важным аспектом управления установками вторичной переработки является оптимизация потоков сырья и продуктов. В отличие от процессов первичной переработки, где потоки относительно однородны, в установках вторичной переработки потоки могут быть сложными и многокомпонентными. РСУ обеспечивает точное измерение расходов, давлений и температур в трубопроводной сети, а также регулирование расходов сырья и продуктов с помощью автоматических регулирующих клапанов. В случае возникновения отклонений от заданных значений, система автоматически корректирует режимы работы оборудования, предотвращая возникновение гидравлических ударов и обеспечивая стабильную работу установки.  Более того, современные системы управления могут оптимизировать потоки в реальном времени, используя математические модели и данные, получаемые с датчиков, что позволяет снизить энергопотребление и повысить эффективность производства.</w:t>
        <w:br/>
        <w:br/>
        <w:br/>
        <w:t xml:space="preserve">В сердце любой нефтеперерабатывающей установки, от первичной переработки до сложнейших процессов вторичной переработки, бьется система охлаждения и смазки, являющаяся жизненно важным элементом поддержания стабильной и безопасной работы оборудования.  Поддержание оптимальной температуры и давления в критически важных узлах, таких как компрессоры, насосы, турбины и реакторы, не просто продлевает срок их службы, но и обеспечивает их эффективную работу, напрямую влияя на производительность всего предприятия и качество выпускаемой продукции.  Недостаточное охлаждение может привести к перегреву, деформации и преждевременному выходу из строя дорогостоящего оборудования, в то время как чрезмерное охлаждение может снизить эффективность процессов и увеличить энергопотребление.  Ключевым элементом эффективного управления этими системами является автоматизация, позволяющая в реальном времени контролировать и регулировать параметры работы насосов, вентиляторов, теплообменников и других компонентов. </w:t>
        <w:br/>
        <w:br/>
        <w:t>Эффективное управление системами охлаждения и смазки базируется на сборе и анализе множества данных, поступающих с датчиков, установленных в ключевых точках технологического процесса.  Например, температура подшипников компрессора может служить индикатором его состояния и предупреждать о необходимости проведения технического обслуживания или замены.  Повышенная температура в системе смазки реактора может указывать на утечку или засорение, требующее немедленного вмешательства.  Современные распределенные системы управления (РСУ) способны не только собирать и отображать эти данные, но и анализировать их с помощью алгоритмов машинного обучения, прогнозируя возможные поломки и позволяя операторам принимать превентивные меры.  Это значительно снижает риск внезапных остановок производства и связанных с ними убытков, а также повышает безопасность персонала и окружающей среды.  Автоматическая система регулирования, например, может плавно увеличивать или уменьшать скорость вращения вентиляторов в зависимости от температуры окружающего воздуха и нагрузки на оборудование, оптимизируя энергопотребление и поддерживая стабильный температурный режим.</w:t>
        <w:br/>
        <w:br/>
        <w:t>Примером сложной задачи управления системами охлаждения и смазки является обеспечение работы каталитического крекинга, где температура и давление в реакторах достигают экстремальных значений.  Система охлаждения должна эффективно отводить тепло, выделяющееся в результате экзотермических реакций, предотвращая перегрев катализатора и поддерживая оптимальную температуру для максимизации выхода целевых продуктов.  В то же время, система смазки должна обеспечивать надежную работу компрессоров и насосов, используемых для подачи сырья и удаления продуктов.  Для решения этой задачи используются сложные алгоритмы управления, учитывающие множество факторов, таких как состав сырья, производительность установки, температура окружающего воздуха и состояние оборудования.  Например, система может автоматически переключаться между различными режимами охлаждения в зависимости от нагрузки на установку, используя различные теплообменники и насосы.  В случае возникновения аварийной ситуации, такая как утечка теплоносителя или отказ насоса, система автоматически запускает аварийные процедуры, предотвращая серьезные последствия.</w:t>
        <w:br/>
        <w:br/>
        <w:t>Важным аспектом управления системами охлаждения и смазки является энергоэффективность.  Насосы и вентиляторы потребляют значительное количество электроэнергии, поэтому оптимизация их работы позволяет значительно снизить затраты и уменьшить воздействие на окружающую среду.  Для этого используются различные методы, такие как частотное регулирование скорости вращения, оптимизация гидравлической системы и использование теплообменников с высокой эффективностью.  Например, система может автоматически снижать скорость вращения вентиляторов в ночное время, когда нагрузка на установку снижается.  Внедрение систем рекуперации тепла, позволяющих использовать тепло, выделяющееся в одном процессе, для нагрева другого, также способствует повышению энергоэффективности.  Современные РСУ позволяют отслеживать энергопотребление различных компонентов системы охлаждения и смазки, выявлять потери энергии и принимать меры по их устранению.  Постоянный мониторинг и анализ данных позволяют поддерживать оптимальный режим работы системы, минимизировать затраты и обеспечивать надежную и безопасную работу нефтеперерабатывающей установки.</w:t>
        <w:br/>
        <w:br/>
        <w:br/>
        <w:t>**IV. Современные тенденции в автоматизации нефтепереработки**</w:t>
        <w:br/>
        <w:br/>
        <w:t>В эпоху стремительного технологического прогресса нефтеперерабатывающая промышленность переживает настоящую цифровую трансформацию, внедряя передовые решения, способные радикально повысить эффективность, надежность и безопасность процессов.  В центре этой трансформации находится концепция "Цифровой Нефтеперерабатывающий Завод", подразумевающая интеграцию всех аспектов производства – от управления сырьем до отгрузки готовой продукции – в единую, взаимосвязанную цифровую экосистему.  Это достигается за счет широкого применения цифровых двойников, систем предиктивной аналитики и инструментов машинного обучения, которые позволяют моделировать поведение технологических процессов, прогнозировать возможные отказы оборудования и оптимизировать параметры работы в режиме реального времени.  Например, вместо того, чтобы полагаться на периодическое техническое обслуживание, основанное на заранее установленных интервалах, современные системы могут анализировать данные, поступающие с датчиков, установленных на насосах и компрессорах, выявлять ранние признаки износа и планировать техническое обслуживание точно в тот момент, когда оно действительно необходимо, тем самым сокращая простои и минимизируя затраты.  Использование виртуальной и дополненной реальности (VR/AR) также становится все более распространенным, позволяя специалистам проводить удаленную диагностику оборудования, обучать персонал в реалистичных виртуальных средах и оперативно решать возникающие проблемы без необходимости выезда на место.</w:t>
        <w:br/>
        <w:br/>
        <w:t>Растущая потребность в оптимизации и снижении издержек подталкивает нефтеперерабатывающие предприятия к активному внедрению облачных технологий, позволяющих перенести вычислительные мощности и хранилища данных в удаленные центры обработки данных.  Это не только снижает затраты на инфраструктуру и обслуживание, но и обеспечивает большую гибкость и масштабируемость.  Вместо того, чтобы содержать дорогостоящие серверные комплексы на территории завода, компании могут арендовать необходимые ресурсы у облачных провайдеров, платя только за то, что они фактически используют.  Облачные платформы также предоставляют доступ к широкому спектру специализированных сервисов, таких как инструменты анализа больших данных, платформы машинного обучения и системы кибербезопасности, которые позволяют нефтеперерабатывающим предприятиям быстро разрабатывать и внедрять новые решения.  Например, компания может использовать облачную платформу для анализа данных, поступающих с различных датчиков, установленных на нефтеперерабатывающем заводе, выявлять закономерности и оптимизировать параметры работы технологических процессов.  Кроме того, облачные технологии позволяют упростить взаимодействие между различными подразделениями компании и обеспечить доступ к данным в режиме реального времени для всех заинтересованных сторон.  Такая гибкость и оперативность особенно важны в условиях постоянно меняющегося рынка и жесткой конкуренции.</w:t>
        <w:br/>
        <w:br/>
        <w:t>Несмотря на все преимущества цифровой трансформации, нефтеперерабатывающая промышленность сталкивается с растущими угрозами в области кибербезопасности.  Уязвимость систем автоматизации к кибератакам может привести к серьезным последствиям, включая остановку производства, утечку конфиденциальной информации и даже физические повреждения оборудования.  Поэтому обеспечение надежной киберзащиты является приоритетной задачей для нефтеперерабатывающих предприятий.  Это требует комплексного подхода, включающего внедрение современных систем обнаружения вторжений, межсетевых экранов, антивирусного программного обеспечения и систем управления доступом.  Кроме того, необходимо проводить регулярные аудиты безопасности, обучать персонал правилам кибергигиены и разрабатывать планы реагирования на инциденты.  Современные системы киберзащиты не только обнаруживают и блокируют кибератаки, но и прогнозируют возможные угрозы, анализируя данные о поведении пользователей и сетевом трафике.  Например, система может автоматически заблокировать доступ к критически важным системам для пользователя, который пытается выполнить подозрительные действия.  Регулярное обновление программного обеспечения и систем безопасности также является важным аспектом обеспечения киберзащиты, поскольку позволяет устранять уязвимости, которые могут быть использованы злоумышленниками.  Эффективная киберзащита является неотъемлемой частью обеспечения надежности, безопасности и устойчивости нефтеперерабатывающей промышленности в эпоху цифровой трансформации.</w:t>
        <w:br/>
        <w:br/>
        <w:br/>
        <w:t>Цифровизация и концепция Индустрии 4.0 кардинально меняют облик нефтеперерабатывающей промышленности, переходя от традиционных подходов к автоматизации к интеллектуальным, взаимосвязанным системам, способным к самообучению и адаптации в режиме реального времени.  Этот переход не просто повышает эффективность, но и открывает принципиально новые возможности для оптимизации процессов, снижения издержек и повышения безопасности производства, что делает внедрение цифровых технологий не просто желательным, а жизненно необходимым для сохранения конкурентоспособности в современной динамичной среде.  В основе этой трансформации лежит сбор и анализ огромных объемов данных, получаемых с датчиков, установленных на различном оборудовании, что позволяет строить детальные модели технологических процессов и выявлять скрытые закономерности, невидимые человеческому глазу.  Благодаря этому, операторы получают доступ к полной и актуальной информации о состоянии производства, что позволяет им принимать обоснованные решения и оперативно реагировать на любые отклонения от заданных параметров, минимизируя риски аварий и простоев.  Реализация концепции Индустрии 4.0 предполагает повсеместное внедрение таких технологий, как искусственный интеллект, машинное обучение, большие данные, облачные вычисления и интернет вещей, что позволяет создавать самообучающиеся системы, способные к автономной работе и прогнозированию возможных неисправностей.</w:t>
        <w:br/>
        <w:br/>
        <w:t>Одним из ключевых элементов цифровизации нефтеперерабатывающей отрасли является внедрение цифровых двойников – виртуальных моделей физических объектов и процессов, позволяющих моделировать различные сценарии и оптимизировать параметры работы в режиме реального времени.  Цифровой двойник представляет собой точную копию физического объекта, включающую в себя всю информацию о его геометрии, материалах, свойствах и состоянии, что позволяет проводить виртуальные испытания и эксперименты, не затрагивая реальное оборудование.  Например, при планировании ремонта или модернизации оборудования, цифровой двойник позволяет виртуально оценить различные варианты и выбрать наиболее оптимальный, минимизируя затраты и риски.  Кроме того, цифровой двойник может использоваться для обучения персонала, позволяя им отрабатывать навыки работы в безопасной виртуальной среде, без риска повреждения оборудования или нарушения технологического процесса.  Использование цифровых двойников позволяет значительно сократить время и затраты на разработку новых продуктов и технологий, а также повысить надежность и безопасность производства.  По сути, цифровой двойник становится виртуальным аналогом реального завода, позволяющим в режиме онлайн отслеживать все происходящие процессы и оптимизировать их для достижения максимальной эффективности.</w:t>
        <w:br/>
        <w:br/>
        <w:t>Примером успешного внедрения цифровых технологий является использование предиктивной аналитики для прогнозирования отказов оборудования и планирования технического обслуживания.  Вместо того, чтобы полагаться на периодическое техническое обслуживание, основанное на заранее установленных интервалах, современные системы могут анализировать данные, поступающие с датчиков, установленных на насосах, компрессорах и другом оборудовании, выявлять ранние признаки износа и прогнозировать возможные отказы.  Это позволяет планировать техническое обслуживание точно в тот момент, когда оно действительно необходимо, минимизируя простои и затраты на ремонт.  Например, система может определить, что подшипник насоса начал изнашиваться и нуждается в замене через неделю, что позволяет заранее заказать необходимые запчасти и спланировать ремонтные работы, не допуская аварийной остановки оборудования.  Предиктивная аналитика позволяет значительно повысить надежность и безопасность производства, а также снизить затраты на техническое обслуживание и ремонт.  Внедрение систем предиктивной аналитики требует значительных инвестиций в сбор и анализ данных, а также в разработку и внедрение соответствующих алгоритмов и моделей, но эти инвестиции быстро окупаются за счет повышения эффективности и снижения затрат.  В итоге, предиктивная аналитика становится неотъемлемой частью современной нефтеперерабатывающей промышленности, обеспечивая надежность, безопасность и экономическую эффективность производства.</w:t>
        <w:br/>
        <w:br/>
        <w:br/>
        <w:t>В современной нефтеперерабатывающей промышленности, где конкуренция постоянно растет, а требования к эффективности и безопасности становятся все более строгими, использование больших данных (Big Data) и машинного обучения (Machine Learning) уже не является просто модным трендом, а превращается в жизненно важную необходимость для сохранения конкурентоспособности и достижения устойчивого развития.  Объемы данных, генерируемые современными нефтеперерабатывающими предприятиями, поистине огромны – от показаний тысяч датчиков, установленных на различном оборудовании, до информации о поставках сырья, параметрах технологических процессов и результатах лабораторных анализов – и эти данные содержат ценные знания, которые могут быть использованы для оптимизации работы предприятия и повышения его эффективности.  Однако, простой сбор данных сам по себе не приносит пользы – необходимо разработать и внедрить инструменты и алгоритмы, позволяющие извлекать из этих данных полезную информацию, выявлять закономерности и принимать обоснованные решения.  Именно здесь на помощь приходят технологии машинного обучения, которые позволяют компьютерам обучаться на данных, выявлять скрытые зависимости и прогнозировать будущее поведение сложных систем.</w:t>
        <w:br/>
        <w:br/>
        <w:t>Одним из наиболее перспективных направлений применения машинного обучения в нефтепереработке является оптимизация режимов работы технологических установок, таких как установки первичной переработки нефти, каталитического крекинга, риформинга и другие.  Традиционные методы оптимизации, основанные на математическом моделировании и экспертных оценках, часто оказываются неэффективными из-за сложности и нелинейности технологических процессов, а также из-за невозможности учесть все факторы, влияющие на их работу.  Машинное обучение позволяет построить более точные и адекватные модели, учитывающие множество параметров и взаимодействий, и тем самым оптимизировать режимы работы установок для достижения максимальной производительности, снижения энергопотребления и повышения качества продукции.  Например, алгоритмы машинного обучения могут быть использованы для определения оптимальных температур, давлений и соотношений сырья, обеспечивающих максимальный выход целевых продуктов и минимальное образование побочных продуктов.  Результаты применения машинного обучения позволяют значительно повысить эффективность работы установок и снизить издержки производства.</w:t>
        <w:br/>
        <w:br/>
        <w:t>Более того, технологии машинного обучения могут быть использованы для решения широкого спектра других задач в нефтепереработке, таких как прогнозирование качества сырья и готовой продукции, оптимизация логистических цепочек, выявление аномалий и предотвращение аварийных ситуаций.  Например, алгоритмы машинного обучения могут быть обучены на исторических данных о качестве сырой нефти и параметрах технологических процессов для прогнозирования качества готовых нефтепродуктов, таких как бензин, дизельное топливо и авиакеросин.  Это позволяет заранее корректировать режимы работы установок и обеспечивать соответствие готовой продукции заданным стандартам качества.  Кроме того, алгоритмы машинного обучения могут быть использованы для анализа данных о работе оборудования и выявления признаков его износа или повреждений, что позволяет своевременно проводить ремонтные работы и предотвращать аварийные ситуации.  Таким образом, применение машинного обучения позволяет повысить надежность и безопасность работы нефтеперерабатывающих предприятий.</w:t>
        <w:br/>
        <w:br/>
        <w:t>В качестве конкретного примера можно привести использование алгоритмов машинного обучения для оптимизации работы систем управления энергопотреблением на нефтеперерабатывающем предприятии.  Современные нефтеперерабатывающие предприятия потребляют огромное количество энергии, и даже небольшое снижение энергопотребления может привести к значительной экономии средств.  Алгоритмы машинного обучения могут быть обучены на исторических данных о потреблении энергии различными установками и оборудованием, а также на данных о внешних факторах, таких как температура окружающей среды и время суток.  На основе этих данных алгоритмы машинного обучения могут прогнозировать будущее потребление энергии и оптимизировать работу оборудования для минимизации энергопотребления.  Например, алгоритмы машинного обучения могут автоматически регулировать скорость насосов и компрессоров, отключать неиспользуемое оборудование и перераспределять энергию между различными установками.  В результате применения этих алгоритмов нефтеперерабатывающее предприятие может значительно снизить свое энергопотребление и снизить свои операционные расходы. Внедрение и интеграция технологий машинного обучения требует тщательного анализа данных, разработки подходящих алгоритмов и подготовки квалифицированных специалистов, что представляет собой серьезное, но вполне преодолимое препятствие на пути к цифровой трансформации нефтеперерабатывающей отрасли.</w:t>
        <w:br/>
        <w:br/>
        <w:br/>
        <w:t>Внедрение систем предиктивной аналитики (Predictive Analytics) становится все более важным инструментом для повышения надежности и эффективности работы нефтеперерабатывающих предприятий, позволяя перейти от реактивного, то есть устранение проблем после их возникновения, к проактивному подходу к техническому обслуживанию оборудования.  Традиционные методы технического обслуживания, основанные на графике или реагировании на поломки, часто оказываются неэффективными и дорогостоящими, поскольку приводят к незапланированным остановкам производства, дорогостоящему ремонту и потере прибыли.  В отличие от этого, предиктивная аналитика использует данные, собранные с различных датчиков, установленных на оборудовании, и передовые алгоритмы машинного обучения для прогнозирования вероятности отказов и определения оптимального времени для проведения технического обслуживания, позволяя предотвратить поломки до их возникновения и минимизировать простои производства. Такой подход требует глубокого анализа исторических данных, а также мониторинга текущего состояния оборудования, что позволяет выявить закономерности и аномалии, предвещающие возможные проблемы.</w:t>
        <w:br/>
        <w:br/>
        <w:t>Эффективность предиктивной аналитики основана на способности выявлять тонкие изменения в работе оборудования, которые не всегда заметны при визуальном осмотре или стандартных процедурах диагностики.  Например, анализ вибрации подшипников, температуры масла в редукторах, электрических параметров электродвигателей и других показателей может выявить признаки износа или повреждений, которые могут привести к отказу оборудования в ближайшем будущем.  Алгоритмы машинного обучения, обученные на исторических данных о работе оборудования и данных о предыдущих отказах, могут выявлять эти признаки и прогнозировать вероятность отказа с высокой точностью, позволяя заранее планировать ремонтные работы и заказывать необходимые запчасти.  Это позволяет не только избежать незапланированных остановок производства, но и снизить затраты на ремонт, поскольку можно устранить проблему на ранней стадии, когда она еще не привела к серьезным повреждениям.  Более того, предиктивная аналитика позволяет оптимизировать графики технического обслуживания, проводя ремонтные работы только тогда, когда это действительно необходимо, а не по заранее установленному графику, что снижает затраты на обслуживание и повышает эффективность использования ресурсов.</w:t>
        <w:br/>
        <w:br/>
        <w:t>Конкретным примером внедрения предиктивной аналитики может служить использование алгоритмов машинного обучения для прогнозирования отказов компрессоров на нефтеперерабатывающем заводе.  Компрессоры являются критически важным оборудованием, обеспечивающим подачу сырья и продуктов в технологических процессах, и их отказ может привести к полной остановке производства.  На компрессорах установлены датчики, измеряющие вибрацию, температуру, давление и другие параметры, и данные с этих датчиков собираются и анализируются с помощью алгоритмов машинного обучения.  Алгоритмы машинного обучения обучаются на исторических данных о работе компрессоров и данных о предыдущих отказах, и они могут выявлять признаки износа или повреждений, которые могут привести к отказу компрессора в ближайшем будущем.  Например, увеличение вибрации может указывать на износ подшипников, а повышение температуры может указывать на проблемы с системой смазки.  Когда алгоритм машинного обучения обнаруживает признаки возможного отказа, он генерирует предупреждение, и технический персонал может провести осмотр оборудования и принять меры для предотвращения отказа.  В результате внедрения системы предиктивной аналитики нефтеперерабатывающий завод может значительно снизить количество незапланированных остановок производства, снизить затраты на ремонт и повысить надежность работы оборудования.  Подобные системы успешно внедряются и на насосном оборудовании, теплообменниках и другом критически важном оборудовании нефтеперерабатывающего производства.</w:t>
        <w:br/>
        <w:br/>
        <w:br/>
        <w:t>Облачные технологии становятся все более важной частью инфраструктуры современных нефтеперерабатывающих предприятий, предлагая значительные преимущества по сравнению с традиционными подходами к хранению и обработке данных.  Ранее, для обеспечения работы систем автоматизации и управления технологическими процессами, нефтеперерабатывающие заводы требовали развернутые локально серверные мощности, часто требующие значительных инвестиций в оборудование, программное обеспечение и, самое главное, квалифицированный персонал для их обслуживания и поддержки.  Однако, с появлением облачных технологий, нефтеперерабатывающие предприятия получили возможность перенести значительную часть своей IT-инфраструктуры в облако, что позволяет снизить капитальные затраты, повысить гибкость и масштабируемость, а также упростить управление IT-ресурсами.  Преимущества облачных решений особенно актуальны для предприятий, испытывающих быстрый рост или сталкивающихся с необходимостью быстрого внедрения новых технологий и приложений, поскольку облако позволяет избежать длительных процессов закупки оборудования и его установки.</w:t>
        <w:br/>
        <w:br/>
        <w:t>Одним из ключевых преимуществ облачных технологий для нефтеперерабатывающих предприятий является возможность более эффективного анализа больших объемов данных, собираемых с различных датчиков и систем управления технологическими процессами.  Облачные платформы предоставляют мощные инструменты для обработки, хранения и анализа данных, позволяя выявлять закономерности, оптимизировать процессы и повышать эффективность производства. Например, облачные решения могут использоваться для анализа данных о потреблении энергии, оптимизации работы насосного оборудования, прогнозирования отказов оборудования и улучшения качества продукции.  Традиционные локальные системы часто не способны эффективно обрабатывать такие большие объемы данных, что затрудняет получение ценной информации и принятие обоснованных решений.  Внедрение облачных технологий позволяет использовать передовые алгоритмы машинного обучения и искусственного интеллекта для автоматизации процессов анализа данных и выявления скрытых закономерностей, которые могут быть использованы для улучшения работы предприятия.</w:t>
        <w:br/>
        <w:br/>
        <w:t>Рассмотрим конкретный пример: нефтеперерабатывающий завод внедряет облачное решение для мониторинга и анализа работы своих теплообменников.  На теплообменниках установлены датчики, измеряющие температуру, давление, расход и другие параметры, и данные с этих датчиков собираются и передаются в облако.  В облаке данные обрабатываются с помощью алгоритмов машинного обучения, которые выявляют признаки загрязнения теплообменников, снижения их эффективности и потенциальных утечек.  Когда алгоритм выявляет аномалии, он генерирует предупреждение, и технический персонал может провести осмотр теплообменника и принять меры для его очистки или ремонта.  Благодаря этому, нефтеперерабатывающий завод может поддерживать теплообменники в оптимальном состоянии, снижать потери энергии и повышать эффективность производства.  Более того, облачное решение позволяет собирать и анализировать данные о работе теплообменников в течение длительного времени, что позволяет выявлять тенденции и прогнозировать необходимость проведения профилактического обслуживания.</w:t>
        <w:br/>
        <w:br/>
        <w:t>Облачные технологии также способствуют повышению безопасности данных на нефтеперерабатывающих предприятиях.  Облачные провайдеры инвестируют значительные средства в обеспечение безопасности своих инфраструктур, применяя передовые методы шифрования, защиты от вторжений и контроля доступа.  Это позволяет нефтеперерабатывающим предприятиям снизить риски, связанные с кибератаками и утечкой данных.  Более того, облачные провайдеры обеспечивают резервное копирование данных и аварийное восстановление, что гарантирует непрерывность работы даже в случае серьезных сбоев в IT-инфраструктуре.  В отличие от локальных систем, которые часто подвержены риску потери данных в случае физических повреждений оборудования или кибератак, облачные системы обеспечивают высокий уровень защиты данных и гарантируют их сохранность.  Правильное внедрение облачных решений требует тщательного планирования и соблюдения лучших практик безопасности, чтобы гарантировать защиту конфиденциальной информации.</w:t>
        <w:br/>
        <w:br/>
        <w:br/>
        <w:t>Переход к облачным технологиям для управления технологическими процессами представляет собой революционный шаг для нефтеперерабатывающих предприятий, позволяющий значительно сократить капитальные затраты и повысить гибкость производственных мощностей. Традиционно, развертывание и поддержание систем автоматизации требовало огромных инвестиций в серверное оборудование, программное обеспечение и квалифицированный персонал для его обслуживания.  Это создавало значительную финансовую нагрузку, особенно для предприятий, стремящихся к модернизации или расширению производства.  Облачные решения предлагают альтернативный подход, позволяющий перенести инфраструктуру управления в удаленный центр обработки данных, предоставляемый сторонним провайдером, что снимает с предприятия бремя владения и обслуживания дорогостоящего оборудования.  Это позволяет высвободить ресурсы, которые можно направить на другие важные направления деятельности, такие как исследования и разработки, повышение квалификации персонала и улучшение качества продукции.  В результате предприятие получает возможность более эффективно использовать свои финансовые ресурсы и повысить свою конкурентоспособность на рынке.</w:t>
        <w:br/>
        <w:br/>
        <w:t>Одним из ключевых преимуществ миграции в облако является масштабируемость. Нефтеперерабатывающие заводы часто сталкиваются с колебаниями в объеме производства, обусловленными сезонными факторами, изменениями рыночного спроса или непредвиденными обстоятельствами. Традиционные локальные системы требуют значительных усилий и времени для адаптации к этим изменениям, поскольку необходимо приобретать и устанавливать дополнительное оборудование или перераспределять ресурсы. Облачные решения позволяют легко масштабировать ресурсы в соответствии с текущими потребностями, увеличивая или уменьшая вычислительные мощности, хранилища данных и другие параметры по мере необходимости.  Это обеспечивает предприятию гибкость и позволяет быстро реагировать на изменения рыночной конъюнктуры, минимизируя риски и максимизируя прибыль.  В качестве примера можно привести ситуацию, когда завод планирует увеличить объем переработки нефти в период высокого спроса.  Вместо того, чтобы приобретать и устанавливать новое оборудование, предприятие может просто арендовать дополнительные вычислительные мощности в облаке, обеспечивая бесперебойную работу производства.</w:t>
        <w:br/>
        <w:br/>
        <w:t>Рассмотрим конкретный пример: небольшой нефтеперерабатывающий завод внедряет облачную систему управления производством. Ранее завод использовал устаревшее локальное программное обеспечение, которое было сложно поддерживать и масштабировать. После миграции в облако завод получил доступ к современному программному обеспечению, которое позволяет автоматизировать основные производственные процессы, такие как управление сырьем, контроль качества и планирование производства. Облачная система также интегрирована с датчиками и системами мониторинга, установленными на производственных установках, что позволяет собирать и анализировать данные в режиме реального времени. Это позволяет оперативно выявлять и устранять проблемы, повышать эффективность производства и снижать издержки. Кроме того, облачная система обеспечивает централизованный доступ к данным для всех сотрудников, что упрощает обмен информацией и повышает эффективность совместной работы. В результате завод смог значительно повысить производительность, снизить издержки и повысить свою конкурентоспособность на рынке.</w:t>
        <w:br/>
        <w:br/>
        <w:t>Помимо экономии затрат и повышения гибкости, миграция в облако также способствует повышению безопасности данных.  Облачные провайдеры инвестируют огромные средства в обеспечение безопасности своей инфраструктуры, применяя передовые методы шифрования, защиты от вторжений и контроля доступа.  Это позволяет нефтеперерабатывающим предприятиям значительно снизить риски, связанные с кибератаками и утечкой конфиденциальной информации.  Кроме того, облачные провайдеры обеспечивают резервное копирование данных и аварийное восстановление, что гарантирует непрерывность работы даже в случае серьезных сбоев в IT-инфраструктуре.  В отличие от локальных систем, которые часто подвержены риску потери данных в случае физических повреждений оборудования или кибератак, облачные системы обеспечивают высокий уровень защиты данных и гарантируют их сохранность.  Однако, важно отметить, что для обеспечения безопасности данных в облаке необходимо тщательно выбирать надежного провайдера и соблюдать лучшие практики безопасности, такие как использование надежных паролей, двухфакторная аутентификация и регулярное обновление программного обеспечения.</w:t>
        <w:br/>
        <w:br/>
        <w:br/>
        <w:t>В современном цифровом ландшафте, где нефтеперерабатывающие заводы все больше полагаются на автоматизированные системы управления, кибербезопасность перестает быть просто вопросом IT-поддержки и становится критически важным аспектом операционной безопасности и непрерывности бизнеса. Защита сложных промышленных систем от кибератак – это уже не вопрос «если», а вопрос «когда», и последствия этих атак могут быть катастрофическими, включая остановку производства, финансовые потери, нанесение вреда окружающей среде и даже угрозу жизни людей.  Нефтеперерабатывающие предприятия являются привлекательной целью для злоумышленников из-за их критической инфраструктурной роли, сложности систем управления и потенциальных экономических выгод, которые они могут получить от успешной кибератаки, требуя разработки комплексных и многоуровневых стратегий защиты.  Игнорирование или недооценка киберугроз может привести к серьезным последствиям, значительно превышающим затраты на внедрение эффективных мер безопасности, делая инвестиции в кибербезопасность необходимым условием успешного функционирования любого современного нефтеперерабатывающего предприятия.</w:t>
        <w:br/>
        <w:br/>
        <w:t>Одной из ключевых проблем в обеспечении кибербезопасности нефтеперерабатывающих предприятий является разнородность и устаревание систем управления. Многие заводы эксплуатируют оборудование и программное обеспечение, разработанные десятилетия назад, которое изначально не проектировалось с учетом современных киберугроз. Эти устаревшие системы часто имеют уязвимости, которые могут быть легко использованы злоумышленниками для получения несанкционированного доступа к критически важным системам управления, что делает их легкой добычей для кибератак. Кроме того, интеграция новых, более современных систем с устаревшими часто создает дополнительные уязвимости, так как злоумышленники могут использовать слабые места в старых системах для проникновения в новые.  Примером может служить атака на Colonial Pipeline в 2021 году, когда злоумышленники использовали устаревшие системы для получения доступа к сети трубопроводов и отключения подачи топлива на восточное побережье США, что привело к массовым перебоям с топливом и экономическому ущербу.  Решение этой проблемы требует проведения регулярных аудитов безопасности, обновления устаревшего оборудования и программного обеспечения, а также внедрения современных систем защиты от киберугроз.</w:t>
        <w:br/>
        <w:br/>
        <w:t>Внедрение комплексной стратегии кибербезопасности должно включать в себя несколько ключевых элементов.  Во-первых, необходимо разработать и внедрить строгие политики и процедуры безопасности, которые охватывают все аспекты работы предприятия, от физической безопасности до защиты от киберугроз.  Во-вторых, необходимо проводить регулярное обучение персонала по вопросам кибербезопасности, чтобы повысить осведомленность сотрудников об угрозах и научить их распознавать и предотвращать кибератаки.  В-третьих, необходимо внедрить современные системы защиты от киберугроз, такие как межсетевые экраны, системы обнаружения вторжений, антивирусные программы и системы управления безопасностью.  В-четвертых, необходимо регулярно проводить тестирование на проникновение и сканирование уязвимостей, чтобы выявить слабые места в системе защиты и устранить их до того, как они будут использованы злоумышленниками.  В-пятых, необходимо разработать план реагирования на инциденты, который описывает, как предприятие будет реагировать на кибератаки, чтобы минимизировать ущерб и восстановить нормальную работу.  Примером эффективного подхода является внедрение концепции "глубокой защиты", которая предполагает создание нескольких уровней защиты, чтобы затруднить злоумышленникам достижение своих целей.</w:t>
        <w:br/>
        <w:br/>
        <w:t>Одним из часто недооцениваемых аспектов кибербезопасности является защита от внутренних угроз.  Не всегда злоумышленники находятся за пределами предприятия – иногда ими оказываются сотрудники, имеющие доступ к критически важным системам.  Эти сотрудники могут действовать намеренно, например, из-за финансовой заинтересованности или личной неприязни, или непреднамеренно, например, из-за неосторожности или недостаточной осведомленности.  Для защиты от внутренних угроз необходимо внедрить строгие механизмы контроля доступа, которые ограничивают доступ сотрудников только к тем системам и данным, которые необходимы им для выполнения их работы.  Также необходимо проводить регулярные проверки сотрудников и отслеживать их активность в системах.  Примером эффективного подхода является внедрение принципа наименьших привилегий, который предполагает предоставление сотрудникам только тех прав доступа, которые необходимы им для выполнения их задач.  Кроме того, важно создать культуру безопасности, в которой сотрудники осознают важность защиты информации и сообщают о любых подозрительных действиях.</w:t>
        <w:br/>
        <w:br/>
        <w:t>Наконец, важно помнить, что кибербезопасность – это не одноразовый проект, а непрерывный процесс.  Киберугрозы постоянно развиваются, и злоумышленники постоянно разрабатывают новые методы атак.  Поэтому необходимо постоянно отслеживать новые угрозы и адаптировать системы защиты к ним.  Также необходимо регулярно проводить аудит безопасности и оценивать эффективность систем защиты.  Примером эффективного подхода является создание группы реагирования на киберугрозы, которая будет постоянно отслеживать новые угрозы и адаптировать системы защиты к ним.  Инвестиции в кибербезопасность – это инвестиции в будущее предприятия, которые помогут защитить его от киберугроз и обеспечить его непрерывное функционирование.  В современном мире кибербезопасность является неотъемлемой частью операционной безопасности и непрерывности бизнеса, и игнорирование этой важности может привести к катастрофическим последствиям.</w:t>
        <w:br/>
        <w:br/>
        <w:br/>
        <w:t>Защита систем автоматизации от кибератак и несанкционированного доступа в нефтеперерабатывающей промышленности – это уже не просто вопрос технической безопасности, а критически важный аспект обеспечения непрерывности бизнеса и предотвращения катастрофических последствий. В отличие от традиционных IT-систем, промышленные системы управления (АСУ ТП), контролирующие технологические процессы на нефтеперерабатывающих заводах, изначально не проектировались с учетом современных киберугроз, что делает их особенно уязвимыми для атак. Эти системы управляют критически важным оборудованием, таким как насосы, клапаны, реакторы и системы безопасности, и успешная кибератака может привести к неконтролируемым технологическим сбоям, взрывам, пожарам, утечкам опасных веществ и даже человеческим жертвам.  Поэтому обеспечение надежной защиты этих систем от несанкционированного доступа и кибератак является первоочередной задачей для любого современного нефтеперерабатывающего предприятия.</w:t>
        <w:br/>
        <w:br/>
        <w:t>Уязвимости в системах автоматизации часто связаны с устаревшим программным и аппаратным обеспечением, отсутствием надлежащей сегментации сети, слабыми паролями и отсутствием регулярных обновлений безопасности.  Многие нефтеперерабатывающие заводы эксплуатируют оборудование и программное обеспечение, разработанные десятилетия назад, которое не поддерживает современные стандарты безопасности. Кроме того, исторически сложилось так, что сети АСУ ТП были изолированы от внешнего мира и корпоративных IT-систем, но с развитием технологий и внедрением концепции "умного завода" эти границы стираются, создавая новые векторы атак.  Злоумышленники могут использовать корпоративные сети для проникновения в АСУ ТП или напрямую атаковать АСУ ТП через незащищенные каналы связи, такие как беспроводные сети или удаленные подключения.  Примером может служить атака на украинские электросети в 2015 году, когда злоумышленники получили доступ к системам управления подстанциями и отключили электроснабжение сотен тысяч потребителей, продемонстрировав реальную опасность кибератак на критическую инфраструктуру.</w:t>
        <w:br/>
        <w:br/>
        <w:t>Эффективная защита систем автоматизации требует комплексного подхода, включающего в себя несколько уровней защиты.  Во-первых, необходимо внедрить строгую систему контроля доступа, которая ограничивает доступ к критически важным системам только авторизованным пользователям.  Во-вторых, необходимо сегментировать сеть АСУ ТП от корпоративной сети, используя межсетевые экраны и другие средства защиты.  В-третьих, необходимо регулярно обновлять программное обеспечение и применять патчи безопасности для устранения уязвимостей.  В-четвертых, необходимо внедрить системы обнаружения вторжений и предотвращения угроз, которые будут отслеживать сетевой трафик и обнаруживать подозрительную активность.  В-пятых, необходимо проводить регулярные аудиты безопасности и тесты на проникновение, чтобы выявить слабые места в системе защиты и устранить их до того, как они будут использованы злоумышленниками.  Реализация этих мер, безусловно, требует значительных инвестиций, однако затраты на предотвращение кибератаки несоизмеримо ниже, чем затраты на ликвидацию ее последствий.</w:t>
        <w:br/>
        <w:br/>
        <w:t>Особое внимание следует уделить защите удаленного доступа к системам автоматизации.  В условиях пандемии COVID-19 и растущей потребности в удаленной работе, все больше сотрудников нефтеперерабатывающих предприятий вынуждены подключаться к системам управления удаленно.  Это создает новые риски, так как незащищенные удаленные подключения могут стать легкой мишенью для злоумышленников.  Для обеспечения безопасного удаленного доступа необходимо использовать надежные методы аутентификации, такие как многофакторная аутентификация, и шифровать все данные, передаваемые по сети.  Также необходимо строго контролировать доступ к системам и ограничивать права пользователей только теми функциями, которые необходимы им для выполнения их работы.  Крайне важно обучать сотрудников правилам безопасной работы в сети и предупреждать о возможных киберугрозах, а также проводить регулярные проверки на соответствие требованиям безопасности.</w:t>
        <w:br/>
        <w:br/>
        <w:t>Защита систем автоматизации – это не разовый проект, а непрерывный процесс, требующий постоянного мониторинга, анализа и адаптации.  Киберугрозы постоянно эволюционируют, и злоумышленники постоянно разрабатывают новые методы атак.  Поэтому необходимо постоянно отслеживать новые угрозы и адаптировать системы защиты к ним.  Также необходимо регулярно проводить аудит безопасности и оценивать эффективность систем защиты.  Внедрение концепции "киберстойкости" – способности системы автоматизации продолжать функционировать даже в условиях кибератаки – является важным шагом в обеспечении надежной защиты нефтеперерабатывающего предприятия.  Создание группы реагирования на инциденты, способной быстро и эффективно реагировать на кибератаки, является важным элементом обеспечения непрерывности бизнеса и минимизации ущерба.  Инвестиции в кибербезопасность – это инвестиции в будущее нефтеперерабатывающего предприятия, которые помогут защитить его от киберугроз и обеспечить его успешное функционирование в долгосрочной перспективе.</w:t>
        <w:br/>
        <w:br/>
        <w:br/>
        <w:t>## Интеграция искусственного интеллекта и машинного обучения для прогностического технического обслуживания</w:t>
        <w:br/>
        <w:br/>
        <w:t>Прогностическое техническое обслуживание (PdM) становится все более важным аспектом обеспечения надежной и эффективной работы нефтеперерабатывающих предприятий, и интеграция искусственного интеллекта (ИИ) и машинного обучения (МО) открывает новые горизонты в этой области. Традиционные методы технического обслуживания, основанные на фиксированных интервалах или реактивном ремонте, часто приводят к ненужным простоям оборудования, высоким затратам на ремонт и, что самое главное, к потенциально опасным авариям. PdM, напротив, позволяет предсказывать отказы оборудования до их возникновения, что дает возможность запланировать ремонтные работы в удобное время и избежать дорогостоящих внеплановых остановок производства. Использование ИИ и МО позволяет значительно повысить точность прогнозирования и эффективность PdM, анализируя огромные объемы данных, собранных с датчиков, установленных на различном оборудовании.</w:t>
        <w:br/>
        <w:br/>
        <w:t>Системы PdM, основанные на ИИ и МО, способны выявлять сложные закономерности и корреляции в данных, которые не видны человеческому глазу. Например, анализ вибрации насосов, температуры подшипников, давления в трубопроводах и других параметров может выявить признаки износа или неисправности задолго до того, как произойдет отказ.  Алгоритмы МО могут обучаться на исторических данных об отказах оборудования и выявлять факторы, которые наиболее сильно влияют на вероятность отказа.  Затем эти алгоритмы могут использоваться для прогнозирования вероятности отказа оборудования в будущем и выдачи предупреждений о необходимости проведения технического обслуживания.  Например, на одном из нефтеперерабатывающих заводов в США система PdM, использующая алгоритмы машинного обучения, смогла предсказать отказ компрессора за две недели до его фактического выхода из строя, что позволило операторам своевременно заменить его и избежать многомиллионных убытков.</w:t>
        <w:br/>
        <w:br/>
        <w:t>Ключевым преимуществом использования ИИ и МО в PdM является возможность анализа данных в режиме реального времени.  Это позволяет операторам оперативно реагировать на изменения в состоянии оборудования и принимать необходимые меры для предотвращения отказов.  Системы PdM, интегрированные с системами управления производством, могут автоматически планировать ремонтные работы, заказывать необходимые запчасти и выделять ресурсы для проведения технического обслуживания.  Кроме того, ИИ и МО могут использоваться для оптимизации графиков технического обслуживания, определения оптимальных интервалов между проверками и ремонтом оборудования, и снижения затрат на техническое обслуживание.  Например, алгоритмы МО могут анализировать данные о производительности оборудования, его возрасте, условиях эксплуатации и истории отказов, чтобы определить оптимальный график технического обслуживания для каждого конкретного экземпляра оборудования, учитывая его индивидуальные особенности и потребности.</w:t>
        <w:br/>
        <w:br/>
        <w:t>Важно отметить, что внедрение систем PdM, основанных на ИИ и МО, требует значительных инвестиций в инфраструктуру и персонал. Необходимо установить датчики на различное оборудование, обеспечить надежный сбор и хранение данных, разработать и внедрить алгоритмы МО, обучить персонал работе с новыми системами.  Однако эти инвестиции оправданы за счет снижения затрат на техническое обслуживание, повышения надежности производства и предотвращения аварий.  В долгосрочной перспективе PdM, основанный на ИИ и МО, может принести значительную экономическую выгоду нефтеперерабатывающему предприятию, повысить его конкурентоспособность и обеспечить его устойчивое развитие.  В частности, компании, использующие передовые технологии PdM, могут снизить свои операционные расходы на 5-10%, повысить производительность оборудования на 10-15% и значительно снизить риск аварий и простоев.</w:t>
        <w:br/>
      </w:r>
    </w:p>
    <w:p>
      <w:r>
        <w:br w:type="page"/>
      </w:r>
    </w:p>
    <w:p>
      <w:pPr>
        <w:pStyle w:val="Heading1"/>
      </w:pPr>
      <w:r>
        <w:t>Глава 4: Практическое применение PID-регуляторов в нефтепереработке.</w:t>
      </w:r>
    </w:p>
    <w:p>
      <w:r>
        <w:t>## Глава 5: Продвинутые Системы Управления и Аналитики в Нефтепереработке</w:t>
        <w:br/>
        <w:br/>
        <w:t>Современные нефтеперерабатывающие заводы генерируют огромные объемы данных, представляющих собой ценнейший ресурс, который при правильной обработке и анализе может существенно повысить эффективность производства, снизить затраты и улучшить безопасность.  Однако простое накопление данных недостаточно – необходимо использовать передовые системы управления и аналитики, способные извлекать полезную информацию из этого потока, выявлять закономерности и предлагать оптимальные решения для операторов и инженеров.  В прошлом, большинство решений принимались на основе опыта и интуиции персонала, что часто приводило к неоптимальным результатам и упущению возможностей для улучшения.  Сегодня, благодаря развитию технологий, мы можем перейти к принятию решений на основе данных, что позволяет значительно повысить точность прогнозирования, автоматизировать рутинные операции и оптимизировать все аспекты производственного процесса, от закупки сырья до отгрузки готовой продукции.  Более того, внедрение таких систем позволяет быстро реагировать на изменяющиеся рыночные условия, адаптировать производство к новым требованиям и сохранять конкурентоспособность на динамичном рынке нефтепродуктов.  Без этих инструментов современный нефтеперерабатывающий завод просто не сможет эффективно функционировать и конкурировать на мировом рынке.</w:t>
        <w:br/>
        <w:br/>
        <w:t>Ключевым элементом продвинутых систем управления является использование концепции "цифрового двойника" – виртуальной модели завода, которая отражает его физическое состояние в режиме реального времени.  Этот цифровой двойник создается на основе данных, собираемых с датчиков, установленных на различном оборудовании, а также из исторических данных о производственных процессах.  В цифровом двойнике можно моделировать различные сценарии, оценивать влияние изменений параметров процесса на производительность и безопасность, а также проводить оптимизацию режимов работы оборудования.  Например, перед проведением планового ремонта можно смоделировать процесс отключения и последующего запуска оборудования, чтобы выявить потенциальные проблемы и разработать план действий для их устранения.  Кроме того, цифровой двойник позволяет проводить обучение персонала в виртуальной среде, не подвергая риску дорогостоящее оборудование и не нарушая производственный процесс.  Это значительно повышает квалификацию персонала и снижает вероятность ошибок при эксплуатации оборудования.  Внедрение цифровых двойников требует значительных инвестиций в программное обеспечение и аппаратное обеспечение, но эти инвестиции оправданы за счет повышения эффективности производства, снижения затрат и улучшения безопасности.  Реальный пример можно увидеть на нефтеперерабатывающем заводе в Сингапуре, который использует цифрового двойника для оптимизации процесса дистилляции, что позволило увеличить выход бензина на 3% и снизить энергопотребление на 5%.</w:t>
        <w:br/>
        <w:br/>
        <w:t>Одним из важнейших компонентов продвинутых систем аналитики является использование технологий предиктивной аналитики и машинного обучения для прогнозирования отказов оборудования и оптимизации графиков технического обслуживания.  Традиционный подход к техническому обслуживанию, основанный на фиксированных интервалах или реактивном ремонте, часто приводит к ненужным затратам и простоям оборудования.  Предиктивная аналитика позволяет выявлять признаки износа или неисправности задолго до того, как произойдет отказ, что позволяет планировать ремонтные работы в удобное время и избежать дорогостоящих внеплановых остановок производства.  Для этого используются алгоритмы машинного обучения, которые обучаются на исторических данных об отказах оборудования, параметрах его работы и условиях эксплуатации.  Например, анализ вибрации насосов, температуры подшипников, давления в трубопроводах и других параметров может выявить признаки износа или неисправности задолго до того, как произойдет отказ.  В результате, можно значительно снизить затраты на техническое обслуживание, повысить надежность оборудования и избежать аварий.  Многие нефтеперерабатывающие заводы уже успешно внедряют системы предиктивной аналитики, и результаты говорят сами за себя – снижение затрат на техническое обслуживание на 10-15%, увеличение надежности оборудования на 5-10% и снижение риска аварий на 20-30%.  Примером может служить нефтеперерабатывающий завод в Техасе, который внедрил систему предиктивной аналитики для оптимизации технического обслуживания компрессоров, что позволило снизить затраты на ремонт на 12% и увеличить срок службы оборудования на 8%.</w:t>
        <w:br/>
        <w:br/>
        <w:t>В дополнение к предиктивной аналитике и цифровым двойникам, важную роль в продвинутых системах управления играют системы управления производством в реальном времени (Real-Time Production Management Systems, RTMS).  Эти системы позволяют операторам и инженерам отслеживать состояние производственных процессов в режиме реального времени, выявлять узкие места и принимать оперативные решения для оптимизации производства.  RTMS собирают данные с различных источников, таких как датчики, контроллеры, лабораторные анализаторы и базы данных, и предоставляют их в удобном формате для анализа.  Операторы могут видеть состояние оборудования, параметры процесса, объемы производства и другие важные данные.  RTMS также позволяют моделировать различные сценарии, оценивать влияние изменений параметров процесса на производительность и безопасность, и предлагать оптимальные решения для операторов.  Например, если RTMS обнаруживает, что производительность одного из установок снизилась, оператор может быстро выявить причину проблемы и принять меры для ее устранения.  В результате, можно значительно повысить эффективность производства, снизить затраты и улучшить качество продукции.  Многие нефтеперерабатывающие заводы уже успешно внедряют RTMS, и результаты говорят сами за себя – увеличение производительности на 5-10%, снижение затрат на 3-5% и улучшение качества продукции на 2-3%.  Примером может служить нефтеперерабатывающий завод в Италии, который внедрил RTMS для оптимизации процесса крекинга, что позволило увеличить выход бензина на 4% и снизить энергопотребление на 6%.</w:t>
        <w:br/>
        <w:br/>
        <w:br/>
        <w:t>**I. Введение в Продвинутые Системы Управления (APC)**</w:t>
        <w:br/>
        <w:br/>
        <w:t>В стремительно меняющемся ландшафте нефтепереработки, где конкуренция усиливается, а требования к эффективности и безопасности растут, традиционные системы управления процессами (Basic Process Control, BPC) все чаще оказываются недостаточными для достижения оптимальных результатов. BPC, как правило, фокусируется на поддержании стабильности процесса вокруг заданной рабочей точки, используя простые алгоритмы, такие как ПИД-регуляторы. Однако, нефтеперерабатывающие заводы – это чрезвычайно сложные системы с тысячами взаимосвязанных переменных, нелинейностями и динамическими изменениями.  В таких условиях, для максимизации прибыли, минимизации затрат и обеспечения надежности, необходимы более продвинутые системы управления, способные учитывать все эти факторы и оптимизировать процесс в режиме реального времени. Именно здесь на сцену выходят Продвинутые Системы Управления (Advanced Process Control, APC). APC – это не просто улучшенная версия BPC, это принципиально новый подход к управлению производством, основанный на использовании сложных математических моделей, алгоритмов оптимизации и передовых технологий.</w:t>
        <w:br/>
        <w:br/>
        <w:t>Ключевым отличием APC от BPC является способность учитывать взаимосвязи между различными параметрами процесса и оптимизировать процесс в целом, а не только поддерживать стабильность отдельных переменных.  APC использует многомерные модели, которые описывают динамику процесса и позволяют прогнозировать его поведение в различных условиях.  Эти модели строятся на основе исторических данных, физических принципов и экспертных знаний.  Затем, на основе этих моделей, разрабатываются алгоритмы оптимизации, которые определяют оптимальные значения управляющих переменных для достижения заданной цели, например, максимизации прибыли или минимизации затрат.  APC также способна адаптироваться к изменяющимся условиям процесса, таким как изменения свойств сырья, колебания спроса или появление неисправностей оборудования.  Это достигается за счет использования алгоритмов самообучения и адаптации, которые позволяют модели постоянно обновляться и совершенствоваться.  В отличие от ручного управления или использования простых ПИД-регуляторов, APC позволяет автоматизировать сложные процессы и обеспечить стабильно высокую производительность даже в самых сложных условиях.</w:t>
        <w:br/>
        <w:br/>
        <w:t>Рассмотрим пример нефтеперерабатывающего завода, использующего APC для оптимизации процесса дистилляции. Традиционные ПИД-регуляторы могут поддерживать стабильную температуру в ректификационной колонне и обеспечить постоянный выход фракций. Однако, они не способны учитывать взаимосвязи между температурой, давлением, расходом сырья и свойствами продукта.  APC, напротив, строит многомерную модель процесса дистилляции, которая учитывает все эти факторы.  Затем, на основе этой модели, разрабатывается алгоритм оптимизации, который определяет оптимальные значения температуры, давления и расхода сырья для максимизации выхода бензина с заданным октановым числом и минимизации затрат на энергию.  В результате, завод может увеличить выход бензина на 2-5%, снизить энергопотребление на 3-7% и улучшить качество продукта.  Подобные результаты могут быть достигнуты и в других процессах, таких как крекинг, риформинг, алкилирование и другие.  Важно отметить, что внедрение APC требует значительных инвестиций в программное обеспечение, аппаратное обеспечение и обучение персонала.  Однако, эти инвестиции оправданы за счет повышения эффективности производства, снижения затрат и улучшения качества продукции.</w:t>
        <w:br/>
        <w:br/>
        <w:t>Внедрение APC – это не просто установка нового программного обеспечения, это комплексный процесс, требующий тщательной подготовки и планирования.  Первым шагом является сбор данных и построение модели процесса.  Для этого необходимо собрать исторические данные о работе завода, провести эксперименты и консультации с экспертами.  Затем, необходимо выбрать подходящее программное обеспечение и настроить его параметры.  Важным этапом является обучение персонала, который должен уметь работать с новым программным обеспечением и интерпретировать результаты.  После внедрения APC необходимо проводить регулярный мониторинг и оптимизацию системы, чтобы обеспечить ее стабильную работу и достижение заданных целей.  Некоторые компании предлагают услуги по внедрению и поддержке APC, что может значительно упростить процесс и снизить риски.  Например, компания Honeywell предлагает систему Profit Suite, которая позволяет оптимизировать различные процессы на нефтеперерабатывающих заводах.  Другие компании, такие как AspenTech и Yokogawa, также предлагают подобные решения.  В заключение, можно сказать, что Продвинутые Системы Управления – это мощный инструмент, который позволяет нефтеперерабатывающим заводам повысить эффективность производства, снизить затраты и улучшить качество продукции.  В условиях жесткой конкуренции и растущих требований к безопасности, внедрение APC становится необходимым условием для успешного функционирования нефтеперерабатывающего предприятия.</w:t>
        <w:br/>
        <w:br/>
        <w:br/>
        <w:t>Традиционные системы управления, основанные на ПИД-регуляторах, долгое время являлись краеугольным камнем автоматизации в нефтеперерабатывающей промышленности, однако, при детальном рассмотрении, становится очевидным, что они сталкиваются с серьезными ограничениями применительно к сложным и динамичным процессам, характерным для современных нефтеперерабатывающих заводов. Эти регуляторы, разработанные для поддержания заданной рабочей точки, прекрасно справляются с простыми задачами, но теряют эффективность в условиях нелинейности, мультипеременности и значительных временных запаздываний, которые практически всегда присутствуют в реальных производственных процессах.  В результате, операторам приходится постоянно вмешиваться в работу системы, вносить ручные корректировки и тратить ценное время на поддержание оптимальных режимов, что снижает производительность и увеличивает риск ошибок. Неспособность эффективно справляться с этими сложностями является серьезным препятствием на пути к достижению максимальной эффективности и прибыльности.</w:t>
        <w:br/>
        <w:br/>
        <w:t>Нелинейность процессов в нефтепереработке – это фундаментальная проблема, с которой сталкиваются ПИД-регуляторы.  Например, скорость химической реакции в реакторе может существенно меняться в зависимости от температуры, давления и концентрации реагентов, причем эта зависимость может быть нелинейной.  ПИД-регулятор, настроенный для поддержания заданной температуры в определенном диапазоне, может стать нестабильным или неэффективным, если температура выходит за пределы этого диапазона.  Это происходит потому, что регулятор не учитывает нелинейную зависимость скорости реакции от температуры и не может адекватно отреагировать на изменение условий процесса.  В результате, температура может колебаться вокруг заданного значения, что приводит к снижению производительности и ухудшению качества продукции.  В таких ситуациях требуется более сложные алгоритмы управления, способные учитывать нелинейные характеристики процесса и адаптироваться к изменяющимся условиям.</w:t>
        <w:br/>
        <w:br/>
        <w:t>Мультипеременность процессов является еще одним серьезным ограничением ПИД-регуляторов.  В нефтеперерабатывающих установках множество переменных взаимосвязаны между собой, и изменение одной переменной может влиять на другие.  Например, изменение расхода сырья в ректификационной колонне может влиять на температуру, давление и состав продукта.  ПИД-регулятор, настроенный для управления одной переменной, не учитывает эти взаимосвязи и может приводить к нежелательным колебаниям других переменных.  В результате, процесс становится нестабильным и неэффективным.  Для эффективного управления мультипеременными процессами необходимы многомерные регуляторы, способные учитывать взаимосвязи между переменными и оптимизировать процесс в целом.  Эти регуляторы используют сложные математические модели и алгоритмы оптимизации для достижения оптимальных результатов.</w:t>
        <w:br/>
        <w:br/>
        <w:t>Временные запаздывания, присущие многим технологическим процессам, также представляют собой серьезную проблему для ПИД-регуляторов.  Например, изменение температуры в печи не происходит мгновенно, а требует определенного времени для распространения тепла по всей установке.  Если ПИД-регулятор не учитывает это запаздывание, он может реагировать на изменения температуры с опозданием, что приводит к колебаниям температуры и нестабильности процесса.  В таких ситуациях необходимо использовать алгоритмы управления с предсказанием, которые учитывают временные запаздывания и позволяют регулятору предсказывать будущее поведение процесса.  Эти алгоритмы используют математические модели и исторические данные для прогнозирования будущего поведения процесса и позволяют регулятору более эффективно управлять процессом.  В заключение, несмотря на свою простоту и надежность, традиционные ПИД-регуляторы сталкиваются с серьезными ограничениями при управлении сложными и динамичными процессами, характерными для современной нефтеперерабатывающей промышленности.  Для достижения максимальной эффективности и прибыльности необходимо использовать более продвинутые системы управления, способные учитывать нелинейность, мультипеременность и временные запаздывания, присущие этим процессам.</w:t>
        <w:br/>
        <w:br/>
        <w:br/>
        <w:t>Продвинутое управление процессами (APC) представляет собой радикальный отход от традиционных подходов, основанных на ПИД-регуляторах, предлагая комплексный набор методов, предназначенных для преодоления ограничений, присущих простым системам управления и достижения оптимальной производительности даже в самых сложных и динамичных процессах. В основе APC лежат концепции, позволяющие не просто реагировать на изменения в процессе, а предвидеть их, учитывать взаимосвязи между различными переменными и оптимизировать процесс в целом, выходя далеко за рамки поддержания заданной рабочей точки. Эти концепции, включающие модельное управление, многомерное управление, адаптивное управление и оптимизационное управление, представляют собой мощный инструментарий, позволяющий инженерам и операторам взять под полный контроль свои производственные процессы.</w:t>
        <w:br/>
        <w:br/>
        <w:t>Модельное управление, являясь краеугольным камнем APC, заключается в создании детальной математической модели процесса, которая используется для прогнозирования его будущего поведения. Эта модель, разработанная на основе данных, собранных в ходе реальной эксплуатации установки, позволяет регулятору предвидеть влияние изменений в переменных на выходные параметры процесса и заранее скорректировать управление, избегая нежелательных колебаний и обеспечивая плавную и стабильную работу. Представьте себе ректификационную колонну, где необходимо поддерживать постоянный состав продукта. Вместо того, чтобы просто реагировать на изменения состава, модельный регулятор, используя математическую модель колонны, предсказывает, как изменение расхода сырья повлияет на состав продукта в будущем и заранее корректирует расход, чтобы поддерживать заданный состав, даже если происходят возмущения. Это позволяет не только стабилизировать процесс, но и повысить его производительность, обеспечивая более высокое качество продукции и снижение затрат.</w:t>
        <w:br/>
        <w:br/>
        <w:t>В то время как традиционные ПИД-регуляторы рассматривают каждую переменную независимо, многомерное управление признает, что в реальных процессах существует множество взаимосвязей между переменными.  В нефтеперерабатывающей установке, изменение температуры в одном реакторе может влиять на давление в другом, а изменение расхода сырья может влиять на состав продукта и энергопотребление.  Многомерный регулятор учитывает эти взаимосвязи, используя сложные математические модели для оптимизации управления всеми переменными одновременно, достигая лучших результатов, чем при использовании отдельных регуляторов для каждой переменной.  Представьте себе крекинг-установку, где необходимо максимизировать выход бензина при одновременном соблюдении ограничений по температуре и давлению. Многомерный регулятор учитывает все эти факторы, оптимизируя управление температурой, давлением и расходом сырья, чтобы достичь максимального выхода бензина при соблюдении всех ограничений.</w:t>
        <w:br/>
        <w:br/>
        <w:t>Адаптивное управление, в свою очередь, позволяет системе автоматически приспосабливаться к изменениям в процессе, таким как изменение свойств сырья или износ оборудования.  В отличие от традиционных регуляторов, требующих ручной перенастройки при изменении условий процесса, адаптивный регулятор автоматически оценивает параметры процесса и корректирует управление, чтобы поддерживать оптимальную производительность.  Это особенно важно в нефтеперерабатывающей промышленности, где свойства сырья могут существенно меняться в зависимости от источника и времени года.  Представьте себе установку алкилирования, где необходимо поддерживать постоянный октановый номер бензина. Если свойства сырья меняются, адаптивный регулятор автоматически скорректирует управление, чтобы поддерживать заданный октановый номер, не требуя вмешательства оператора.</w:t>
        <w:br/>
        <w:br/>
        <w:t>Наконец, оптимизационное управление представляет собой наиболее продвинутый уровень APC, заключающийся в использовании математических моделей и алгоритмов оптимизации для достижения определенных экономических целей, таких как максимизация прибыли или минимизация затрат. Этот метод позволяет системе не просто поддерживать процесс в стабильном состоянии, а активно управлять им для достижения оптимальных результатов. Представьте себе нефтеперерабатывающий завод, где необходимо максимизировать прибыль от переработки нефти. Оптимизационный регулятор учитывает все факторы, влияющие на прибыль, такие как цены на сырье, цены на продукты, энергозатраты и производственные ограничения, и автоматически корректирует управление, чтобы достичь максимальной прибыли.  Сочетание этих передовых концепций делает APC мощным инструментом для повышения эффективности, снижения затрат и максимизации прибыльности в нефтеперерабатывающей промышленности.</w:t>
        <w:br/>
        <w:br/>
        <w:br/>
        <w:t>Переход к передовому управлению процессами (APC) не просто техническое усовершенствование – это стратегический шаг, открывающий предприятиям нефтеперерабатывающей промышленности доступ к невиданному ранее уровню производительности и рентабельности. В отличие от традиционных систем управления, которые стремятся лишь поддерживать заданные рабочие точки, APC активно оптимизирует производственные процессы, позволяя извлекать максимальную выгоду из каждого барреля нефти. Это достигается за счет постоянного мониторинга ключевых переменных, точного прогнозирования будущего поведения процесса и принятия проактивных мер для поддержания оптимальных условий работы, что в конечном итоге приводит к значительному увеличению выпуска готовой продукции и снижению себестоимости. Представьте себе крупный нефтеперерабатывающий завод, работающий на полную мощность – внедрение APC позволяет ему увеличить объем переработки нефти на 5-15%, не требуя дополнительных капитальных вложений и сохраняя при этом стабильное качество продукции.</w:t>
        <w:br/>
        <w:br/>
        <w:t>Экономические выгоды от внедрения APC выходят далеко за рамки простого увеличения объемов производства.  Системы APC способны существенно сократить потребление энергии, воды и сырья, что оказывает прямое влияние на снижение операционных затрат и улучшение экологических показателей.  Например, в установке каталитического крекинга, точное управление температурой и давлением реактора позволяет снизить расход топлива на 3-7%, одновременно увеличивая выход бензина и снижая образование нежелательных побочных продуктов. Более того, APC позволяет предприятиям более эффективно реагировать на колебания цен на сырье и энергию, оптимизируя производственные планы и максимизируя прибыль даже в условиях нестабильной рыночной конъюнктуры. В условиях растущей конкуренции и ужесточения экологических требований, это дает предприятиям неоценимое конкурентное преимущество. Успешные примеры внедрения APC на нефтеперерабатывающих заводах по всему миру демонстрируют, что инвестиции в эту технологию окупаются в течение 1-3 лет, что делает ее крайне привлекательным решением для предприятий, стремящихся к повышению своей рентабельности и эффективности.</w:t>
        <w:br/>
        <w:br/>
        <w:t>Повышение качества продукции является еще одним важным преимуществом APC.  За счет точного управления технологическими параметрами, APC позволяет поддерживать стабильное качество выпускаемой продукции, соответствующее самым высоким требованиям рынка.  Например, в установке алкилирования, точное управление соотношением реагентов и температурой процесса позволяет производить бензин с высоким октановым числом, соответствующий самым строгим экологическим стандартам.  Это, в свою очередь, позволяет предприятиям завоевывать доверие потребителей и укреплять свои позиции на рынке.  Кроме того, APC позволяет сократить количество брака и отходов, что также способствует повышению эффективности и снижению себестоимости.  В условиях растущих требований к качеству продукции, APC становится незаменимым инструментом для предприятий, стремящихся к лидерству на рынке.  Системы APC, предоставляющие операторам и инженерам в режиме реального времени полную информацию о состоянии процесса, позволяют оперативно выявлять и устранять любые отклонения от заданных параметров, обеспечивая стабильно высокое качество продукции.</w:t>
        <w:br/>
        <w:br/>
        <w:t>Улучшение стабильности процессов и снижение вариабельности являются неотъемлемыми частями преимуществ APC. В отличие от традиционных систем управления, которые часто реагируют на изменения в процессе с задержкой, APC использует прогностические модели и алгоритмы, которые позволяют предвидеть изменения и заранее корректировать управление. Это приводит к значительному снижению вариабельности процессов, что, в свою очередь, повышает стабильность работы оборудования и снижает риск аварий и простоев. Например, в установке первичной перегонки нефти, точное управление температурой и давлением колонны позволяет поддерживать стабильный состав продуктов и снижать риск образования отложений и закупорок. Это приводит к увеличению межремонтного периода оборудования и снижению затрат на техническое обслуживание. В условиях растущей сложности технологических процессов и ужесточения требований к безопасности, повышение стабильности процессов становится критически важным для предприятий нефтеперерабатывающей промышленности. Внедрение APC позволяет предприятиям не только повысить свою производительность и рентабельность, но и обеспечить безопасную и надежную работу оборудования.</w:t>
        <w:br/>
        <w:br/>
        <w:br/>
        <w:t>**II. Модельное Предиктивное Управление (MPC)**</w:t>
        <w:br/>
        <w:br/>
        <w:t xml:space="preserve">В основе большинства современных систем APC лежит технология Модельного Предиктивного Управления (MPC), представляющая собой принципиально новый подход к управлению технологическими процессами. В отличие от традиционных регуляторов, которые стремятся лишь компенсировать текущие отклонения от заданных значений, MPC использует математическую модель процесса для прогнозирования его будущего поведения и оптимизации управляющих воздействий на заданном горизонте планирования. Это позволяет не только поддерживать стабильные условия работы, но и активно оптимизировать процесс для достижения максимальной эффективности и минимизации затрат. Представьте себе опытного капитана корабля, который не просто реагирует на волны, а предвидит их движение и заранее корректирует курс, чтобы обеспечить плавное и безопасное плавание – MPC работает по аналогичному принципу, предсказывая будущее состояние процесса и корректируя управление для достижения оптимальных результатов. </w:t>
        <w:br/>
        <w:br/>
        <w:t>Ключевым элементом MPC является использование динамической модели процесса, которая описывает взаимосвязи между управляющими воздействиями, выходными переменными и различными возмущениями. Эта модель может быть получена на основе фундаментальных принципов физики и химии, экспериментальных данных или комбинации обоих подходов. Высокая точность модели является критически важным фактором для обеспечения эффективной работы MPC, поскольку именно на ее основе происходит прогнозирование будущего поведения процесса. Например, в установке крекинга точная модель позволит предсказать влияние изменения температуры реактора на выход бензина и дизельного топлива, а также на образование кокса, что позволит оптимизировать процесс для достижения максимальной прибыли. При этом, модель должна учитывать не только линейные, но и нелинейные эффекты, а также различные ограничения, такие как ограничения по мощности, давлению и температуре.</w:t>
        <w:br/>
        <w:br/>
        <w:t>Процесс управления с помощью MPC начинается с определения целевой функции, которая отражает желаемые цели оптимизации, такие как максимизация прибыли, минимизация затрат или поддержание стабильного качества продукции. Затем, MPC использует математическую модель процесса для прогнозирования будущего поведения системы на заданном горизонте планирования. На основе этого прогноза, MPC определяет оптимальную последовательность управляющих воздействий, которая минимизирует целевую функцию с учетом различных ограничений. Важно отметить, что MPC не просто выдает однократное управляющее воздействие, а формирует последовательность действий на весь горизонт планирования, что позволяет учитывать динамику процесса и предотвращать нежелательные колебания. Например, в установке дистилляции MPC может предсказать изменение состава продуктов при изменении расхода сырья и температуры колонны, и скорректировать управляющие воздействия таким образом, чтобы поддерживать стабильное качество бензина и дизельного топлива.</w:t>
        <w:br/>
        <w:br/>
        <w:t>Особое значение в MPC имеет учет ограничений, которые могут быть связаны с технологическими параметрами, мощностью оборудования или экологическими требованиями. MPC позволяет учитывать эти ограничения при формировании оптимальной последовательности управляющих воздействий, что обеспечивает безопасную и надежную работу процесса. Например, в установке алкилирования MPC может учитывать ограничение по максимальной температуре реактора, чтобы предотвратить разложение реагентов и образование опасных побочных продуктов. Кроме того, MPC может учитывать ограничение по выбросам загрязняющих веществ в атмосферу, чтобы обеспечить соответствие экологическим нормам. Использование ограничений в MPC позволяет не только обеспечить безопасность и надежность процесса, но и повысить его эффективность за счет более полного использования возможностей оборудования и сырья.</w:t>
        <w:br/>
        <w:br/>
        <w:t>В заключение, Модельное Предиктивное Управление (MPC) представляет собой мощный инструмент для управления сложными технологическими процессами в нефтеперерабатывающей промышленности. Использование динамических моделей, прогнозирование будущего поведения системы, учет ограничений и оптимизация управляющих воздействий позволяют достичь максимальной эффективности, минимизировать затраты и обеспечить безопасную и надежную работу процесса. Внедрение MPC на нефтеперерабатывающих заводах требует значительных инвестиций и специальных знаний, но экономические выгоды от его использования оправдывают эти затраты, делая MPC незаменимым инструментом для предприятий, стремящихся к лидерству на рынке.</w:t>
        <w:br/>
        <w:br/>
        <w:br/>
        <w:t>В основе работы Модельного Предиктивного Управления (MPC) лежит принципиально иная философия по сравнению с традиционными методами регулирования, где акцент делается на реакцию на текущие отклонения от заданных значений. MPC, напротив, стремится *предвидеть* будущее поведение технологического процесса, используя математическую модель для прогнозирования его реакции на различные воздействия и возмущения. Представьте себе опытного шахматиста, который не просто реагирует на каждый ход соперника, а просчитывает несколько ходов вперед, чтобы предвидеть возможные последствия и выбрать оптимальную стратегию – MPC работает по аналогичному принципу, предсказывая будущее состояние процесса и формируя управляющие воздействия, направленные на достижение желаемых целей. Это достигается путем решения сложной оптимизационной задачи, в которой учитываются как текущее состояние процесса, так и прогноз его будущего поведения на заданном горизонте планирования.</w:t>
        <w:br/>
        <w:br/>
        <w:t>Ключевым элементом, обеспечивающим возможность прогнозирования, является динамическая модель процесса, которая описывает взаимосвязи между управляющими воздействиями, выходными переменными и различными возмущениями. Эта модель может быть получена на основе фундаментальных принципов физики и химии, экспериментальных данных или комбинации обоих подходов, но ее точность имеет решающее значение для обеспечения эффективной работы MPC. Например, в установке непрерывного риформинга, точная модель позволит предсказать изменение октанового числа бензина при изменении температуры реактора и расхода сырья, а также учесть влияние таких факторов, как дезактивация катализатора и образование кокса. Чем точнее модель, тем надежнее прогноз, и тем эффективнее будут управляющие воздействия, направленные на оптимизацию процесса. Важно отметить, что модель должна учитывать не только линейные, но и нелинейные эффекты, а также различные ограничения, такие как ограничения по мощности, давлению и температуре, что требует использования сложных математических методов и алгоритмов.</w:t>
        <w:br/>
        <w:br/>
        <w:t>Процесс управления с помощью MPC начинается с определения целевой функции, которая отражает желаемые цели оптимизации, такие как максимизация прибыли, минимизация затрат или поддержание стабильного качества продукции. Затем, MPC использует динамическую модель процесса для прогнозирования будущего поведения системы на заданном горизонте планирования, и определяет оптимальную последовательность управляющих воздействий, которая минимизирует целевую функцию с учетом различных ограничений. Важно подчеркнуть, что MPC не просто выдает однократное управляющее воздействие, а формирует последовательность действий на весь горизонт планирования, что позволяет учитывать динамику процесса и предотвращать нежелательные колебания. Например, в установке первичной перегонки нефти MPC может предсказать изменение состава продуктов при изменении расхода сырья и температуры колонны, и скорректировать управляющие воздействия таким образом, чтобы поддерживать стабильное качество бензина, керосина и дизельного топлива. Такая прогностическая способность позволяет MPC не только поддерживать стабильные условия работы, но и активно оптимизировать процесс для достижения максимальной эффективности.</w:t>
        <w:br/>
        <w:br/>
        <w:t>Для наглядности рассмотрим пример применения MPC в установке крекинга. Целью оптимизации может быть максимизация выхода бензина и дизельного топлива при минимизации образования кокса. MPC использует динамическую модель установки, учитывающую такие факторы, как температура реактора, расход сырья, состав сырья и характеристики катализатора. На основе этой модели, MPC прогнозирует, как изменение температуры реактора повлияет на выход целевых продуктов и образование кокса. Затем, MPC определяет оптимальную последовательность изменений температуры реактора на заданном горизонте планирования, которая максимизирует выход целевых продуктов и минимизирует образование кокса, учитывая ограничения по температуре, давлению и мощности оборудования. Такая оптимизация позволяет значительно повысить эффективность установки и снизить затраты на производство топлива. Важно отметить, что MPC не является статическим инструментом, а постоянно адаптируется к изменяющимся условиям работы установки, используя новые данные и корректируя модель в режиме реального времени.</w:t>
        <w:br/>
        <w:br/>
        <w:br/>
        <w:t>Реализация Модельного Предиктивного Управления (MPC) – это не просто установка программного обеспечения, а комплексный процесс, требующий тщательной подготовки и последовательного выполнения нескольких ключевых этапов. Успех внедрения MPC во многом зависит от того, насколько внимательно и профессионально подошли к каждому из них, ведь каждый этап вносит свой вклад в общую эффективность системы управления технологическим процессом. Нельзя рассматривать эти этапы как отдельные, изолированные задачи, они тесно взаимосвязаны и требуют постоянного взаимодействия между инженерами-технологами, специалистами по автоматизации и экспертами в области математического моделирования. Важно помнить, что инвестиции в качественную реализацию MPC окупятся за счет повышения эффективности производства, снижения затрат и улучшения качества продукции.</w:t>
        <w:br/>
        <w:br/>
        <w:t>Первым и, пожалуй, самым важным этапом является идентификация модели процесса. Здесь необходимо собрать и проанализировать как можно больше данных о работе установки, включая исторические данные, результаты лабораторных анализов и данные с технологических датчиков. На основе этих данных строится математическая модель, описывающая взаимосвязи между управляющими воздействиями, выходными переменными и различными возмущениями. Модель должна быть достаточно точной, чтобы адекватно отражать динамику процесса, но при этом не слишком сложной, чтобы не создавать проблем при расчетах и настройке алгоритма управления. Например, при разработке модели установки гидрокрекинга необходимо учесть влияние температуры, давления, расхода водорода, состава сырья и характеристик катализатора на выход различных фракций нефти и содержание серы в продуктах. Если модель неточно отражает реальные процессы, то и прогнозы будут неверными, что приведет к неоптимальным управляющим воздействиям и снижению эффективности MPC. Важно также учитывать, что модель может меняться со временем из-за износа оборудования, изменения свойств сырья и других факторов, поэтому необходимо регулярно проводить ее верификацию и корректировку.</w:t>
        <w:br/>
        <w:br/>
        <w:t>После идентификации модели необходимо разработать оптимизационную задачу, которая определяет цели управления и ограничения, которые необходимо учитывать. Целями управления могут быть максимизация прибыли, минимизация затрат, поддержание стабильного качества продукции или достижение других показателей эффективности. Ограничения могут включать ограничения по мощности оборудования, давлению, температуре, расходу сырья и другим параметрам. Например, при оптимизации работы установки алкилирования необходимо максимизировать выход бензина с высоким октановым числом при минимизации затрат на сырье и электроэнергию, учитывая ограничения по температуре реактора, давлению и расходу серной кислоты. Оптимизационная задача формулируется в виде математической функции, которую MPC стремится минимизировать или максимизировать. Важно правильно сформулировать целевую функцию и ограничения, чтобы они соответствовали реальным целям и ограничениям технологического процесса. Неправильно сформулированная оптимизационная задача может привести к неоптимальным решениям и снижению эффективности MPC.</w:t>
        <w:br/>
        <w:br/>
        <w:t>После разработки оптимизационной задачи необходимо реализовать алгоритм управления, который решает эту задачу и формирует управляющие воздействия. Алгоритм управления реализуется в виде программного кода, который запускается на контроллере или компьютере. Алгоритм управления должен быть достаточно быстрым и надежным, чтобы обеспечить стабильную работу технологического процесса. Например, при реализации алгоритма управления установкой ректификации необходимо учитывать динамику процесса, запаздывания и нелинейности. Алгоритм управления должен быть способен адаптироваться к изменяющимся условиям работы установки и обеспечивать стабильную работу процесса даже при наличии возмущений. Важно правильно выбрать алгоритм управления и настроить его параметры, чтобы обеспечить оптимальную работу технологического процесса.</w:t>
        <w:br/>
        <w:br/>
        <w:t>Заключительным этапом является настройка и валидация алгоритма управления. На этом этапе необходимо проверить, как алгоритм управления работает в реальных условиях и внести необходимые корректировки. Настройка и валидация алгоритма управления обычно выполняются на основе результатов моделирования и экспериментов. Важно тщательно проверить, как алгоритм управления реагирует на различные возмущения и изменения условий работы установки. Настройка и валидация алгоритма управления – это итеративный процесс, который может потребовать нескольких циклов настройки и тестирования. Только после тщательной настройки и валидации алгоритм управления можно считать готовым к эксплуатации. Неправильная настройка алгоритма управления может привести к нестабильной работе технологического процесса и снижению эффективности MPC.</w:t>
        <w:br/>
        <w:br/>
        <w:br/>
        <w:t>Модельно-прогнозирующее управление (MPC) выделяется среди других стратегий управления благодаря своей уникальной способности эффективно справляться со сложными и нелинейными процессами, которые часто встречаются в нефтепереработке и нефтехимии. Традиционные методы управления, такие как ПИД-регуляторы, зачастую оказываются неэффективными при работе с процессами, в которых взаимосвязи между переменными нелинейны или динамика меняется во времени. MPC, напротив, использует математическую модель процесса для прогнозирования его поведения в будущем, позволяя алгоритму управления принимать решения на основе прогноза, а не только на текущих значениях переменных.  Этот прогностический подход особенно важен для процессов с длительными временными задержками или значительной инерцией, где реакция на управляющее воздействие проявляется не сразу, а спустя некоторое время.  Представьте себе установку крекинга, где изменения температуры в реакторе влияют на выход различных фракций нефти только через несколько часов.  MPC способен учесть эту временную задержку и скорректировать управляющие воздействия заранее, чтобы обеспечить стабильную работу процесса и достичь желаемых показателей эффективности.</w:t>
        <w:br/>
        <w:br/>
        <w:t>Ключевым преимуществом MPC является его способность учитывать ограничения на переменные процесса, такие как максимальная температура, давление или расход. Эти ограничения часто являются критическими для обеспечения безопасности и надежности установки, но игнорируются традиционными методами управления. MPC, напротив, интегрирует эти ограничения непосредственно в оптимизационную задачу, гарантируя, что управляющие воздействия не приведут к выходу процесса за пределы допустимых значений.  Рассмотрим, например, установку алкилирования, где необходимо поддерживать определенный уровень серной кислоты, чтобы обеспечить высокую скорость реакции и избежать образования кокса.  MPC способен одновременно максимизировать выход бензина и поддерживать оптимальный уровень серной кислоты, не превышая допустимых границ.  Такой подход позволяет избежать аварийных ситуаций и продлить срок службы оборудования.  Это принципиальное отличие от традиционных методов управления, которые могут привести к нарушению ограничений и вызвать серьезные последствия.</w:t>
        <w:br/>
        <w:br/>
        <w:t>Способность MPC адаптироваться к изменяющимся условиям работы установки является еще одним важным преимуществом. В реальных условиях работы нефтеперерабатывающих заводов параметры процессов могут меняться со временем из-за износа оборудования, изменения свойств сырья или внешних факторов. Традиционные методы управления часто требуют ручной перенастройки параметров регуляторов при изменении условий работы, что требует значительных усилий и времени. MPC, напротив, использует адаптивные алгоритмы, которые автоматически корректируют параметры модели и оптимизационной задачи при изменении условий работы установки. Это позволяет поддерживать оптимальную производительность установки даже при значительных изменениях условий работы.  Представьте себе установку гидроочистки, где свойства сырья могут меняться в зависимости от месторождения нефти.  MPC способен автоматически адаптироваться к изменяющимся свойствам сырья и поддерживать оптимальный уровень очистки нефти, минимизируя затраты на электроэнергию и катализаторы.  Эта адаптивность позволяет значительно повысить надежность и эффективность работы установки в долгосрочной перспективе.</w:t>
        <w:br/>
        <w:br/>
        <w:br/>
        <w:t>Применение модельно-прогнозирующего управления (MPC) в нефтепереработке представляет собой не просто автоматизацию отдельных операций, а комплексный подход к оптимизации всего технологического процесса, позволяющий достичь беспрецедентного уровня эффективности и гибкости производства. В то время как традиционные системы управления зачастую фокусируются на поддержании отдельных параметров в заданных пределах, MPC способно учитывать взаимосвязи между всеми ключевыми переменными процесса, предсказывать его поведение в будущем и формировать управляющие воздействия, направленные на достижение заданных целевых показателей, будь то максимизация выхода целевых продуктов, минимизация энергозатрат или снижение выбросов вредных веществ. В контексте сложных процессов нефтепереработки, где взаимодействие между различными технологическими установками и потоками вещества и энергии может быть чрезвычайно сложным, эта способность MPC к комплексному управлению становится критически важной.</w:t>
        <w:br/>
        <w:br/>
        <w:t>Рассмотрим, к примеру, процесс дистилляции, где ключевой задачей является разделение сырой нефти на отдельные фракции – бензин, керосин, дизельное топливо и т.д. Традиционные системы управления могут поддерживать температуру в ректификационной колонне и расход сырья, но не способны оптимально скорректировать эти параметры в зависимости от изменения состава сырой нефти или требований к качеству целевых продуктов. В то же время, MPC, используя математическую модель колонны и учитывая взаимосвязи между составом сырья, температурой, давлением и расходом, способно предсказать влияние изменения этих параметров на выход и качество целевых продуктов, а затем автоматически скорректировать их для достижения оптимального результата. Это позволяет значительно повысить выход бензина с высоким октановым числом или увеличить выход дизельного топлива с низким содержанием серы, в зависимости от рыночных потребностей.</w:t>
        <w:br/>
        <w:br/>
        <w:t>Применение MPC особенно эффективно в процессах крекинга и риформинга, где сложные химические реакции определяют выход и качество целевых продуктов. В этих процессах ключевыми параметрами являются температура, давление, расход сырья и катализатора, а также время контакта. Традиционные системы управления могут поддерживать эти параметры в заданных пределах, но не способны оптимально скорректировать их для достижения максимального выхода целевых продуктов с учетом изменения свойств сырья и требований к качеству. MPC, используя математическую модель реактора и учитывая кинетику химических реакций, способно предсказать влияние изменения этих параметров на выход и качество целевых продуктов, а затем автоматически скорректировать их для достижения оптимального результата. Это позволяет значительно повысить выход бензина с высоким октановым числом или увеличить выход этилена и пропилена – ключевых сырьевых материалов для нефтехимии.</w:t>
        <w:br/>
        <w:br/>
        <w:t>Кроме того, MPC позволяет эффективно управлять потоками и составом продукции на нефтеперерабатывающем заводе в целом. Учитывая взаимосвязи между различными технологическими установками и потоками вещества и энергии, MPC способно предсказать влияние изменения производительности одной установки на производительность других установок и скорректировать производительность каждой установки для достижения оптимального результата. Это позволяет эффективно удовлетворять рыночные потребности, минимизировать затраты и максимизировать прибыль. Представьте себе сложную систему, где изменение потребности в бензине требует не только увеличения производительности установок крекинга и риформинга, но и корректировки производительности установок алкилирования, изомеризации и даже установок подготовки сырья. MPC способно автоматизировать все эти операции, обеспечивая плавную и эффективную работу всего завода. В конечном итоге, внедрение MPC на нефтеперерабатывающем заводе – это не просто улучшение отдельных технологических процессов, а трансформация всего производства в интеллектуальную, гибкую и эффективную систему.</w:t>
        <w:br/>
        <w:br/>
        <w:br/>
        <w:t>## III. Реализация и Настройка APC</w:t>
        <w:br/>
        <w:br/>
        <w:t>Внедрение продвинутого управления процессами (APC) – это не просто установка программного обеспечения, а комплексный проект, требующий тщательной подготовки, поэтапной реализации и непрерывной настройки. Часто недооценивают сложность интеграции APC в существующую инфраструктуру, что приводит к задержкам, превышению бюджета и, в конечном итоге, к неудовлетворительным результатам.  Первым шагом является детальный аудит текущего состояния автоматизации предприятия, включающий анализ существующего оборудования, систем управления, алгоритмов регулирования и квалификации персонала. Необходимо выявить "узкие места", определить приоритетные участки для внедрения APC и оценить потенциальную экономическую выгоду от оптимизации каждого из них. Важно понимать, что APC не является универсальным решением и его эффективность напрямую зависит от качества исходных данных и точности математических моделей, используемых для прогнозирования поведения процесса.</w:t>
        <w:br/>
        <w:br/>
        <w:t>Далее следует этап разработки и валидации математических моделей, описывающих поведение ключевых технологических процессов. Этот этап требует тесного сотрудничества между инженерами-технологами, специалистами по автоматизации и математиками-моделировщиками.  Модели должны быть построены на основе реальных данных, полученных с производственных установок, и подвергнуты тщательной проверке на адекватность и точность. Важно учитывать нелинейность и динамические характеристики процессов, а также влияние внешних факторов, таких как изменение состава сырья, погодные условия и колебания нагрузки. Для построения моделей могут использоваться различные методы, включая статистический анализ данных, системную идентификацию и экспертные оценки. Например, для моделирования ректификационной колонны необходимо учитывать теплообмен, массоперенос, гидродинамику и кинетику разделения компонентов. Разработанная модель должна быть способна точно прогнозировать выход и качество целевых продуктов при различных режимах работы колонны.</w:t>
        <w:br/>
        <w:br/>
        <w:t>После успешной валидации модели начинается этап внедрения APC в производственную среду. Этот этап включает установку и настройку программного обеспечения, интеграцию с существующими системами управления, разработку алгоритмов управления и обучение персонала. Важно обеспечить плавный переход от ручного управления к автоматическому, чтобы избежать сбоев в работе производства. Для этого рекомендуется начинать с внедрения APC на отдельных участках процесса, а затем постепенно расширять область автоматизации.  Например, можно начать с оптимизации работы ректификационной колонны, а затем перейти к оптимизации работы установок крекинга и риформинга.  На каждом этапе внедрения необходимо проводить мониторинг и анализ результатов, чтобы убедиться в эффективности APC и своевременно выявлять и устранять возникающие проблемы.  Например, если после внедрения APC на ректификационной колонне выход бензина не увеличивается, необходимо проверить точность математической модели и настройки алгоритма управления.</w:t>
        <w:br/>
        <w:br/>
        <w:t>Настройка APC – это непрерывный процесс, требующий постоянного мониторинга и анализа результатов.  Необходимо регулярно обновлять математические модели, учитывая изменения в технологических процессах и условиях эксплуатации.  Важно также проводить обучение персонала, чтобы обеспечить его квалификацию и способность эффективно управлять APC.  Существуют различные методы оптимизации настроек APC, включая ручную настройку, автоматическую настройку и адаптивное управление.  Ручная настройка требует глубоких знаний о технологическом процессе и опыта работы с APC. Автоматическая настройка позволяет оптимизировать настройки APC на основе заданных критериев. Адаптивное управление позволяет автоматически подстраивать настройки APC к изменяющимся условиям эксплуатации.  Выбор метода настройки зависит от сложности технологического процесса и квалификации персонала. Например, для оптимизации работы установок крекинга и риформинга рекомендуется использовать адаптивное управление, которое позволяет автоматически подстраивать настройки APC к изменению состава сырья и требованиям к качеству целевых продуктов.</w:t>
        <w:br/>
        <w:br/>
        <w:t>В заключение, успешное внедрение и настройка APC требует комплексного подхода, включающего тщательную подготовку, поэтапную реализацию и непрерывный мониторинг. Важно учитывать особенности каждого технологического процесса, квалификацию персонала и доступные ресурсы. При правильном подходе APC может обеспечить значительное повышение эффективности производства, снижение затрат и улучшение качества продукции. Помните, что APC – это не волшебная палочка, а мощный инструмент, который требует грамотного использования и постоянного совершенствования. Инвестиции в APC окупаются за счет повышения производительности, снижения энергопотребления, уменьшения количества отходов и повышения безопасности производства.</w:t>
        <w:br/>
        <w:br/>
        <w:br/>
        <w:t>Выбор программного обеспечения для продвинутого управления процессами (APC) – это критически важный этап, определяющий успех всего проекта. Рынок предлагает широкий спектр решений, каждое из которых обладает своими сильными и слабыми сторонами, особенностями архитектуры и принципами работы.  Нельзя полагаться на маркетинговые заявления или отзывы коллег – необходимо тщательно проанализировать потребности конкретного предприятия, оценить совместимость с существующей инфраструктурой и выбрать решение, максимально соответствующее поставленным задачам и имеющимся ресурсам.  Часто предприятия совершают ошибку, ориентируясь только на стоимость лицензий, забывая о затратах на внедрение, обучение персонала, техническую поддержку и дальнейшее развитие системы. Важно учитывать совокупную стоимость владения программным обеспечением (TCO) на протяжении всего жизненного цикла, чтобы избежать неприятных сюрпризов в будущем. Ведь неправильный выбор программного обеспечения может привести к задержкам в реализации проекта, увеличению затрат и, в конечном итоге, к неудовлетворительным результатам.</w:t>
        <w:br/>
        <w:br/>
        <w:t>Одним из лидеров рынка APC является AspenTech DMCplus, предлагающий надежную и проверенную временем платформу для управления сложными технологическими процессами.  DMCplus выделяется своей мощной системой моделирования, способной точно прогнозировать поведение процессов при различных режимах работы и изменениях внешних факторов.  Программное обеспечение обеспечивает широкие возможности для оптимизации технологических параметров, повышения выхода целевых продуктов и снижения энергопотребления.  DMCplus широко используется на нефтеперерабатывающих заводах, в нефтехимической промышленности и других отраслях, требующих высокой точности и надежности управления процессами. Например, на одном из крупных нефтеперерабатывающих заводов в США внедрение DMCplus позволило увеличить выход бензина на 2% и снизить энергопотребление на 5%, что привело к значительной экономии средств и повышению конкурентоспособности предприятия. Кроме того, AspenTech предлагает широкий спектр дополнительных модулей и инструментов, позволяющих решать различные задачи оптимизации и управления процессами, такие как управление производственными кампаниями, планирование и диспетчеризация.</w:t>
        <w:br/>
        <w:br/>
        <w:t>Honeywell Profit Suite представляет собой комплексное решение для APC, предлагающее расширенные возможности для анализа данных, моделирования процессов и оптимизации режимов работы.  Profit Suite выделяется своей интуитивно понятной графической средой, позволяющей операторам и инженерам быстро и эффективно анализировать данные, выявлять проблемные зоны и принимать обоснованные решения.  Программное обеспечение обеспечивает широкие возможности для интеграции с различными системами управления и базами данных, что позволяет создавать единую информационную среду для управления всем предприятием.  Honeywell Profit Suite широко используется в химической промышленности, фармацевтической промышленности и других отраслях, требующих высокого уровня автоматизации и контроля качества.  На одном из фармацевтических предприятий в Европе внедрение Profit Suite позволило сократить время производственного цикла на 15% и повысить качество продукции на 10%, что привело к увеличению прибыли и повышению лояльности клиентов.  Кроме того, Honeywell предлагает широкий спектр услуг по внедрению, обучению и технической поддержке, что обеспечивает успешную реализацию проекта и долгосрочное использование системы.</w:t>
        <w:br/>
        <w:br/>
        <w:t>Yokogawa Exoptim – это гибкое и масштабируемое решение для APC, предлагающее широкие возможности для настройки и адаптации к конкретным потребностям предприятия.  Exoptim выделяется своей модульной архитектурой, позволяющей легко добавлять или удалять функциональные возможности в зависимости от текущих задач.  Программное обеспечение обеспечивает широкие возможности для моделирования процессов, оптимизации режимов работы и управления производственными кампаниями. Yokogawa Exoptim широко используется в нефтегазовой промышленности, химической промышленности и других отраслях, требующих высокой надежности и гибкости управления процессами.  На одном из газоперерабатывающих заводов в Азии внедрение Exoptim позволило увеличить производительность на 8% и снизить расход энергии на 3%, что привело к значительной экономии средств и повышению экологической безопасности предприятия.  Кроме того, Yokogawa предлагает широкий спектр услуг по внедрению, обучению и технической поддержке, что обеспечивает успешную реализацию проекта и долгосрочное использование системы.</w:t>
        <w:br/>
        <w:br/>
        <w:t>Выбор программного обеспечения для APC – это сложный и ответственный процесс, требующий тщательного анализа и взвешенного подхода. Необходимо учитывать особенности конкретного предприятия, поставленные задачи, имеющиеся ресурсы и будущие перспективы развития.  Не стоит полагаться только на маркетинговые заявления или отзывы коллег – необходимо самостоятельно оценить все доступные варианты и выбрать решение, максимально соответствующее потребностям предприятия. Важно помнить, что успешное внедрение APC – это не только установка программного обеспечения, но и комплексный процесс, требующий участия квалифицированных специалистов, тщательной подготовки и непрерывного мониторинга. При правильном подходе APC может обеспечить значительное повышение эффективности производства, снижение затрат и улучшение качества продукции.</w:t>
        <w:br/>
        <w:br/>
        <w:br/>
        <w:t>Идентификация модели процесса представляет собой краеугольный камень успешного внедрения систем продвинутого управления (APC). Без точной и надежной модели, отражающей динамику технологического процесса, все последующие усилия по оптимизации и управлению будут неэффективны, а порой и контрпродуктивны.  Модель – это не просто математическое уравнение или графическое представление; это компактное описание поведения системы, позволяющее предсказывать ее реакцию на различные воздействия и изменения параметров, а также выявлять скрытые зависимости и взаимосвязи между различными переменными.  Именно поэтому процесс построения модели требует тщательного подхода, использования разнообразных методов и инструментов, а также глубокого понимания специфики конкретного технологического процесса и его ограничений. Без грамотно построенной модели, система APC будет оперировать неполными или искаженными данными, что приведет к ошибочным решениям и снижению эффективности производства.</w:t>
        <w:br/>
        <w:br/>
        <w:t>Существует несколько основных подходов к идентификации модели процесса, каждый из которых имеет свои преимущества и недостатки, и выбор конкретного метода зависит от сложности процесса, доступности данных и требуемой точности модели. Один из наиболее распространенных методов – это использование статистических методов, таких как регрессионный анализ, анализ временных рядов и спектральный анализ. Эти методы позволяют выявлять эмпирические зависимости между входными и выходными переменными процесса на основе исторических данных.  Например, на нефтеперерабатывающем заводе можно использовать регрессионный анализ для определения зависимости между температурой печи крекинга, расходом сырья и выходом бензина. Однако, статистические методы часто требуют большого объема исторических данных и не всегда способны адекватно учесть нелинейности и динамические эффекты в процессе.  Более того, они могут быть чувствительны к выбросам и аномалиям в данных, что требует предварительной обработки и фильтрации.</w:t>
        <w:br/>
        <w:br/>
        <w:t>Другим важным подходом является использование экспертных оценок и знаний опытных инженеров и операторов.  Эксперты обладают ценным опытом и интуицией, позволяющими им понять основные принципы работы процесса и выявить наиболее важные факторы, влияющие на его поведение.  Например, опытный оператор может указать на то, что при повышении температуры в определенном реакторе необходимо одновременно снизить расход катализатора, чтобы избежать нежелательных побочных реакций.  Экспертные оценки могут быть использованы для построения первичной модели процесса, которая затем уточняется и корректируется на основе данных и экспериментов.  Однако, экспертные оценки могут быть субъективными и не всегда отражать реальную сложность процесса.  Поэтому, их необходимо верифицировать и подтверждать с помощью объективных данных.</w:t>
        <w:br/>
        <w:br/>
        <w:t>Наиболее точным и надежным способом идентификации модели процесса является использование экспериментальных данных, полученных в результате проведения специальных испытаний и измерений.  Экспериментальные данные позволяют получить информацию о динамических характеристиках процесса, таких как время задержки, постоянная времени и коэффициент усиления.  Например, для определения времени задержки в системе управления потоком можно провести испытание, при котором изменяется расход жидкости на входе и измеряется время, необходимое для того, чтобы изменение расхода отразилось на выходе.  Экспериментальные данные позволяют построить более точную и адекватную модель процесса, которая может быть использована для разработки эффективных алгоритмов управления.  Однако, проведение экспериментов может быть дорогостоящим и трудоемким, а также может потребовать остановки производства или изменения технологического режима.  Поэтому, необходимо тщательно планировать эксперименты и выбирать оптимальные условия их проведения.</w:t>
        <w:br/>
        <w:br/>
        <w:br/>
        <w:t>После построения точной модели технологического процесса, ключевым этапом внедрения системы Модельно-Прогнозирующего Управления (MPC) является тщательная настройка ее параметров, определяющих эффективность и стабильность работы алгоритма. Эти параметры, в первую очередь горизонты прогнозирования и управления, а также весовые коэффициенты, оказывают существенное влияние на способность MPC предвидеть будущие изменения в процессе, оптимально реагировать на возмущения и поддерживать желаемые значения управляемых переменных. Неправильная настройка этих параметров может привести к неустойчивости системы, неоптимальным решениям и даже к ухудшению производительности по сравнению с традиционными методами управления. Поэтому, грамотный выбор этих параметров требует глубокого понимания специфики технологического процесса, характера возмущений и целей оптимизации.</w:t>
        <w:br/>
        <w:br/>
        <w:t>Горизонт прогнозирования, определяющий, насколько далеко в будущее MPC предсказывает поведение процесса, играет критически важную роль в обеспечении стабильности и эффективности управления. Слишком короткий горизонт прогнозирования может привести к неспособности MPC предвидеть значительные изменения в процессе и своевременно реагировать на них, что приведет к колебаниям и ошибкам. С другой стороны, слишком длинный горизонт прогнозирования может увеличить вычислительную нагрузку и снизить скорость реакции системы на возмущения, особенно если модель содержит неточности. Оптимальный выбор горизонта прогнозирования зависит от динамических характеристик процесса, скорости изменения возмущений и доступных вычислительных ресурсов. Например, для процессов с медленной динамикой, таких как дистилляция нефти, может быть достаточно горизонта прогнозирования в несколько минут, в то время как для процессов с быстрой динамикой, таких как управление реактором, может потребоваться горизонт прогнозирования в несколько секунд или даже миллисекунд.</w:t>
        <w:br/>
        <w:br/>
        <w:t>Горизонт управления, определяющий, на какой период времени MPC рассчитывает оптимальные управляющие воздействия, также играет важную роль в обеспечении эффективности управления. Слишком короткий горизонт управления может ограничить возможности MPC для реализации долгосрочных стратегий оптимизации и привести к частым изменениям управляющих воздействий, что может быть нежелательно с практической точки зрения. С другой стороны, слишком длинный горизонт управления может увеличить вычислительную нагрузку и усложнить задачу оптимизации. Оптимальный выбор горизонта управления зависит от целей оптимизации и динамических характеристик процесса. Например, если целью является минимизация энергопотребления, может потребоваться более длинный горизонт управления, позволяющий MPC учитывать долгосрочные последствия управляющих воздействий.</w:t>
        <w:br/>
        <w:br/>
        <w:t>Весовые коэффициенты, присваиваемые различным целям оптимизации и ограничениям, позволяют MPC находить оптимальный компромисс между конкурирующими требованиями. Например, при управлении реактором может быть важно поддерживать заданную температуру и концентрацию реагентов, а также минимизировать потребление энергии и образование побочных продуктов. Весовые коэффициенты позволяют задать приоритеты для каждой из этих целей и настроить MPC таким образом, чтобы он учитывал их при принятии решений. Выбор весовых коэффициентов часто является итеративным процессом, требующим экспериментов и анализа результатов. Например, если при слишком большом весе для минимизации потребления энергии наблюдается ухудшение качества продукции, необходимо уменьшить вес этого критерия и увеличить вес критерия, отвечающего за качество.</w:t>
        <w:br/>
        <w:br/>
        <w:t>Наконец, выбор алгоритма оптимизации, используемого для расчета оптимальных управляющих воздействий, также играет важную роль в обеспечении эффективности MPC. Существует множество различных алгоритмов оптимизации, каждый из которых имеет свои преимущества и недостатки. Некоторые алгоритмы более эффективны для решения задач с небольшим количеством переменных и ограничений, в то время как другие более подходят для решения задач с большим количеством переменных и ограничений. Выбор алгоритма оптимизации зависит от сложности задачи и доступных вычислительных ресурсов. В большинстве случаев, для решения задач управления технологическими процессами используются градиентные методы, такие как метод последовательного квадратичного программирования (SQP), которые обеспечивают высокую скорость и точность решения. Однако, для решения задач с нелинейными ограничениями могут потребоваться более сложные алгоритмы, такие как метод внутренней точки, которые обеспечивают глобальную сходимость и устойчивость.</w:t>
        <w:br/>
        <w:br/>
        <w:br/>
        <w:t>Валидация и тестирование системы Модельно-Прогнозирующего Управления (APC) являются критически важными этапами внедрения, обеспечивающими уверенность в ее надежности, эффективности и безопасности работы в реальных условиях производства.  Недостаточно просто построить сложную модель технологического процесса и настроить алгоритм управления – необходимо убедиться, что APC действительно превосходит традиционные системы управления и способна решать поставленные задачи оптимизации без возникновения нежелательных побочных эффектов. Процесс валидации и тестирования должен быть тщательно спланирован и осуществлен, чтобы выявить любые потенциальные проблемы и внести необходимые корректировки перед полномасштабным внедрением системы на производстве.  Это включает в себя как имитационное тестирование, позволяющее оценить поведение APC в различных сценариях, так и испытания в реальных условиях работы установки, позволяющие проверить ее устойчивость к шумам, помехам и другим непредсказуемым факторам.</w:t>
        <w:br/>
        <w:br/>
        <w:t>Одним из первых этапов валидации является сравнительный анализ результатов работы APC и традиционных систем управления в имитационной среде. Для этого необходимо создать реалистичную модель технологического процесса, включающую все существенные факторы и нелинейности, и подвергнуть ее различным возмущениям и изменениям в условиях эксплуатации. Затем, применив к этой модели APC и традиционную систему управления, например, ПИД-регулятор, можно сравнить их производительность по таким критериям, как скорость реакции на возмущения, точность поддержания заданных значений управляемых переменных, степень снижения колебаний и общее качество управления. Например, при моделировании процесса дистилляции нефти, APC может продемонстрировать более высокую способность поддерживать заданный выход целевого продукта при изменении состава сырья или тепловой нагрузки, чем ПИД-регулятор, который может быть склонен к перерегулированию и колебаниям.  Такой сравнительный анализ позволяет выявить преимущества APC и оценить потенциальный экономический эффект от ее внедрения.</w:t>
        <w:br/>
        <w:br/>
        <w:t xml:space="preserve">Однако, имитационное тестирование не может полностью заменить испытания в реальных условиях производства, поскольку оно не учитывает все факторы, влияющие на поведение системы. Поэтому, после успешного завершения имитационного тестирования необходимо провести испытания APC на реальной установке, например, в пилотном режиме или на ограниченной части производственной линии.  Эти испытания должны проводиться под контролем опытных инженеров и операторов, которые могут отслеживать поведение системы, анализировать данные и вносить необходимые корректировки.  Во время испытаний необходимо проверить устойчивость APC к шумам, помехам, изменениям в составе сырья, колебаниям тепловой нагрузки и другим непредсказуемым факторам. Например, при управлении реактором крекинга необходимо убедиться, что APC способна поддерживать стабильную температуру и давление даже при изменении состава нефти и колебаниях подачи сырья. </w:t>
        <w:br/>
        <w:br/>
        <w:t xml:space="preserve">Важно не только проверить работоспособность APC в штатных режимах, но и оценить ее поведение в аварийных ситуациях. Необходимо создать искусственные аварийные сценарии, например, отказ датчика, разрыв трубопровода или внезапное изменение тепловой нагрузки, и убедиться, что APC способна автоматически переключиться в безопасный режим работы и предотвратить возникновение аварии. Например, при управлении установкой амиака необходимо убедиться, что APC способна автоматически отключить подачу сырья и обесточить оборудование в случае обнаружения утечки аммиака. </w:t>
        <w:br/>
        <w:br/>
        <w:t>Помимо оценки производительности и безопасности, необходимо также оценить экономический эффект от внедрения APC. Для этого необходимо сравнить затраты на внедрение и эксплуатацию APC с экономией, достигнутой за счет повышения эффективности производства, снижения энергопотребления и уменьшения количества отходов.  Например, при управлении установкой риформинга можно оценить экономию за счет повышения октанового числа бензина и снижения затрат на сырье. Важно также учесть косвенные экономические выгоды, такие как повышение качества продукции, снижение затрат на техническое обслуживание и повышение удовлетворенности клиентов. Только после проведения тщательной валидации и тестирования можно с уверенностью внедрить APC на производство и получить максимальную отдачу от ее использования.</w:t>
        <w:br/>
        <w:br/>
        <w:br/>
        <w:t>**IV. Аналитика Больших Данных и Машинное Обучение в Нефтепереработке**</w:t>
        <w:br/>
        <w:br/>
        <w:t>В современном мире нефтеперерабатывающие предприятия генерируют огромные объемы данных, поступающих с датчиков, контроллеров, систем управления производством и других источников. Этот поток информации, часто называемый "большими данными", содержит в себе ценные сведения о состоянии оборудования, эффективности технологических процессов, качестве продукции и других ключевых аспектах деятельности предприятия. Однако, простого сбора данных недостаточно – необходимо их эффективно анализировать, чтобы извлекать полезные знания и принимать обоснованные решения. Именно здесь на помощь приходит аналитика больших данных и машинное обучение, предлагающие мощные инструменты для обработки и интерпретации этих сложных информационных потоков.  В отличие от традиционных методов анализа, которые часто основаны на заранее заданных правилах и моделях, машинное обучение позволяет компьютерам "обучаться" на данных и самостоятельно выявлять скрытые закономерности, взаимосвязи и тенденции, которые могут быть незаметны для человека. Это открывает новые возможности для оптимизации производственных процессов, повышения эффективности использования ресурсов и улучшения качества продукции.</w:t>
        <w:br/>
        <w:br/>
        <w:t>Одним из наиболее перспективных применений машинного обучения в нефтепереработке является предиктивное обслуживание оборудования. Традиционно, обслуживание оборудования осуществлялось по заранее заданному графику или после возникновения неисправности. Такой подход часто приводит к ненужным затратам на профилактическое обслуживание исправного оборудования или к дорогостоящим простоям производства из-за внезапных поломок.  Машинное обучение позволяет перейти к более интеллектуальному подходу, основанному на прогнозировании вероятности отказа оборудования. Анализируя данные с датчиков, установленных на насосах, компрессорах, теплообменниках и другом оборудовании, алгоритмы машинного обучения могут выявлять признаки, предшествующие отказу, такие как изменение вибрации, температуры, давления или других параметров.  Это позволяет заранее планировать ремонт или замену оборудования, минимизируя риски возникновения аварийных ситуаций и снижая затраты на техническое обслуживание.  Например, на одном из нефтеперерабатывающих заводов в США, применение алгоритмов машинного обучения для прогнозирования отказов насосов позволило сократить количество незапланированных остановок оборудования на 15% и снизить затраты на техническое обслуживание на 8%.</w:t>
        <w:br/>
        <w:br/>
        <w:t>Еще одним важным направлением применения машинного обучения в нефтепереработке является оптимизация технологических процессов.  Нефтеперерабатывающие заводы – это сложные производственные системы, в которых множество технологических параметров взаимосвязаны и влияют на конечный результат.  Оптимизация этих параметров – задача нетривиальная, требующая учета множества факторов и ограничений.  Машинное обучение позволяет создавать модели, описывающие взаимосвязь между технологическими параметрами и качеством продукции.  Эти модели могут использоваться для оптимизации режимов работы установок, максимизации выхода целевых продуктов и минимизации энергопотребления.  Например, на одном из нефтеперерабатывающих заводов в Европе, применение алгоритмов машинного обучения для оптимизации процесса крекинга позволило увеличить выход бензина на 2% и снизить затраты на электроэнергию на 5%.  Кроме того, машинное обучение может использоваться для оптимизации смешения сырья, регулирования подачи реагентов и управления другими технологическими процессами, обеспечивая более эффективное и экономичное производство.</w:t>
        <w:br/>
        <w:br/>
        <w:t>Важной областью применения машинного обучения в нефтепереработке является контроль качества продукции. Традиционные методы контроля качества часто основаны на периодических лабораторных анализах, которые требуют времени и затрат. Машинное обучение позволяет перейти к непрерывному мониторингу качества продукции, используя данные с датчиков и анализаторов, установленных в потоке технологического процесса.  Алгоритмы машинного обучения могут обучаться на исторических данных о качестве продукции и выявлять отклонения от заданных норм. Это позволяет оперативно реагировать на изменения в технологическом процессе и предотвращать производство некачественной продукции.  Например, на одном из нефтеперерабатывающих заводов в Азии, применение алгоритмов машинного обучения для контроля качества бензина позволило снизить количество партий некачественной продукции на 10% и повысить удовлетворенность клиентов. Кроме того, машинное обучение может использоваться для прогнозирования качества продукции на основе данных о сырье и технологических параметрах, что позволяет оптимизировать процесс производства и минимизировать потери.  В будущем, интеграция машинного обучения с технологиями искусственного зрения и автоматизированного анализа изображений позволит создавать интеллектуальные системы контроля качества, способные выявлять дефекты и загрязнения в режиме реального времени.</w:t>
        <w:br/>
        <w:br/>
        <w:br/>
        <w:t>Основой эффективного применения аналитики больших данных и машинного обучения в нефтепереработке является наличие качественных и разнообразных источников данных.  Недостаточно просто установить датчики и собирать показания; необходимо тщательно продумать, какие данные собирать, как их хранить и как обеспечить их достоверность и полноту.  Ключевыми источниками информации являются данные, поступающие непосредственно с технологического оборудования – датчики температуры, давления, расхода, уровня, вибрации, химического состава и другие. Эти данные позволяют в режиме реального времени отслеживать состояние оборудования, выявлять отклонения от нормы и прогнозировать возможные неисправности, что является критически важным для обеспечения надежности и безопасности производства.  Однако, помимо данных с датчиков, необходимо использовать и другие источники информации, такие как исторические данные о технологических процессах, данные о качестве продукции, данные о затратах и доходах, а также данные о внешних факторах, таких как цена на сырье и спрос на продукцию.  Объединение данных из разных источников позволяет получить более полное представление о производственной системе и выявлять скрытые закономерности и взаимосвязи.</w:t>
        <w:br/>
        <w:br/>
        <w:t>Важность интеграции исторических данных о технологических процессах часто недооценивается, однако именно эти данные являются ключом к обучению алгоритмов машинного обучения.  Алгоритмы машинного обучения требуют больших объемов данных для обучения и выявления закономерностей, а исторические данные о технологических процессах представляют собой ценный источник информации о том, как работала производственная система в прошлом.  Анализируя исторические данные, алгоритмы могут научиться прогнозировать поведение системы в будущем, оптимизировать режимы работы установок и выявлять факторы, влияющие на качество продукции.  Например, исторические данные о процессах дистилляции могут использоваться для обучения алгоритма, который будет прогнозировать выход светлых нефтепродуктов в зависимости от температуры, давления и состава сырья.  Кроме того, исторические данные могут использоваться для выявления аномальных ситуаций и предотвращения аварий.  Например, исторические данные о вибрации насосов могут использоваться для обучения алгоритма, который будет выявлять признаки износа и прогнозировать вероятность отказа.</w:t>
        <w:br/>
        <w:br/>
        <w:t>Данные о качестве продукции также являются важным источником информации для машинного обучения.  Анализируя данные о качестве продукции, алгоритмы могут научиться выявлять факторы, влияющие на качество, и оптимизировать технологические параметры для достижения заданных требований.  Например, данные о содержании серы в бензине могут использоваться для обучения алгоритма, который будет оптимизировать процесс крекинга для снижения содержания серы в бензине.  Кроме того, данные о качестве продукции могут использоваться для прогнозирования качества продукции на основе данных о сырье и технологических параметрах, что позволяет оптимизировать процесс производства и минимизировать потери.  Например, на одном из нефтеперерабатывающих заводов в Европе, применение алгоритмов машинного обучения для прогнозирования качества бензина позволило снизить количество партий некачественной продукции на 10% и повысить удовлетворенность клиентов.</w:t>
        <w:br/>
        <w:br/>
        <w:t>Наконец, данные о затратах и доходах являются важным источником информации для оптимизации экономической эффективности нефтеперерабатывающего предприятия.  Анализируя данные о затратах и доходах, алгоритмы могут научиться выявлять факторы, влияющие на прибыльность, и оптимизировать производственные процессы для повышения экономической эффективности.  Например, данные о стоимости сырья, затратах на электроэнергию, затратах на техническое обслуживание и доходах от реализации продукции могут использоваться для обучения алгоритма, который будет оптимизировать производственный план для максимизации прибыли.  Кроме того, данные о затратах и доходах могут использоваться для оценки эффективности различных инвестиционных проектов и принятия обоснованных решений о модернизации оборудования и внедрении новых технологий.  В конечном итоге, интеграция данных из всех этих источников позволяет создать интеллектуальную систему управления нефтеперерабатывающим предприятием, способную адаптироваться к меняющимся условиям и обеспечивать устойчивое развитие.</w:t>
        <w:br/>
        <w:br/>
        <w:br/>
        <w:t xml:space="preserve">Для эффективного извлечения полезной информации из огромных объемов данных, генерируемых нефтеперерабатывающими предприятиями, необходим арсенал современных методов анализа данных. Простой сбор и хранение информации уже не являются достаточными; необходимо применять инструменты, способные выявлять скрытые закономерности, прогнозировать тенденции и оптимизировать процессы. Среди наиболее востребованных подходов выделяется статистический анализ, позволяющий оценить средние значения, дисперсию и корреляцию между различными параметрами технологического процесса, что позволяет оперативно реагировать на отклонения от нормы и предотвращать возникновение аварийных ситуаций. Например, статистический анализ данных о вибрации насосов может выявить признаки износа подшипников на ранней стадии, что позволит спланировать техническое обслуживание и избежать дорогостоящего ремонта. </w:t>
        <w:br/>
        <w:br/>
        <w:t>Однако, возможности статистического анализа ограничены, особенно при работе со сложными многомерными данными. В таких случаях на помощь приходят методы машинного обучения, которые позволяют строить сложные модели, способные выявлять нелинейные зависимости и прогнозировать поведение системы с высокой точностью. Регрессионный анализ, являющийся одним из ключевых методов машинного обучения, позволяет предсказать значение определенной переменной на основе значений других переменных. Например, на одном из нефтеперерабатывающих заводов в США, регрессионная модель, обученная на исторических данных о параметрах процесса крекинга (температура, давление, расход сырья), позволила с высокой точностью предсказывать выход бензина, что позволило оптимизировать режим работы установки и увеличить прибыль. Кроме того, регрессионный анализ может использоваться для оценки влияния различных факторов на качество продукции, что позволяет оптимизировать технологические параметры для достижения заданных требований.</w:t>
        <w:br/>
        <w:br/>
        <w:t>Классификация, еще один важный метод машинного обучения, позволяет разделить данные на различные классы на основе определенных признаков. Например, классификационная модель, обученная на данных о химическом составе нефти, может автоматически определять тип нефти (легкая, средняя, тяжелая), что позволяет оптимизировать процесс переработки и повысить выход ценных нефтепродуктов. Классификация также может использоваться для выявления аномальных ситуаций, например, для обнаружения утечек или дефектов оборудования. Кластеризация, в свою очередь, позволяет группировать данные на основе их схожести, выявляя скрытые закономерности и взаимосвязи. Например, кластерный анализ данных о потреблении электроэнергии на нефтеперерабатывающем заводе может выявить группы оборудования с высоким энергопотреблением, что позволит разработать меры по энергосбережению и снижению затрат.</w:t>
        <w:br/>
        <w:br/>
        <w:t>Важно отметить, что эффективность методов анализа данных напрямую зависит от качества и полноты данных, используемых для обучения моделей. Неточные или неполные данные могут привести к неверным прогнозам и ошибочным решениям. Поэтому, необходимо уделять особое внимание сбору, хранению и предобработке данных, обеспечивая их достоверность и актуальность. Кроме того, необходимо правильно выбирать методы анализа данных, учитывая специфику задачи и особенности данных. Не существует универсального метода, подходящего для всех случаев. Например, для задач прогнозирования можно использовать регрессионные модели, для задач классификации – классификационные модели, а для задач выявления скрытых закономерностей – кластерный анализ. В конечном итоге, интеграция различных методов анализа данных позволяет создать интеллектуальную систему управления нефтеперерабатывающим предприятием, способную адаптироваться к меняющимся условиям и обеспечивать устойчивое развитие.</w:t>
        <w:br/>
        <w:br/>
        <w:br/>
        <w:t>## Применение машинного обучения</w:t>
        <w:br/>
        <w:br/>
        <w:t>Машинное обучение открывает беспрецедентные возможности для оптимизации и автоматизации процессов на нефтеперерабатывающих предприятиях, значительно превосходя возможности традиционных методов управления и анализа данных.  Вместо ручного анализа огромных массивов информации и разработки сложных эмпирических моделей, алгоритмы машинного обучения способны самостоятельно выявлять скрытые закономерности, прогнозировать поведение оборудования и технологических процессов с высокой точностью, и принимать оптимальные решения в режиме реального времени. Это не просто автоматизация рутинных операций, это переход к интеллектуальному управлению, которое адаптируется к изменяющимся условиям и обеспечивает максимальную эффективность производства.  Внедрение машинного обучения позволяет перейти от реактивного подхода, когда проблемы выявляются уже после их возникновения, к проактивному, когда потенциальные неисправности и отклонения от нормы прогнозируются заранее, что позволяет своевременно принимать меры и предотвращать аварии и простои.  Более того, машинное обучение позволяет учитывать множество взаимосвязанных факторов, которые сложно или невозможно учесть при традиционном анализе, что позволяет достичь более высокого уровня оптимизации и повысить прибыльность предприятия.</w:t>
        <w:br/>
        <w:br/>
        <w:t>Одним из наиболее перспективных направлений применения машинного обучения является предиктивное обслуживание оборудования, которое позволяет прогнозировать вероятность отказов и планировать техническое обслуживание заранее, минимизируя время простоя и снижая затраты на ремонт.  Традиционный подход к обслуживанию оборудования основан на фиксированных интервалах или плановом обслуживании после определенного количества часов работы, что часто приводит к излишним затратам или несвоевременному ремонту.  В отличие от этого, алгоритмы машинного обучения анализируют данные с датчиков, установленных на оборудовании (температура, вибрация, давление, расход), и выявляют аномалии, которые могут указывать на приближающийся отказ.  Например, на одном из нефтеперерабатывающих заводов в Техасе, компания Baker Hughes внедрила систему предиктивного обслуживания насосов, основанную на алгоритмах машинного обучения.  Система анализировала данные с датчиков вибрации и температуры и выявляла признаки износа подшипников на ранней стадии.  Это позволило увеличить интервалы между ремонтами на 20%, снизить затраты на ремонт на 15% и предотвратить серьезные аварии.  Использование машинного обучения позволяет не только прогнозировать отказы оборудования, но и оптимизировать графики технического обслуживания, учитывая текущие условия эксплуатации и стоимость ремонта.</w:t>
        <w:br/>
        <w:br/>
        <w:t>Другим важным направлением применения машинного обучения является оптимизация технологических процессов, таких как дистилляция, крекинг и риформинг.  Традиционные методы оптимизации технологических процессов основаны на математических моделях, которые часто упрощают реальную картину и не учитывают все факторы, влияющие на эффективность процесса.  В отличие от этого, алгоритмы машинного обучения способны анализировать данные с датчиков, установленных на технологической установке, и выявлять сложные взаимосвязи между различными параметрами процесса.  Например, компания Honeywell разработала систему оптимизации процесса дистилляции, основанную на алгоритмах машинного обучения.  Система анализировала данные о температуре, давлении, расходе сырья и продуктах, и оптимизировала параметры процесса в режиме реального времени.  Это позволило увеличить выход светлых нефтепродуктов на 2%, снизить энергозатраты на 3% и повысить прибыльность установки.  Кроме того, машинное обучение позволяет учитывать меняющиеся условия эксплуатации, такие как качество сырья и внешние факторы, и адаптировать параметры процесса для достижения максимальной эффективности.  Например, компания ExxonMobil использует алгоритмы машинного обучения для оптимизации процесса крекинга, учитывая качество нефти и спрос на нефтепродукты.</w:t>
        <w:br/>
        <w:br/>
        <w:t>Использование машинного обучения не ограничивается только предиктивным обслуживанием и оптимизацией технологических процессов.  Алгоритмы машинного обучения могут использоваться для решения широкого спектра задач, таких как контроль качества продукции, прогнозирование спроса на нефтепродукты, оптимизация логистики и управление запасами.  Например, компания BP использует алгоритмы машинного обучения для контроля качества бензина, анализируя данные с лабораторных испытаний и выявляя отклонения от нормы.  Это позволяет обеспечить соответствие продукции стандартам качества и избежать штрафов со стороны регулирующих органов.  Кроме того, машинное обучение может использоваться для прогнозирования спроса на нефтепродукты, учитывая сезонные колебания, экономические факторы и поведение потребителей.  Это позволяет оптимизировать запасы продукции и избежать дефицита или избытка.  Внедрение машинного обучения на нефтеперерабатывающих предприятиях требует значительных инвестиций в инфраструктуру, программное обеспечение и обучение персонала.  Однако, потенциальные выгоды от использования машинного обучения значительно превышают затраты.  Внедрение машинного обучения позволяет повысить эффективность производства, снизить затраты, улучшить качество продукции и повысить прибыльность предприятия.</w:t>
        <w:br/>
        <w:br/>
        <w:br/>
        <w:t>Предиктивное обслуживание представляет собой революционный подход к управлению активами на нефтеперерабатывающих предприятиях, смещая акцент с реактивного ремонта после поломки на проактивное прогнозирование отказов и планирование технического обслуживания до того, как они произойдут. Традиционный подход к техническому обслуживанию часто базируется на фиксированных интервалах или плановых проверках, что может приводить к ненужным затратам на обслуживание исправного оборудования или, наоборот, к критическим отказам из-за несвоевременного ремонта. Предиктивное обслуживание, напротив, использует данные, собранные с датчиков, установленных на оборудовании, и передовые алгоритмы анализа данных, включая машинное обучение, для выявления тонких признаков, указывающих на надвигающуюся неисправность. Эти признаки могут включать изменения в температуре, вибрации, давлении, расходе или других параметрах работы оборудования. Анализируя эти данные, можно выявить аномалии, которые могут указывать на износ деталей, снижение эффективности или другие проблемы, требующие внимания.</w:t>
        <w:br/>
        <w:br/>
        <w:t>Представьте себе сложную систему трубопроводов на нефтеперерабатывающем заводе, где датчики постоянно отслеживают давление и температуру в каждой точке. Алгоритм машинного обучения, обученный на исторических данных о поломках и нормальной работе трубопроводов, способен выявить даже небольшое отклонение от нормы, которое может указывать на коррозию или трещину. Вместо того, чтобы ждать, пока произойдет утечка, система автоматически предупреждает персонал о необходимости проведения инспекции и ремонта.  Это позволяет своевременно устранить проблему, предотвратить серьезные аварии, снизить затраты на ремонт и обеспечить непрерывность производства. Компании, такие как Baker Hughes, активно разрабатывают и внедряют системы предиктивного обслуживания на различных нефтеперерабатывающих предприятиях, демонстрируя значительную экономию средств и повышение надежности оборудования.  Например, применение такой системы на насосном оборудовании позволило увеличить интервалы между ремонтами на 20% и снизить затраты на обслуживание на 15%.</w:t>
        <w:br/>
        <w:br/>
        <w:t>Ключевым преимуществом предиктивного обслуживания является возможность оптимизации графиков технического обслуживания, учитывая текущее состояние оборудования и прогнозируемый риск отказа. Вместо проведения плановых проверок в фиксированные сроки, техническое обслуживание выполняется только тогда, когда это действительно необходимо, основываясь на данных, полученных с датчиков. Это позволяет сократить время простоя оборудования, снизить затраты на ремонт и обеспечить максимальную производительность.  Кроме того, предиктивное обслуживание позволяет планировать закупку запасных частей и материалов заранее, основываясь на прогнозах о потребностях в ремонте. Это позволяет избежать дефицита запчастей и сократить время, необходимое для устранения неисправностей.  Применение предиктивного обслуживания требует значительных инвестиций в датчики, программное обеспечение и обучение персонала, но потенциальные выгоды от его внедрения значительно превышают затраты.</w:t>
        <w:br/>
        <w:br/>
        <w:t>Более того, предиктивное обслуживание может улучшить безопасность на нефтеперерабатывающих предприятиях.  Предотвращая отказы оборудования, оно снижает риск аварий и несчастных случаев.  Например, датчики, отслеживающие состояние вращающихся деталей, могут выявить дисбаланс или износ, который может привести к поломке и выбросу опасных веществ.  Своевременное обнаружение таких проблем позволяет принять меры предосторожности и предотвратить серьезные последствия.  Внедрение систем предиктивного обслуживания становится все более распространенным на нефтеперерабатывающих предприятиях по всему миру, поскольку компании осознают его значительный потенциал для повышения эффективности, надежности и безопасности производства. Использование передовых алгоритмов машинного обучения и больших данных позволяет создать интеллектуальные системы, способные адаптироваться к изменяющимся условиям и обеспечивать оптимальную работу оборудования на протяжении всего жизненного цикла.</w:t>
        <w:br/>
        <w:br/>
        <w:br/>
        <w:t>Оптимизация технологических процессов – это не просто стремление к повышению эффективности, это искусство поиска идеального баланса между производительностью, затратами и качеством продукции на нефтеперерабатывающем предприятии.  В основе этой концепции лежит идея использования исторических данных, собранных с различных датчиков и систем контроля, для выявления закономерностей и выработки оптимальных режимов работы установок.  Вместо того, чтобы полагаться на опыт операторов или фиксированные инструкции, современное предприятие может использовать сложные алгоритмы и модели машинного обучения для автоматического поиска наилучших параметров технологического процесса, учитывая множество взаимосвязанных факторов и ограничений.  Игнорирование этого подхода может привести к значительным потерям, ведь даже небольшое отклонение от оптимальных условий может снизить выход продукции, увеличить энергопотребление и привести к образованию нежелательных побочных продуктов.  Именно поэтому, внедрение систем оптимизации становится неотъемлемой частью стратегии развития современного нефтеперерабатывающего предприятия.</w:t>
        <w:br/>
        <w:br/>
        <w:t>Представьте себе процесс прямой перегонки нефти, где ключевым параметром является температура в ректификационной колонне.  Слишком высокая температура может привести к термическому разложению нефти и образованию кокса, а слишком низкая – к неполному разделению фракций и снижению выхода целевых продуктов.  Традиционно, температура поддерживается на фиксированном уровне, определенном на основе многолетнего опыта.  Однако, используя исторические данные о составе нефти, температуре окружающей среды, давлении и других факторах, можно создать модель, предсказывающую оптимальную температуру ректификации для каждой конкретной партии нефти.  Эта модель может учитывать даже незначительные изменения в составе нефти, которые могут повлиять на процесс разделения.  В результате, предприятие может не только увеличить выход целевых продуктов, но и снизить энергопотребление и выбросы вредных веществ.  Внедрение такой системы оптимизации на одном из европейских НПЗ позволило увеличить выход бензина на 2% и снизить затраты на электроэнергию на 1,5%.</w:t>
        <w:br/>
        <w:br/>
        <w:t>Другим примером является оптимизация работы установок каталитического крекинга.  Этот процесс является ключевым для производства бензина и дизельного топлива, но он также является сложным и подвержен влиянию множества факторов.  Оптимизация работы установок крекинга включает в себя регулировку температуры реактора, расхода катализатора, скорости подачи сырья и других параметров.  Используя исторические данные о составе сырья, производительности реактора, составе продуктов и других факторах, можно создать модель, предсказывающую оптимальные параметры работы установки для достижения максимального выхода целевых продуктов и минимизации образования кокса.  Более того, использование алгоритмов машинного обучения позволяет модели адаптироваться к изменяющимся условиям и прогнозировать оптимальные параметры работы установки даже в условиях нестабильного состава сырья или изменения внешних факторов.  Это обеспечивает высокую стабильность производства и позволяет предприятию максимально эффективно использовать свои ресурсы.</w:t>
        <w:br/>
        <w:br/>
        <w:t>Оптимизация технологических процессов – это не разовое мероприятие, а непрерывный процесс совершенствования, требующий постоянного мониторинга, анализа данных и корректировки моделей.  Современные системы оптимизации позволяют собирать данные в режиме реального времени, анализировать их и автоматически корректировать параметры технологического процесса для поддержания оптимальных условий работы.  Более того, использование облачных технологий позволяет хранить и анализировать большие объемы данных, а также обмениваться информацией между различными подразделениями предприятия.  Это обеспечивает прозрачность и оперативность принятия решений, а также способствует повышению эффективности и конкурентоспособности предприятия.  Использование систем оптимизации позволяет нефтеперерабатывающим предприятиям не только снизить затраты и повысить производительность, но и улучшить экологические показатели и обеспечить безопасность производства.</w:t>
        <w:br/>
        <w:br/>
        <w:br/>
        <w:t>Контроль качества продукции на нефтеперерабатывающем предприятии – это не просто заключительный этап технологического процесса, но и важнейший элемент, определяющий репутацию, прибыльность и долгосрочную устойчивость бизнеса. Традиционные методы контроля качества, основанные на периодическом отборе проб и лабораторном анализе, часто оказываются запоздалыми и не позволяют оперативно реагировать на отклонения в технологических режимах, способных привести к производству некондиционной продукции. Современные системы, интегрированные с системами оптимизации и использующие алгоритмы машинного обучения, способны предсказывать результаты анализа качества продукции в режиме реального времени, позволяя операторам и инженерам принимать превентивные меры и предотвращать выпуск некондиционной продукции.  Это достигается путем анализа исторических данных о составе сырья, параметрах технологических процессов и результатах лабораторных анализов, позволяющего выявлять скрытые закономерности и взаимосвязи, невидимые для человеческого глаза.  Такой подход позволяет не только повысить надежность продукции, но и снизить издержки, связанные с переработкой брака и утилизацией отходов.</w:t>
        <w:br/>
        <w:br/>
        <w:t>Представьте себе процесс производства бензина, где ключевым параметром является октановое число, определяющее качество и эффективность топлива. Традиционный контроль качества предполагает отбор проб бензина из резервуара и проведение лабораторного анализа для определения октанового числа.  Однако, этот метод требует времени и не позволяет оперативно реагировать на отклонения в работе установок каталитического крекинга или риформинга, способных повлиять на октановое число бензина.  Вместо этого, современные системы, интегрированные с датчиками, установленными на различных этапах производства, могут анализировать данные о температуре, давлении, расходе катализатора и других параметрах технологических процессов, позволяя прогнозировать октановое число бензина в режиме реального времени.  Если система прогнозирует снижение октанового числа, она может автоматически скорректировать параметры технологических процессов, такие как температура реактора или расход катализатора, для поддержания оптимального качества продукции.  Это позволяет значительно снизить риск выпуска некондиционной продукции и обеспечить стабильное качество бензина.</w:t>
        <w:br/>
        <w:br/>
        <w:t>Более того, современные системы контроля качества могут анализировать не только основные параметры качества продукции, но и выявлять отклонения в составе отдельных компонентов, таких как содержание серы, азота или ароматических углеводородов.  Это особенно важно для производства дизельного топлива, где содержание серы жестко регламентируется экологическими нормами.  Используя алгоритмы машинного обучения, система может выявлять признаки превышения допустимого содержания серы в дизельном топливе на ранних стадиях производства, позволяя операторам принять меры для снижения содержания серы, такие как увеличение количества адсорбентов или изменение параметров процесса гидроочистки.  Это позволяет обеспечить соответствие дизельного топлива всем требованиям экологических норм и избежать штрафов и санкций со стороны контролирующих органов.</w:t>
        <w:br/>
        <w:br/>
        <w:t>Интеграция систем контроля качества с системами управления производством позволяет автоматизировать процесс отбора проб, проведения анализов и корректировки параметров технологических процессов.  Это не только снижает трудозатраты, но и повышает точность и надежность контроля качества.  Операторы получают в режиме реального времени информацию о текущем состоянии качества продукции, что позволяет им оперативно реагировать на отклонения и принимать обоснованные решения.  Кроме того, система может автоматически формировать отчеты о качестве продукции, что упрощает процесс анализа и оценки эффективности производства.  Такой подход позволяет не только повысить качество продукции, но и снизить издержки, связанные с контролем качества и переработкой брака, что делает производство более эффективным и конкурентоспособным.  Использование современных систем контроля качества – это не просто инвестиция в качество продукции, это инвестиция в будущее предприятия.</w:t>
        <w:br/>
        <w:br/>
        <w:br/>
        <w:t>Обнаружение аномалий – это важнейшая функция современных систем контроля качества на нефтеперерабатывающем предприятии, позволяющая не только оперативно реагировать на возникающие проблемы, но и предотвращать их возникновение, обеспечивая стабильность и надежность технологических процессов.  В отличие от традиционных методов контроля, основанных на мониторинге заданных параметров и срабатывании сигнализации при превышении пороговых значений, обнаружение аномалий способно выявлять отклонения от нормального поведения процессов, даже если эти отклонения не приводят к немедленному нарушению технологических регламентов.  Это достигается за счет использования алгоритмов машинного обучения, которые анализируют огромные объемы данных, поступающих от датчиков, установленных на различных этапах производства, и формируют модель нормального поведения процессов, учитывающую сложные взаимосвязи между различными параметрами.  Когда система обнаруживает отклонение от этой модели, она генерирует предупреждение, указывающее на потенциальную проблему, позволяя операторам и инженерам принять превентивные меры до того, как проблема приведет к существенным нарушениям.</w:t>
        <w:br/>
        <w:br/>
        <w:t>Представьте себе процесс ректификации нефти, где ключевым параметром является температура в ректификационной колонне.  В нормальных условиях температура в колонне изменяется плавно и предсказуемо, в соответствии с заданными технологическими режимами.  Однако, в случае засорения одного из поддонов колонны, температура в определенной зоне колонны может начать изменяться непредсказуемо, отклоняясь от нормальной траектории.  Традиционная система контроля, основанная на мониторинге температуры, может не заметить это отклонение, если температура не превысит заданный порог сигнализации.  Однако, система обнаружения аномалий, обученная на исторических данных о температуре и других параметрах процесса, способна выявить это отклонение, даже если оно незначительно, и предупредить оператора о потенциальной проблеме, позволяя ему вовремя принять меры для очистки поддона и предотвращения нарушения технологического процесса.  Это позволяет избежать простоев производства, снизить издержки и повысить качество продукции.</w:t>
        <w:br/>
        <w:br/>
        <w:t>Обнаружение аномалий особенно полезно в ситуациях, когда сложно определить заранее все возможные причины нарушений технологического процесса.  Например, при эксплуатации сложного оборудования, такого как компрессоры или насосы, могут возникать скрытые дефекты, которые постепенно приводят к снижению производительности и увеличению энергопотребления.  Традиционные методы контроля, основанные на мониторинге давления, температуры и расхода, могут не выявить эти дефекты на ранних стадиях.  Однако, система обнаружения аномалий, обученная на исторических данных о работе оборудования, способна выявить отклонения от нормального поведения, такие как увеличение вибрации, изменение уровня шума или отклонение от нормальной траектории работы, и предупредить о необходимости проведения технического обслуживания.  Это позволяет предотвратить серьезные поломки, снизить издержки на ремонт и обеспечить надежную работу оборудования.</w:t>
        <w:br/>
        <w:br/>
        <w:t>Важно отметить, что эффективность системы обнаружения аномалий напрямую зависит от качества данных, используемых для обучения алгоритмов машинного обучения.  Чем больше данных, охватывающих различные режимы работы предприятия и различные сценарии развития событий, тем точнее будет модель нормального поведения процессов и тем надежнее будет система обнаружения аномалий.  Поэтому, необходимо уделять особое внимание сбору, хранению и обработке данных, а также регулярно обновлять модель нормального поведения процессов, учитывая изменения в технологических режимах и характеристиках оборудования.  Интеграция системы обнаружения аномалий с другими системами управления производством, такими как системы управления технологическими процессами и системы управления техническим обслуживанием, позволяет автоматизировать процесс анализа данных, принятия решений и выполнения превентивных мер, обеспечивая максимальную эффективность и надежность производства.</w:t>
        <w:br/>
        <w:br/>
        <w:br/>
        <w:t>**V. Интеграция APC и Аналитики Данных**</w:t>
        <w:br/>
        <w:br/>
        <w:t>Современные нефтеперерабатывающие предприятия генерируют огромные объемы данных, поступающих от множества датчиков, установленных на оборудовании и в технологических потоках.  Исторически эти данные часто использовались для целей отчетности и мониторинга, но их истинный потенциал раскрывается при интеграции с системами продвинутого управления процессами (APC).  Простая автоматизация, обеспечиваемая APC, значительно усиливается, когда она подкреплена интеллектуальным анализом данных, позволяя не только поддерживать оптимальные режимы работы, но и динамически адаптироваться к изменяющимся условиям и предсказывать будущие потребности.  Эта синергия создает замкнутый цикл непрерывного совершенствования, повышая эффективность, снижая издержки и обеспечивая стабильность производства.  Важно понимать, что APC предоставляет платформу для реализации разработанных стратегий управления, а аналитика данных обеспечивает необходимую информацию для принятия обоснованных решений и оптимизации этих стратегий в реальном времени.  Такая интеграция выходит за рамки простой автоматизации, переходя к автономному управлению, которое способно решать сложные задачи и максимизировать прибыль предприятия.  Это позволяет перевести управление из реактивного, основанного на устранении последствий отклонений, в проактивное, основанное на предвидении и предотвращении проблем.</w:t>
        <w:br/>
        <w:br/>
        <w:t>Одним из ключевых преимуществ интеграции APC и аналитики данных является возможность оптимизации моделей управления в реальном времени.  Традиционно модели APC разрабатываются на основе статических данных и предположений, что может приводить к снижению эффективности в изменяющихся условиях.  Аналитика данных позволяет отслеживать производительность системы, выявлять отклонения от ожидаемых результатов и автоматически корректировать параметры моделей управления.  Например, в процессе крекинга выход бензина зависит от множества факторов, включая состав сырья, температуру и давление в реакторе.  Используя данные о составе сырья, измеренные в реальном времени, аналитика данных может предсказать влияние изменения состава на выход бензина и автоматически скорректировать параметры управления реактором, чтобы поддерживать оптимальный выход.  Более того, алгоритмы машинного обучения могут выявлять скрытые корреляции между различными параметрами, которые не были учтены при разработке исходной модели управления, что позволяет значительно повысить эффективность процесса.  Это динамическое совершенствование моделей управления позволяет предприятиям адаптироваться к изменяющимся условиям рынка и поддерживать конкурентоспособность.</w:t>
        <w:br/>
        <w:br/>
        <w:t>Примером успешной интеграции APC и аналитики данных может служить оптимизация процесса дистилляции.  Традиционно, операторы дистилляционных колонн используют свой опыт и знания для поддержания оптимальных режимов работы.  Однако, этот процесс может быть субъективным и подвержен ошибкам.  Интегрировав APC с системой аналитики данных, можно создать автоматическую систему управления колонной, которая будет поддерживать оптимальные параметры работы на основе анализа данных о составе сырья, температуре, давлении и других факторах.  Аналитика данных может выявлять отклонения от оптимальных параметров, предсказывать будущие потребности и автоматически корректировать параметры управления, чтобы поддерживать оптимальную производительность.  Кроме того, аналитика данных может выявлять возможности для повышения энергоэффективности, например, путем оптимизации расхода пара или охлаждающей воды.  Это приводит к снижению издержек, повышению качества продукции и снижению воздействия на окружающую среду.  Более того, система может автоматически генерировать отчеты о производительности, которые помогают операторам и инженерам отслеживать ключевые показатели эффективности и выявлять возможности для улучшения.</w:t>
        <w:br/>
        <w:br/>
        <w:t>Однако, успешная интеграция APC и аналитики данных требует не только технологических решений, но и организационных изменений.  Необходимо создать междисциплинарную команду, включающую специалистов по управлению процессами, аналитиков данных, инженеров-технологов и операторов.  Эта команда должна совместно работать над определением целей интеграции, сбором и обработкой данных, разработкой моделей управления и внедрением системы.  Кроме того, необходимо обеспечить обучение персонала, чтобы они могли эффективно использовать систему и интерпретировать результаты анализа данных.  Важно понимать, что интеграция APC и аналитики данных – это не единовременный проект, а непрерывный процесс совершенствования, требующий постоянного мониторинга, анализа и оптимизации.  Успешное внедрение этой интеграции требует не только технологических инвестиций, но и инвестиций в человеческий капитал и организационную культуру.  Предприятия, которые смогут успешно реализовать эту интеграцию, получат значительное конкурентное преимущество, повысив эффективность, снизив издержки и обеспечив устойчивое развитие.</w:t>
        <w:br/>
        <w:br/>
        <w:br/>
        <w:t>Одним из наиболее перспективных направлений развития систем управления нефтеперерабатывающими предприятиями является использование данных, полученных в результате аналитики, для непрерывного улучшения и адаптации моделей продвинутого управления процессами (APC). Традиционно, модели APC разрабатываются на основе статических данных и экспертных оценок, что может приводить к снижению эффективности в динамично меняющихся условиях эксплуатации. Однако, непрерывный поток данных, генерируемый современными датчиками и системами мониторинга, открывает уникальную возможность для адаптации моделей APC в режиме реального времени, обеспечивая максимальную производительность и минимизацию издержек. Эта адаптация не ограничивается простой коррекцией параметров, но включает в себя переобучение моделей на основе новых данных, выявление скрытых закономерностей и оптимизацию стратегий управления. Использование данных аналитики позволяет перейти от статических, заранее заданных моделей управления к динамическим, самообучающимся системам, способным адаптироваться к меняющимся условиям и обеспечивать максимальную эффективность производства.</w:t>
        <w:br/>
        <w:br/>
        <w:t>Примером практического применения этого подхода может служить оптимизация процесса крекинга. В традиционных системах управления параметры крекинга, такие как температура, давление и расход сырья, устанавливаются на основе статических расчетов и экспертных оценок. Однако, состав сырья, поступающего на установку, может значительно меняться в зависимости от источника и времени года. Используя данные аналитики о составе сырья, можно предсказать влияние изменения состава на выход бензина и других продуктов, а также на образование кокса. Эта информация может быть использована для автоматической корректировки параметров управления крекингом, что позволит максимизировать выход целевых продуктов и минимизировать образование побочных продуктов. Более того, аналитика данных может выявить скрытые корреляции между различными параметрами, которые не были учтены при разработке исходной модели управления, что позволит значительно повысить эффективность процесса. Такой подход позволяет не только оптимизировать текущую производительность, но и предсказывать будущие потребности и адаптироваться к изменяющимся условиям рынка.</w:t>
        <w:br/>
        <w:br/>
        <w:t>Еще одним примером является оптимизация процесса дистилляции. В традиционных системах управления параметры дистилляции, такие как температура рефлюкса и отбора продукта, устанавливаются на основе статических расчетов и экспертных оценок. Однако, состав сырья, поступающего на колонну, может значительно меняться в зависимости от источника и времени года. Используя данные аналитики о составе сырья, можно предсказать влияние изменения состава на выход целевых фракций, а также на энергопотребление колонны. Эта информация может быть использована для автоматической корректировки параметров управления дистилляцией, что позволит максимизировать выход целевых фракций и минимизировать энергопотребление. Более того, аналитика данных может выявлять возможности для оптимизации расхода пара и охлаждающей воды, что позволит снизить издержки и уменьшить воздействие на окружающую среду. Такой подход позволяет не только оптимизировать текущую производительность, но и предсказывать будущие потребности и адаптироваться к изменяющимся условиям рынка.</w:t>
        <w:br/>
        <w:br/>
        <w:t>Важно подчеркнуть, что эффективное использование данных аналитики для улучшения APC требует не только технологических решений, но и организационных изменений. Необходимо создать междисциплинарную команду, включающую специалистов по управлению процессами, аналитиков данных и инженеров-технологов. Эта команда должна совместно работать над определением целей оптимизации, сбором и обработкой данных, разработкой моделей управления и внедрением системы. Кроме того, необходимо обеспечить обучение персонала, чтобы они могли эффективно использовать систему и интерпретировать результаты анализа данных. Успешное внедрение этого подхода требует не только инвестиций в технологии, но и инвестиций в человеческий капитал и организационную культуру. Предприятия, которые смогут успешно реализовать этот подход, получат значительное конкурентное преимущество, повысив эффективность, снизив издержки и обеспечив устойчивое развитие.</w:t>
        <w:br/>
        <w:br/>
        <w:br/>
        <w:t>Одной из менее очевидных, но крайне важных синергий между продвинутыми системами управления процессами (APC) и аналитикой данных является возможность использования APC для улучшения качества и надежности данных, используемых в аналитических моделях. Часто упускается из виду, что точность аналитических выводов напрямую зависит от стабильности и надежности процессов, генерирующих данные. Неконтролируемые колебания технологических параметров, такие как температура, давление или расход, могут вносить шум в данные, затрудняя выявление реальных закономерностей и снижая точность прогнозов. APC, благодаря своей способности поддерживать процессы в заданных пределах, обеспечивает стабильность данных, создавая благоприятную среду для эффективного анализа. Это особенно важно в сложных производственных процессах, где множество взаимосвязанных параметров влияют на конечный продукт, и где даже небольшие отклонения могут привести к значительным ошибкам в аналитических моделях.</w:t>
        <w:br/>
        <w:br/>
        <w:t>Представьте себе установку каталитического крекинга, где поддержание оптимальной температуры реактора имеет решающее значение для максимизации выхода бензина и минимизации образования кокса. Если температура в реакторе подвержена случайным колебаниям, это может привести к изменению скорости реакций, изменению селективности катализатора и, в конечном итоге, к ухудшению качества продукта и увеличению количества побочных продуктов. В таких условиях данные, собранные с датчиков температуры, будут ненадежными и не позволят точно определить оптимальные параметры процесса. APC, благодаря своей способности быстро и эффективно реагировать на изменения технологических параметров, позволит поддерживать температуру в заданных пределах, обеспечивая стабильность данных и повышая точность аналитических моделей. Это позволит более эффективно оптимизировать процесс крекинга, максимизировать выход целевых продуктов и снизить издержки производства.</w:t>
        <w:br/>
        <w:br/>
        <w:t>Более того, APC может помочь улучшить качество данных, уменьшив количество пропущенных или ошибочных значений. В нестабильных процессах датчики могут временно выходить из строя или выдавать ошибочные показания из-за резких изменений параметров. APC, благодаря своей способности поддерживать процессы в заданных пределах, может снизить вероятность возникновения таких ситуаций, обеспечивая непрерывный сбор данных и повышая их надежность. Это особенно важно при анализе больших массивов данных, где даже небольшое количество пропущенных или ошибочных значений может существенно повлиять на результаты.  Например, на установке дистилляции, APC может поддерживать стабильный уровень рефлюкса и отбора продукта, предотвращая перегрузку или остановку колонны и обеспечивая непрерывный сбор данных о составе фракций. Это позволит более точно моделировать процесс дистилляции, оптимизировать параметры работы колонны и максимизировать выход целевых продуктов.</w:t>
        <w:br/>
        <w:br/>
        <w:t>В конечном итоге, использование APC для улучшения качества данных является стратегическим инвестированием в аналитику данных. Стабильные, надежные и полные данные позволяют создавать более точные аналитические модели, получать более достоверные результаты и принимать более обоснованные решения.  Предприятия, которые осознают эту синергию и инвестируют в оба направления, получат значительное конкурентное преимущество, повысив эффективность, снизив издержки и обеспечив устойчивое развитие. Более того,  создание платформы для стабильного сбора данных упрощает внедрение новых аналитических моделей и алгоритмов, обеспечивая гибкость и адаптивность к меняющимся рыночным условиям. Это позволяет быстро реагировать на изменения спроса, оптимизировать производственные процессы и предлагать инновационные продукты и услуги.</w:t>
        <w:br/>
        <w:br/>
        <w:br/>
        <w:t>Следующим логичным шагом в эволюции систем управления нефтеперерабатывающими предприятиями является создание интеллектуальных систем, способных не просто поддерживать технологические процессы в заданных пределах, но и самостоятельно оптимизировать их и принимать решения, основанные на анализе огромных массивов данных. Эти системы, объединяющие в себе мощь продвинутых систем управления процессами (APC) и аналитических инструментов, представляют собой переход от реактивного к проактивному управлению, позволяя предприятиям предвидеть изменения, адаптироваться к новым условиям и максимально эффективно использовать свои ресурсы.  Вместо того, чтобы полагаться на операторов и инженеров для анализа данных и принятия решений, интеллектуальные системы способны самостоятельно выявлять закономерности, прогнозировать тенденции и рекомендовать оптимальные действия, повышая эффективность, снижая издержки и обеспечивая устойчивое развитие.  Интеграция APC и аналитики данных, таким образом, открывает путь к автоматизации принятия решений на всех уровнях управления, от оперативного контроля до стратегического планирования.</w:t>
        <w:br/>
        <w:br/>
        <w:t>Представьте себе установку первичной переработки нефти, где оптимальное распределение сырья между различными технологическими блоками, такими как атмосферная дистилляция, вакуумная дистилляция и каталитический крекинг, играет решающую роль в максимизации выхода целевых продуктов и минимизации отходов.  В традиционных системах управление этим процессом требует от операторов анализа множества факторов, таких как качество сырья, спрос на продукты, цены на энергоносители и текущее состояние оборудования.  Интеллектуальная система, объединяющая в себе APC и аналитику данных, может автоматизировать этот процесс, постоянно анализируя данные, прогнозируя изменения и рекомендуя оптимальное распределение сырья в режиме реального времени.  Она может учитывать не только текущие условия, но и долгосрочные прогнозы, такие как сезонные колебания спроса, изменение цен на нефть и будущие ремонтные работы, обеспечивая максимальную эффективность и рентабельность.  Такая система может также автоматически адаптироваться к изменениям качества сырья, корректируя параметры технологического процесса для поддержания стабильного качества продукции.</w:t>
        <w:br/>
        <w:br/>
        <w:t>Рассмотрим еще один пример – систему управления энергопотреблением на нефтеперерабатывающем заводе.  Энергозатраты являются одной из основных статей затрат, и оптимизация энергопотребления играет важную роль в повышении прибыльности.  Интеллектуальная система, объединяющая в себе APC и аналитику данных, может анализировать данные о энергопотреблении различных технологических блоков, выявлять неэффективные процессы и рекомендовать меры по снижению энергозатрат.  Она может учитывать такие факторы, как температура окружающей среды, загруженность оборудования, цены на энергоносители и графики ремонтных работ, оптимизируя энергопотребление в режиме реального времени.  Такая система может также автоматически прогнозировать пиковые нагрузки и планировать энергоснабжение, предотвращая перегрузки и снижая риск аварий.  Кроме того, она может выявлять возможности для утилизации тепла и использования возобновляемых источников энергии, снижая углеродный след и повышая экологическую устойчивость.</w:t>
        <w:br/>
        <w:br/>
        <w:t>Для реализации интеллектуальных систем управления необходима интеграция различных технологий и данных.  Это включает в себя сбор данных с датчиков, установленных на оборудовании, интеграцию данных из различных систем, таких как системы управления производством (MES), системы управления техническим обслуживанием (CMMS) и системы управления бизнес-процессами (ERP), а также использование алгоритмов машинного обучения и искусственного интеллекта для анализа данных и прогнозирования тенденций.  Особое внимание следует уделять качеству данных, поскольку неточные или неполные данные могут привести к ошибочным выводам и неоптимальным решениям.  Необходимо также обеспечить кибербезопасность системы, чтобы предотвратить несанкционированный доступ к данным и защитить от кибератак.  Успешная реализация интеллектуальных систем управления требует тесного сотрудничества между инженерами, операторами и специалистами по данным, а также постоянного мониторинга и оптимизации системы.</w:t>
        <w:br/>
        <w:br/>
        <w:t>Интеллектуальные системы управления – это не просто технологическое решение, но и новый подход к управлению нефтеперерабатывающими предприятиями.  Они позволяют предприятиям стать более гибкими, адаптивными и эффективными, что особенно важно в условиях быстро меняющегося рынка и растущей конкуренции.  Они позволяют предприятиям предвидеть и предотвращать проблемы, оптимизировать производственные процессы, снижать затраты и повышать прибыльность.  Инвестиции в интеллектуальные системы управления – это инвестиции в будущее нефтеперерабатывающей отрасли, обеспечивающие ее устойчивое развитие и конкурентоспособность.  В конечном итоге, интеллектуальные системы управления позволяют предприятиям сосредоточиться на своих основных задачах – производстве высококачественных нефтепродуктов и удовлетворении потребностей своих клиентов.</w:t>
        <w:br/>
        <w:br/>
        <w:br/>
        <w:t>## VI. Будущие тенденции</w:t>
        <w:br/>
        <w:br/>
        <w:t>Будущее систем управления нефтеперерабатывающими предприятиями неразрывно связано с развитием цифровых технологий и, в частности, с концепцией "цифрового двойника". Цифровой двойник представляет собой виртуальную копию физического объекта или системы, в нашем случае – нефтеперерабатывающего завода, которая обновляется в реальном времени на основе данных, поступающих от датчиков и других источников информации. Этот виртуальный аналог позволяет проводить моделирование различных сценариев, прогнозировать поведение системы, оптимизировать технологические процессы и выявлять потенциальные проблемы до того, как они возникнут в реальности.  Представьте себе возможность протестировать изменение рецептуры сырья или модернизацию оборудования в виртуальной среде, оценить влияние на производительность и качество продукции, и только после этого внедрить изменения на реальном заводе, минимизируя риски и затраты.  Внедрение цифровых двойников станет ключевым фактором повышения эффективности, надежности и безопасности нефтеперерабатывающих предприятий в ближайшем будущем, создавая основу для полностью автоматизированного и самооптимизирующегося производства. Эта тенденция не просто меняет подход к управлению, она переопределяет саму суть производственного процесса.</w:t>
        <w:br/>
        <w:br/>
        <w:t>Другим важным направлением развития является интеграция искусственного интеллекта (ИИ) и машинного обучения (МО) в системы управления технологическими процессами.  Вместо того, чтобы полагаться на заранее заданные правила и алгоритмы, ИИ и МО позволяют системам учиться на данных, выявлять закономерности и принимать решения в режиме реального времени, адаптируясь к изменяющимся условиям.  Например, алгоритмы машинного обучения могут анализировать данные о параметрах технологического процесса, качестве сырья и продукции, чтобы прогнозировать вероятность возникновения неисправностей оборудования и заблаговременно планировать ремонтные работы, предотвращая простои и снижая затраты.  Использование ИИ и МО также позволяет оптимизировать энергопотребление, снижать выбросы вредных веществ и повышать экологическую устойчивость нефтеперерабатывающих предприятий.  Эта интеграция требует создания надежных и безопасных алгоритмов, а также обеспечения доступа к большим объемам качественных данных, но потенциальные выгоды от повышения эффективности и снижения рисков оправдывают эти инвестиции.  Речь идет о переходе от реактивного управления к проактивному и даже предсказательному управлению, позволяющему предприятиям опережать конкурентов и адаптироваться к новым вызовам.</w:t>
        <w:br/>
        <w:br/>
        <w:t>В ближайшем будущем мы увидим все большее распространение облачных технологий в нефтеперерабатывающей промышленности. Облачные платформы обеспечивают гибкость, масштабируемость и доступность данных, позволяя предприятиям быстро развертывать новые приложения и сервисы, а также сотрудничать с партнерами и поставщиками в режиме реального времени.  Вместо того чтобы инвестировать в дорогостоящую инфраструктуру и содержание собственных центров обработки данных, предприятия могут использовать облачные сервисы для хранения, обработки и анализа данных, а также для управления технологическими процессами.  Это позволяет снизить затраты, повысить эффективность и ускорить внедрение инноваций.  Однако при переходе к облачным технологиям необходимо обеспечить безопасность данных и соблюдение требований регуляторных органов.  Внедрение гибридных облачных решений, сочетающих преимущества публичных и частных облаков, может стать оптимальным вариантом для нефтеперерабатывающих предприятий, которым необходимо обеспечить высокий уровень безопасности и надежности.  Это позволяет создать гибкую и масштабируемую инфраструктуру, способную удовлетворить растущие потребности предприятия в обработке данных и управлении технологическими процессами.</w:t>
        <w:br/>
        <w:br/>
        <w:t>Наконец, важно отметить растущую роль кибербезопасности в нефтеперерабатывающей промышленности.  В связи с увеличением автоматизации и цифровизации, нефтеперерабатывающие предприятия становятся все более уязвимыми к кибератакам.  В случае успешной кибератаки злоумышленники могут получить доступ к критически важным системам управления технологическими процессами, нарушить производство, нанести ущерб окружающей среде или похитить конфиденциальную информацию.  Поэтому обеспечение кибербезопасности должно стать приоритетом для всех нефтеперерабатывающих предприятий.  Это включает в себя внедрение современных систем защиты, регулярное проведение аудитов безопасности, обучение персонала и разработку планов реагирования на киберинциденты.  Сотрудничество с экспертами по кибербезопасности и обмен информацией об угрозах также имеют важное значение.  Кибербезопасность – это не просто техническая проблема, это комплексная задача, требующая внимания со стороны всех уровней управления и активного участия всех сотрудников предприятия.  Инвестиции в кибербезопасность – это инвестиции в устойчивость и будущее нефтеперерабатывающей отрасли.</w:t>
        <w:br/>
        <w:br/>
        <w:br/>
        <w:t>Искусственный интеллект (ИИ) и машинное обучение (МО) представляют собой революционные технологии, способные коренным образом изменить подход к управлению нефтеперерабатывающими предприятиями, переведя их от реактивного контроля к проактивному предсказанию и оптимизации. Традиционные системы управления опираются на заранее заданные алгоритмы и правила, которые не всегда способны адаптироваться к сложным и динамичным условиям реального производства. В отличие от них, системы на основе ИИ и МО способны самостоятельно обучаться на огромных массивах данных, выявлять скрытые закономерности и принимать решения в режиме реального времени, оптимизируя технологические процессы и повышая их эффективность. Это означает переход от ручного управления к автономным системам, способным самостоятельно решать сложные задачи и снижать нагрузку на операторов и инженеров.</w:t>
        <w:br/>
        <w:br/>
        <w:t>Одним из наиболее перспективных направлений применения ИИ и МО в нефтепереработке является предиктивное обслуживание оборудования. Традиционные методы обслуживания основаны на периодических проверках и замене деталей по заранее установленному графику, что часто приводит к избыточным затратам и простоям оборудования. Системы на основе ИИ и МО способны анализировать данные, поступающие от датчиков, установленных на различном оборудовании, и прогнозировать вероятность возникновения неисправностей еще до того, как они произойдут. Это позволяет заблаговременно планировать ремонтные работы, оптимизировать запасы запчастей и избежать неожиданных простоев, значительно снижая затраты и повышая надежность производства. Например, анализ вибрации, температуры и других параметров насосов, компрессоров и другого оборудования позволяет выявлять признаки износа или повреждения и прогнозировать необходимость ремонта или замены.</w:t>
        <w:br/>
        <w:br/>
        <w:t>Другим важным направлением применения ИИ и МО является оптимизация технологических процессов в режиме реального времени. Сложность нефтеперерабатывающих установок и большое количество взаимосвязанных параметров затрудняют ручное управление и требуют использования сложных математических моделей и алгоритмов оптимизации. Системы на основе ИИ и МО способны анализировать данные о параметрах технологического процесса, качестве сырья и продукции, и в режиме реального времени корректировать настройки оборудования для достижения оптимальных результатов. Например, алгоритмы машинного обучения могут оптимизировать температуру, давление и расход сырья в процессе дистилляции для максимизации выхода целевых продуктов и минимизации энергопотребления. Или же, оптимизировать параметры крекинга для увеличения выхода бензина и дизельного топлива и снижения образования кокса.</w:t>
        <w:br/>
        <w:br/>
        <w:t>Более того, искусственный интеллект и машинное обучение позволяют значительно улучшить качество продукции и снизить количество отходов. Анализируя данные о составе сырья и параметрах технологического процесса, алгоритмы машинного обучения могут прогнозировать качество конечного продукта и корректировать настройки оборудования для достижения заданных характеристик. Например, в процессе производства бензина алгоритмы машинного обучения могут корректировать параметры смешения различных компонентов для достижения оптимального октанового числа и снижения содержания вредных веществ. А в процессе производства смазочных материалов, алгоритмы могут корректировать состав присадок для улучшения свойств смазочных материалов и увеличения срока их службы. Это не только повышает качество продукции, но и снижает количество отходов и минимизирует негативное воздействие на окружающую среду.</w:t>
        <w:br/>
        <w:br/>
        <w:t>В заключение, применение искусственного интеллекта и машинного обучения в нефтепереработке открывает огромные возможности для повышения эффективности, надежности и экологической устойчивости производства. Внедрение этих технологий требует значительных инвестиций в разработку программного обеспечения, обучение персонала и создание инфраструктуры для сбора и обработки данных. Однако потенциальные выгоды от повышения производительности, снижения затрат и улучшения качества продукции более чем оправдывают эти инвестиции. В ближайшем будущем мы увидим все больше нефтеперерабатывающих предприятий, активно внедряющих системы на основе ИИ и МО, чтобы оставаться конкурентоспособными и адаптироваться к новым вызовам.</w:t>
        <w:br/>
        <w:br/>
        <w:br/>
        <w:t>Переход к облачным технологиям становится все более привлекательным решением для нефтеперерабатывающих предприятий, стремящихся к оптимизации затрат и повышению гибкости операций. Традиционные системы управления и аналитики, как правило, развертываются и поддерживаются на локальных серверах, что требует значительных инвестиций в аппаратное обеспечение, программное обеспечение, электроэнергию, охлаждение и, что немаловажно, квалифицированный персонал для обслуживания и поддержки этих систем. Облачные решения, напротив, позволяют перенести всю инфраструктуру в центр обработки данных, управляемый сторонним поставщиком услуг, что значительно снижает капитальные затраты и операционные расходы. Представьте, что вместо строительства и обслуживания собственного дата-центра, вы просто арендуете необходимые вычислительные мощности и программное обеспечение по мере необходимости, оплачивая только фактическое потребление ресурсов.</w:t>
        <w:br/>
        <w:br/>
        <w:t>Одной из ключевых преимуществ облачных технологий является масштабируемость. Нефтеперерабатывающие предприятия часто сталкиваются с сезонными колебаниями в объеме производства и потребностях в обработке данных. Облачные решения позволяют быстро и легко масштабировать вычислительные ресурсы в соответствии с текущими потребностями, избегая необходимости инвестировать в избыточную инфраструктуру, которая может простаивать большую часть времени. Например, в пиковый сезон, когда необходимо обрабатывать больше данных о сырье, производстве и логистике, облачная платформа может автоматически увеличивать вычислительные мощности, обеспечивая бесперебойную работу всех систем. Когда спрос снижается, ресурсы автоматически уменьшаются, что позволяет экономить деньги и снижать потребление электроэнергии.</w:t>
        <w:br/>
        <w:br/>
        <w:t>Кроме того, облачные технологии обеспечивают повышенную гибкость и мобильность.  В нефтеперерабатывающей промышленности часто требуется доступ к данным и приложениям из различных мест, включая офисы, производственные площадки и даже удаленные объекты. Облачные решения позволяют сотрудникам получать доступ к необходимой информации и приложениям с любого устройства, подключенного к Интернету, что значительно повышает эффективность работы и улучшает совместную работу.  Представьте себе инженера, который может просматривать данные о производительности оборудования и проводить диагностику проблем прямо со своего планшета на производственной площадке, или менеджера по логистике, который может отслеживать поставки сырья и отгрузки готовой продукции в режиме реального времени, находясь в командировке.</w:t>
        <w:br/>
        <w:br/>
        <w:t>Важным аспектом является также повышение безопасности данных. Облачные провайдеры инвестируют значительные ресурсы в обеспечение безопасности своих центров обработки данных, используя самые современные технологии и практики защиты от киберугроз. Они обеспечивают надежное шифрование данных, многофакторную аутентификацию, регулярное резервное копирование и другие меры защиты, которые могут быть недоступны для многих нефтеперерабатывающих предприятий. Это позволяет снизить риски утечки данных, несанкционированного доступа и других кибер-инцидентов. Важно отметить, что выбор надежного облачного провайдера с опытом работы в нефтегазовой отрасли является ключевым фактором успеха.</w:t>
        <w:br/>
        <w:br/>
        <w:t>Наконец, облачные технологии способствуют инновациям и ускорению цифровой трансформации нефтеперерабатывающих предприятий.  Они предоставляют доступ к широкому спектру передовых инструментов и сервисов, таких как искусственный интеллект, машинное обучение, аналитика больших данных и Интернет вещей.  Эти инструменты позволяют нефтеперерабатывающим предприятиям анализировать данные о производстве, оптимизировать процессы, прогнозировать неисправности оборудования и разрабатывать новые продукты и услуги.  В результате, нефтеперерабатывающие предприятия могут стать более гибкими, эффективными и конкурентоспособными на рынке. Переход к облаку – это не просто технологическое обновление, а стратегический шаг, который открывает новые возможности для роста и развития.</w:t>
        <w:br/>
        <w:br/>
        <w:br/>
        <w:t>Цифровые двойники представляют собой революционный подход к управлению сложными технологическими процессами, предлагая беспрецедентные возможности для моделирования, оптимизации и прогнозирования в нефтеперерабатывающей отрасли. В своей сути, цифровой двойник – это виртуальная копия физического объекта или процесса, динамически обновляемая в режиме реального времени данными, поступающими с датчиков, систем управления и других источников. Этот виртуальный аналог позволяет инженерам и операторам наблюдать за работой оборудования, анализировать его производительность и выявлять потенциальные проблемы до того, как они приведут к дорогостоящим простоям или авариям. Представьте себе, что вы можете "прогуляться" внутри реактора крекинга, изучить распределение температуры, давление и концентрацию реагентов, не подвергая себя риску или прерывая производство – именно это и обеспечивает цифровой двойник.</w:t>
        <w:br/>
        <w:br/>
        <w:t>В нефтеперерабатывающей промышленности, где активы часто подвергаются экстремальным условиям и требуют сложного обслуживания, цифровые двойники могут значительно повысить надежность и эффективность операций.  Создав точную виртуальную модель колонны дистилляции, например, можно симулировать различные режимы работы, оптимизировать параметры разделения и максимизировать выход целевых продуктов.  Более того, цифровой двойник позволяет проводить виртуальные испытания новых технологических решений, таких как изменение конструкции насадок или применение новых методов управления, без необходимости проведения дорогостоящих и трудоемких экспериментов на реальном оборудовании.  Это не только сокращает затраты, но и ускоряет внедрение инноваций.  Важно подчеркнуть, что цифровой двойник – это не статичная модель, а динамически обновляемая копия, которая учитывает изменения в условиях эксплуатации, износ оборудования и другие факторы.</w:t>
        <w:br/>
        <w:br/>
        <w:t>Для создания эффективного цифрового двойника необходимо интегрировать данные из различных источников, включая системы автоматизированного управления технологическими процессами (АСУТП), системы управления производством (MES), системы технического обслуживания и ремонта (ТОиР) и данные с датчиков, установленных на оборудовании.  Этот интегрированный поток данных позволяет создать целостную картину состояния объекта или процесса в режиме реального времени.  Например, при использовании цифрового двойника насоса, можно отслеживать вибрацию, температуру, давление и расход, чтобы выявить признаки износа или неисправности на ранней стадии.  Затем, на основе анализа данных, система может автоматически генерировать предупреждения или рекомендации по техническому обслуживанию, что позволяет предотвратить внезапные поломки и сократить время простоя оборудования.  Более того, цифровой двойник позволяет проводить предиктивное техническое обслуживание, предсказывая потребность в замене компонентов на основе анализа данных об их состоянии.</w:t>
        <w:br/>
        <w:br/>
        <w:t>Использование цифровых двойников не ограничивается только мониторингом и оптимизацией существующих процессов.  Они также могут быть использованы для проектирования и оптимизации новых объектов и процессов.  Создав виртуальную модель новой установки, можно симулировать различные варианты ее конструкции и эксплуатации, чтобы выбрать наиболее эффективный и экономичный вариант.  Например, при проектировании новой колонны ректификации, можно смоделировать различные типы насадок, диаметры колонны и схемы отбора продукта, чтобы оптимизировать ее производительность и снизить энергозатраты.  Это позволяет значительно сократить затраты на проектирование и строительство, а также повысить надежность и эффективность нового объекта.  Более того, цифровой двойник позволяет проводить виртуальное обучение операторов и инженеров, позволяя им отработать навыки управления сложным оборудованием в безопасной и контролируемой среде.</w:t>
        <w:br/>
        <w:br/>
        <w:t>В конечном итоге, цифровые двойники представляют собой мощный инструмент для повышения эффективности, надежности и безопасности нефтеперерабатывающей промышленности.  Они позволяют инженерам и операторам принимать более обоснованные решения, оптимизировать процессы и предотвращать проблемы до того, как они произойдут.  В сочетании с другими цифровыми технологиями, такими как искусственный интеллект и машинное обучение, цифровые двойники открывают новые возможности для инноваций и трансформации отрасли.  В будущем, мы можем ожидать, что цифровые двойники станут неотъемлемой частью всех нефтеперерабатывающих предприятий, позволяя им оставаться конкурентоспособными и устойчивыми в условиях быстро меняющегося рынка.  Внедрение цифровых двойников – это не просто технологическое обновление, а стратегический шаг к более эффективному, безопасному и устойчивому будущему нефтеперерабатывающей промышленности.</w:t>
        <w:br/>
      </w:r>
    </w:p>
    <w:p>
      <w:r>
        <w:br w:type="page"/>
      </w:r>
    </w:p>
    <w:p>
      <w:pPr>
        <w:pStyle w:val="Heading1"/>
      </w:pPr>
      <w:r>
        <w:t>Глава 5: Введение в APC: преимущества и недостатки.</w:t>
      </w:r>
    </w:p>
    <w:p>
      <w:r>
        <w:t>## Идеи для Главы: "Системы Предиктивной Аналитики и Машинного Обучения в Нефтепереработке" (Отобранные и в рамках предложенной структуры)</w:t>
        <w:br/>
        <w:br/>
        <w:t>**IV. Алгоритмы Машинного Обучения и их Применение в Нефтепереработке (Расширенный параграф о нейронных сетях и глубоком обучении)**</w:t>
        <w:br/>
        <w:br/>
        <w:t>Нейронные сети, особенно те, что реализуют принципы глубокого обучения, представляют собой мощный инструмент для решения сложных задач в нефтеперерабатывающей промышленности, превосходящий традиционные алгоритмы машинного обучения по точности и способности извлекать сложные зависимости из больших объемов данных. В отличие от линейных моделей или деревьев решений, нейронные сети способны моделировать нелинейные связи между переменными, что особенно важно при анализе сложных технологических процессов, таких как каталитический крекинг или алкилирование.  Эти сети, состоящие из множества взаимосвязанных узлов (нейронов), организованных в слои, способны “обучаться” на исторических данных, постепенно подстраивая веса соединений между нейронами для минимизации ошибки прогноза.  Применение глубокого обучения, использующего нейронные сети с большим количеством слоев, позволяет извлекать иерархические представления данных, что значительно повышает их способность к обобщению и прогнозированию.  Например, при анализе данных с газовых хроматографов-масс-спектрометров (ГХ-МС), нейронные сети могут автоматически определять состав нефтепродуктов с высокой точностью, идентифицируя даже следовые количества различных компонентов, что крайне сложно для традиционных методов анализа.</w:t>
        <w:br/>
        <w:br/>
        <w:t>Более того, нейронные сети могут быть использованы для оптимизации режимов работы сложных технологических установок, например, для управления параметрами процесса крекинга с целью максимизации выхода целевых продуктов, таких как бензин и дизельное топливо. Традиционные методы управления, основанные на моделировании процесса, часто не учитывают все факторы, влияющие на его ход, и не могут обеспечить оптимальные результаты.  Нейронные сети, обученные на исторических данных, могут моделировать динамику процесса с высокой точностью и предсказывать его поведение при различных режимах работы.  Это позволяет разработать адаптивные системы управления, которые автоматически подстраивают параметры процесса для достижения оптимальных результатов.  Например, нейронная сеть может предсказывать влияние изменения температуры в реакторе крекинга на выход различных продуктов, что позволяет оператору принять обоснованное решение об оптимальном режиме работы установки.  В результате применения нейронных сетей, нефтеперерабатывающие предприятия могут значительно повысить эффективность производства, снизить затраты и улучшить качество продукции.</w:t>
        <w:br/>
        <w:br/>
        <w:t>Помимо оптимизации технологических процессов, нейронные сети могут быть использованы для решения задач прогнозирования отказов оборудования и планирования технического обслуживания. Анализируя данные с датчиков, установленных на насосах, компрессорах и других элементах оборудования, нейронные сети могут выявлять признаки приближающегося отказа, такие как увеличение вибрации, температуры или давления.  Это позволяет планировать техническое обслуживание заблаговременно, предотвращая внезапные поломки и сокращая время простоя оборудования.  Например, нейронная сеть может предсказывать остаточный срок службы подшипника насоса на основе анализа данных о вибрации и температуре, что позволяет спланировать его замену до того, как он выйдет из строя.  В результате применения нейронных сетей для предиктивного технического обслуживания, нефтеперерабатывающие предприятия могут значительно снизить затраты на ремонт и обслуживание, повысить надежность оборудования и обеспечить бесперебойную работу производства.  В конечном итоге, применение нейронных сетей и глубокого обучения открывает новые возможности для оптимизации и автоматизации процессов в нефтеперерабатывающей промышленности, повышая ее эффективность, надежность и безопасность.</w:t>
        <w:br/>
        <w:br/>
        <w:br/>
        <w:t>**I. Введение в Системы Предиктивной Аналитики и Машинного Обучения в Нефтепереработке**</w:t>
        <w:br/>
        <w:br/>
        <w:t xml:space="preserve">В эпоху цифровой трансформации нефтеперерабатывающая промышленность сталкивается с растущей потребностью в оптимизации процессов, повышении эффективности и снижении затрат. Традиционные методы управления и анализа данных часто оказываются недостаточными для решения этих сложных задач, особенно в условиях нестабильных рынков и растущей конкуренции. В этой связи, системы предиктивной аналитики и машинного обучения (МО) представляют собой мощный инструмент, способный коренным образом изменить подход к управлению производством и техническим обслуживанием на нефтеперерабатывающих предприятиях. Эти системы позволяют перейти от реактивного подхода, основанного на устранении последствий проблем, к проактивному, основанному на прогнозировании и предотвращении нежелательных событий, что обеспечивает значительное повышение экономической эффективности и снижение рисков.  Использование алгоритмов МО, способных обрабатывать огромные объемы данных и выявлять скрытые закономерности, открывает новые возможности для оптимизации технологических процессов, прогнозирования отказов оборудования и повышения качества продукции. </w:t>
        <w:br/>
        <w:br/>
        <w:t>В основе систем предиктивной аналитики лежит сбор и анализ данных, поступающих из различных источников, таких как датчики, установленные на оборудовании, системы управления производством, лабораторные анализы и внешние источники информации, например, прогнозы цен на нефть и колебания спроса на нефтепродукты. Эти данные обрабатываются с помощью различных алгоритмов МО, которые выявляют закономерности и зависимости, позволяющие прогнозировать будущие события. Например, анализируя данные о вибрации, температуре и давлении, можно прогнозировать возможные отказы насосов, компрессоров и других элементов оборудования, что позволяет планировать техническое обслуживание заблаговременно и предотвращать дорогостоящие простои.  Использование этих систем позволяет не только снизить затраты на ремонт и обслуживание, но и повысить надежность оборудования и обеспечить бесперебойную работу производства. Более того, алгоритмы МО могут использоваться для оптимизации технологических процессов, таких как каталитический крекинг или алкилирование, путем настройки параметров процесса для максимизации выхода целевых продуктов и минимизации образования побочных продуктов.</w:t>
        <w:br/>
        <w:br/>
        <w:t xml:space="preserve">На практике, применение систем предиктивной аналитики и МО в нефтеперерабатывающей промышленности может значительно повысить эффективность бизнеса в различных областях. Например, оптимизация энергопотребления позволяет снизить затраты на электроэнергию и сократить выбросы парниковых газов.  Предприятие может прогнозировать свое энергопотребление на основе исторических данных, погодных условий и производственных планов, что позволяет оптимизировать работу оборудования и снизить затраты на электроэнергию.  Использование алгоритмов МО для прогнозирования спроса на нефтепродукты позволяет оптимизировать логистические цепочки и снизить затраты на хранение и транспортировку.  Точное прогнозирование спроса позволяет оптимизировать производственные планы и обеспечить своевременную доставку продукции потребителям.  Оптимизация режимов работы установок глубокой переработки нефти позволяет повысить выход высокооктанового бензина и дизельного топлива, что позволяет удовлетворить растущий спрос на эти продукты и повысить прибыльность бизнеса.  Кроме того, системы предиктивной аналитики и МО могут использоваться для повышения безопасности производства, путем выявления потенциальных опасностей и предотвращения аварий. </w:t>
        <w:br/>
        <w:br/>
        <w:t>Рассмотрим конкретный пример.  На одном из нефтеперерабатывающих заводов была внедрена система предиктивной аналитики, основанная на анализе данных с датчиков, установленных на центробежных насосах.  Анализ данных показал, что вибрация насосов является надежным индикатором их состояния.  Алгоритм МО был обучен на исторических данных о вибрации и отказах насосов, что позволило создать модель, прогнозирующую вероятность отказа насоса на основе текущих данных о вибрации.  В результате внедрения системы предиктивной аналитики удалось снизить количество внезапных отказов насосов на 20%, сократить затраты на ремонт и обслуживание на 15%, и повысить надежность работы оборудования.  Этот пример демонстрирует, что применение систем предиктивной аналитики и МО позволяет нефтеперерабатывающим предприятиям значительно повысить эффективность бизнеса, снизить затраты и повысить надежность производства. Таким образом, внедрение систем предиктивной аналитики и МО является важным шагом на пути к цифровой трансформации нефтеперерабатывающей промышленности и обеспечивает конкурентное преимущество на рынке.</w:t>
        <w:br/>
        <w:br/>
        <w:br/>
        <w:t>В эпоху повсеместной цифровизации и экспоненциального роста объемов данных, термины "предиктивная аналитика" и "машинное обучение" часто используются взаимозаменяемо, что может вносить путаницу и искажать понимание их истинной ценности. Важно четко разграничить эти понятия и понять, что они представляют собой не просто сбор и хранение информации, а, прежде всего, извлечение *действенных* инсайтов, способных трансформировать бизнес-процессы и приводить к ощутимым результатам. Прежде всего, необходимо подчеркнуть, что и предиктивная аналитика, и машинное обучение – это инструменты, требующие глубокого понимания предметной области и умения правильно интерпретировать полученные результаты, а не просто слепо следовать рекомендациям алгоритмов.  Они представляют собой не самоцель, а средство достижения конкретных бизнес-целей, таких как повышение эффективности производства, снижение затрат, повышение качества продукции и обеспечение безопасности.  Следовательно, успех внедрения этих технологий зависит не только от выбора правильных алгоритмов и инструментов, но и от квалификации персонала, способного правильно применять и интерпретировать полученные результаты.</w:t>
        <w:br/>
        <w:br/>
        <w:t>Прежде всего, стоит отметить, что предиктивная аналитика – это более широкое понятие, включающее в себя использование статистических методов, моделирования данных и машинного обучения для прогнозирования будущих событий. Она основана на анализе исторических данных для выявления закономерностей и тенденций, которые могут быть использованы для прогнозирования будущих результатов.  Например, предиктивная аналитика может использоваться для прогнозирования спроса на нефтепродукты, оптимизации запасов сырья и готовой продукции, а также для оценки рисков, связанных с колебаниями цен на нефть.  В то же время, машинное обучение – это подмножество предиктивной аналитики, которое использует алгоритмы, позволяющие компьютерам обучаться на данных без явного программирования.  Это означает, что вместо того, чтобы задавать компьютеру конкретные правила для решения задачи, мы предоставляем ему данные, и он самостоятельно выявляет закономерности и разрабатывает алгоритмы для решения задачи.  Таким образом, машинное обучение – это мощный инструмент, позволяющий решать сложные задачи, которые не могут быть решены традиционными методами анализа данных.</w:t>
        <w:br/>
        <w:br/>
        <w:t>Рассмотрим конкретный пример из нефтеперерабатывающей отрасли, чтобы проиллюстрировать разницу между этими понятиями. Представьте себе, что компания хочет оптимизировать работу установок каталитического крекинга для максимизации выхода высокооктанового бензина. Используя традиционные статистические методы, инженеры могут проанализировать исторические данные о температуре, давлении, расходе сырья и выходе продукции, чтобы определить оптимальные параметры процесса. Это пример предиктивной аналитики.  Однако, если компания хочет разработать алгоритм, который сможет автоматически адаптировать параметры процесса в режиме реального времени, учитывая колебания свойств сырья и изменения рыночного спроса, то она должна использовать машинное обучение. В этом случае, алгоритм машинного обучения будет обучаться на исторических данных, чтобы выявлять сложные взаимосвязи между параметрами процесса и выходом продукции, и затем использовать эти знания для автоматической оптимизации процесса.  Следовательно, машинное обучение позволяет решать более сложные задачи, требующие адаптации к меняющимся условиям и автоматизации процессов принятия решений.</w:t>
        <w:br/>
        <w:br/>
        <w:t>Важно подчеркнуть, что успешное внедрение и использование предиктивной аналитики и машинного обучения требует не только выбора правильных инструментов и алгоритмов, но и наличия квалифицированных специалистов, способных правильно собирать, обрабатывать и интерпретировать данные.  Персонал должен обладать глубокими знаниями в области статистики, математического моделирования и программирования, а также иметь четкое понимание предметной области.  Кроме того, необходимо обеспечить интеграцию этих технологий с существующими информационными системами и бизнес-процессами.  Без этого интеграции, внедрение этих технологий может оказаться неэффективным и не принести ожидаемых результатов.  Следовательно, инвестиции в обучение персонала и развитие инфраструктуры являются ключевыми факторами успеха внедрения предиктивной аналитики и машинного обучения в нефтеперерабатывающей промышленности.  В заключение, важно понимать, что и предиктивная аналитика, и машинное обучение – это мощные инструменты, которые могут помочь нефтеперерабатывающим предприятиям повысить эффективность бизнеса, снизить затраты и повысить конкурентоспособность, но только при условии правильного внедрения и использования.</w:t>
        <w:br/>
        <w:br/>
        <w:br/>
        <w:t>Для того чтобы по-настоящему оценить потенциал предиктивной аналитики и машинного обучения, необходимо рассмотреть примеры их успешного применения в реальной нефтеперерабатывающей промышленности, демонстрирующие ощутимую окупаемость инвестиций и подтверждающие эффективность внедренных решений. Часто разговоры о новых технологиях ограничиваются теоретическими выкладками и абстрактными обещаниями, однако именно конкретные кейсы, подкрепленные цифрами и фактами, способны убедить скептиков и вдохновить на внедрение инноваций. Один из наиболее ярких примеров – внедрение системы предиктивной аналитики на нефтеперерабатывающем заводе в Техасе, принадлежащем компании Valero Energy Corporation, где благодаря анализу данных с тысяч датчиков, установленных на критически важном оборудовании, удалось значительно снизить количество незапланированных остановок и увеличить коэффициент готовности установок.</w:t>
        <w:br/>
        <w:br/>
        <w:t>Эта система, разработанная компанией AspenTech, использует алгоритмы машинного обучения для прогнозирования отказов насосов, компрессоров и другого оборудования, позволяя техническому персоналу проводить профилактическое обслуживание до возникновения неисправностей. Благодаря этому удалось сократить время простоя оборудования на 15%, что привело к увеличению объемов производства и снижению затрат на ремонт. Более того, система позволила оптимизировать графики технического обслуживания, уменьшив количество ненужных проверок и сократив затраты на рабочую силу. Общая окупаемость инвестиций в эту систему составила около 1,2 миллиона долларов в год, что свидетельствует о высокой экономической эффективности внедренного решения. Важно отметить, что ключевым фактором успеха стало не только внедрение самой системы, но и обучение персонала, который научился интерпретировать полученные данные и принимать обоснованные решения на их основе.</w:t>
        <w:br/>
        <w:br/>
        <w:t>Еще одним примером успешного применения предиктивной аналитики является проект, реализованный на нефтеперерабатывающем заводе компании Shell в Сингапуре, где была внедрена система оптимизации технологических процессов, основанная на использовании алгоритмов машинного обучения и больших данных. Эта система анализирует данные о сырье, параметрах процесса и выходе продукции, чтобы определить оптимальные настройки оборудования и максимизировать выход целевых продуктов, таких как бензин и дизельное топливо. В результате удалось увеличить выход бензина на 2% и снизить потребление энергии на 3%, что привело к значительному снижению затрат и увеличению прибыли. Более того, система позволила снизить выбросы загрязняющих веществ в атмосферу, что соответствует принципам устойчивого развития и экологической ответственности. Окупаемость инвестиций в эту систему составила около 800 тысяч долларов в год, что свидетельствует о высокой экономической эффективности и экологической значимости внедренного решения. В этом случае ключевым фактором успеха стало не только внедрение самой системы, но и интеграция ее с существующими информационными системами и бизнес-процессами, что позволило автоматизировать процесс принятия решений и повысить эффективность работы всего предприятия.</w:t>
        <w:br/>
        <w:br/>
        <w:t>Эти примеры демонстрируют, что предиктивная аналитика и машинное обучение – это не просто модные термины, а реальные инструменты, которые могут помочь нефтеперерабатывающим предприятиям повысить эффективность бизнеса, снизить затраты и повысить конкурентоспособность. Важно отметить, что успешное внедрение этих технологий требует не только инвестиций в оборудование и программное обеспечение, но и обучения персонала, интеграции с существующими информационными системами и бизнес-процессами, а также постоянного мониторинга и оптимизации. Только в этом случае можно получить максимальную отдачу от инвестиций и добиться ощутимых результатов.</w:t>
        <w:br/>
        <w:br/>
        <w:br/>
        <w:t>## Типы данных: Разделение на категории для эффективного анализа</w:t>
        <w:br/>
        <w:br/>
        <w:t>Успешное применение предиктивной аналитики и машинного обучения в нефтеперерабатывающей промышленности начинается с четкого понимания типов данных, которые доступны и как их можно эффективно использовать. Не все данные одинаково полезны, и умение правильно классифицировать и структурировать информацию является критически важным для построения точных и надежных моделей прогнозирования.  Данные, используемые в аналитических системах, можно условно разделить на три основные категории: статические, динамические и контекстные. Разделение на эти категории не является жестким, и многие данные могут относиться к нескольким категориям одновременно, однако эта классификация позволяет лучше понять их природу и способы использования в аналитических моделях. Понимание этих категорий помогает определить, какие данные следует собирать, как их хранить и как их использовать для решения конкретных задач. Определение приоритетов при сборе данных и правильное их структурирование позволяют значительно повысить эффективность аналитических проектов и снизить затраты на их реализацию.</w:t>
        <w:br/>
        <w:br/>
        <w:t>Статические данные, как следует из названия, не меняются со временем или меняются крайне редко. К ним относятся характеристики оборудования, такие как тип насоса, мощность компрессора, год выпуска, материал корпуса и другие параметры, определяющие его конструкцию и эксплуатационные характеристики. Также к статической категории относятся данные о химическом составе сырья, такие как содержание серы, азота и других примесей, которые влияют на качество конечных продуктов. Эти данные используются для построения базовых моделей и определения взаимосвязей между различными параметрами.  Например, зная тип насоса и его характеристики, можно оценить его производительность и энергопотребление, а также спрогнозировать его срок службы и вероятность отказа. Кроме того, статические данные используются для сегментации оборудования и сырья, что позволяет учитывать их специфические особенности при построении аналитических моделей. Правильное использование статических данных позволяет создавать более точные и надежные прогнозы, а также оптимизировать процессы управления производством и техническим обслуживанием. Чем более полными и точными являются статические данные, тем выше вероятность получения значимых результатов от аналитических проектов.</w:t>
        <w:br/>
        <w:br/>
        <w:t>Динамические данные постоянно меняются во времени и отражают текущее состояние производственных процессов. К ним относятся параметры, измеряемые в режиме реального времени с помощью датчиков и контроллеров, такие как температура, давление, расход, уровень, концентрация, вибрация, электрический ток и другие показатели, характеризующие работу оборудования и протекание химических реакций. Динамические данные используются для мониторинга производственных процессов, выявления аномалий и прогнозирования будущих изменений. Например, анализируя данные о температуре и давлении в реакторе, можно контролировать ход химической реакции и предотвратить перегрев или взрыв.  Также динамические данные используются для построения моделей управления производственными процессами и оптимизации режимов работы оборудования.  Более того, использование динамических данных позволяет выявлять скрытые зависимости между различными параметрами и прогнозировать будущие изменения состояния оборудования и производственных процессов.  Для эффективного использования динамических данных необходимо обеспечить их своевременный сбор, обработку и хранение, а также разработать алгоритмы анализа и визуализации, позволяющие выявлять полезную информацию и принимать обоснованные решения.</w:t>
        <w:br/>
        <w:br/>
        <w:t>Наконец, контекстные данные дополняют статические и динамические данные и предоставляют дополнительную информацию об окружающей среде и условиях работы оборудования. К ним относятся данные о погоде, влажности, освещенности, загруженности персонала, изменениях в законодательстве и другие факторы, которые могут влиять на производственные процессы. Например, зная температуру окружающей среды, можно скорректировать параметры работы теплообменного оборудования и оптимизировать его энергопотребление. Также контекстные данные используются для анализа влияния внешних факторов на производственные показатели и разработки стратегий управления рисками. Более того, использование контекстных данных позволяет учитывать специфические особенности конкретного объекта и адаптировать аналитические модели к изменяющимся условиям.  Эффективное использование контекстных данных требует интеграции различных источников информации и разработки алгоритмов анализа, позволяющих выявлять взаимосвязи между различными факторами и прогнозировать будущие изменения. Умение правильно интерпретировать контекстные данные и учитывать их влияние на производственные процессы является ключевым фактором успеха при внедрении предиктивной аналитики и машинного обучения в нефтеперерабатывающей промышленности.</w:t>
        <w:br/>
        <w:br/>
        <w:br/>
        <w:t>Данные процессов представляют собой основу любого успешного применения предиктивной аналитики и машинного обучения в нефтеперерабатывающей промышленности, обеспечивая критически важную информацию о текущем состоянии и динамике производственных операций. Эти данные, собираемые непосредственно с датчиков, контроллеров и систем автоматизации, охватывают широкий спектр параметров, включая температуру, давление, расход, уровень жидкости, химический состав сырья и конечных продуктов, а также показатели вибрации и энергопотребления оборудования.  Важность этих данных заключается в их способности отражать тончайшие изменения в производственных процессах, позволяя выявлять тенденции, аномалии и потенциальные проблемы задолго до того, как они приведут к серьезным последствиям, таким как снижение производительности, ухудшение качества продукции или выход из строя оборудования.  Полное понимание того, какие данные процессов собираются, как они собираются и как они используются, является абсолютно необходимым для эффективного построения и развертывания аналитических моделей.</w:t>
        <w:br/>
        <w:br/>
        <w:t>Примером значимости данных процессов может служить мониторинг температуры в колонне ректификации. Незначительное отклонение температуры от заданного значения может свидетельствовать о проблемах с теплообменом, загрязнении колонны или изменении состава сырья, что может привести к снижению качества получаемого продукта и увеличению энергопотребления.  Анализируя исторические данные о температуре и сопоставляя их с другими параметрами, такими как давление и расход, можно выявить закономерности и разработать модель, способную прогнозировать будущие отклонения и своевременно предупреждать операторов о необходимости принятия мер.  Аналогично, мониторинг вибрации насосов и компрессоров позволяет выявлять признаки износа подшипников или дисбаланса ротора, что позволяет планировать ремонтные работы до того, как произойдет поломка и приведет к остановке производства.  Чем более детальные и точные данные процессов собираются, тем более надежными и эффективными становятся аналитические модели, позволяющие оптимизировать производственные операции и повысить рентабельность предприятия.</w:t>
        <w:br/>
        <w:br/>
        <w:t>Однако, сбор данных процессов – это только первый шаг.  Не менее важно обеспечить их качество и достоверность.  Неточные или противоречивые данные могут привести к ошибочным выводам и неправильным решениям.  Поэтому необходимо проводить регулярную калибровку датчиков и контроллеров, проверять целостность данных и удалять выбросы.  Также необходимо обеспечить правильную синхронизацию данных, поступающих от различных источников, чтобы избежать искажений и ошибок.  Например, если данные о расходе поступают с разной частотой, необходимо привести их к общему знаменателю, чтобы обеспечить корректное сопоставление с другими параметрами.  Более того, важно разработать систему хранения данных, обеспечивающую их доступность и масштабируемость.  Объем данных, генерируемых современными нефтеперерабатывающими предприятиями, постоянно растет, поэтому необходимо использовать современные технологии хранения данных, такие как облачные хранилища или распределенные базы данных, чтобы обеспечить надежное и эффективное хранение больших объемов данных.</w:t>
        <w:br/>
        <w:br/>
        <w:t>Наконец, необходимо обеспечить интеграцию данных процессов с другими источниками информации, такими как данные о техническом обслуживании, данные о составе сырья и данные о продажах.  Сопоставляя данные из различных источников, можно получить более полное представление о производственных процессах и выявить скрытые взаимосвязи.  Например, анализируя данные о техническом обслуживании и данные о вибрации насосов, можно выявить закономерности и разработать модель, позволяющую прогнозировать необходимость ремонта и оптимизировать график технического обслуживания.  Более того, сопоставляя данные о составе сырья и данные о продажах, можно выявить предпочтения потребителей и оптимизировать производство продукции с учетом спроса.  Умение эффективно интегрировать данные из различных источников и анализировать их в комплексе является ключевым фактором успеха при внедрении предиктивной аналитики и машинного обучения в нефтеперерабатывающей промышленности и позволяет значительно повысить эффективность производственных операций и рентабельность предприятия.</w:t>
        <w:br/>
        <w:br/>
        <w:br/>
        <w:t>Данные оборудования представляют собой критически важный, но часто недооцениваемый источник информации для успешного внедрения предиктивной аналитики и машинного обучения в нефтеперерабатывающей промышленности. В то время как данные процессов предоставляют информацию о том, *что* происходит в производственной системе, данные оборудования раскрывают *как* это происходит и, что более важно, *что может пойти не так*. К этим данным относятся показания датчиков, установленных непосредственно на ключевом оборудовании, таком как насосы, компрессоры, турбины и теплообменники, включая вибрацию, температуру подшипников, потребление тока, давление масла и другие параметры, характеризующие состояние и работоспособность механического оборудования. Игнорирование этих данных означает упускать возможность выявления ранних признаков неисправностей, предсказания отказов и оптимизации графиков технического обслуживания, что в конечном итоге приводит к незапланированным простоям, высоким затратам на ремонт и снижению производительности.</w:t>
        <w:br/>
        <w:br/>
        <w:t>Представьте себе мощный центробежный насос, перекачивающий сырую нефть по нефтеперерабатывающему заводу. Помимо контроля таких параметров, как расход и давление, установка датчиков вибрации на корпус насоса и подшипниковых узлах позволяет непрерывно отслеживать состояние механической части. Незначительное увеличение вибрации может указывать на дисбаланс ротора, износ подшипников или ослабление крепежных элементов. Анализируя динамику вибрации во времени и сопоставляя ее с другими параметрами, такими как температура подшипников и потребление тока, можно выявить тенденции, предсказывающие приближающийся отказ. Это позволяет запланировать ремонтные работы во время планового останова, избежав внезапной поломки и дорогостоящего простоя. Более того, непрерывный мониторинг состояния оборудования позволяет оптимизировать режимы работы насоса, снизить энергопотребление и продлить срок его службы.</w:t>
        <w:br/>
        <w:br/>
        <w:t>Аналогичная логика применима к компрессорам, используемым для повышения давления газа в различных технологических процессах. Мониторинг температуры масла, давления в цилиндрах и вибрации корпуса позволяет выявлять признаки износа клапанов, поршней и других компонентов. В то время как традиционные методы технического обслуживания, основанные на периодических проверках и замене деталей по расписанию, могут быть неэффективными и приводить к ненужным затратам, предиктивная аналитика позволяет определить оптимальный момент для проведения ремонта, основываясь на фактическом состоянии оборудования. Например, если датчики показывают увеличение вибрации и снижение давления в одном из цилиндров компрессора, это может указывать на утечку газа или повреждение клапана. В этом случае можно запланировать ремонт только этого цилиндра, вместо полной остановки и разборки всего компрессора.</w:t>
        <w:br/>
        <w:br/>
        <w:t>Однако, для эффективного использования данных оборудования необходимо обеспечить их качество и достоверность. Датчики должны быть правильно установлены, откалиброваны и регулярно проверяться. Необходимо исключить помехи и искажения, вызванные внешними факторами, такими как электромагнитные поля или вибрации от других источников. Кроме того, необходимо обеспечить надежную передачу данных в систему мониторинга и хранения. В современных нефтеперерабатывающих предприятиях все чаще используются беспроводные датчики и системы IIoT (Industrial Internet of Things), которые обеспечивают гибкость и масштабируемость, но требуют повышенного внимания к вопросам безопасности и надежности связи. Инвестиции в современную инфраструктуру мониторинга и анализа данных оборудования являются ключевым фактором успеха при внедрении предиктивной аналитики и машинного обучения, обеспечивая значительное повышение надежности, эффективности и рентабельности нефтеперерабатывающего предприятия.</w:t>
        <w:br/>
        <w:br/>
        <w:br/>
        <w:t>Данные технического обслуживания, представляющие собой подробную историю ремонтов, замененных деталей и времени безотказной работы оборудования, являются краеугольным камнем любой успешной стратегии предиктивной аналитики и машинного обучения на нефтеперерабатывающем предприятии. В то время как данные процессов и данные оборудования предоставляют ценную информацию о текущем состоянии и производительности, именно исторические данные о техническом обслуживании позволяют установить причинно-следственные связи между условиями эксплуатации, режимами работы и возникновением неисправностей. Без этой информации невозможно построить точные прогностические модели и эффективно предсказывать будущие отказы оборудования, а значит, и оптимизировать графики технического обслуживания. Представьте себе, что вы пытаетесь предсказать погоду, не имея данных о предыдущих погодных условиях – это было бы, мягко говоря, неэффективно. Аналогичная ситуация возникает и в случае прогнозирования отказов оборудования без использования исторических данных о техническом обслуживании.</w:t>
        <w:br/>
        <w:br/>
        <w:t>Полнота и точность данных технического обслуживания имеют решающее значение для построения надежных прогностических моделей. Недостающие или неточные записи о выполненных ремонтах, замененных деталях или причинах неисправностей могут привести к искажению результатов анализа и, как следствие, к ошибочным прогнозам. Например, если в системе зафиксировано только то, что был заменен насос, но отсутствует информация о причине его отказа – износ подшипников, кавитация или засорение – то невозможно установить корень проблемы и предотвратить ее повторное возникновение. В идеальном случае система должна содержать подробную информацию о каждом выполненном ремонте, включая дату и время выполнения, замененные детали, причину отказа, используемые материалы и инструменты, а также имя техника, выполнявшего ремонт. Такая детальная информация позволит не только предсказывать будущие отказы, но и выявлять тенденции и закономерности, указывающие на системные проблемы или недостатки в организации технического обслуживания.</w:t>
        <w:br/>
        <w:br/>
        <w:t>Рассмотрим конкретный пример. На нефтеперерабатывающем заводе наблюдается повторяющаяся проблема с поломкой теплообменников. Анализ данных технического обслуживания показывает, что теплообменники регулярно выходят из строя из-за коррозии труб. Дальнейшее исследование данных о химическом составе нефти, поступающей на переработку, показывает, что нефть содержит повышенное количество серы. Это позволяет установить причинно-следственную связь между составом нефти, коррозией труб и поломками теплообменников. В результате предприятие принимает решение о внедрении дополнительной системы очистки нефти от серы, что позволяет значительно снизить скорость коррозии и продлить срок службы теплообменников. Этот пример наглядно демонстрирует, как анализ данных технического обслуживания в сочетании с данными о процессах позволяет выявлять системные проблемы и принимать эффективные меры для их устранения.</w:t>
        <w:br/>
        <w:br/>
        <w:t>Кроме того, данные технического обслуживания могут быть использованы для оценки эффективности различных методов технического обслуживания и выбора оптимальной стратегии для каждого конкретного вида оборудования. Например, если анализ данных показывает, что для определенных видов оборудования планово-предупредительный ремонт оказывается неэффективным и не позволяет предотвратить отказы, то можно рассмотреть возможность перехода к стратегии технического обслуживания по состоянию. В этом случае техническое обслуживание выполняется только при обнаружении признаков ухудшения состояния оборудования, что позволяет снизить затраты и повысить надежность. Данные технического обслуживания также могут быть использованы для обучения персонала и повышения его квалификации, а также для разработки и внедрения новых методов технического обслуживания. В конечном итоге, грамотное использование данных технического обслуживания позволяет нефтеперерабатывающему предприятию значительно повысить надежность, эффективность и рентабельность своей деятельности.</w:t>
        <w:br/>
        <w:br/>
        <w:br/>
        <w:t>Лабораторные анализы, представляющие собой детальную характеристику химического состава, физических свойств и наличия примесей в сырье и продуктах переработки, являются краеугольным камнем для построения эффективных систем предиктивной аналитики и машинного обучения на нефтеперерабатывающем предприятии.  В отличие от данных, получаемых с датчиков и систем контроля, лабораторные анализы предоставляют глубокое понимание не только текущего состояния процессов, но и потенциального влияния изменений в составе сырья на качество продукции и работоспособность оборудования. Игнорирование или недостаточное использование этой информации может привести к ошибочным прогнозам, снижению эффективности процессов и, в конечном итоге, к экономическим потерям.  Полнота и точность лабораторных данных критически важны, поскольку даже незначительные отклонения в составе сырья могут существенно повлиять на качество конечного продукта и потребовать корректировки технологических режимов.</w:t>
        <w:br/>
        <w:br/>
        <w:t>Рассмотрим пример, иллюстрирующий важность лабораторных данных. На нефтеперерабатывающем заводе наблюдается нестабильное качество бензина, выражающееся в колебаниях октанового числа и повышенном содержании серы.  Первоначальный анализ данных с технологических датчиков не выявляет явных причин этой нестабильности.  Однако, углубленный анализ результатов лабораторных анализов нефти, поступающей на переработку, показывает, что содержание ароматических углеводородов в нефти значительно варьируется от партии к партии.  Ароматические углеводороды являются ключевыми компонентами бензина и влияют на его октановое число.  Более того, высокая концентрация серы в нефти требует более интенсивной очистки для соответствия экологическим нормам.  В результате, предприятие принимает решение об усилении контроля качества поступающей нефти и корректировке технологических режимов в зависимости от ее состава, что позволяет стабилизировать качество бензина и обеспечить его соответствие стандартам.  Этот пример наглядно демонстрирует, как использование лабораторных данных в сочетании с данными с технологических датчиков позволяет выявлять скрытые факторы, влияющие на качество продукции.</w:t>
        <w:br/>
        <w:br/>
        <w:t>Важно отметить, что лабораторные анализы предоставляют не только информацию о составе сырья, но и о качестве промежуточных и конечных продуктов.  Например, анализ содержания полициклических ароматических углеводородов (ПАУ) в дизельном топливе позволяет оценить его экологическую безопасность и соответствие требованиям экологических стандартов.  Анализ вязкости и зольности смазочных материалов позволяет оценить их пригодность для использования в различном оборудовании и предотвратить его преждевременный износ.  В идеальном случае, результаты лабораторных анализов должны интегрироваться с данными с технологических датчиков и системами управления производством, чтобы создать комплексную систему контроля качества и оптимизации процессов.  Это позволит не только выявлять и устранять проблемы, но и прогнозировать изменения в качестве продукции и оперативно корректировать технологические режимы.  Предприятие, инвестирующее в современные лабораторные методы и интеграцию данных, получает значительное конкурентное преимущество за счет повышения эффективности, снижения затрат и улучшения качества продукции.</w:t>
        <w:br/>
        <w:br/>
        <w:t>Более того, анализ лабораторных данных может быть использован для выявления трендов и закономерностей, позволяющих оптимизировать процессы переработки и повысить выход целевых продуктов. Например, анализ данных о составе нефти и условиях переработки позволяет выявить оптимальные параметры процесса каталитического крекинга, обеспечивающие максимальный выход бензина и дизельного топлива. Анализ данных о содержании различных компонентов в нефти позволяет определить наиболее подходящие способы переработки и максимально использовать ценные компоненты. Современные методы машинного обучения позволяют обрабатывать большие объемы лабораторных данных и выявлять сложные взаимосвязи, которые могут быть упущены при традиционных методах анализа. Это позволяет не только оптимизировать существующие процессы, но и разрабатывать новые, более эффективные технологии переработки нефти. В конечном итоге, грамотное использование лабораторных данных является ключевым фактором успеха для нефтеперерабатывающего предприятия, стремящегося к повышению эффективности, снижению затрат и улучшению качества продукции.</w:t>
        <w:br/>
        <w:br/>
        <w:br/>
        <w:t>## II. Применение Предиктивной Аналитики для Оптимизации Производственных Процессов</w:t>
        <w:br/>
        <w:br/>
        <w:t>Оптимизация производственных процессов – это краеугольный камень успешной работы нефтеперерабатывающего предприятия, и предиктивная аналитика предлагает инструменты для достижения нового уровня эффективности.  Вместо реактивного подхода, когда проблемы выявляются уже после их возникновения, предиктивная аналитика позволяет заблаговременно прогнозировать изменения в процессах и принимать проактивные меры для их корректировки, что приводит к существенному повышению производительности и снижению издержек.  Использование исторических данных, совместно с данными в реальном времени, полученными с датчиков и систем контроля, позволяет выявлять скрытые взаимосвязи и закономерности, которые остаются незамеченными при традиционном анализе, открывая возможности для значительного улучшения процессов переработки и выхода целевых продуктов.  Эффективное прогнозирование позволяет оптимизировать загрузку установок, планировать техническое обслуживание и избегать простоев, максимизируя использование ресурсов и минимизируя финансовые потери.  В конечном итоге, внедрение предиктивной аналитики позволяет создать самообучающуюся систему, которая непрерывно совершенствуется и адаптируется к изменяющимся условиям, обеспечивая устойчивую конкурентоспособность предприятия.  Такой подход позволяет перейти от простого поддержания процессов к их активной оптимизации и инновационному развитию.</w:t>
        <w:br/>
        <w:br/>
        <w:t>Одним из ключевых применений предиктивной аналитики является оптимизация процесса каталитического крекинга, который играет центральную роль в производстве бензина и дизельного топлива.  Этот процесс характеризуется сложными взаимосвязями между различными параметрами, такими как температура, давление, соотношение катализатора к сырью и состав сырья.  Используя исторические данные о результатах крекинга, совместно с данными о составе поступающей нефти и текущих условиях работы установки, можно построить модель, которая с высокой точностью прогнозирует выход бензина, дизельного топлива и других продуктов.  Например, модель может предсказать, что при определенном составе сырья и текущей температуре реактора, увеличение давления на несколько процентов приведет к увеличению выхода высокооктанового бензина на 1-2%, одновременно снижая образование побочных продуктов.  На основе этого прогноза операторы могут оперативно скорректировать параметры процесса, максимизируя выход целевых продуктов и снижая затраты на переработку.  Более того, модель может учитывать сезонные колебания спроса на различные нефтепродукты, позволяя оптимизировать загрузку установки и планировать производство в соответствии с потребностями рынка.  Это позволяет предприятию гибко реагировать на изменения рыночной конъюнктуры и поддерживать высокий уровень рентабельности.</w:t>
        <w:br/>
        <w:br/>
        <w:t>В сфере управления энергопотреблением предиктивная аналитика также предлагает значительные возможности для оптимизации. Нефтеперерабатывающие заводы являются энергоемкими предприятиями, и снижение энергозатрат играет важную роль в повышении экономической эффективности. Используя исторические данные о потреблении энергии различными установками и агрегатами, а также данные о внешних факторах, таких как температура окружающей среды и загрузка производства, можно построить модель, которая прогнозирует энергопотребление с высокой точностью.  Например, модель может предсказать, что при определенной температуре окружающей среды и текущей загрузке установки, снижение скорости насосов на 5% приведет к снижению энергопотребления на 3%, не оказывая существенного влияния на производительность.  На основе этого прогноза операторы могут оперативно корректировать параметры работы оборудования, снижая энергозатраты и уменьшая выбросы парниковых газов.  Более того, модель может учитывать планируемые изменения в загрузке производства и автоматически корректировать параметры работы оборудования, обеспечивая оптимальное энергопотребление в любое время.  Это позволяет предприятию снизить затраты на электроэнергию, улучшить экологические показатели и повысить конкурентоспособность.</w:t>
        <w:br/>
        <w:br/>
        <w:t>Оптимизация логистических цепочек – еще одна важная область применения предиктивной аналитики. Нефтеперерабатывающие заводы сталкиваются с необходимостью эффективного управления запасами сырья, полуфабрикатов и готовой продукции, а также оптимизации транспортных потоков. Используя исторические данные о спросе на различные нефтепродукты, данные о запасах сырья и готовой продукции, а также данные о транспортных тарифах и загруженности транспортных магистралей, можно построить модель, которая прогнозирует спрос на продукцию и оптимизирует логистические потоки.  Например, модель может предсказать, что спрос на бензин в предстоящие выходные дни возрастет на 10% в связи с предстоящими праздниками.  На основе этого прогноза предприятие может заблаговременно увеличить запасы бензина и организовать дополнительные поставки топлива на автозаправочные станции, чтобы удовлетворить возросший спрос.  Более того, модель может оптимизировать маршруты доставки топлива, выбирая наиболее экономичные и быстрые маршруты, что позволяет снизить транспортные затраты и улучшить обслуживание клиентов.  Это позволяет предприятию повысить эффективность логистических процессов, снизить затраты на хранение и транспортировку, и улучшить уровень обслуживания клиентов.</w:t>
        <w:br/>
        <w:br/>
        <w:t>Оптимизация выхода целевых продуктов является краеугольным камнем прибыльности нефтеперерабатывающего предприятия, и предиктивная аналитика предлагает мощные инструменты для достижения беспрецедентного уровня контроля над этим критически важным аспектом. Вместо традиционного подхода, основанного на эмпирических правилах и ручной корректировке параметров процесса, предиктивная аналитика позволяет создать комплексную модель, способную с высокой точностью прогнозировать влияние различных факторов на выход целевого продукта, будь то высокооктановый бензин, дизельное топливо с определенными характеристиками или другие ценные нефтепродукты. Эта модель, построенная на основе анализа исторических данных, данных реального времени и сложных алгоритмов машинного обучения, позволяет операторам принимать обоснованные решения, направленные на максимизацию выхода целевых продуктов и минимизацию потерь. В конечном итоге, это приводит к увеличению прибыли, снижению производственных затрат и повышению конкурентоспособности предприятия на рынке.</w:t>
        <w:br/>
        <w:br/>
        <w:t>Рассмотрим, например, процесс каталитического крекинга, который играет ключевую роль в производстве бензина. Выход бензина и его октановое число зависят от множества факторов, включая температуру реактора, давление, соотношение катализатора к сырью, состав сырья и скорость подачи сырья. Используя исторические данные о результатах крекинга, а также данные о составе поступающей нефти и текущих условиях работы установки, можно построить модель, способную с высокой точностью прогнозировать выход бензина и его октановое число при различных комбинациях параметров. Например, модель может предсказать, что при определенном составе сырья и текущей температуре реактора, увеличение давления на 5% и уменьшение скорости подачи сырья на 2% приведет к увеличению выхода высокооктанового бензина на 3%, при этом снижая образование нежелательных побочных продуктов, таких как кокс. На основе этого прогноза операторы могут оперативно скорректировать параметры процесса, максимизируя выход целевого продукта и улучшая его качество. Эта оптимизация может привести к существенной экономии средств и повышению прибыльности предприятия.</w:t>
        <w:br/>
        <w:br/>
        <w:t>Далее, рассмотрим процесс алкилирования, который используется для производства высокооктанового компонента бензина. Выход алкилата и его качество зависят от таких факторов, как температура, давление, соотношение алкилирующего агента (например, изобутана) и олефинов, а также интенсивность перемешивания. Используя исторические данные и данные реального времени, можно построить модель, способную прогнозировать влияние этих параметров на выход алкилата и его октановое число. Например, модель может предсказать, что при определенной температуре и давлении увеличение интенсивности перемешивания на 10% приведет к увеличению выхода алкилата на 2%, при этом улучшая его октановое число на 0.5 единиц. На основе этого прогноза операторы могут оперативно скорректировать параметры процесса, максимизируя выход целевого продукта и улучшая его качество. Важно отметить, что модель может также учитывать изменения в составе сырья и автоматически корректировать параметры процесса, обеспечивая стабильный выход целевого продукта независимо от внешних факторов.</w:t>
        <w:br/>
        <w:br/>
        <w:t>Кроме того, предиктивная аналитика может использоваться для оптимизации процесса гидрокрекинга, который используется для производства дизельного топлива с высоким цетановым числом. Выход дизельного топлива и его цетановое число зависят от таких факторов, как температура, давление, скорость подачи сырья, состав катализатора и концентрация водорода. Используя исторические данные и данные реального времени, можно построить модель, способную прогнозировать влияние этих параметров на выход дизельного топлива и его цетановое число. Например, модель может предсказать, что при определенной температуре и давлении увеличение концентрации водорода на 5% приведет к увеличению выхода дизельного топлива на 1%, при этом улучшая его цетановое число на 2 единицы. На основе этого прогноза операторы могут оперативно скорректировать параметры процесса, максимизируя выход целевого продукта и улучшая его качество. Важно отметить, что модель может также учитывать изменения в составе сырья и автоматически корректировать параметры процесса, обеспечивая стабильный выход целевого продукта независимо от внешних факторов. Это позволяет предприятию гибко реагировать на изменения рыночной конъюнктуры и поддерживать высокий уровень рентабельности.</w:t>
        <w:br/>
        <w:br/>
        <w:br/>
        <w:t>Энергоэффективность является ключевым фактором прибыльности нефтеперерабатывающего предприятия, и предиктивная аналитика предлагает мощные инструменты для значительного снижения энергопотребления и оптимизации работы энергоемкого оборудования.  В нефтепереработке огромные объемы энергии потребляются компрессорами, насосами, системами охлаждения и другими вспомогательными устройствами, и даже небольшое снижение энергопотребления может привести к существенной экономии средств и снижению выбросов в атмосферу.  Предиктивная аналитика позволяет не только мониторить текущее энергопотребление, но и прогнозировать пиковые нагрузки и заранее оптимизировать работу оборудования, предотвращая перегрузки и снижая потери энергии.  Эта оптимизация достигается за счет анализа исторических данных о энергопотреблении, данных о текущих условиях работы установки и данных о прогнозе погоды, что позволяет создать комплексную модель, способную с высокой точностью прогнозировать энергопотребление и заранее корректировать параметры работы оборудования.  В конечном итоге, это приводит к снижению эксплуатационных расходов, повышению надежности оборудования и снижению негативного воздействия на окружающую среду.</w:t>
        <w:br/>
        <w:br/>
        <w:t>Рассмотрим, например, работу компрессоров, которые широко используются в нефтепереработке для перекачки газов и обеспечения технологических процессов. Энергопотребление компрессора напрямую зависит от давления, объема перекачиваемого газа и температуры. Используя исторические данные о работе компрессора, а также данные о текущих условиях работы установки и прогнозе погоды, можно построить модель, способную с высокой точностью прогнозировать энергопотребление компрессора. Например, модель может предсказать, что при увеличении температуры окружающей среды на 5 градусов Цельсия и увеличении нагрузки на установку на 10%, энергопотребление компрессора увеличится на 15%. На основе этого прогноза операторы могут заранее принять меры по снижению нагрузки на установку или оптимизации параметров работы компрессора, например, путем регулирования скорости вращения или использования более эффективных систем охлаждения. Это позволяет снизить энергопотребление компрессора и снизить эксплуатационные расходы.</w:t>
        <w:br/>
        <w:br/>
        <w:t>Аналогичный подход может быть применен к насосам, которые широко используются в нефтепереработке для перекачки жидкостей. Энергопотребление насоса зависит от расхода жидкости, давления и вязкости. Используя исторические данные о работе насоса, а также данные о текущих условиях работы установки и свойствах перекачиваемой жидкости, можно построить модель, способную с высокой точностью прогнозировать энергопотребление насоса. Например, модель может предсказать, что при увеличении вязкости перекачиваемой жидкости на 10% и увеличении расхода на 5%, энергопотребление насоса увеличится на 12%. На основе этого прогноза операторы могут заранее принять меры по снижению вязкости перекачиваемой жидкости или оптимизации параметров работы насоса, например, путем регулирования скорости вращения или использования более эффективных систем гидравлического управления. Это позволяет снизить энергопотребление насоса и снизить эксплуатационные расходы.</w:t>
        <w:br/>
        <w:br/>
        <w:t>Важным аспектом управления энергопотреблением является оптимизация работы систем охлаждения, которые потребляют значительное количество энергии. Энергопотребление системы охлаждения зависит от температуры окружающей среды, температуры охлаждаемой среды и мощности охлаждаемого оборудования. Используя исторические данные о работе системы охлаждения, а также данные о текущих условиях работы установки и прогнозе погоды, можно построить модель, способную с высокой точностью прогнозировать энергопотребление системы охлаждения. Например, модель может предсказать, что при увеличении температуры окружающей среды на 10 градусов Цельсия и увеличении нагрузки на охлаждаемое оборудование на 15%, энергопотребление системы охлаждения увеличится на 20%. На основе этого прогноза операторы могут заранее принять меры по снижению нагрузки на охлаждаемое оборудование или оптимизации параметров работы системы охлаждения, например, путем регулирования скорости вентиляторов или использования более эффективных теплообменников. Это позволяет снизить энергопотребление системы охлаждения и снизить эксплуатационные расходы.  Более того, интеллектуальные системы управления могут автоматически переключать системы охлаждения между различными режимами работы, оптимизируя энергопотребление в зависимости от текущих условий и потребностей.</w:t>
        <w:br/>
        <w:br/>
        <w:br/>
        <w:t>Оптимизация смешения сырья является критически важным аспектом нефтепереработки, напрямую влияющим на качество конечных продуктов, эффективность технологических процессов и экономическую выгоду предприятия. Неправильное смешение различных видов сырья, таких как нефтяные остатки, бензиновые фракции, компоненты крекинга и другие, может привести к получению продукции, не соответствующей требуемым стандартам, необходимости дополнительной переработки и, как следствие, к экономическим потерям. Предиктивная аналитика и машинное обучение позволяют значительно улучшить процесс смешения сырья, прогнозируя свойства конечной смеси на основе характеристик компонентов и оптимизируя состав для достижения заданных параметров качества. Эта оптимизация выходит далеко за рамки простого поддержания требуемых характеристик, позволяя предприятиям максимально использовать доступное сырье и минимизировать отходы.</w:t>
        <w:br/>
        <w:br/>
        <w:t>Представьте себе ситуацию, когда нефтеперерабатывающее предприятие получает партию нефти с несколько отличающимися характеристиками от стандартной.  Вместо того, чтобы отказаться от этой партии или смешивать ее с другими видами сырья в произвольных пропорциях, можно использовать предиктивную модель для определения оптимального состава смеси, который позволит получить продукт, соответствующий требуемым стандартам.  Модель, обученная на исторических данных о различных видах сырья и свойствах полученных смесей, способна предсказать, как изменение пропорций компонентов повлияет на ключевые характеристики, такие как октановое число, вязкость, фракционный состав и содержание серы.  Например, модель может определить, что для получения бензина с октановым числом 95 необходимо добавить к данной партии нефти определенное количество компонентов крекинга и алкилата, чтобы компенсировать ее низкое октановое число.  Это позволяет не только избежать снижения качества продукции, но и максимально использовать доступное сырье, минимизируя отходы и снижая затраты.</w:t>
        <w:br/>
        <w:br/>
        <w:t>Более того, предиктивная аналитика позволяет учитывать не только химические свойства компонентов, но и их физические характеристики, такие как плотность, вязкость и температура.  Это особенно важно при смешении различных видов нефтяных остатков, которые могут значительно отличаться по своим физическим свойствам.  Модель может предсказать, как изменение пропорций компонентов повлияет на стабильность смеси, ее склонность к расслоению и другие важные параметры.  Например, при смешении тяжелых и легких нефтяных остатков может потребоваться добавление определенного количества стабилизаторов или модификаторов, чтобы предотвратить расслоение смеси и обеспечить ее однородность.  Использование предиктивной модели позволяет заранее определить оптимальное количество стабилизаторов, минимизируя затраты и повышая качество продукции.  В конечном итоге, это приводит к повышению эффективности технологических процессов, снижению затрат на переработку и увеличению прибыли предприятия.</w:t>
        <w:br/>
        <w:br/>
        <w:t>Оптимизация смешения сырья с использованием предиктивной аналитики также позволяет учитывать экономические факторы, такие как стоимость компонентов и спрос на конечную продукцию.  Модель может учитывать изменение цен на нефть, бензин и другие продукты, а также сезонные колебания спроса, чтобы определить оптимальный состав смеси, который позволит максимизировать прибыль предприятия.  Например, в периоды высоких цен на бензин модель может рекомендовать увеличить долю компонентов, которые позволяют получить бензин с более высоким октановым числом, даже если они дороже.  Это позволяет предприятию получать более высокую прибыль от продажи бензина, компенсируя более высокую стоимость компонентов.  Более того, модель может учитывать различные варианты смешения сырья, чтобы определить наиболее экономически выгодный вариант, учитывая все факторы, влияющие на прибыль предприятия.  В конечном итоге, это приводит к повышению экономической эффективности предприятия и увеличению его конкурентоспособности на рынке.</w:t>
        <w:br/>
        <w:br/>
        <w:br/>
        <w:t>Прогнозирование качества продукции – это один из ключевых аспектов применения предиктивной аналитики в нефтепереработке, позволяющий предприятиям не только соответствовать строгим стандартам качества, но и максимизировать выход продукции, отвечающей требованиям рынка.  Традиционно контроль качества осуществлялся посредством лабораторных анализов конечной продукции, что занимало время и требовало значительных затрат. Такой подход позволял выявить несоответствия, но не позволял предотвратить их возникновение. Предиктивная аналитика, напротив, позволяет прогнозировать ключевые показатели качества, такие как октановое и цетановое число, плотность, вязкость и содержание серы, на основе данных о технологических параметрах процесса, таких как температура, давление, расход сырья и катализаторов. Это позволяет оперативно корректировать параметры процесса в режиме реального времени, чтобы поддерживать качество продукции на оптимальном уровне и предотвращать возникновение дефектов.  Использование предиктивных моделей позволяет существенно сократить количество лабораторных анализов, снизить затраты на контроль качества и повысить эффективность производства.</w:t>
        <w:br/>
        <w:br/>
        <w:t>Представьте себе нефтеперерабатывающее предприятие, выпускающее бензин различных марок.  Для каждой марки бензина существуют строгие требования к октановому числу, которые должны быть соблюдены, чтобы гарантировать качество и соответствие стандартам.  Традиционный подход заключался в том, что после завершения процесса переработки отбиралась проба бензина и отправлялась в лабораторию для анализа.  Если октановое число оказывалось ниже требуемого значения, то партия бензина отправлялась на доработку или утилизацию, что приводило к потерям и снижению эффективности производства.  Использование предиктивной модели, обученной на исторических данных о технологических параметрах процесса и результатах лабораторных анализов, позволяет прогнозировать октановое число бензина в режиме реального времени, еще до завершения процесса переработки.  Модель учитывает такие параметры, как температура, давление, расход сырья, состав сырья и концентрация добавок.  Если модель прогнозирует снижение октанового числа, оператор может оперативно корректировать параметры процесса, например, увеличить дозу присадок или изменить режим работы реактора, чтобы поддерживать качество продукции на оптимальном уровне.  Это позволяет предотвратить возникновение дефектов, снизить количество лабораторных анализов и повысить эффективность производства.</w:t>
        <w:br/>
        <w:br/>
        <w:t>Более того, предиктивные модели позволяют учитывать взаимосвязь между различными показателями качества и технологическими параметрами.  Например, изменение температуры в реакторе может влиять не только на октановое число, но и на содержание серы в бензине.  Предиктивная модель учитывает эти взаимосвязи и позволяет оператору оптимизировать параметры процесса для достижения оптимального качества по всем показателям.  Это особенно важно в условиях ужесточения экологических требований, которые предъявляют высокие требования к содержанию серы в нефтепродуктах.  Предприятия, использующие предиктивные модели, могут гарантировать соответствие своей продукции самым высоким экологическим стандартам и избежать штрафов и санкций со стороны контролирующих органов.  Использование предиктивных моделей позволяет не только улучшить качество продукции, но и снизить негативное воздействие на окружающую среду.</w:t>
        <w:br/>
        <w:br/>
        <w:t>Важно отметить, что для успешного внедрения предиктивных моделей необходимо обеспечить высокое качество и полноту данных, используемых для обучения.  Данные должны быть точными, надежными и актуальными.  Также необходимо разработать эффективные алгоритмы обучения, которые позволяют извлекать максимум информации из данных и строить точные и надежные модели.  Регулярная перекалибровка и обновление моделей необходимы для поддержания их точности и надежности в условиях изменяющихся условий производства.  Предприятия, инвестирующие в создание и внедрение предиктивных моделей, получают значительные конкурентные преимущества, позволяющие им повысить качество продукции, снизить затраты и повысить эффективность производства. Использование предиктивной аналитики становится неотъемлемой частью успешной стратегии развития нефтеперерабатывающего предприятия в современном мире.</w:t>
        <w:br/>
        <w:br/>
        <w:br/>
        <w:t>Управление запасами сырья и готовой продукции является критически важным аспектом эффективной работы нефтеперерабатывающего предприятия, напрямую влияющим на его финансовые показатели и способность удовлетворять потребности рынка. Неэффективное управление запасами приводит к избыточным затратам на хранение, риску устаревания сырья и готовой продукции, а также к возможным перебоям в поставках и упущенной прибыли из-за неспособности удовлетворить спрос. Современные методы предиктивной аналитики предоставляют нефтеперерабатывающим предприятиям мощные инструменты для оптимизации уровней запасов, снижения издержек и повышения операционной эффективности.</w:t>
        <w:br/>
        <w:br/>
        <w:t>Предиктивные модели позволяют прогнозировать спрос на нефтепродукты с высокой точностью, учитывая широкий спектр факторов, включая сезонность, экономические тенденции, цены на нефть, поведение потребителей и даже погодные условия. Например, модель может прогнозировать увеличение спроса на бензин в летние месяцы в связи с увеличением туристической активности и автомобильных поездок, или же предсказывать снижение спроса на дизельное топливо в зимние месяцы в регионах с мягким климатом.  Имея точный прогноз спроса, предприятие может оптимально планировать закупки сырья, такие как нефть и различные добавки, и оптимизировать производственный график для удовлетворения ожидаемого спроса на нефтепродукты, избегая при этом излишних запасов, которые могут привести к высоким затратам на хранение и утилизацию. Кроме того, модель может учитывать время поставки сырья и готовой продукции, обеспечивая поддержание необходимого уровня запасов в любое время.</w:t>
        <w:br/>
        <w:br/>
        <w:t>Рассмотрим пример крупного нефтеперерабатывающего завода, который традиционно использовал методы усредненного планирования для определения уровней запасов.  Завод столкнулся с проблемой избыточных запасов дизельного топлива в осенние месяцы, что приводило к значительным затратам на хранение и риску устаревания.  После внедрения предиктивной модели, учитывающей исторические данные о спросе, цены на нефть и погодные условия, завод смог с высокой точностью прогнозировать спрос на дизельное топливо и скорректировать производственный график и закупки сырья. В результате удалось снизить уровень запасов дизельного топлива на 15%, сократить затраты на хранение на 10% и повысить прибыльность производства на 5%.  Более того, модель позволила своевременно реагировать на неожиданные изменения спроса, например, в случае резкого ухудшения погодных условий или изменения цен на нефть.</w:t>
        <w:br/>
        <w:br/>
        <w:t>Однако управление запасами не ограничивается только прогнозированием спроса на готовую продукцию. Предиктивные модели также могут быть использованы для оптимизации уровней запасов сырья, учитывая время поставки, цены и возможные риски, связанные с поставками. Например, модель может учитывать геополитическую ситуацию в странах-поставщиках нефти, прогнозировать возможные перебои в поставках и рекомендовать увеличение запасов нефти в качестве меры предосторожности.  Кроме того, модель может учитывать изменения цен на нефть и рекомендовать оптимальное время для закупки нефти, чтобы минимизировать затраты.  Сочетание прогнозирования спроса на готовую продукцию и оптимизации запасов сырья позволяет нефтеперерабатывающим предприятиям создать гибкую и эффективную систему управления запасами, способную адаптироваться к изменяющимся условиям рынка.</w:t>
        <w:br/>
        <w:br/>
        <w:t>В заключение, предиктивная аналитика предоставляет мощные инструменты для оптимизации управления запасами сырья и готовой продукции на нефтеперерабатывающих предприятиях.  Использование предиктивных моделей позволяет прогнозировать спрос, оптимизировать уровни запасов, снижать затраты и повышать прибыльность производства.  Внедрение современных методов предиктивной аналитики становится необходимым условием для успешной работы нефтеперерабатывающих предприятий в современном конкурентном мире, обеспечивая им гибкость, эффективность и устойчивость к изменяющимся условиям рынка.  Компании, инвестирующие в предиктивную аналитику, получают значительные конкурентные преимущества и могут занять лидирующие позиции в отрасли.</w:t>
        <w:br/>
        <w:br/>
        <w:br/>
        <w:t>**III. Применение Машинного Обучения для Технического Обслуживания и Диагностики Оборудования**</w:t>
        <w:br/>
        <w:br/>
        <w:t>Современные нефтеперерабатывающие предприятия оперируют сложным и дорогостоящим оборудованием, требующим регулярного технического обслуживания и своевременной диагностики неисправностей для обеспечения бесперебойной работы и предотвращения дорогостоящих простоев. Традиционные методы технического обслуживания, основанные на фиксированных интервалах или реактивном ремонте после поломки, часто оказываются неэффективными и приводят к неоправданным затратам, поскольку оборудование может быть обслужено слишком рано или слишком поздно, либо поломка может привести к длительной остановке производства и значительным финансовым потерям. Машинное обучение предлагает революционный подход к техническому обслуживанию, позволяя перейти от реактивного к проактивному и предиктивному обслуживанию, основанному на анализе данных и прогнозировании потенциальных неисправностей.  Использование алгоритмов машинного обучения позволяет выявлять скрытые закономерности в данных, полученных с датчиков, установленных на оборудовании, и предсказывать возникновение неисправностей задолго до их фактического появления, что позволяет своевременно планировать техническое обслуживание и предотвращать аварийные остановки производства.  Это не только снижает затраты на ремонт и техническое обслуживание, но и повышает надежность и безопасность работы оборудования, увеличивает срок его службы и улучшает общую производительность предприятия.</w:t>
        <w:br/>
        <w:br/>
        <w:t>Одним из ключевых направлений применения машинного обучения в области технического обслуживания является прогнозирование отказов оборудования (Predictive Maintenance). В основе этой концепции лежит сбор и анализ данных, генерируемых различными датчиками, установленными на критически важном оборудовании, таких как насосы, компрессоры, турбины, теплообменники и другое.  Эти датчики могут измерять широкий спектр параметров, включая температуру, давление, вибрацию, расход, уровень шума, электрический ток и другие показатели, характеризующие состояние оборудования.  Алгоритмы машинного обучения, такие как регрессионные модели, деревья решений, случайный лес и нейронные сети, анализируют эти данные и выявляют отклонения от нормального поведения, которые могут указывать на зарождающуюся неисправность.  Например, постепенное увеличение вибрации насоса может свидетельствовать об износе подшипников или дисбалансе ротора, а повышение температуры теплообменника может указывать на загрязнение или коррозию.  Благодаря этому, можно заранее спланировать ремонт или замену компонентов до того, как произойдет аварийная остановка производства, что значительно снижает затраты и повышает надежность работы оборудования.  Предположим, что на нефтеперерабатывающем заводе имеется большой парк центробежных насосов, используемых для перекачки различных жидкостей.  Внедрение системы предиктивного обслуживания, основанной на машинном обучении, позволило снизить количество аварийных остановок насосов на 25%, сократить затраты на ремонт на 15% и увеличить срок службы насосов на 10%.</w:t>
        <w:br/>
        <w:br/>
        <w:t>Другим важным направлением применения машинного обучения является диагностика неисправностей, которая позволяет автоматически выявлять причины неисправностей на основе анализа данных с датчиков.  В отличие от традиционных методов диагностики, требующих участия квалифицированных специалистов и проведения ручного анализа данных, машинное обучение позволяет автоматизировать этот процесс и сократить время на выявление неисправностей.  Алгоритмы машинного обучения, такие как классификационные модели и нейронные сети, обучаются на исторических данных о неисправностях и их причинах и затем используются для автоматического выявления причин неисправностей на основе анализа данных с датчиков в режиме реального времени.  Например, система может автоматически выявить утечку в трубопроводе на основе анализа данных о давлении и расходе, или определить причину неисправности в электродвигателе на основе анализа данных о токе, напряжении и вибрации.  Автоматическое выявление причин неисправностей позволяет оперативно принять меры по устранению неисправности и избежать длительных простоев производства.  Рассмотрим пример крупного нефтеперерабатывающего завода, на котором имеется сложная система трубопроводов, используемых для транспортировки различных продуктов.  Внедрение системы автоматической диагностики неисправностей трубопроводов позволило сократить время на выявление утечек на 50%, снизить потери продуктов на 20% и повысить безопасность работы предприятия.</w:t>
        <w:br/>
        <w:br/>
        <w:t>В заключение, применение машинного обучения для технического обслуживания и диагностики оборудования представляет собой революционный подход, который позволяет нефтеперерабатывающим предприятиям перейти от реактивного к проактивному и предиктивному обслуживанию.  Использование алгоритмов машинного обучения позволяет прогнозировать отказы оборудования, автоматически выявлять причины неисправностей и оптимизировать графики технического обслуживания, что приводит к снижению затрат, повышению надежности и безопасности работы оборудования, увеличению срока его службы и улучшению общей производительности предприятия.  Внедрение современных систем технического обслуживания, основанных на машинном обучении, становится необходимым условием для успешной работы нефтеперерабатывающих предприятий в современном конкурентном мире, обеспечивая им гибкость, эффективность и устойчивость к изменяющимся условиям рынка.  Компании, инвестирующие в машинное обучение для технического обслуживания, получают значительные конкурентные преимущества и могут занять лидирующие позиции в отрасли.</w:t>
        <w:br/>
        <w:br/>
        <w:br/>
        <w:t>Прогнозирование отказов насосов является одним из наиболее перспективных направлений применения машинного обучения в нефтеперерабатывающей промышленности, обусловленное высокой стоимостью оборудования, значительными потерями, возникающими при незапланированных остановках, и сложностью выявления начальных стадий износа. Насосы, работающие в тяжелых условиях, подвержены различным видам повреждений, включая износ подшипников, кавитацию, коррозию и механические повреждения крыльчатки, которые могут приводить к снижению производительности, увеличению энергопотребления и, в конечном итоге, к полному отказу оборудования. Традиционные методы диагностики, основанные на периодических осмотрах и ручных измерениях, часто оказываются неэффективными для выявления ранних признаков износа, что приводит к неожиданным отказам и значительным финансовым потерям. Использование алгоритмов машинного обучения позволяет перейти от реактивного ремонта к проактивному обслуживанию, прогнозируя отказы насосов на основе анализа данных, собираемых с различных датчиков, установленных на оборудовании.</w:t>
        <w:br/>
        <w:br/>
        <w:t>Для эффективного прогнозирования отказов насосов используются данные о вибрации, температуре, потреблении тока, давлении и расходе жидкости. Вибрация является одним из наиболее чувствительных показателей состояния оборудования, поскольку даже небольшие изменения в работе подшипников или крыльчатки могут приводить к увеличению уровня вибрации. Анализ спектра вибрации позволяет выявить частоты, соответствующие различным видам повреждений, таким как дисбаланс ротора, ослабление креплений или износ подшипников. Температура подшипников также является важным показателем их состояния, поскольку повышение температуры может указывать на недостаточность смазки, износ или другие проблемы. Потребление тока насоса может изменяться в зависимости от нагрузки и состояния оборудования, и анализ этих изменений позволяет выявить отклонения от нормального режима работы. Комбинируя данные с различных датчиков и используя алгоритмы машинного обучения, такие как регрессионные модели, деревья решений, случайный лес и нейронные сети, можно построить модель, прогнозирующую вероятность отказа насоса в заданный период времени.</w:t>
        <w:br/>
        <w:br/>
        <w:t>Рассмотрим пример крупного нефтеперерабатывающего завода, эксплуатирующего парк центробежных насосов различной мощности и назначения. На каждом насосе установлены датчики вибрации, температуры и тока, которые собирают данные в режиме реального времени. Эти данные передаются в центральную систему управления, где они обрабатываются с помощью алгоритмов машинного обучения. Модель машинного обучения обучается на исторических данных о отказах насосов и их причинах, а также на данных, собранных с датчиков. После обучения модель может прогнозировать вероятность отказа каждого насоса в заданный период времени. Если модель прогнозирует высокую вероятность отказа, система автоматически отправляет уведомление инженерам, которые могут запланировать ремонт или замену насоса до того, как произойдет аварийная остановка производства. Внедрение такой системы позволило сократить количество незапланированных остановок насосов на 30%, снизить затраты на ремонт на 20% и увеличить срок службы насосов на 15%.</w:t>
        <w:br/>
        <w:br/>
        <w:t>Более того, использование машинного обучения позволяет выявлять не только отказы оборудования, но и отклонения от оптимального режима работы, которые могут приводить к снижению эффективности и увеличению энергопотребления. Например, алгоритмы машинного обучения могут выявлять кавитацию, которая возникает при снижении давления жидкости и приводит к образованию пузырьков, разрушающих поверхность крыльчатки. Раннее выявление кавитации позволяет принять меры по устранению причины, такие как увеличение давления на входе в насос или изменение геометрии крыльчатки. Таким образом, машинное обучение не только повышает надежность оборудования, но и способствует оптимизации производственных процессов и снижению затрат. Внедрение систем предиктивной аналитики, основанных на машинном обучении, становится все более важным для нефтеперерабатывающих предприятий, стремящихся к повышению эффективности, снижению затрат и обеспечению безопасности производства.</w:t>
        <w:br/>
        <w:br/>
        <w:br/>
        <w:t>Прогнозирование отказов компрессоров является критически важной задачей для нефтеперерабатывающих предприятий, учитывая высокую стоимость этих машин, значительные потери, связанные с их внезапной остановкой, и потенциальную опасность, которую они представляют для персонала и окружающей среды. Компрессоры, используемые для перекачки газов и сжатия различных сред, подвержены ряду факторов, приводящих к износу и повреждениям, включая абразивное воздействие перекачиваемых газов, коррозию, механические нагрузки и термические напряжения. Традиционные методы контроля состояния компрессоров, основанные на периодических осмотрах и ручных измерениях параметров, часто оказываются недостаточно эффективными для выявления ранних признаков неисправностей, что может приводить к неожиданным отказам и серьезным последствиям. Внедрение систем предиктивной аналитики, использующих алгоритмы машинного обучения, позволяет перейти к проактивному обслуживанию компрессоров, прогнозируя возможные отказы на основе анализа данных, собираемых с различных датчиков, установленных на оборудовании.</w:t>
        <w:br/>
        <w:br/>
        <w:t>Ключевыми параметрами, используемыми для прогнозирования отказов компрессоров, являются вибрация, температура и давление. Вибрация является одним из наиболее чувствительных показателей состояния оборудования, поскольку даже незначительные изменения в работе ротора, подшипников или других компонентов могут приводить к увеличению уровня вибрации. Анализ спектра вибрации позволяет выявить частоты, соответствующие различным видам повреждений, таким как дисбаланс ротора, ослабление креплений, износ подшипников или повреждение зубьев шестерен. Температура также является важным параметром, поскольку повышение температуры может указывать на недостаточную смазку, износ подшипников, засорение охлаждающих каналов или другие проблемы. Давление, как на входе, так и на выходе компрессора, может указывать на утечки, засорение фильтров или другие неисправности. Комбинируя данные с различных датчиков и используя алгоритмы машинного обучения, такие как регрессионные модели, деревья решений, случайный лес и нейронные сети, можно построить модель, прогнозирующую вероятность отказа компрессора в заданный период времени.</w:t>
        <w:br/>
        <w:br/>
        <w:t>Рассмотрим пример нефтеперерабатывающего завода, эксплуатирующего парк центробежных компрессоров различной мощности и назначения. На каждом компрессоре установлены датчики вибрации, температуры и давления, которые собирают данные в режиме реального времени. Эти данные передаются в центральную систему управления, где они обрабатываются с помощью алгоритмов машинного обучения. Модель машинного обучения обучается на исторических данных об отказах компрессоров и их причинах, а также на данных, собранных с датчиков. После обучения модель может прогнозировать вероятность отказа каждого компрессора в заданный период времени. Если модель прогнозирует высокую вероятность отказа, система автоматически отправляет уведомление инженерам, которые могут запланировать ремонт или замену компрессора до того, как произойдет аварийная остановка производства. Внедрение такой системы позволило сократить количество незапланированных остановок компрессоров на 25%, снизить затраты на ремонт на 15% и увеличить срок службы компрессоров на 10%.</w:t>
        <w:br/>
        <w:br/>
        <w:t>Более того, использование машинного обучения позволяет выявлять не только отказы оборудования, но и отклонения от оптимального режима работы, которые могут приводить к снижению эффективности и увеличению энергопотребления. Например, алгоритмы машинного обучения могут выявлять утечки газа, которые могут быть трудно обнаружены традиционными методами. Раннее выявление утечек позволяет принять меры по их устранению, снизить выбросы вредных веществ в атмосферу и снизить затраты на газ. Также, алгоритмы могут выявлять засорение фильтров, что приводит к снижению производительности компрессора и увеличению энергопотребления. Раннее выявление засорения позволяет вовремя заменить фильтры и восстановить оптимальный режим работы. Таким образом, машинное обучение не только повышает надежность оборудования, но и способствует оптимизации производственных процессов и снижению затрат. Внедрение систем предиктивной аналитики, основанных на машинном обучении, становится все более важным для нефтеперерабатывающих предприятий, стремящихся к повышению эффективности, снижению затрат и обеспечению безопасности производства.</w:t>
        <w:br/>
        <w:br/>
        <w:br/>
        <w:t>Теплообменники являются критически важным оборудованием на нефтеперерабатывающих заводах, обеспечивая эффективный перенос тепла между различными технологическими потоками, такими как сырье, полупродукты и готовая продукция. Отказ теплообменника может привести к серьезным последствиям, включая остановку технологического процесса, снижение качества продукции, утечки опасных веществ и даже аварийные ситуации, поэтому поддержание их надежной работы является первостепенной задачей для инженеров и технологов. Традиционные методы контроля состояния теплообменников, такие как визуальные осмотры, гидроиспытания и анализ химического состава теплоносителя, часто оказываются недостаточно эффективными для выявления ранних признаков неисправностей, особенно в отношении таких скрытых дефектов, как загрязнение внутренних поверхностей, коррозия и образование трещин. В связи с этим, все большее внимание уделяется внедрению систем предиктивной аналитики, использующих алгоритмы машинного обучения для прогнозирования отказов теплообменников на основе анализа данных, собираемых с различных датчиков, установленных на оборудовании.</w:t>
        <w:br/>
        <w:br/>
        <w:t>Ключевыми параметрами, используемыми для прогнозирования отказов теплообменников, являются температура теплоносителя на входе и выходе, давление в каналах, расход теплоносителя, а также температура окружающей среды. Необычные изменения в этих параметрах могут указывать на загрязнение внутренних поверхностей теплообменника, что приводит к снижению теплопередачи и увеличению гидравлического сопротивления. Например, если температура теплоносителя на выходе теплообменника снижается при постоянном расходе, это может свидетельствовать о том, что поверхность теплообмена забита отложениями, снижая эффективность передачи тепла. Аналогичным образом, повышение давления в каналах может указывать на засорение или коррозию, что препятствует нормальному потоку теплоносителя. Анализируя динамику этих параметров с помощью алгоритмов машинного обучения, можно выявить ранние признаки неисправностей и предпринять необходимые меры для предотвращения аварийных ситуаций.</w:t>
        <w:br/>
        <w:br/>
        <w:t>Рассмотрим пример нефтеперерабатывающего завода, эксплуатирующего парк кожухотрубных теплообменников различной мощности и назначения. На каждом теплообменнике установлены датчики температуры, давления и расхода, которые собирают данные в режиме реального времени. Эти данные передаются в центральную систему управления, где они обрабатываются с помощью алгоритмов машинного обучения. Модель машинного обучения обучается на исторических данных об отказах теплообменников и их причинах, таких как загрязнение, коррозия и эрозия, а также на данных, собранных с датчиков. После обучения модель может прогнозировать вероятность отказа каждого теплообменника в заданный период времени, учитывая текущие условия эксплуатации и исторические данные. Если модель прогнозирует высокую вероятность отказа, система автоматически отправляет уведомление инженерам, которые могут запланировать очистку, ремонт или замену теплообменника до того, как произойдет аварийная остановка производства.</w:t>
        <w:br/>
        <w:br/>
        <w:t>Более того, использование машинного обучения позволяет выявлять не только отказы оборудования, но и отклонения от оптимального режима работы, которые могут приводить к снижению эффективности и увеличению энергопотребления. Например, алгоритмы машинного обучения могут выявлять области с повышенным гидравлическим сопротивлением, что свидетельствует о локальном загрязнении или образовании отложений. Раннее выявление таких проблем позволяет принять меры по очистке или промывке теплообменника, восстановить оптимальный режим работы и снизить энергопотребление. Также, алгоритмы могут выявлять утечки теплоносителя, которые могут быть трудно обнаружены традиционными методами. Раннее выявление утечек позволяет принять меры по их устранению, снизить потери теплоносителя и предотвратить экологические последствия. Таким образом, машинное обучение не только повышает надежность оборудования, но и способствует оптимизации производственных процессов и снижению затрат. Внедрение систем предиктивной аналитики, основанных на машинном обучении, становится все более важным для нефтеперерабатывающих предприятий, стремящихся к повышению эффективности, снижению затрат и обеспечению безопасности производства.</w:t>
        <w:br/>
        <w:br/>
        <w:br/>
        <w:t>Клапаны играют критически важную роль в нефтеперерабатывающем производстве, регулируя потоки сырья, полупродуктов и готовой продукции, обеспечивая безопасную и эффективную работу технологических установок. Отказ клапана, будь то утечка, заедание или неполное открытие/закрытие, может привести к серьезным последствиям, включая нарушение технологического режима, снижение качества продукции, утечку опасных веществ и даже аварийные ситуации. Традиционные методы контроля состояния клапанов, такие как регулярные визуальные осмотры и ручные проверки, часто оказываются недостаточно эффективными для выявления ранних признаков неисправностей, особенно в отношении скрытых дефектов, таких как микротрещины в седлах клапанов или износ уплотнительных поверхностей. В связи с этим, внедрение систем предиктивной аналитики, использующих алгоритмы машинного обучения для диагностики неисправностей клапанов на основе анализа данных, собираемых с различных датчиков, становится все более актуальной задачей для нефтеперерабатывающих предприятий.</w:t>
        <w:br/>
        <w:br/>
        <w:t>Для эффективной диагностики неисправностей клапанов система предиктивной аналитики использует комплекс параметров, включая давление на входе и выходе клапана, расход среды через клапан, температуру среды и корпуса клапана, а также данные о положении штока клапана. Необычные изменения в этих параметрах могут свидетельствовать о различных неисправностях. Например, снижение давления на выходе клапана при постоянном расходе и положении штока может указывать на утечку через седло клапана или износ уплотнительных элементов. Повышение расхода при фиксированном положении штока и давлении может свидетельствовать о повреждении или деформации клапанного элемента. Анализируя динамику этих параметров с помощью алгоритмов машинного обучения, можно выявить ранние признаки неисправностей и предпринять необходимые меры для предотвращения аварийных ситуаций или внеплановых остановок производства. Важно отметить, что для повышения точности диагностики используются не только абсолютные значения параметров, но и их взаимосвязи и тренды во времени.</w:t>
        <w:br/>
        <w:br/>
        <w:t>Рассмотрим пример нефтеперерабатывающего завода, эксплуатирующего парк запорных и регулирующих клапанов различного типа и назначения. На каждом клапане установлены датчики давления, расхода и температуры, а также датчики положения штока, которые собирают данные в режиме реального времени. Эти данные передаются в центральную систему управления, где они обрабатываются с помощью алгоритмов машинного обучения. Модель машинного обучения обучается на исторических данных об отказах клапанов и их причинах, таких как коррозия, эрозия, износ уплотнительных элементов, а также на данных, собранных с датчиков. После обучения модель может прогнозировать вероятность отказа каждого клапана в заданный период времени, учитывая текущие условия эксплуатации и исторические данные. Если модель прогнозирует высокую вероятность отказа, система автоматически отправляет уведомление инженерам, которые могут запланировать ремонт или замену клапана до того, как произойдет аварийная остановка производства. Важным аспектом является интеграция данных с системы управления техническим обслуживанием (CMMS), что позволяет автоматически формировать заявки на ремонт и планировать работы.</w:t>
        <w:br/>
        <w:br/>
        <w:t>Более того, использование машинного обучения позволяет выявлять не только отказы оборудования, но и отклонения от оптимального режима работы, которые могут приводить к снижению эффективности и увеличению энергопотребления. Например, алгоритмы машинного обучения могут выявлять клапаны, которые не полностью открываются или закрываются, что приводит к снижению пропускной способности и увеличению гидравлического сопротивления. Раннее выявление таких проблем позволяет принять меры по регулировке или ремонту клапана, восстановить оптимальный режим работы и снизить энергопотребление. Также, алгоритмы могут выявлять клапаны, которые подвержены кавитации или эрозии, что может приводить к их преждевременному износу. Раннее выявление таких проблем позволяет принять меры по защите клапана, например, путем установки специальных насадок или изменения режима работы. Таким образом, машинное обучение не только повышает надежность оборудования, но и способствует оптимизации производственных процессов и снижению затрат. Внедрение систем предиктивной аналитики, основанных на машинном обучении, становится все более важным для нефтеперерабатывающих предприятий, стремящихся к повышению эффективности, снижению затрат и обеспечению безопасности производства.</w:t>
        <w:br/>
        <w:br/>
        <w:br/>
        <w:t>Традиционные графики планово-предупредительных ремонтов (ППР) часто строятся на основе фиксированных временных интервалов или количества отработанных циклов, установленных производителем оборудования или основанных на опыте эксплуатации. Такой подход, хотя и является простым в реализации, может приводить к неэффективному использованию ресурсов и необоснованным затратам, ведь оборудование может быть подвергнуто ремонту еще до того, как в нем возникнут какие-либо признаки неисправности, или, наоборот, оставаться в эксплуатации дольше, чем это безопасно, что увеличивает риск внезапных отказов и аварийных ситуаций. Такой подход не учитывает индивидуальные особенности эксплуатации каждого конкретного агрегата, такие как условия работы, интенсивность использования, качество сырья и квалификацию обслуживающего персонала, что приводит к тому, что одни и те же работы выполняются независимо от фактического состояния оборудования.  К тому же, фиксированные интервалы ППР требуют значительных затрат на логистику, закупку запасных частей и оплату труда ремонтного персонала, даже если оборудование находится в отличном состоянии и не требует вмешательства.</w:t>
        <w:br/>
        <w:br/>
        <w:t>Переход к графикам ППР, основанным на фактическом состоянии оборудования, позволяет значительно повысить эффективность использования ресурсов и снизить затраты на техническое обслуживание.  Этот подход предполагает использование данных, собираемых с датчиков, установленных на оборудовании, для мониторинга его состояния в режиме реального времени и прогнозирования времени до возникновения неисправности.  Алгоритмы машинного обучения анализируют эти данные, выявляют закономерности и тренды, а также оценивают вероятность отказа каждого конкретного агрегата. На основе этой оценки формируется график ППР, который учитывает индивидуальные особенности эксплуатации каждого оборудования и позволяет выполнять ремонтные работы только тогда, когда это действительно необходимо. Такой подход позволяет максимально продлить срок службы оборудования, снизить риск внезапных отказов и аварийных ситуаций, а также оптимизировать затраты на техническое обслуживание.  Важно отметить, что такой подход требует внедрения комплексной системы мониторинга состояния оборудования, а также наличия квалифицированных специалистов, способных анализировать данные и формировать график ППР.</w:t>
        <w:br/>
        <w:br/>
        <w:t>Рассмотрим пример нефтеперерабатывающего завода, эксплуатирующего парк центробежных насосов, используемых для перекачки различных нефтепродуктов. Традиционно, насосы подвергаются ППР каждые шесть месяцев, независимо от их фактического состояния. Такой подход приводит к тому, что некоторые насосы подвергаются ремонту еще до того, как в них возникнут какие-либо признаки неисправности, а другие продолжают работать дольше, чем это безопасно, что увеличивает риск отказов и аварийных ситуаций. Внедрение системы мониторинга состояния насосов, включающей датчики вибрации, температуры, давления и расхода, позволяет собирать данные в режиме реального времени и анализировать их с помощью алгоритмов машинного обучения. Алгоритмы выявляют закономерности в данных, такие как увеличение вибрации, повышение температуры или снижение расхода, которые могут свидетельствовать о возникновении неисправности. На основе этой оценки формируется график ППР, который учитывает индивидуальные особенности эксплуатации каждого насоса и позволяет выполнять ремонтные работы только тогда, когда это действительно необходимо.  Например, насос, который работает в тяжелых условиях и подвергается высокой нагрузке, может подвергаться ППР каждые четыре месяца, в то время как насос, который работает в легких условиях и подвергается низкой нагрузке, может подвергаться ППР каждые восемь месяцев.</w:t>
        <w:br/>
        <w:br/>
        <w:t>Внедрение адаптивных графиков ППР, основанных на фактическом состоянии оборудования, позволяет значительно снизить затраты на техническое обслуживание и повысить надежность производства.  Например, использование анализа данных для прогнозирования вероятности отказа подшипников в турбокомпрессорах позволило одной нефтеперерабатывающей компании сократить затраты на ремонт турбин на 15% и снизить риск незапланированных остановок на 20%.  Другой пример: использование машинного обучения для прогнозирования вероятности отказа уплотнений в насосах позволило компании сократить затраты на закупку уплотнений на 10% и снизить риск утечек на 15%.  Кроме того, адаптивные графики ППР позволяют оптимизировать логистику и планирование ремонтных работ, что снижает время простоя оборудования и повышает эффективность производства.  Важно отметить, что успешное внедрение адаптивных графиков ППР требует не только внедрения технической инфраструктуры, но и изменения организационной культуры и повышения квалификации персонала. Необходимо обеспечить взаимодействие между различными отделами предприятия, такими как отдел технического обслуживания, отдел планирования и отдел анализа данных, чтобы обеспечить эффективное использование данных и принятие обоснованных решений.</w:t>
        <w:br/>
        <w:br/>
        <w:br/>
        <w:t>## IV. Алгоритмы Машинного Обучения и их Применение в Нефтепереработке</w:t>
        <w:br/>
        <w:br/>
        <w:t>Выбор подходящего алгоритма машинного обучения является ключевым фактором успеха при решении задач в нефтепереработке, поскольку каждый алгоритм обладает своими сильными и слабыми сторонами, и эффективность его применения напрямую зависит от типа данных, решаемой задачи и желаемого уровня точности прогнозов. Линейная регрессия, будучи одним из самых простых и интерпретируемых алгоритмов, часто используется для прогнозирования непрерывных параметров, таких как выход продукции, энергопотребление или концентрация определенных веществ в нефтепродуктах, представляя собой прямую зависимость между входными и выходными переменными и позволяя легко оценить влияние каждого фактора на конечный результат. Например, на нефтеперерабатывающем заводе линейная регрессия может быть использована для прогнозирования объема производства бензина на основе данных о количестве переработанной нефти, температуре, давлении и составе сырья, предоставляя ценную информацию для планирования производства и оптимизации технологических процессов.  Однако, линейная регрессия может быть недостаточно эффективной при наличии нелинейных зависимостей или сложных взаимосвязей между переменными, требуя применения более сложных алгоритмов для достижения приемлемого уровня точности.</w:t>
        <w:br/>
        <w:br/>
        <w:t>Для задач классификации, где требуется определить принадлежность объекта к определенной категории, часто используются логистическая регрессия, деревья решений и метод опорных векторов (SVM). Логистическая регрессия, в отличие от линейной, прогнозирует вероятность наступления определенного события, например, вероятность отказа оборудования или вероятность превышения допустимого уровня загрязнения, что позволяет оценить риски и принять своевременные меры для их предотвращения.  Деревья решений и случайный лес представляют собой более сложные алгоритмы, которые могут обрабатывать нелинейные зависимости и сложные взаимосвязи между переменными, создавая дерево принятия решений на основе данных и позволяя классифицировать объекты на основе их характеристик.  Например, деревья решений могут быть использованы для классификации различных типов дефектов оборудования на основе данных о вибрации, температуре и других параметрах, что позволяет оперативно выявлять неисправности и предотвращать аварии.  Метод опорных векторов (SVM) особенно эффективен для задач с высокой размерностью данных и сложными нелинейными зависимостями, находя оптимальную разделяющую гиперплоскость, которая наилучшим образом разделяет объекты на разные классы.</w:t>
        <w:br/>
        <w:br/>
        <w:t>В последние годы все большую популярность приобретают нейронные сети, особенно глубокое обучение, благодаря своей способности обрабатывать огромные объемы данных и решать сложные задачи классификации, регрессии и кластеризации. Нейронные сети, состоящие из множества взаимосвязанных искусственных нейронов, способны к самообучению и адаптации, извлекая сложные закономерности из данных и предоставляя высокую точность прогнозов.  Например, глубокие нейронные сети могут быть использованы для распознавания образов на изображениях, таких как дефекты на поверхности трубопроводов или трещины в резервуарах, что позволяет проводить автоматический контроль качества и предотвращать аварии.  Кроме того, нейронные сети могут быть использованы для оптимизации технологических процессов, таких как процесс перегонки нефти, позволяя достичь максимального выхода целевых продуктов и снизить энергопотребление.  Однако, нейронные сети требуют значительных вычислительных ресурсов и большого объема данных для обучения, а также требуют квалифицированных специалистов для разработки и настройки.</w:t>
        <w:br/>
        <w:br/>
        <w:t>Выбор оптимального алгоритма машинного обучения требует тщательного анализа данных, постановки задачи и оценки ожидаемых результатов, а также может потребовать экспериментирования с различными алгоритмами и настройками для достижения наилучшей производительности.  В реальности, часто используется комбинация различных алгоритмов, чтобы воспользоваться их сильными сторонами и компенсировать слабые стороны, обеспечивая высокую точность и надежность прогнозов.  Например, можно использовать линейную регрессию для прогнозирования основных параметров технологического процесса, деревья решений для классификации дефектов оборудования и нейронные сети для распознавания образов на изображениях.  Важно помнить, что машинное обучение – это не волшебная палочка, а мощный инструмент, который требует правильного применения и постоянного совершенствования, чтобы принести максимальную пользу нефтеперерабатывающей промышленности.  Постоянный мониторинг и переобучение моделей на новых данных необходимы для поддержания высокой точности и адаптации к изменяющимся условиям эксплуатации.</w:t>
        <w:br/>
        <w:br/>
        <w:br/>
        <w:t>Линейная регрессия, будучи одним из самых простых и интерпретируемых алгоритмов машинного обучения, представляет собой ценный инструмент для прогнозирования выхода целевых продуктов при небольших изменениях параметров технологического процесса на нефтеперерабатывающем заводе, обеспечивая быстрое и надежное предсказание на основе установленной линейной зависимости между входными и выходными переменными.  В отличие от более сложных алгоритмов, требующих значительных вычислительных ресурсов и большого объема данных для обучения, линейная регрессия может быть успешно применена даже при ограниченном количестве данных и относительно простых взаимосвязях, что делает ее идеальным решением для оперативного мониторинга и оптимизации производства.  Например, если инженеры хотят оценить, как небольшое изменение температуры в колонне ректификации повлияет на выход бензина, линейная регрессия может быть использована для построения модели, связывающей температуру с выходом бензина, что позволит быстро предсказать изменение выхода при заданном изменении температуры.  Эта простота и скорость расчета делают линейную регрессию незаменимым инструментом для оперативного управления процессом и принятия обоснованных решений в реальном времени, позволяя операторам быстро реагировать на изменения условий эксплуатации и поддерживать оптимальный уровень производства.</w:t>
        <w:br/>
        <w:br/>
        <w:t>Эффективность линейной регрессии в прогнозировании выхода целевых продуктов при небольших изменениях параметров процесса обусловлена ее способностью аппроксимировать линейную зависимость между переменными, что часто справедливо в узком диапазоне изменений.  Например, если концентрация сырья в определенном диапазоне незначительно меняется, то выход целевого продукта также меняется линейно, что позволяет использовать линейную регрессию для построения модели и прогнозирования изменения выхода при заданном изменении концентрации.  Это особенно полезно для задач, где необходимо быстро оценить влияние небольших изменений параметров процесса на выход целевого продукта, не прибегая к сложным расчетам или моделированию.  Например, при корректировке расхода катализатора для оптимизации процесса крекинга, линейная регрессия может помочь быстро оценить, как небольшое изменение расхода катализатора повлияет на выход бензина и других продуктов, позволяя операторам оперативно корректировать параметры процесса и поддерживать оптимальный уровень производства.  Важно отметить, что для достижения высокой точности прогнозов необходимо убедиться, что линейная зависимость действительно справедлива в рассматриваемом диапазоне изменений, и при необходимости использовать другие алгоритмы для моделирования более сложных зависимостей.</w:t>
        <w:br/>
        <w:br/>
        <w:t>Реальное применение линейной регрессии для прогнозирования выхода целевых продуктов на нефтеперерабатывающем заводе включает в себя сбор исторических данных о параметрах процесса и выходе целевого продукта, построение модели линейной регрессии на основе этих данных и использование модели для прогнозирования изменения выхода при заданном изменении параметров процесса.  Например, инженеры могут собрать данные о температуре, давлении, расходе сырья и выходе дизельного топлива в колонне дистилляции в течение определенного периода времени, построить модель линейной регрессии, связывающую эти параметры с выходом дизельного топлива, и использовать модель для прогнозирования изменения выхода дизельного топлива при небольшом изменении температуры или давления.  Эта модель может быть интегрирована в систему управления технологическим процессом, позволяя операторам оперативно корректировать параметры процесса и поддерживать оптимальный уровень производства.  Важно отметить, что для повышения точности прогнозов необходимо регулярно обновлять модель на основе новых данных, чтобы учесть изменения условий эксплуатации и обеспечить соответствие модели текущей ситуации.  Кроме того, необходимо проводить валидацию модели на независимом наборе данных, чтобы убедиться в ее надежности и точности.</w:t>
        <w:br/>
        <w:br/>
        <w:br/>
        <w:t>Решающие деревья представляют собой мощный инструмент машинного обучения, позволяющий классифицировать оборудование нефтеперерабатывающего завода по степени риска отказа, предоставляя ценную информацию для планирования технического обслуживания и предотвращения аварийных остановок. В отличие от статистических методов, требующих предположений о распределении данных, решающие деревья могут обрабатывать сложные нелинейные взаимосвязи и работать с разнородными типами данных, что делает их особенно пригодными для анализа данных, собираемых с различных датчиков и систем мониторинга на нефтеперерабатывающем заводе. Суть метода заключается в построении древовидной структуры, где каждый узел представляет собой проверку значения определенного атрибута (например, температура подшипника, вибрация насоса, давление в трубопроводе), а каждая ветвь соответствует возможному результату этой проверки, а конечные узлы, известные как листья, соответствуют классам риска, например, “низкий риск”, “средний риск” и “высокий риск”.  Такая структура позволяет наглядно представить логику принятия решений и легко интерпретировать полученные результаты, что крайне важно для доверия и внедрения системы в производственный процесс.</w:t>
        <w:br/>
        <w:br/>
        <w:t>Построение решающего дерева начинается с выбора наиболее информативного атрибута, который наилучшим образом разделяет данные на подгруппы с различными уровнями риска. Этот выбор осуществляется с использованием критериев информативности, таких как энтропия или индекс Джини, которые измеряют неоднородность классов риска внутри каждой подгруппы.  Атрибут с наименьшей неоднородностью считается наиболее информативным и используется для разделения данных на две или более подгруппы. Процесс разделения данных повторяется рекурсивно для каждой подгруппы, пока не будет достигнут определенный критерий остановки, например, максимальная глубина дерева или минимальное количество объектов в каждой подгруппе.  Например, для оценки риска отказа центробежного насоса решающее дерево может начинаться с проверки температуры подшипника: если температура превышает определенный порог, насос классифицируется как имеющий высокий риск, а если нет, то выполняется дальнейшая проверка вибрации насоса.  Этот процесс позволяет постепенно уточнять оценку риска и выявлять наиболее важные факторы, влияющие на надежность оборудования.</w:t>
        <w:br/>
        <w:br/>
        <w:t>Рассмотрим конкретный пример применения решающих деревьев для оценки риска отказа компрессора на нефтеперерабатывающем заводе.  В качестве входных данных используются параметры, такие как температура масла, вибрация корпуса, потребляемая мощность, давление на входе и выходе, а также результаты регулярных визуальных осмотров и неразрушающего контроля.  Решающее дерево может быть построено таким образом, чтобы сначала проверить температуру масла: если температура превышает критический предел, компрессор классифицируется как имеющий высокий риск отказа.  Если температура находится в пределах нормы, то выполняется проверка вибрации корпуса: если вибрация превышает допустимый уровень, компрессор классифицируется как имеющий средний риск.  Если и температура, и вибрация находятся в пределах нормы, то выполняется проверка потребляемой мощности: если потребляемая мощность значительно отклоняется от нормального значения, компрессор классифицируется как имеющий средний риск.  В противном случае, компрессор классифицируется как имеющий низкий риск.  Такое дерево позволяет наглядно представить логику принятия решений и объяснить, почему конкретный компрессор классифицирован как имеющий определенный уровень риска.</w:t>
        <w:br/>
        <w:br/>
        <w:t>Для повышения точности и надежности прогнозов, решающие деревья часто используются в составе ансамблевых методов, таких как случайный лес или градиентный бустинг.  Случайный лес создает множество решающих деревьев на основе случайных подвыборок данных и случайного выбора атрибутов, а затем усредняет прогнозы всех деревьев для получения окончательного результата.  Градиентный бустинг строит деревья последовательно, причем каждое последующее дерево пытается исправить ошибки предыдущих деревьев.  Такие ансамблевые методы позволяют снизить риск переобучения и повысить обобщающую способность модели, что особенно важно для анализа сложных данных, собираемых с нефтеперерабатывающего завода.  Кроме того, решающие деревья могут быть легко интегрированы с существующими системами управления производством и техническим обслуживанием, что позволяет автоматизировать процесс оценки риска и принимать обоснованные решения о планировании технического обслуживания и предотвращении аварийных остановок.  Применение этих методов позволяет не только сократить затраты на техническое обслуживание, но и повысить надежность и безопасность производственного процесса в целом.</w:t>
        <w:br/>
        <w:br/>
        <w:br/>
        <w:t>Случайный лес представляет собой мощный и универсальный алгоритм машинного обучения, представляющий собой эволюцию подхода, основанного на отдельных решающих деревьях, и позволяющий значительно повысить точность прогнозирования отказов оборудования на нефтеперерабатывающем заводе за счет объединения предсказаний множества отдельных деревьев. В отличие от построения единственного решающего дерева, которое может быть подвержено переобучению и не всегда способно уловить сложные взаимосвязи в данных, случайный лес создает большое количество деревьев, каждое из которых обучается на случайной подвыборке данных и с использованием случайного подмножества признаков, что существенно снижает риск переобучения и повышает обобщающую способность модели. Представьте себе, что вы пытаетесь оценить состояние конкретного насоса, и у вас есть несколько экспертов, каждый из которых имеет свой взгляд на проблему и опирается на разные аспекты работы оборудования; случайный лес работает аналогичным образом, объединяя мнения множества "экспертов" (деревьев) для получения более надежного и точного прогноза. Эта методика позволяет не только снизить вероятность ошибок, но и обеспечить более устойчивый результат, даже если некоторые отдельные деревья дают неверные прогнозы.</w:t>
        <w:br/>
        <w:br/>
        <w:t>Ключевым преимуществом случайного леса является его способность эффективно обрабатывать данные с высокой размерностью и разнородными типами признаков, что типично для промышленных систем, где на нефтеперерабатывающем заводе собирается огромное количество информации с различных датчиков, систем мониторинга и визуальных осмотров. В отличие от некоторых других алгоритмов, которые требуют предварительной обработки данных или выбора наиболее важных признаков, случайный лес способен автоматически определять наиболее информативные признаки и учитывать их при построении деревьев, что значительно упрощает процесс анализа данных и снижает вероятность ошибок, связанных с ручным выбором признаков. Например, при прогнозировании отказов компрессора случайный лес может автоматически учитывать такие факторы, как температура масла, вибрация корпуса, потребляемая мощность, давление на входе и выходе, а также результаты неразрушающего контроля, и оценивать их относительную важность при принятии решения о риске отказа. Такая гибкость позволяет случайному лесу адаптироваться к различным типам данных и решать широкий спектр задач прогнозирования отказов оборудования на нефтеперерабатывающем заводе.</w:t>
        <w:br/>
        <w:br/>
        <w:t>Рассмотрим пример, как случайный лес может быть использован для прогнозирования отказов центробежного насоса, подающего сырье в установки крекинга. В качестве входных данных используются такие параметры, как температура подшипника, вибрация корпуса, потребляемая мощность, давление на входе и выходе, а также результаты регулярных визуальных осмотров и анализа масла. Вместо построения одного решающего дерева, случайный лес создает, например, 1000 деревьев, каждое из которых обучается на случайной подвыборке данных и с использованием случайного подмножества признаков. Каждое дерево делает свое предсказание о риске отказа насоса, и окончательный прогноз определяется путем усреднения предсказаний всех деревьев. Такой подход позволяет снизить влияние случайных ошибок и повысить точность прогноза. Кроме того, случайный лес предоставляет возможность оценить важность каждого признака, что позволяет определить наиболее критичные факторы, влияющие на надежность насоса, и сосредоточить усилия на их мониторинге и контроле. Такая информация может быть использована для оптимизации стратегии технического обслуживания и повышения надежности оборудования в целом.</w:t>
        <w:br/>
        <w:br/>
        <w:t>Важным аспектом применения случайного леса является его способность обеспечивать не только точный прогноз, но и оценку его надежности. В отличие от некоторых других алгоритмов, которые выдают только одно значение прогноза, случайный лес предоставляет информацию о распределении предсказаний, что позволяет оценить вероятность различных сценариев и принять более обоснованные решения. Например, если случайный лес прогнозирует, что риск отказа насоса в течение следующей недели составляет 10%, но при этом распределение предсказаний показывает, что вероятность отказа может колебаться от 2% до 20%, то это дает возможность оценить неопределенность прогноза и принять соответствующие меры предосторожности. Такая информация особенно важна для критически важного оборудования, отказ которого может привести к серьезным последствиям для производственного процесса и безопасности персонала. Таким образом, случайный лес не только позволяет прогнозировать отказы оборудования, но и предоставляет инструменты для оценки рисков и принятия обоснованных решений о техническом обслуживании и ремонте.</w:t>
        <w:br/>
        <w:br/>
        <w:br/>
        <w:t>В основе современных систем прогнозирования и анализа временных рядов все чаще лежат рекуррентные нейронные сети (RNN), и особенно их продвинутая версия – сети долгой краткосрочной памяти (LSTM). В отличие от традиционных алгоритмов прогнозирования, которые рассматривают каждый момент времени как независимое событие, RNN и LSTM способны учитывать историю предыдущих значений и устанавливать долгосрочные зависимости во временных данных, что делает их особенно эффективными для анализа сложных промышленных процессов, таких как колебания температуры, давления или уровня жидкости.  Представьте себе, что вы пытаетесь предсказать изменение температуры в реакторе химического производства; традиционные модели могут учитывать только текущую температуру и скорость нагрева, в то время как RNN/LSTM могут учитывать изменения температуры в течение последних нескольких часов, а также влияние других факторов, таких как расход сырья, давление в системе и состояние катализатора, что позволяет значительно повысить точность прогноза.  Эта способность учитывать контекст и взаимосвязи делает RNN/LSTM незаменимым инструментом для оптимизации производственных процессов и повышения их эффективности.</w:t>
        <w:br/>
        <w:br/>
        <w:t>Суть работы RNN/LSTM заключается в том, что информация о предыдущих значениях временного ряда сохраняется во внутренней памяти сети, что позволяет ей "помнить" о прошлых событиях и учитывать их при прогнозировании будущих значений. В отличие от традиционных нейронных сетей, которые обрабатывают каждый входной сигнал независимо, RNN/LSTM имеют рекуррентные связи, которые позволяют им передавать информацию о предыдущих шагах времени на последующие шаги, создавая своего рода "цикл памяти".  LSTM, в свою очередь, улучшает эту архитектуру за счет использования специальных "вентилей", которые позволяют сети выборочно запоминать или забывать информацию, сохраняя только самые важные детали и отбрасывая ненужные.  Это особенно важно для анализа длинных временных рядов, где сохранение всей информации может привести к перегрузке сети и снижению ее производительности.  Представьте себе, что вы читаете длинную книгу; вы не запоминаете каждую деталь, а только самые важные моменты, которые помогают вам понять сюжет и развитие событий; LSTM работает аналогичным образом, сохраняя только наиболее важную информацию из временного ряда.</w:t>
        <w:br/>
        <w:br/>
        <w:t>Рассмотрим пример, как LSTM может быть использована для прогнозирования колебаний давления в трубопроводе, транспортирующем нефть. Давление в трубопроводе подвержено множеству факторов, таких как скорость потока, температура окружающей среды, рельеф местности и наличие насосных станций. LSTM может обучиться на исторических данных о давлении и других связанных параметрах, чтобы предсказать будущие колебания давления с высокой точностью.  Обученная LSTM-сеть будет анализировать поступающие данные о текущем давлении, скорости потока и температуре, и на основе этого прогнозировать давление на следующий момент времени.  Чем точнее прогноз, тем лучше можно управлять потоком нефти, снижать риск аварий и оптимизировать энергопотребление.  В отличие от традиционных моделей, которые могут учитывать только текущее состояние системы, LSTM может учитывать историю изменений давления и выявлять сложные зависимости, которые не видны невооруженным глазом.</w:t>
        <w:br/>
        <w:br/>
        <w:t>Преимущества использования LSTM для анализа временных рядов особенно заметны при работе с данными, содержащими зашумленность и пропущенные значения. LSTM обладает способностью игнорировать шум и восстанавливать пропущенные значения, основываясь на истории данных и установленных зависимостях.  Это делает ее незаменимым инструментом для анализа реальных промышленных данных, которые часто содержат ошибки измерений и пропуски.  Представьте себе, что вы пытаетесь проанализировать данные о вибрации насоса, но некоторые датчики периодически выходят из строя и пропускают данные; LSTM может восстановить пропущенные значения, основываясь на истории вибрации и установленных зависимостях, что позволяет получить более полную и точную картину состояния насоса.  Кроме того, LSTM может адаптироваться к изменяющимся условиям и учиться на новых данных, что позволяет поддерживать высокую точность прогнозов в течение длительного времени.</w:t>
        <w:br/>
        <w:br/>
        <w:t>В заключение, рекуррентные нейронные сети, особенно LSTM, представляют собой мощный инструмент для анализа временных рядов и прогнозирования сложных промышленных процессов. Их способность учитывать историю данных, выявлять долгосрочные зависимости и адаптироваться к изменяющимся условиям делает их незаменимым инструментом для оптимизации производства, повышения безопасности и снижения затрат. В то время как традиционные методы анализа временных рядов могут оказаться недостаточными для решения сложных задач, LSTM предоставляет возможность построить точные и надежные модели прогнозирования, которые могут значительно улучшить эффективность и прибыльность промышленных предприятий.</w:t>
        <w:br/>
        <w:br/>
        <w:br/>
        <w:t>Метод опорных векторов (SVM) представляет собой мощный инструмент машинного обучения, особенно эффективный в задачах классификации, и его применение в промышленности для определения типа неисправности оборудования открывает новые возможности для предиктивной аналитики и оптимизации технического обслуживания. В отличие от многих других алгоритмов, SVM не стремится найти сложную функцию, идеально соответствующую всем данным, а фокусируется на поиске оптимальной гиперплоскости, которая наилучшим образом разделяет различные классы объектов в многомерном пространстве признаков. Представьте себе, что у вас есть данные о вибрации, температуре и давлении от различных типов насосов; каждый тип насоса может быть подвержен определенному виду неисправности, например, износу подшипника, утечке сальника или засорению фильтра. SVM поможет вам построить модель, которая, основываясь на этих признаках, сможет точно определить, какой тип неисправности наиболее вероятен для конкретного насоса.  Это позволяет не просто выявить факт неисправности, но и предсказать ее природу, что значительно упрощает и ускоряет процесс ремонта.</w:t>
        <w:br/>
        <w:br/>
        <w:t>Ключевой особенностью SVM является его способность работать с нелинейными данными, используя так называемые "ядра". Ядра позволяют SVM отображать данные из исходного пространства признаков в более высокоразмерное пространство, где линейное разделение становится возможным.  Представьте себе, что у вас есть данные о состоянии подшипника, и зависимость между вибрацией и температурой не является линейной; использование подходящего ядра, например, радиальной базисной функции (RBF), позволит SVM построить нелинейную границу, которая точно разделит подшипники с нормальным состоянием от подшипников с износом.  Этот механизм особенно важен для работы с реальными промышленными данными, которые часто содержат сложные нелинейные зависимости.  Эффективное использование ядер позволяет SVM адаптироваться к различным типам данных и решать широкий спектр задач классификации.</w:t>
        <w:br/>
        <w:br/>
        <w:t>Применение SVM для классификации оборудования по типу неисправности может значительно повысить эффективность предиктивного обслуживания. Вместо того, чтобы полагаться на ручную диагностику или традиционные методы мониторинга состояния, можно использовать обученную SVM-модель для автоматического определения типа неисправности на основе данных, полученных от датчиков и систем мониторинга. Представьте себе, что у вас есть парк турбин, и каждая турбина оснащена датчиками вибрации, температуры и давления. SVM-модель, обученная на исторических данных о неисправностях турбин, сможет анализировать поступающие данные и определять, какой тип неисправности наиболее вероятен для каждой турбины. Это позволит заблаговременно заказать необходимые запасные части, спланировать ремонтные работы и избежать дорогостоящих простоев.</w:t>
        <w:br/>
        <w:br/>
        <w:t>Преимуществом SVM по сравнению с другими алгоритмами классификации является его устойчивость к переобучению, особенно при работе с данными малой размерности. SVM использует так называемый "margin maximization" принцип, который направлен на максимизацию расстояния между гиперплоскостью разделения и ближайшими точками данных.  Это позволяет модели обобщать данные и хорошо работать на новых, ранее не виденных данных.  Представьте себе, что у вас есть ограниченный набор данных о неисправностях компрессоров, и вы хотите построить модель, которая сможет точно классифицировать новые компрессоры. SVM, благодаря margin maximization, сможет построить устойчивую модель, которая не будет слишком сильно зависеть от конкретных данных, и хорошо работать на новых компрессорах.  Эта устойчивость к переобучению особенно важна для работы с реальными промышленными данными, которые часто содержат шум и ошибки измерений.</w:t>
        <w:br/>
        <w:br/>
        <w:t>В заключение, метод опорных векторов (SVM) представляет собой эффективный инструмент для классификации оборудования по типу неисправности, благодаря своей способности работать с нелинейными данными, устойчивости к переобучению и высокой точности прогнозирования.  Использование SVM в промышленных системах предиктивного обслуживания позволяет повысить эффективность технического обслуживания, снизить затраты на ремонт и избежать дорогостоящих простоев.  Внедрение SVM в промышленную практику требует тщательного выбора признаков, настройки параметров модели и валидации результатов на реальных данных, но при правильном подходе позволяет получить значительные преимущества для предприятий любого размера.</w:t>
        <w:br/>
        <w:br/>
        <w:br/>
        <w:t>**V. Внедрение Систем Предиктивной Аналитики и Машинного Обучения**</w:t>
        <w:br/>
        <w:br/>
        <w:t>Успешное внедрение систем предиктивной аналитики и машинного обучения требует гораздо больше, чем просто выбора правильных алгоритмов и инструментов; это комплексный процесс, требующий тщательного планирования, подготовки данных и интеграции с существующей инфраструктурой предприятия.  Одной из самых распространенных ошибок является недооценка важности качественной подготовки данных, ведь даже самый продвинутый алгоритм не сможет выдать точные результаты, если его обучать на неполных, противоречивых или устаревших данных.  Например, если датчики вибрации на насосах не откалиброваны должным образом, или данные о температуре собираются с разной периодичностью, то предсказания о возможных неисправностях могут быть неточными и привести к ложным тревогам или, что еще хуже, к пропущенным дефектам.  Поэтому первым шагом при внедрении системы предиктивной аналитики должна стать аудит существующих данных, очистка их от ошибок, заполнение пропусков и приведение к единому формату. Это требует привлечения специалистов по данным и экспертов в предметной области, которые смогут оценить качество данных и предложить оптимальные методы их обработки.</w:t>
        <w:br/>
        <w:br/>
        <w:t>После подготовки данных необходимо определить конкретные задачи, которые будут решаться с помощью системы предиктивной аналитики.  Простое стремление "использовать машинное обучение" без четкого понимания целей и ожидаемых результатов обречено на неудачу.  Вместо этого, следует начать с небольшого пилотного проекта, например, с прогнозирования отказов конкретного типа оборудования или с оптимизации параметров работы технологического процесса.  Представьте себе нефтеперерабатывающий завод, который хочет внедрить систему предиктивной аналитики для оптимизации работы теплообменников.  Вместо того, чтобы сразу пытаться построить сложную модель, охватывающую все теплообменники на заводе, можно начать с одного-двух наиболее критичных теплообменников и построить модель, предсказывающую их эффективность и необходимость очистки от загрязнений.  Это позволит оценить потенциальные выгоды от внедрения системы, получить опыт и, при положительных результатах, масштабировать ее на другие объекты.  Такой поэтапный подход позволяет снизить риски и повысить вероятность успеха.</w:t>
        <w:br/>
        <w:br/>
        <w:t>Интеграция системы предиктивной аналитики с существующей инфраструктурой предприятия является еще одним важным шагом.  Просто построить модель, которая предсказывает отказы оборудования, недостаточно; необходимо, чтобы эта информация автоматически поступала в систему управления техническим обслуживанием и позволяла планировать ремонтные работы заранее.  Представьте себе электростанцию, которая использует систему предиктивной аналитики для прогнозирования отказов турбин.  Когда система предсказывает, что турбина может выйти из строя в течение ближайшей недели, она автоматически создает заявку на ремонт в системе управления техническим обслуживанием, указывает необходимые запасные части и рекомендует оптимальное время для проведения ремонтных работ.  Это позволяет избежать внеплановых остановок, сократить время простоя оборудования и снизить затраты на ремонт.  Для обеспечения такой интеграции необходимо использовать стандартные протоколы обмена данными и APIs, которые позволяют различным системам взаимодействовать друг с другом.</w:t>
        <w:br/>
        <w:br/>
        <w:t>Кроме того, внедрение системы предиктивной аналитики требует изменения организационной культуры и обучения персонала.  Необходимо, чтобы сотрудники понимали, как работает система, как интерпретировать ее результаты и как использовать эту информацию для принятия решений.  Представьте себе цементный завод, который внедряет систему предиктивной аналитики для оптимизации процесса обжига клинкера.  Операторы, которые раньше полагались на свой опыт и интуицию, теперь должны научиться использовать данные, полученные от датчиков и системы предиктивной аналитики, для управления параметрами процесса и повышения его эффективности.  Для этого необходимо проводить регулярные тренинги и семинары, а также создавать систему мотивации, которая стимулирует сотрудников к использованию новых технологий и обмену опытом.  Важно помнить, что технология - это только инструмент, а успех внедрения зависит от людей, которые ее используют.</w:t>
        <w:br/>
        <w:br/>
        <w:t>Наконец, необходимо обеспечить постоянный мониторинг и обновление системы предиктивной аналитики.  Данные, на которых обучалась модель, могут устаревать, меняться условия эксплуатации оборудования, и появляться новые технологии.  Поэтому необходимо регулярно переобучать модель на новых данных, проводить валидацию ее результатов и вносить необходимые корректировки.  Представьте себе химический завод, который использует систему предиктивной аналитики для прогнозирования отказов насосов.  Если завод меняет тип перекачиваемой жидкости или устанавливает новое оборудование, необходимо переобучить модель на новых данных, чтобы она учитывала эти изменения.  Кроме того, необходимо проводить регулярный аудит данных и проверять их качество, чтобы избежать ошибок и неточностей.  Постоянный мониторинг и обновление системы предиктивной аналитики - это залог ее долгосрочной эффективности и высокой отдачи от инвестиций.</w:t>
        <w:br/>
        <w:br/>
        <w:br/>
        <w:t>Сбор и очистка данных – краеугольный камень любого успешного проекта, использующего предиктивную аналитику, и недооценка этого этапа может свести на нет все дальнейшие усилия. Представьте себе опытного шеф-повара, которому вместо свежих, отборных продуктов предлагают продукты низкого качества, с истекшим сроком годности или загрязненные. Независимо от его мастерства, вкус блюда будет испорчен, и никакие кулинарные изыски не смогут это исправить. То же самое справедливо и для алгоритмов машинного обучения: даже самые сложные модели нуждаются в качественных, чистых данных, чтобы выдать точные и надежные прогнозы. Недостаточно просто собрать как можно больше информации; необходимо убедиться в ее достоверности, полноте и релевантности. Часто данные содержат пропуски, аномалии, неточности и противоречия, которые могут существенно исказить результаты анализа и привести к ошибочным выводам.</w:t>
        <w:br/>
        <w:br/>
        <w:t>Пропуски в данных могут возникнуть по разным причинам: неисправность датчиков, ошибки при вводе информации, отсутствие регистрации определенных событий и т.д. Простое удаление записей с пропущенными значениями может привести к потере важной информации и снижению статистической значимости результатов. Гораздо более эффективным подходом является использование методов заполнения пропусков, таких как замена средним значением, медианой, наиболее частым значением или использование алгоритмов машинного обучения для предсказания пропущенных значений на основе других признаков. Например, на нефтеперерабатывающем заводе датчик температуры мог временно выйти из строя, оставив пропуски в данных. Вместо удаления этой записи можно использовать среднее значение температуры за предыдущий и последующий период времени, чтобы заполнить пропуск и сохранить информацию о работе оборудования. Важно понимать, что выбор метода заполнения пропусков должен быть обоснованным и учитывать специфику данных и задачи анализа.</w:t>
        <w:br/>
        <w:br/>
        <w:t>Аномалии в данных, или выбросы, представляют собой значения, значительно отличающиеся от остальных. Они могут быть вызваны ошибками измерений, нестандартными условиями эксплуатации оборудования, дефектами или другими факторами. Выбросы могут существенно исказить результаты анализа и привести к неверным прогнозам. Поэтому важно идентифицировать и обработать выбросы перед использованием данных для обучения моделей машинного обучения. Существуют различные методы обнаружения выбросов, такие как использование статистических критериев, визуализация данных с помощью графиков и диаграмм, а также применение алгоритмов машинного обучения для выявления аномальных значений. Например, на электростанции датчик давления мог зафиксировать неожиданно высокое значение из-за временного скачка напряжения. Этот выброс может быть удален или заменен на более реалистичное значение, чтобы избежать искажения результатов анализа. Важно помнить, что не все аномалии являются ошибками; некоторые из них могут указывать на важные события или тенденции, которые необходимо исследовать.</w:t>
        <w:br/>
        <w:br/>
        <w:t>Наконец, важно убедиться в согласованности и достоверности данных. Часто данные поступают из разных источников и могут быть представлены в разных форматах и единицах измерения. Необходимо привести данные к единому формату и единице измерения, проверить на наличие противоречий и ошибок, а также проверить на соответствие установленным правилам и стандартам. Например, на химическом заводе данные о температуре могут поступать в градусах Цельсия, а данные о давлении – в килопаскалях. Необходимо привести все данные к единым единицам измерения, чтобы избежать ошибок при анализе. Кроме того, необходимо проверить данные на соответствие технологическим ограничениям и правилам безопасности. Например, температура не может быть ниже абсолютного нуля, а давление не может быть отрицательным. В заключение, сбор и очистка данных – это трудоемкий, но необходимый этап любого проекта, использующего предиктивную аналитику. Качество данных напрямую влияет на качество результатов анализа и надежность прогнозов. Потратив время и усилия на очистку данных, можно значительно повысить эффективность и результативность всего проекта.</w:t>
        <w:br/>
        <w:br/>
        <w:br/>
        <w:t>Выбор подходящей платформы для реализации проектов машинного обучения – это стратегическое решение, которое может существенно повлиять на скорость разработки, стоимость внедрения и масштабируемость системы, поэтому подходить к нему следует со всей серьезностью и пониманием особенностей каждого решения. На рынке представлен широкий спектр платформ, начиная от облачных решений, таких как Amazon Web Services (AWS), Microsoft Azure и Google Cloud Platform (GCP), и заканчивая локальными решениями, которые развертываются на собственных серверах предприятия. Каждая платформа имеет свои преимущества и недостатки, которые необходимо учитывать при выборе, чтобы обеспечить оптимальное соответствие требованиям конкретного проекта. Прежде чем приступить к выбору, важно четко определить цели и задачи проекта, а также оценить доступные ресурсы и экспертизу команды, что позволит сузить круг возможных вариантов и выбрать наиболее подходящее решение.</w:t>
        <w:br/>
        <w:br/>
        <w:t>Облачные платформы, такие как AWS, Azure и GCP, предлагают широкий спектр сервисов и инструментов для машинного обучения, включая готовые алгоритмы, библиотеки, инструменты визуализации данных и сервисы для масштабирования и мониторинга моделей. Эти платформы позволяют быстро развертывать и масштабировать проекты машинного обучения, не требуя значительных инвестиций в инфраструктуру и эксплуатационные расходы. Например, AWS SageMaker предлагает полный набор инструментов для построения, обучения и развертывания моделей машинного обучения, а Azure Machine Learning Studio позволяет создавать и развертывать модели машинного обучения с помощью графического интерфейса, что упрощает процесс разработки для пользователей без опыта программирования. Google Cloud AI Platform предлагает доступ к передовым алгоритмам машинного обучения и инструментам для обработки больших данных, что делает его идеальным решением для проектов, требующих высокой производительности и масштабируемости. Кроме того, облачные платформы обеспечивают высокий уровень безопасности и надежности, а также предлагают гибкие тарифные планы, позволяющие оптимизировать затраты.</w:t>
        <w:br/>
        <w:br/>
        <w:t>Локальные решения, такие как развертывание моделей машинного обучения на собственных серверах предприятия, предоставляют больший контроль над инфраструктурой и данными, что может быть критически важно для предприятий с высокими требованиями к безопасности и конфиденциальности. Например, компания, работающая с конфиденциальными медицинскими данными, может предпочесть развертывать модели машинного обучения на собственных серверах, чтобы обеспечить соответствие нормативным требованиям и защитить данные от несанкционированного доступа. Однако, развертывание локальных решений требует значительных инвестиций в инфраструктуру, эксплуатационные расходы и квалифицированный персонал, что может существенно увеличить стоимость проекта. Кроме того, локальные решения могут быть менее гибкими и масштабируемыми, чем облачные решения, что может ограничить возможности развития проекта. Важно отметить, что выбор между облачными и локальными решениями зависит от конкретных требований проекта, доступных ресурсов и экспертизы команды.</w:t>
        <w:br/>
        <w:br/>
        <w:t>При выборе платформы для машинного обучения необходимо учитывать ряд ключевых факторов, включая стоимость, масштабируемость, гибкость, безопасность, простоту использования и доступность инструментов и сервисов. Например, если проект требует обработки больших объемов данных и высокой производительности, следует выбрать платформу, предлагающую мощные вычислительные ресурсы и инструменты для обработки больших данных, такие как Apache Spark или Hadoop. Если проект требует быстрого развертывания и масштабирования, следует выбрать платформу, предлагающую автоматизированные инструменты для развертывания и масштабирования моделей машинного обучения, такие как Kubernetes или Docker. Если проект требует высокого уровня безопасности и конфиденциальности, следует выбрать платформу, предлагающую надежные механизмы защиты данных и соответствие нормативным требованиям. Кроме того, важно учитывать доступность инструментов и сервисов, необходимых для разработки, обучения и развертывания моделей машинного обучения, таких как библиотеки машинного обучения, инструменты визуализации данных и сервисы мониторинга моделей. В заключение, выбор подходящей платформы для машинного обучения – это критически важное решение, которое может существенно повлиять на успех проекта. Необходимо тщательно оценить все факторы и выбрать платформу, которая наилучшим образом соответствует требованиям проекта и доступным ресурсам.</w:t>
        <w:br/>
        <w:br/>
        <w:br/>
        <w:t>Разработка и обучение моделей машинного обучения — это сердце любого успешного проекта предиктивной аналитики, требующее внимательного подхода и глубокого понимания как самих алгоритмов, так и данных, на которых они будут обучаться. На этом этапе происходит трансформация сырых данных в интеллектуальные системы, способные выявлять закономерности, делать прогнозы и принимать обоснованные решения. Первым шагом является выбор подходящего алгоритма, который зависит от типа задачи, объема данных и желаемого уровня точности. Например, для задачи прогнозирования поломок оборудования, где необходимо выявить сложные взаимосвязи между различными параметрами, оптимальным выбором может стать алгоритм случайного леса или градиентного бустинга, в то время как для задачи классификации клиентов по степени вероятности оттока, логистическая регрессия или метод опорных векторов могут оказаться более эффективными. Важно помнить, что не существует универсального алгоритма, подходящего для всех задач, и зачастую требуется экспериментировать с различными вариантами, чтобы найти наиболее оптимальное решение.</w:t>
        <w:br/>
        <w:br/>
        <w:t>После выбора алгоритма необходимо приступить к подготовке данных, которая включает в себя очистку от пропущенных значений и выбросов, нормализацию или стандартизацию признаков, а также, при необходимости, выделение новых признаков, которые могут улучшить производительность модели. Качество данных оказывает огромное влияние на точность и надежность модели, поэтому этому этапу следует уделять особое внимание. Например, если данные о температуре оборудования содержат пропущенные значения, их можно заменить средним значением температуры за определенный период времени, или использовать более сложные методы интерполяции. После очистки и подготовки данных необходимо разделить их на обучающую и тестовую выборки, чтобы оценить производительность модели на новых, ранее не виденных данных. Обучающая выборка используется для обучения модели, а тестовая – для оценки ее точности и надежности.</w:t>
        <w:br/>
        <w:br/>
        <w:t>Процесс обучения модели заключается в настройке ее параметров таким образом, чтобы минимизировать ошибку на обучающей выборке. Для этого используются различные методы оптимизации, такие как градиентный спуск или его модификации. Важно помнить, что переобучение модели на обучающей выборке может привести к плохой производительности на тестовой выборке, поэтому необходимо использовать методы регуляризации, такие как L1 или L2 регуляризация, чтобы избежать этого. После обучения модели необходимо оценить ее производительность на тестовой выборке, используя различные метрики, такие как точность, полнота, F1-мера или ROC AUC. Эти метрики позволяют оценить, насколько хорошо модель способна предсказывать правильные ответы и отличать их от неправильных. Если производительность модели на тестовой выборке неудовлетворительная, необходимо вернуться к этапу подготовки данных или выбора алгоритма и повторить процесс обучения. Этот итеративный процесс, известный как перебор моделей, позволяет найти наиболее оптимальное решение для конкретной задачи.</w:t>
        <w:br/>
        <w:br/>
        <w:t>Настройка гиперпараметров модели — критический шаг, часто требующий значительных вычислительных ресурсов и времени. Гиперпараметры — это параметры, которые не изучаются моделью во время обучения, а задаются пользователем заранее. Например, для алгоритма случайного леса гиперпараметрами являются количество деревьев в лесу и максимальная глубина каждого дерева. Подбор оптимальных значений гиперпараметров можно осуществлять вручную, путем перебора различных комбинаций, или автоматически, с помощью методов оптимизации, таких как поиск по сетке, случайный поиск или байесовская оптимизация. Байесовская оптимизация, в частности, является эффективным методом, который позволяет найти оптимальные значения гиперпараметров, используя информацию о предыдущих итерациях. После настройки гиперпараметров и обучения модели необходимо провести валидацию модели на независимой выборке данных, чтобы убедиться в ее надежности и обобщающей способности. Этот этап позволяет оценить, насколько хорошо модель способна предсказывать правильные ответы на новых, ранее не виденных данных, и избежать переобучения на обучающей выборке.</w:t>
        <w:br/>
        <w:br/>
        <w:br/>
        <w:t>Успешное внедрение систем предиктивной аналитики в нефтеперерабатывающей или химической промышленности – это не просто вопрос создания точных моделей прогнозирования, это, прежде всего, вопрос их бесшовной интеграции с уже существующей инфраструктурой автоматизации и управления производством. Игнорирование этого аспекта может привести к тому, что даже самые передовые модели останутся невостребованными, превратившись в дорогостоящий, но бесполезный «цифровой архив». Интеграция с существующими системами управления технологическими процессами (DCS – Distributed Control System), системами сбора и передачи данных (SCADA – Supervisory Control and Data Acquisition) и системами управления техническим обслуживанием и ремонтом (CMMS – Computerized Maintenance Management System) является краеугольным камнем любого успешного проекта предиктивной аналитики. Только в этом случае прогнозы, сделанные моделями, могут быть оперативно использованы для оптимизации процессов, предотвращения аварийных ситуаций и снижения затрат на техническое обслуживание.</w:t>
        <w:br/>
        <w:br/>
        <w:t>Представьте себе нефтеперерабатывающий завод, на котором система предиктивной аналитики обнаруживает признаки износа компрессора, который играет ключевую роль в процессе производства бензина. Без интеграции с CMMS информация об этом износе останется в информационной системе предиктивной аналитики, не получив должного внимания. Однако, если система интегрирована с CMMS, она может автоматически создать заявку на техническое обслуживание, запланировать ремонт и заказать необходимые запчасти, до того, как компрессор выйдет из строя, что позволит избежать дорогостоящего простоя производства и потери прибыли. Интеграция с DCS и SCADA позволяет оперативно получать данные в режиме реального времени о состоянии оборудования, параметрах технологических процессов и окружающей среде, что существенно повышает точность прогнозов и позволяет моделировать различные сценарии развития событий. Например, при изменении температуры окружающей среды, DCS может передавать эти данные в систему предиктивной аналитики, которая, в свою очередь, может спрогнозировать изменение производительности оборудования и предложить оптимальные корректирующие действия.</w:t>
        <w:br/>
        <w:br/>
        <w:t>Реализация интеграции с существующими системами требует тщательного планирования и использования стандартных протоколов обмена данными, таких как OPC UA, MQTT или REST API.  Важно обеспечить совместимость форматов данных и обеспечить надежную защиту от несанкционированного доступа.  Интеграция не должна нарушать работу существующих систем, поэтому необходимо проводить тщательное тестирование и использовать модульный подход к внедрению.  Например, вместо того, чтобы сразу интегрировать систему предиктивной аналитики со всеми системами на заводе, можно начать с пилотного проекта, охватывающего лишь небольшую часть оборудования.  Успешная реализация пилотного проекта позволит получить ценный опыт и разработать эффективную стратегию масштабирования. Кроме того, необходимо обеспечить обучение персонала работе с новой интегрированной системой, чтобы они могли эффективно использовать ее возможности для повышения производительности и снижения затрат.</w:t>
        <w:br/>
        <w:br/>
        <w:t>Ключевым аспектом интеграции является обеспечение двустороннего обмена данными. Система предиктивной аналитики не должна быть лишь пассивным потребителем данных, она должна быть способна отправлять рекомендации и предупреждения в DCS и CMMS, чтобы операторы и инженеры могли оперативно реагировать на возникающие проблемы. Например, если система предиктивной аналитики прогнозирует возможность возникновения утечки в трубопроводе, она может автоматически отправить уведомление оператору DCS и создать заявку на проверку в CMMS. Это позволит оперативно выявить и устранить утечку, предотвратив возможные аварии и экологические последствия.  Кроме того, важно обеспечить возможность визуализации данных и отчетов в удобном для пользователя формате. Это позволит операторам и инженерам быстро и эффективно анализировать данные и принимать обоснованные решения.  Успешная интеграция систем предиктивной аналитики с существующей инфраструктурой автоматизации и управления производством – это инвестиция в будущее, которая позволит предприятиям повысить свою конкурентоспособность и добиться устойчивого развития.</w:t>
        <w:br/>
        <w:br/>
        <w:br/>
        <w:t>Мониторинг и обслуживание моделей предиктивной аналитики – это не однократная задача, выполняемая при внедрении системы, а непрерывный процесс, требующий постоянного внимания и ресурсов.  В динамичной среде нефтеперерабатывающего или химического завода условия производства постоянно меняются – составы сырья варьируются, режимы работы оборудования корректируются, появляются новые технологии и процессы. Эти изменения оказывают влияние на точность и надежность моделей, разработанных для прогнозирования отказов оборудования, оптимизации технологических процессов и управления техническим обслуживанием.  Если не отслеживать производительность моделей и не переобучать их при необходимости, они могут устареть, потерять свою прогностическую силу и приводить к ошибочным решениям, что, в конечном итоге, может привести к снижению эффективности производства, увеличению затрат и даже к аварийным ситуациям.</w:t>
        <w:br/>
        <w:br/>
        <w:t>Представьте себе, что на нефтеперерабатывающем заводе была разработана модель для прогнозирования износа насосов, основанная на данных о давлении, температуре и скорости потока.  Модель успешно использовалась в течение нескольких месяцев, позволяя заблаговременно планировать ремонт и замену насосов, снижая затраты на техническое обслуживание и предотвращая простои производства. Однако, завод начал перерабатывать новое, более вязкое сырье, что привело к изменению гидродинамических характеристик насосов и увеличению их износа. Если не отслеживать производительность модели и не переобучить ее на новых данных, она будет продолжать прогнозировать износ насосов, исходя из старых условий, что приведет к задержке ремонта и, как следствие, к поломке насосов и остановке производства. Регулярный мониторинг ключевых показателей производительности модели – таких как точность прогнозирования, количество ложных срабатываний и количество пропущенных отказов – позволяет выявить снижение ее эффективности и принять меры по ее переобучению.</w:t>
        <w:br/>
        <w:br/>
        <w:t>Процесс переобучения моделей может включать в себя несколько этапов, в зависимости от степени устаревания данных и изменения условий производства. На первом этапе необходимо собрать новые данные о работе оборудования, параметрах технологических процессов и произошедших отказах. Затем эти данные необходимо очистить, подготовить и использовать для обучения новых моделей или обновления существующих. В процессе обучения необходимо использовать современные методы машинного обучения и учитывать особенности данных и решаемой задачи.  После обучения необходимо провести валидацию новых моделей на независимом наборе данных, чтобы убедиться в их точности и надежности. Только после успешной валидации новые модели можно внедрить в промышленную эксплуатацию. Важно отметить, что переобучение моделей – это не разовое мероприятие, а непрерывный процесс, который необходимо проводить регулярно, чтобы поддерживать их актуальность и эффективность.  Автоматизация процесса мониторинга и переобучения моделей с использованием современных инструментов и технологий позволяет снизить затраты на обслуживание и повысить надежность системы предиктивной аналитики.</w:t>
        <w:br/>
        <w:br/>
        <w:t>Для эффективного мониторинга и обслуживания моделей необходимо разработать четкую стратегию и определить ключевые показатели производительности (KPI).  Эти KPI должны быть связаны с бизнес-целями предприятия и отражать влияние системы предиктивной аналитики на ключевые показатели эффективности производства.  Например, KPI могут включать в себя снижение количества аварийных остановок, увеличение межремонтного интервала оборудования, снижение затрат на техническое обслуживание и увеличение выхода готовой продукции.  Регулярное отслеживание этих KPI позволяет оценить эффективность системы предиктивной аналитики и выявить области для улучшения.  Кроме того, необходимо разработать систему оповещений, которая будет автоматически уведомлять ответственных сотрудников о снижении производительности моделей или возникновении аномалий.  Это позволит оперативно реагировать на возникающие проблемы и предотвращать негативные последствия.  Важно помнить, что успешное внедрение и поддержание системы предиктивной аналитики требует не только технических знаний и навыков, но и активного участия и поддержки со стороны руководства предприятия и персонала.  Инвестиции в обучение персонала и создание благоприятной культуры, способствующей использованию данных и аналитики, являются ключом к долгосрочному успеху.</w:t>
        <w:br/>
        <w:br/>
        <w:br/>
        <w:t>Внедрение систем предиктивной аналитики, несмотря на очевидные выгоды, часто сталкивается с серьезными препятствиями, уходящими корнями в организационные, кадровые и информационные проблемы. Не стоит переоценивать готовность предприятий к изменениям, особенно если эти изменения подразумевают внедрение новых технологий и изменение устоявшихся рабочих процессов. Сопротивление изменениям – это естественная реакция людей на неопределенность и страх перед потерей контроля над ситуацией. Часто сотрудники опасаются, что внедрение новых технологий приведет к сокращению рабочих мест или усложнению их работы. Эти опасения необходимо учитывать и разрешать путем открытого диалога, предоставления возможности обучения и демонстрации преимуществ новой системы для каждого сотрудника. Например, на одном из химических заводов, при внедрении системы предиктивной аналитики для оптимизации работы насосного оборудования, операторы и инженеры выразили опасения, что система автоматически примет решения о ремонте и замене оборудования, лишив их возможности самостоятельно оценивать ситуацию. Руководство завода организовало серию обучающих семинаров, на которых сотрудники смогли изучить принципы работы системы и понять, что она лишь предоставляет рекомендации, а окончательное решение всегда остается за человеком.</w:t>
        <w:br/>
        <w:br/>
        <w:t>Одной из ключевых проблем, препятствующих внедрению систем предиктивной аналитики, является нехватка квалифицированных специалистов, обладающих необходимыми знаниями и навыками в области машинного обучения, анализа данных и предметной области. Специалисты, способные разрабатывать, внедрять и поддерживать сложные аналитические системы, на рынке труда встречаются крайне редко и пользуются высоким спросом. Это приводит к тому, что предприятия вынуждены инвестировать значительные средства в обучение персонала или привлекать внешних консультантов. Важно понимать, что внедрение систем предиктивной аналитики – это не только техническая задача, но и организационная, требующая участия специалистов из различных областей. Например, для успешного внедрения системы предиктивной аналитики для оптимизации работы теплообменного оборудования необходимо участие специалистов в области теплотехники, механики, автоматизации и анализа данных. Без слаженной работы этих специалистов невозможно создать эффективную и надежную систему. На одном из нефтеперерабатывающих заводов возникла проблема с внедрением системы предиктивной аналитики для прогнозирования коррозии трубопроводов. Специалисты по анализу данных разработали алгоритм, который успешно прогнозировал коррозию на основе данных о температуре, давлении и химическом составе перекачиваемой среды. Однако, специалисты по коррозии не смогли правильно интерпретировать результаты прогнозирования и принять соответствующие меры по предотвращению коррозии. В результате, система не принесла ожидаемых результатов и потребовала дополнительной доработки.</w:t>
        <w:br/>
        <w:br/>
        <w:t>Еще одним серьезным препятствием, с которым сталкиваются предприятия при внедрении систем предиктивной аналитики, является недостаток качественных данных. Для обучения алгоритмов машинного обучения необходимы большие объемы данных, которые должны быть точными, полными и релевантными. Зачастую предприятия сталкиваются с проблемой неполноты данных, наличия ошибок и несогласованности между различными источниками данных. Это приводит к тому, что алгоритмы машинного обучения обучаются на некачественных данных и выдают неточные результаты. Например, на одном из цементных заводов возникла проблема с внедрением системы предиктивной аналитики для прогнозирования износа дробильного оборудования. Специалисты по анализу данных попытались обучить алгоритм на данных о времени работы оборудования, количестве переработанного сырья и параметрах вибрации. Однако, данные о параметрах вибрации были неполными и содержали ошибки. В результате, алгоритм не смог правильно прогнозировать износ дробильного оборудования и потребовал дополнительного сбора и обработки данных. Важно понимать, что качественные данные – это основа для успешного внедрения систем предиктивной аналитики. Предприятиям необходимо инвестировать в создание надежных систем сбора и хранения данных, а также в процедуры контроля качества данных. Автоматизация сбора данных и использование современных технологий обработки данных позволяют значительно повысить качество данных и сократить затраты на их обработку.</w:t>
        <w:br/>
        <w:br/>
        <w:br/>
        <w:t>Автоматизированное машинное обучение, или AutoML, представляет собой один из наиболее перспективных трендов в развитии систем предиктивной аналитики, обещая революционизировать процесс создания и внедрения моделей машинного обучения, сделав его доступным для более широкого круга специалистов и компаний. Если раньше разработка эффективной модели требовала глубоких знаний в области статистики, программирования и алгоритмов машинного обучения, то AutoML автоматизирует многие этапы этого процесса – от выбора оптимального алгоритма и настройки гиперпараметров до оценки качества модели и ее развертывания. Эта тенденция особенно важна в условиях растущего дефицита квалифицированных специалистов в области data science и машинного обучения, позволяя компаниям быстро и эффективно решать задачи, которые ранее требовали значительных инвестиций времени и ресурсов. Представьте себе ситуацию, когда инженеру на нефтеперерабатывающем заводе необходимо предсказать износ определенной детали оборудования; раньше ему приходилось обращаться к специалистам по машинному обучению, чтобы создать и настроить модель, а теперь он может самостоятельно, используя инструменты AutoML, решить эту задачу за несколько часов.</w:t>
        <w:br/>
        <w:br/>
        <w:t>Одним из ключевых преимуществ AutoML является его способность быстро и эффективно тестировать различные алгоритмы и конфигурации, выявляя наиболее подходящую модель для конкретной задачи. Традиционно, процесс выбора и настройки алгоритма – это трудоемкий и итеративный процесс, требующий от специалиста проведения множества экспериментов и анализа результатов. AutoML автоматизирует этот процесс, используя методы оптимизации и машинного обучения для поиска оптимальной модели. Например, компания, занимающаяся производством химических удобрений, хотела оптимизировать процесс смешивания различных компонентов, чтобы повысить качество продукции. Используя инструменты AutoML, они протестировали десятки различных моделей машинного обучения и выявили наиболее эффективную модель, которая позволила им снизить количество брака и повысить производительность. Важно отметить, что AutoML не заменяет специалистов по машинному обучению, а скорее является инструментом, который позволяет им работать более эффективно и сосредоточиться на более сложных задачах, таких как интерпретация результатов и разработка новых алгоритмов.</w:t>
        <w:br/>
        <w:br/>
        <w:t>В то же время, все большее внимание уделяется концепции объяснимого искусственного интеллекта (XAI), стремящейся сделать модели машинного обучения более прозрачными и понятными для человека. Традиционные модели машинного обучения, особенно глубокие нейронные сети, часто рассматриваются как "черные ящики", поскольку сложно понять, каким образом они принимают решения. Это вызывает опасения у многих специалистов и компаний, особенно в отраслях, где важна ответственность и прозрачность, таких как здравоохранение, финансы и энергетика. XAI стремится решить эту проблему, разрабатывая методы, которые позволяют объяснить, каким образом модель пришла к определенному решению. Например, если модель предсказывает вероятность отказа оборудования, XAI может показать, какие факторы (температура, давление, вибрация) оказали наибольшее влияние на это предсказание. Это позволяет инженерам понять, почему модель пришла к такому выводу, и принять обоснованное решение о том, какие меры необходимо предпринять.</w:t>
        <w:br/>
        <w:br/>
        <w:t>На практике, применение XAI может значительно повысить доверие к моделям машинного обучения и способствовать их более широкому внедрению. Представьте себе ситуацию, когда система машинного обучения используется для принятия решений о кредитовании; если система не может объяснить, почему она отклонила заявку на кредит, это может привести к недовольству клиента и даже к юридическим последствиям. Используя методы XAI, система может объяснить, какие факторы (кредитная история, доход, возраст) повлияли на это решение, что позволяет клиенту понять, почему ему отказали в кредите, и принять меры для улучшения своей кредитной истории. В конечном итоге, сочетание AutoML и XAI представляет собой мощный инструмент для создания и внедрения систем предиктивной аналитики, которые являются не только эффективными, но и прозрачными, понятными и надежными. Эти тенденции открывают новые возможности для оптимизации производственных процессов, повышения качества продукции и снижения затрат, способствуя развитию индустрии 4.0 и цифровой трансформации предприятий.</w:t>
        <w:br/>
        <w:br/>
        <w:br/>
        <w:t>## Интеграция с Облачными Платформами: Расширение Возможностей Предиктивной Аналитики</w:t>
        <w:br/>
        <w:br/>
        <w:t xml:space="preserve">Современные предприятия нефтегазовой отрасли генерируют огромные объемы данных, охватывающие все аспекты их деятельности – от добычи и переработки до транспортировки и сбыта. Обработка и анализ этих данных в традиционной инфраструктуре может быть дорогостоящим, трудоемким и сложным в масштабировании. Облачные платформы предоставляют эффективное решение этой проблемы, предлагая масштабируемые вычислительные ресурсы, инструменты для обработки больших данных и возможности для совместной работы. Интеграция систем предиктивной аналитики с облачными платформами позволяет предприятиям не только снизить затраты на инфраструктуру, но и значительно ускорить процесс разработки и внедрения моделей, а также повысить их точность и надежность. Это особенно важно в условиях быстро меняющегося рынка и растущей конкуренции, когда оперативность и гибкость являются ключевыми факторами успеха. </w:t>
        <w:br/>
        <w:br/>
        <w:t>Одним из главных преимуществ использования облачных платформ является возможность доступа к современным инструментам для обработки больших данных, таким как Hadoop, Spark и Kafka. Эти инструменты позволяют предприятиям эффективно собирать, хранить и анализировать данные из различных источников, включая датчики, SCADA-системы, базы данных и внешние источники информации. Например, компания, занимающаяся добычей нефти и газа, может использовать облачную платформу для сбора данных с тысяч датчиков, установленных на скважинах, и анализа этих данных в режиме реального времени для оптимизации процесса добычи и предотвращения аварийных ситуаций. Кроме того, облачные платформы предоставляют широкие возможности для визуализации данных и создания интерактивных отчетов, что позволяет инженерам и аналитикам быстро выявлять тенденции и закономерности, которые могут быть полезны для принятия решений.</w:t>
        <w:br/>
        <w:br/>
        <w:t>Облачные платформы также способствуют развитию совместной работы между специалистами различных подразделений предприятия. Инженеры, аналитики, операторы и менеджеры могут совместно работать над моделями предиктивной аналитики, обмениваться знаниями и опытом, а также получать доступ к последним обновлениям и улучшениям. Например, команда инженеров, работающих над оптимизацией работы нефтеперерабатывающего завода, может использовать облачную платформу для совместной разработки и тестирования моделей, которые предсказывают выход продукции и потребление энергии. Используя инструменты для контроля версий и управления изменениями, команда может обеспечить согласованность и надежность моделей, а также быстро реагировать на изменения в производственных процессах. Это способствует повышению эффективности и снижению затрат, а также улучшению качества продукции и безопасности производства.</w:t>
        <w:br/>
        <w:br/>
        <w:t>Более того, облачные платформы предоставляют широкие возможности для интеграции с другими корпоративными системами, такими как ERP, CRM и SCM. Это позволяет предприятиям получать доступ к полной картине своего бизнеса и принимать более обоснованные решения. Например, компания, занимающаяся транспортировкой нефти и нефтепродуктов, может интегрировать свою систему предиктивной аналитики с системой управления логистикой, чтобы оптимизировать маршруты, снизить транспортные расходы и повысить надежность поставок. Используя данные о погоде, состоянии дорог и загруженности транспортных магистралей, система может предсказывать возможные задержки и предлагать альтернативные маршруты, что позволяет избежать срывов поставок и удовлетворить потребности клиентов. В конечном итоге, интеграция систем предиктивной аналитики с облачными платформами и другими корпоративными системами позволяет предприятиям создать интеллектуальную цифровую экосистему, которая обеспечивает гибкость, масштабируемость и инновации.</w:t>
        <w:br/>
      </w:r>
    </w:p>
    <w:p>
      <w:r>
        <w:br w:type="page"/>
      </w:r>
    </w:p>
    <w:p>
      <w:pPr>
        <w:pStyle w:val="Heading1"/>
      </w:pPr>
      <w:r>
        <w:t>Глава 6: Моделирование процессов для APC.</w:t>
      </w:r>
    </w:p>
    <w:p>
      <w:r>
        <w:t>**I. Введение в Цифровые Двойники: От Концепции к Реальности**</w:t>
        <w:br/>
        <w:br/>
        <w:t>Цифровые двойники, некогда предмет научной фантастики, сегодня становятся неотъемлемой частью цифровой трансформации в нефтеперерабатывающей отрасли. Это виртуальные репрезентации физических активов, процессов и систем, которые отражают их поведение в реальном времени и позволяют проводить детальный анализ, прогнозирование и оптимизацию. В отличие от традиционных моделей, цифровые двойники не являются статичными схемами, а динамически обновляются на основе потока данных, поступающих от датчиков, контроллеров и других источников информации, расположенных на физическом объекте. Этот непрерывный обмен информацией обеспечивает высокую точность и актуальность виртуальной модели, что позволяет использовать ее для решения широкого спектра задач, начиная от мониторинга состояния оборудования и выявления потенциальных неисправностей, и заканчивая оптимизацией технологических процессов и повышением энергоэффективности всего предприятия.  Внедрение цифровых двойников представляет собой не просто установку нового программного обеспечения, а комплексный подход, требующий интеграции различных систем, обучения персонала и постоянного совершенствования модели на основе получаемых данных, что гарантирует долгосрочную выгоду и конкурентное преимущество. Только такое комплексное внедрение обеспечивает, что цифровой двойник станет действительно ценным инструментом для принятия решений и управления предприятием.</w:t>
        <w:br/>
        <w:br/>
        <w:t>**II. Создание Цифрового Двойника Нефтеперерабатывающего Завода: Ключевые Компоненты и Этапы**</w:t>
        <w:br/>
        <w:br/>
        <w:t>Создание цифрового двойника нефтеперерабатывающего завода - это многоэтапный процесс, требующий четкого планирования и координации различных специалистов. Первым шагом является сбор данных о физическом объекте, включая геометрию оборудования, характеристики материалов, технологические параметры и режимы работы. Эти данные могут быть получены из различных источников, таких как чертежи, 3D-сканирование, инженерные отчеты и данные исторических измерений. Затем необходимо разработать математическую модель, которая описывает поведение физического объекта и учитывает все его ключевые характеристики. Эта модель может быть представлена в виде набора уравнений, алгоритмов или нейронных сетей, в зависимости от сложности объекта и требуемой точности моделирования.  Важным этапом является интеграция данных в режиме реального времени, для чего необходимо установить датчики и контроллеры на физическом объекте и настроить обмен данными с виртуальной моделью.  После этого необходимо провести валидацию и калибровку модели, чтобы убедиться в ее точности и соответствию реальному поведению объекта.  На заключительном этапе необходимо разработать пользовательский интерфейс, который позволит пользователям визуализировать данные, проводить анализ и принимать решения на основе виртуальной модели, что позволяет максимально эффективно использовать возможности цифрового двойника.</w:t>
        <w:br/>
        <w:br/>
        <w:t>**III. Практическое Применение Цифровых Двойников в Нефтепереработке: Оптимизация, Прогнозирование и Управление**</w:t>
        <w:br/>
        <w:br/>
        <w:t>Цифровые двойники открывают широкие возможности для оптимизации, прогнозирования и управления нефтеперерабатывающими процессами. В области оптимизации цифровой двойник позволяет моделировать различные сценарии работы установки и выбирать оптимальные параметры для повышения выхода продукции, снижения энергопотребления и минимизации отходов. Например, можно смоделировать работу колонны ректификации при различных значениях температуры, давления и скорости подачи сырья, чтобы определить оптимальные параметры для получения продукта с заданными характеристиками.  В области прогнозирования цифровой двойник позволяет предсказывать поведение оборудования и процессов в будущем, что позволяет заранее выявлять потенциальные проблемы и принимать меры для их предотвращения. Например, можно смоделировать износ катализатора в реакторе и предсказать, когда его необходимо заменить, чтобы избежать простоя установки. В области управления цифровой двойник позволяет операторам видеть полную картину происходящего на установке в режиме реального времени и принимать обоснованные решения на основе виртуальной модели.  Например, оператор может использовать цифровой двойник для оценки влияния изменения параметров технологического процесса на выход продукции и качество продукта, что позволяет ему оперативно реагировать на изменения условий работы и поддерживать установку в оптимальном состоянии.</w:t>
        <w:br/>
        <w:br/>
        <w:t>**IV. Будущее Цифровых Двойников в Нефтепереработке: Интеграция с Искусственным Интеллектом и Машинным Обучением**</w:t>
        <w:br/>
        <w:br/>
        <w:t>Будущее цифровых двойников в нефтепереработке неразрывно связано с интеграцией с искусственным интеллектом и машинным обучением. Использование алгоритмов машинного обучения позволяет цифровым двойникам обучаться на исторических данных и улучшать свою точность и эффективность со временем. Например, алгоритмы машинного обучения могут быть использованы для прогнозирования отказов оборудования на основе данных о вибрации, температуре и других параметрах, что позволяет проводить предиктивное обслуживание и предотвращать аварии.  Интеграция с искусственным интеллектом позволяет цифровым двойникам самостоятельно принимать решения и оптимизировать работу установки без участия человека. Например, алгоритмы искусственного интеллекта могут быть использованы для автоматической настройки параметров технологического процесса с учетом изменений условий работы и требований к качеству продукта.  Это открывает возможности для создания автономных нефтеперерабатывающих установок, которые могут работать без участия человека и адаптироваться к изменяющимся условиям рынка.  В конечном итоге, интеграция с искусственным интеллектом и машинным обучением позволит цифровым двойникам стать интеллектуальными помощниками операторов и менеджеров, которые помогут им принимать обоснованные решения и повышать эффективность работы предприятия.</w:t>
        <w:br/>
        <w:br/>
        <w:br/>
        <w:t>## V. Вызовы и Перспективы Внедрения Цифровых Двойников: Преодоление Барьеров и Реализация Потенциала</w:t>
        <w:br/>
        <w:br/>
        <w:t>Внедрение цифровых двойников в нефтеперерабатывающей отрасли, несмотря на значительный потенциал, сопряжено с рядом вызовов, требующих внимательного рассмотрения и стратегического подхода. Одним из ключевых препятствий является высокая стоимость разработки и внедрения, включающая затраты на приобретение датчиков, программного обеспечения, вычислительных мощностей и квалифицированного персонала. Для крупных нефтеперерабатывающих комплексов эти инвестиции могут быть существенными, особенно при необходимости создания цифровых двойников для всего предприятия. Однако, стоит отметить, что долгосрочные выгоды от повышения эффективности, снижения затрат и предотвращения аварий могут значительно превысить первоначальные инвестиции. Кроме того, существует возможность поэтапного внедрения цифровых двойников, начиная с наиболее критичных и прибыльных процессов, что позволит снизить финансовую нагрузку и получить быструю отдачу от инвестиций. Важно также учитывать, что стоимость владения цифровым двойником включает не только затраты на разработку и внедрение, но и расходы на поддержание актуальности модели, обновление данных и обучение персонала.</w:t>
        <w:br/>
        <w:br/>
        <w:t>Другим значительным вызовом является интеграция цифровых двойников с существующими системами управления и информационными технологиями. Нефтеперерабатывающие заводы часто используют устаревшие системы, которые могут быть несовместимы с современными технологиями, используемыми для создания и эксплуатации цифровых двойников. Интеграция этих систем требует значительных усилий по разработке специальных интерфейсов и протоколов обмена данными, что может быть дорогостоящим и трудоемким процессом. Кроме того, необходимо обеспечить безопасность данных и защиту от несанкционированного доступа, что требует разработки комплексной системы кибербезопасности. Важно также учитывать, что интеграция цифровых двойников с существующими системами должна быть организована таким образом, чтобы не нарушать текущие бизнес-процессы и не приводить к простоям производства. В идеале, интеграция должна быть прозрачной и бесшовной, позволяя операторам и менеджерам использовать цифровой двойник в своей повседневной работе без необходимости освоения новых инструментов и технологий.</w:t>
        <w:br/>
        <w:br/>
        <w:t>Не менее важным вызовом является обеспечение качества и достоверности данных, используемых для создания и эксплуатации цифровых двойников. Цифровые двойники, как и любые другие аналитические инструменты, зависят от качества входных данных. Неточные, неполные или устаревшие данные могут привести к ошибочным результатам и принятию неверных решений. Поэтому необходимо разработать строгие процедуры сбора, проверки и валидации данных, а также обеспечить их регулярное обновление. Важно также учитывать, что данные могут поступать из различных источников, таких как датчики, контроллеры, лабораторные анализы и ручные измерения. Необходимо обеспечить согласованность и совместимость данных из этих источников, а также устранить возможные ошибки и противоречия. Кроме того, необходимо учитывать влияние человеческого фактора на качество данных, например, ошибки при ручном вводе данных или неправильная калибровка датчиков.</w:t>
        <w:br/>
        <w:br/>
        <w:t>Несмотря на эти вызовы, перспективы внедрения цифровых двойников в нефтеперерабатывающей отрасли остаются весьма радужными. Развитие технологий искусственного интеллекта и машинного обучения, облачных вычислений и Интернета вещей (IoT) открывает новые возможности для создания более точных, надежных и эффективных цифровых двойников. В частности, алгоритмы машинного обучения позволяют автоматически анализировать большие объемы данных, выявлять закономерности и прогнозировать поведение оборудования и процессов. Облачные вычисления обеспечивают масштабируемость и доступность вычислительных ресурсов, необходимых для эксплуатации цифровых двойников. А Интернет вещей позволяет собирать данные в режиме реального времени с большого количества датчиков и устройств. Кроме того, развитие стандартов и протоколов обмена данными упрощает интеграцию цифровых двойников с существующими системами и другими информационными технологиями. В конечном итоге, цифровые двойники станут неотъемлемой частью цифровой трансформации нефтеперерабатывающей отрасли, позволяя предприятиям повышать эффективность, снижать затраты, повышать безопасность и обеспечивать устойчивое развитие.</w:t>
        <w:br/>
        <w:br/>
        <w:br/>
        <w:t>## I. Введение в Цифровые Двойники в Нефтепереработке</w:t>
        <w:br/>
        <w:br/>
        <w:t>В современной нефтеперерабатывающей отрасли, где конкуренция неуклонно растет, а требования к эффективности и безопасности постоянно ужесточаются, внедрение инновационных технологий становится не просто желательным, а жизненно необходимым условием для успеха. Одним из наиболее перспективных направлений цифровой трансформации является создание и применение цифровых двойников – виртуальных представлений физических активов, процессов и систем, способных моделировать, анализировать и оптимизировать их работу в реальном времени. Цифровой двойник – это не просто трехмерная модель, а динамически обновляемая копия, получающая данные из реального мира через датчики, контроллеры и другие источники информации, что позволяет ей отражать текущее состояние объекта и предсказывать его поведение в различных условиях. Это как иметь виртуального «клона» нефтеперерабатывающего завода, позволяющего тестировать различные сценарии, выявлять узкие места и оптимизировать процессы без риска для реального производства.</w:t>
        <w:br/>
        <w:br/>
        <w:t>Представьте себе сложный процесс крекинга, где необходимо точно контролировать температуру, давление и расход сырья для получения максимального выхода целевых продуктов. В традиционном подходе инженеры-технологи вынуждены полагаться на свой опыт и интуицию, а также на данные, полученные в результате периодических лабораторных анализов. Это может приводить к неоптимальным режимам работы, повышенному расходу сырья и снижению выхода целевых продуктов. С помощью цифрового двойника можно создать виртуальную модель процесса крекинга, которая учитывает все ключевые параметры и взаимосвязи. Инженеры могут экспериментировать с различными режимами работы в виртуальной среде, оптимизировать параметры процесса и прогнозировать его поведение в различных условиях, не затрагивая реальное производство. Это позволяет значительно повысить эффективность процесса, снизить затраты и увеличить прибыль. Более того, цифровой двойник может использоваться для обучения персонала, отработки навыков и подготовки к нештатным ситуациям.</w:t>
        <w:br/>
        <w:br/>
        <w:t>Не менее важным применением цифровых двойников является мониторинг состояния оборудования и прогнозирование отказов. На нефтеперерабатывающих заводах эксплуатируется огромное количество сложного и дорогостоящего оборудования, такого как насосы, компрессоры, теплообменники и реакторы. Отказ любого из этих элементов может привести к остановке производства, значительным финансовым потерям и даже аварии. С помощью цифрового двойника можно создать виртуальную модель каждого элемента оборудования, которая учитывает его конструктивные особенности, режим работы и историю эксплуатации. Датчики, установленные на реальном оборудовании, передают данные о температуре, давлении, вибрации и других параметрах в цифровой двойник. Алгоритмы машинного обучения анализируют эти данные и выявляют признаки надвигающегося отказа. Это позволяет заранее спланировать ремонтные работы, избежать неожиданных остановок производства и повысить надежность оборудования.</w:t>
        <w:br/>
        <w:br/>
        <w:t>Важно отметить, что создание цифрового двойника – это не одноразовый проект, а непрерывный процесс совершенствования. Цифровой двойник должен постоянно обновляться и обогащаться новыми данными, чтобы отражать текущее состояние объекта и учитывать изменения, происходящие в реальном мире. Для этого необходимо использовать современные технологии, такие как Интернет вещей (IoT), облачные вычисления, большие данные и машинное обучение. Интеграция цифрового двойника с другими информационными системами, такими как системы управления производством (MES) и системы планирования ресурсов предприятия (ERP), позволяет получить комплексное представление о работе завода и принимать обоснованные управленческие решения. В конечном итоге, цифровые двойники становятся незаменимым инструментом для повышения эффективности, безопасности и устойчивости нефтеперерабатывающей отрасли в целом.</w:t>
        <w:br/>
        <w:br/>
        <w:br/>
        <w:t>Цифровой двойник – это гораздо больше, чем просто трехмерная модель или виртуальная копия физического актива. Это динамичная, постоянно обновляемая виртуальная репрезентация установки, оборудования или даже целого завода, которая включает в себя не только точную геометрию и конструктивные характеристики, но и детальное описание его поведения в различных режимах работы, а также непрерывный поток данных, получаемых в реальном времени с помощью датчиков и других устройств мониторинга.  Представьте себе сложный реактор, где критически важны температура, давление и концентрация реагентов – цифровой двойник позволяет не просто визуализировать его внешний вид, но и отслеживать все эти параметры в динамике, моделировать химические реакции, происходящие внутри, и прогнозировать его поведение при изменении условий.  Такой подход позволяет инженерам и операторам получить полное и всестороннее представление об объекте, что значительно упрощает процессы мониторинга, диагностики, управления и оптимизации.</w:t>
        <w:br/>
        <w:br/>
        <w:t>Ключевым отличием цифрового двойника от традиционных моделей является его способность к непрерывному обновлению и самообучению.  Он не просто отражает текущее состояние актива, но и использует исторические данные, данные в реальном времени и алгоритмы машинного обучения для прогнозирования его поведения в будущем, выявления потенциальных проблем и оптимизации его работы.  Например, цифровой двойник насоса, получающий данные о вибрации, температуре и давлении, может выявить признаки износа подшипников задолго до того, как они приведут к поломке, и предупредить о необходимости проведения технического обслуживания.  В отличие от традиционных систем, которые реагируют на уже произошедшие события, цифровой двойник позволяет перейти к проактивному управлению, предотвращая аварии и снижая затраты на ремонт.  Такая возможность существенно увеличивает надежность и эффективность всего производственного процесса.</w:t>
        <w:br/>
        <w:br/>
        <w:t>Важно понимать, что создание цифрового двойника – это не одномоментный проект, а непрерывный процесс совершенствования.  Он требует постоянного сбора и анализа данных, обновления моделей и алгоритмов, а также интеграции с другими информационными системами.  Например, интеграция цифрового двойника с системой управления производством (MES) позволяет автоматически оптимизировать режимы работы оборудования на основе данных о текущих производственных задачах и доступных ресурсах.  Интеграция с системой планирования ресурсов предприятия (ERP) позволяет учитывать данные о запасах сырья, потребностях рынка и других факторах при принятии решений о планировании производства.  Подобная интеграция позволяет создать замкнутый цикл управления, в котором данные, полученные от физического актива, используются для улучшения его работы, а результаты этой работы используются для оптимизации всего производственного процесса.  Это, в свою очередь, позволяет значительно повысить эффективность, снизить затраты и увеличить прибыль предприятия.</w:t>
        <w:br/>
        <w:br/>
        <w:br/>
        <w:t>В отличие от традиционного моделирования, цифровые двойники представляют собой принципиально новый подход к пониманию и управлению сложными системами, выходящий далеко за рамки статичного представления объекта. Если традиционные модели, будь то математические или физические, создаются на определенный момент времени и отражают состояние объекта лишь в этот конкретный момент, то цифровой двойник – это живая, динамично обновляющаяся копия, непрерывно синхронизированная с физическим активом. Это достигается за счет постоянного потока данных, поступающих от датчиков, установленных на оборудовании, и других источников информации, таких как системы управления производством и базы данных технического обслуживания.  Этот двусторонний обмен данными является ключевым отличием, позволяющим цифровому двойнику не просто отражать текущее состояние объекта, но и прогнозировать его поведение в будущем, выявлять потенциальные проблемы и оптимизировать его работу в режиме реального времени.  Вместо получения "снимка" системы, мы получаем ее живое отражение, которое постоянно адаптируется к меняющимся условиям.</w:t>
        <w:br/>
        <w:br/>
        <w:t>Представьте себе сложный химический реактор, в котором происходят многочисленные процессы, зависящие от температуры, давления, концентрации реагентов и других факторов. Традиционная модель такого реактора могла бы быть создана на основе результатов лабораторных исследований и использована для определения оптимальных условий работы. Однако эта модель оставалась бы статичной и не учитывала бы реальные условия эксплуатации, такие как колебания напряжения в электросети, изменения состава сырья или износ оборудования. Цифровой двойник этого реактора, напротив, непрерывно получал бы данные от датчиков, установленных на оборудовании, и использовал бы эти данные для обновления модели в режиме реального времени. Это позволило бы инженерам не только отслеживать текущее состояние реактора, но и прогнозировать его поведение в различных сценариях, например, при изменении режима работы или возникновении аварийной ситуации.  Благодаря этому, можно было бы своевременно принимать меры для предотвращения аварий, оптимизации режимов работы и повышения эффективности производства.</w:t>
        <w:br/>
        <w:br/>
        <w:t>Более того, цифровой двойник позволяет проводить виртуальные испытания и эксперименты, которые невозможно или слишком дорого проводить на реальном оборудовании. Например, можно смоделировать влияние изменения состава сырья на выход продукции, протестировать новые режимы работы без риска поломки оборудования или изучить поведение системы в экстремальных условиях.  Эти виртуальные испытания позволяют значительно сократить время и затраты на разработку новых продуктов и оптимизацию производственных процессов.  В отличие от традиционного моделирования, где необходимо создавать отдельные модели для каждого сценария, цифровой двойник позволяет быстро адаптировать существующую модель к новым условиям, просто изменив входные параметры.  Это делает цифровой двойник мощным инструментом для принятия решений в режиме реального времени и оптимизации работы сложной системы.  Представьте себе авиационный двигатель, где жизненно важно предсказать его поведение в различных условиях полета, цифровой двойник позволяет моделировать эти сценарии и предсказывать потенциальные проблемы задолго до того, как они возникнут.</w:t>
        <w:br/>
        <w:br/>
        <w:t>Наконец, следует подчеркнуть, что цифровой двойник – это не просто модель, а платформа для совместной работы инженеров, операторов и других специалистов.  Благодаря визуализации данных и интерактивному интерфейсу, все заинтересованные стороны могут получить доступ к информации о состоянии оборудования и совместно решать возникающие проблемы.  Это способствует повышению эффективности работы и снижению риска ошибок.  В отличие от традиционного моделирования, где модели обычно разрабатываются и поддерживаются отдельными экспертами, цифровой двойник может быть легко адаптирован и расширен за счет добавления новых данных и функциональных возможностей.  Это делает цифровой двойник мощным инструментом для инноваций и повышения конкурентоспособности предприятия.  Например, цифровой двойник может быть использован для обучения новых операторов, позволяя им отрабатывать навыки управления оборудованием в виртуальной среде, без риска поломки реального оборудования.</w:t>
        <w:br/>
        <w:br/>
        <w:br/>
        <w:t>Цифровой двойник, в своей сущности, представляет собой сложную систему, функционирование которой опирается на взаимодействие нескольких ключевых компонентов. Эти компоненты не просто существуют изолированно, а тесно связаны друг с другом, образуя интегрированную платформу для мониторинга, анализа и оптимизации физического актива. Первым и, пожалуй, наиболее важным компонентом является **физический актив** – сам объект, который мы стремимся моделировать и контролировать. Это может быть что угодно – от сложного промышленного оборудования, такого как турбина или реактор, до целого производственного комплекса или даже города.  Точность и детализация моделирования цифрового двойника напрямую зависят от полноты и достоверности данных, получаемых от этого физического актива, поэтому важно обеспечить надежный сбор данных с использованием современных датчиков и систем мониторинга.  Кроме того, физический актив сам по себе может содержать встроенные системы автоматизации и управления, которые также интегрируются в цифровую модель, обеспечивая возможность удаленного контроля и управления.</w:t>
        <w:br/>
        <w:br/>
        <w:t>Вторым ключевым компонентом является **датчиковая сеть и системы сбора данных**. Эта сеть включает в себя широкий спектр датчиков, установленных на физическом активе и окружающей его среде, которые собирают данные о различных параметрах, таких как температура, давление, вибрация, расход, уровень жидкости, химический состав и другие.  Важно, чтобы датчики были выбраны с учетом специфических требований объекта моделирования и обеспечивали достаточную точность и надежность измерений.  Собранные данные передаются в централизованную систему сбора данных, которая может представлять собой промышленный контроллер, систему SCADA или облачную платформу.  В этой системе данные очищаются, фильтруются и агрегируются, чтобы обеспечить их качество и пригодность для дальнейшего анализа.  Кроме того, система сбора данных может осуществлять предварительную обработку данных, например, расчет статистических параметров или выявление аномалий.  Современные системы сбора данных используют беспроводные технологии, такие как Wi-Fi, Bluetooth или Zigbee, что упрощает установку и обслуживание датчиков.</w:t>
        <w:br/>
        <w:br/>
        <w:t>Третьим, не менее важным компонентом является **цифровая модель**. Это виртуальное представление физического актива, которое создается на основе данных, полученных от датчиков, а также на основе CAD-чертежей, технических спецификаций и других источников информации.  Цифровая модель может быть представлена в виде 3D-модели, математической модели или комбинации этих подходов.  Она должна точно отражать геометрию, физические свойства и функциональные характеристики физического актива.  Для создания цифровой модели используются различные программные инструменты, такие как системы CAD/CAM/CAE, программные платформы для моделирования и симуляции, а также инструменты для машинного обучения.  Важно, чтобы цифровая модель была динамичной и могла обновляться в реальном времени на основе данных, получаемых от датчиков.  Это позволяет отражать изменения в состоянии физического актива и прогнозировать его поведение в различных сценариях.</w:t>
        <w:br/>
        <w:br/>
        <w:t>Четвертым компонентом является **платформа интеграции и анализа данных**.  Эта платформа обеспечивает связь между датчиками, цифровой моделью и системами управления, а также предоставляет инструменты для анализа данных и принятия решений.  Она может представлять собой облачную платформу, локальный сервер или комбинацию этих подходов.  Ключевыми функциями платформы интеграции и анализа данных являются сбор и хранение данных, обработка и анализ данных, визуализация данных, моделирование и симуляция, а также машинное обучение и искусственный интеллект.  Платформа должна обеспечивать масштабируемость, надежность и безопасность данных.  Она также должна поддерживать различные протоколы и форматы данных, а также интеграцию с другими корпоративными системами, такими как ERP, CRM и MES.  Современные платформы интеграции и анализа данных используют технологии больших данных, такие как Hadoop и Spark, что позволяет обрабатывать огромные объемы данных в реальном времени.</w:t>
        <w:br/>
        <w:br/>
        <w:t>Наконец, пятым, завершающим компонентом является **интерфейс пользователя и системы визуализации**. Этот компонент обеспечивает доступ к данным и результатам анализа для операторов, инженеров и других заинтересованных сторон.  Интерфейс пользователя должен быть интуитивно понятным и удобным в использовании.  Он должен предоставлять возможность визуализации данных в различных форматах, таких как графики, диаграммы, карты и 3D-модели.  Интерфейс пользователя должен также поддерживать различные уровни доступа и ролей, чтобы обеспечить безопасность данных.  Системы визуализации могут быть представлены в виде веб-приложений, мобильных приложений или специализированных рабочих станций.  Они должны обеспечивать возможность интерактивного взаимодействия с данными и цифровой моделью.  Современные системы визуализации используют технологии виртуальной и дополненной реальности, что позволяет операторам получить более полное и наглядное представление о состоянии физического актива.</w:t>
        <w:br/>
        <w:br/>
        <w:br/>
        <w:t>## 3D-моделирование: Фундамент Виртуального Представления</w:t>
        <w:br/>
        <w:br/>
        <w:t>Создание точной трехмерной модели установки или оборудования является основополагающим этапом в процессе построения цифрового двойника, и его значение часто недооценивается. 3D-моделирование – это не просто визуальное представление физического объекта; это сложный процесс, включающий в себя сбор и обработку данных о геометрии, размерах, материалах и других важных характеристиках. Без точной 3D-модели невозможно создать адекватное виртуальное представление, которое отражает реальное поведение и характеристики физического актива, лишая возможности проводить точные симуляции и анализы. Игнорирование этого этапа ведет к неточностям в прогнозах, ошибкам в оптимизации и, в конечном итоге, к финансовым потерям.</w:t>
        <w:br/>
        <w:br/>
        <w:t>Качество 3D-модели напрямую влияет на достоверность всего цифрового двойника. Например, при моделировании сложного реактора химической промышленности, точность представления внутренних элементов – таких как перегородки, змеевики и мешалки – критически важна для корректного моделирования теплообмена и смешивания реагентов. Если эти элементы смоделированы приблизительно, то результаты симуляции могут значительно отличаться от реальных, приводя к неправильным решениям при оптимизации технологического процесса. При моделировании турбин необходимо учитывать сложную геометрию лопастей, износ поверхности, и даже деформации, вызванные центробежными силами и тепловым расширением.  Даже незначительные ошибки в геометрии могут привести к ошибкам при анализе прочности и надежности.  3D-модель должна быть создана с достаточной детализацией, чтобы учесть все существенные факторы, влияющие на поведение объекта.</w:t>
        <w:br/>
        <w:br/>
        <w:t>Существует множество методов и инструментов для создания 3D-моделей, начиная от ручного моделирования в CAD-системах и заканчивая автоматическим сканированием объектов с использованием лазерных сканеров или фотограмметрии. Выбор метода зависит от сложности объекта, требуемой точности и доступных ресурсов. Лазерное сканирование и фотограмметрия позволяют быстро и точно получить данные о геометрии объекта, но требуют последующей обработки и очистки полученных данных. Ручное моделирование в CAD-системах требует больше времени и усилий, но позволяет создать модель с любой необходимой детализацией и точностью. Часто используются комбинированные подходы, когда данные, полученные сканированием, используются в качестве основы для ручного моделирования и уточнения. Важно, чтобы 3D-модель была создана в формате, совместимом с другими инструментами и платформами, используемыми в процессе создания цифрового двойника, что позволит избежать проблем с совместимостью и передачей данных.</w:t>
        <w:br/>
        <w:br/>
        <w:t>Особое внимание следует уделять материалам, используемым в 3D-модели.  Недостаточно просто задать геометрию объекта; необходимо также указать материалы, из которых он изготовлен, и их свойства, такие как плотность, теплопроводность, модуль упругости и т.д.  Эти свойства необходимы для проведения точных симуляций и расчетов, например, при анализе прочности, теплового режима или вибраций. При моделировании трубопроводов необходимо учитывать материал трубы, толщину стенки и свойства изоляции. При моделировании резервуаров необходимо учитывать материал стенки, толщину стенки и внутреннее давление.  Кроме того, необходимо учитывать износ и коррозию материалов, которые могут со временем изменять их свойства.  Использование реалистичных материалов в 3D-модели позволяет получить более точные и надежные результаты симуляций и анализов, что в конечном итоге повышает эффективность и надежность работы оборудования.</w:t>
        <w:br/>
        <w:br/>
        <w:br/>
        <w:t>## Сенсорные системы: Нервная система цифрового двойника</w:t>
        <w:br/>
        <w:br/>
        <w:t>Эффективное функционирование цифрового двойника невозможно без развернутой и точной системы сбора данных, представленной сетью сенсоров. Эти датчики выступают в роли “нервной системы”, непрерывно отслеживая ключевые параметры физического объекта и передавая информацию в виртуальную модель, обеспечивая ее постоянное обновление и соответствие реальному миру.  Простое представление данных о температуре и давлении недостаточно; современный цифровой двойник требует комплексного мониторинга множества параметров, включая вибрацию, химический состав, расход, уровень,  напряжение,  и даже визуальные данные, полученные с камер видеонаблюдения. Чем более полная картина собирается, тем точнее модель, и тем эффективнее принимаются решения на ее основе. Например, в нефтеперерабатывающей промышленности недостаточно знать только температуру и давление в колонне ректификации; необходимо отслеживать химический состав потоков, уровень жидкости в поддоне, а также вибрацию насосов и компрессоров, чтобы выявлять потенциальные неисправности и предотвращать аварийные ситуации.</w:t>
        <w:br/>
        <w:br/>
        <w:t>Выбор сенсоров зависит от конкретного объекта мониторинга и поставленных задач. Для измерения температуры могут использоваться термопары, термосопротивления или инфракрасные датчики. Для измерения давления – тензометрические датчики, пьезоэлектрические датчики или емкостные датчики.  Для измерения расхода – расходомеры с механическим, электромагнитным или ультразвуковым принципом действия.  Однако, важно понимать, что просто установка датчиков недостаточна.  Необходимо обеспечить их калибровку, регулярную проверку и техническое обслуживание, чтобы гарантировать точность и надежность измерений.  Кроме того, необходимо учитывать влияние внешних факторов, таких как температура окружающей среды, электромагнитные помехи и вибрация, на показания датчиков и принимать меры по их компенсации. Например, в турбогенераторах используются датчики вибрации, установленные на корпусе и роторе, для обнаружения дисбаланса и предотвращения разрушения подшипников. Эти датчики должны быть установлены точно и откалиброваны с учетом влияния вибрации от других источников, таких как вентиляторы и насосы.</w:t>
        <w:br/>
        <w:br/>
        <w:t>Интеграция данных, поступающих от различных датчиков, является сложной задачей.  Необходимо обеспечить синхронизацию данных, фильтрацию шумов, компенсацию погрешностей и преобразование данных в единый формат, понятный виртуальной модели.  Это требует использования специализированного программного обеспечения, такого как системы SCADA, MES и DCS, которые обеспечивают сбор, обработку и визуализацию данных в реальном времени.  Кроме того, необходимо обеспечить связь между физическими датчиками и виртуальной моделью, используя современные протоколы связи, такие как OPC UA, MQTT и Modbus TCP. Например, в системах управления зданием используются датчики температуры, влажности, освещенности и присутствия для автоматического управления системой вентиляции, кондиционирования и освещения. Данные, поступающие от этих датчиков, обрабатываются центральным контроллером и используются для оптимизации энергопотребления и обеспечения комфортных условий для людей. Важным аспектом интеграции является обеспечение кибербезопасности, защита данных от несанкционированного доступа и предотвращение кибератак, которые могут привести к сбоям в работе системы и серьезным последствиям.</w:t>
        <w:br/>
        <w:br/>
        <w:br/>
        <w:t>## Платформа данных: Фундамент цифрового двойника</w:t>
        <w:br/>
        <w:br/>
        <w:t>Сердцем любого цифрового двойника, обеспечивающим его способность к анализу, прогнозированию и оптимизации, является платформа данных. Это не просто хранилище информации, а сложный комплекс аппаратных и программных средств, предназначенный для сбора, обработки, хранения и анализа огромных массивов данных, поступающих от сенсоров, систем управления и других источников. Выбор подходящей архитектуры платформы данных – будь то облачное решение, локальная инфраструктура или гибридный подход – является ключевым фактором, определяющим производительность, масштабируемость, надежность и экономическую эффективность всего цифрового двойника.  Важно понимать, что объем данных, генерируемых современными промышленными объектами, может исчисляться терабайтами и даже петабайтами, что предъявляет серьезные требования к вычислительным мощностям, пропускной способности сети и возможностям хранения.  Локальная инфраструктура, хотя и обеспечивает полный контроль над данными и может быть более подходящей для чувствительной информации, требует значительных капиталовложений в оборудование, квалифицированный персонал и регулярное обслуживание.</w:t>
        <w:br/>
        <w:br/>
        <w:t>Облачные платформы, такие как Amazon Web Services (AWS), Microsoft Azure и Google Cloud Platform (GCP), предлагают гибкость, масштабируемость и экономичность, позволяя компаниям платить только за используемые ресурсы и избегать необходимости инвестировать в дорогостоящую инфраструктуру.  Они также предоставляют широкий спектр сервисов для анализа данных, машинного обучения и визуализации, упрощая разработку и внедрение цифровых двойников. Однако, при использовании облачных решений необходимо учитывать вопросы безопасности данных, конфиденциальности и соответствия нормативным требованиям.  Гибридный подход, сочетающий в себе преимущества локальной инфраструктуры и облачных сервисов, может быть оптимальным решением для многих компаний, позволяя им хранить критически важные данные локально, а аналитические задачи переносить в облако.  Например, нефтегазовая компания может использовать локальное хранилище для хранения данных о геологических изысканиях и сейсмической активности, а аналитические задачи, такие как прогнозирование добычи и оптимизация маршрутов транспортировки, переносить в облако.  Это позволяет компании сохранить контроль над конфиденциальной информацией, при этом используя преимущества масштабируемых облачных сервисов.</w:t>
        <w:br/>
        <w:br/>
        <w:t>Выбор конкретной технологии хранения данных также играет важную роль.  Традиционные реляционные базы данных, такие как Oracle и Microsoft SQL Server, хорошо подходят для структурированных данных и транзакционных нагрузок, но могут испытывать трудности при обработке больших объемов неструктурированных данных, таких как текстовые документы, изображения и видео.  NoSQL базы данных, такие как MongoDB и Cassandra, обеспечивают более высокую масштабируемость и гибкость, но могут уступать реляционным базам данных в плане поддержки транзакций и целостности данных.  Озера данных (Data Lakes), построенные на основе объектных хранилищ, таких как Amazon S3 и Azure Blob Storage, позволяют хранить данные в любом формате и объеме, но требуют дополнительных усилий для обеспечения качества и управляемости данных.  Выбор подходящей технологии хранения данных зависит от конкретных требований проекта, объема и формата данных, а также от ожидаемой нагрузки и требований к производительности. Важно также учитывать вопросы интеграции с другими системами и инструментами, такими как системы SCADA, MES, ERP и CRM.  Например, производитель автомобилей может использовать озеро данных для хранения данных о производственных процессах, испытаниях и жалобах клиентов, а затем использовать инструменты машинного обучения для анализа этих данных и выявления закономерностей, позволяющих улучшить качество продукции и повысить удовлетворенность клиентов.</w:t>
        <w:br/>
        <w:br/>
        <w:br/>
        <w:t>## Аналитические алгоритмы: Сердце интеллектуального цифрового двойника</w:t>
        <w:br/>
        <w:br/>
        <w:t>Эффективность цифрового двойника напрямую зависит от способности анализировать огромные объемы данных, поступающих от сенсоров, систем управления и других источников, и извлекать из них ценную информацию.  Простое накопление данных без применения интеллектуальных алгоритмов бесполезно; необходимо трансформировать сырые данные в знания, позволяющие оптимизировать процессы, прогнозировать отказы и принимать обоснованные решения.  Используемые аналитические алгоритмы определяют уровень "интеллекта" цифрового двойника и его способность адаптироваться к меняющимся условиям.  Выбор конкретных алгоритмов зависит от целей моделирования, типа данных и требуемой точности прогнозов, однако, существует ряд широко применяемых методов, обеспечивающих высокую эффективность в различных отраслях промышленности.  Понимание принципов работы этих алгоритмов и их ограничений необходимо для успешного внедрения и эксплуатации цифрового двойника.  Игнорирование этой важной составляющей может привести к неверным выводам и, как следствие, к неэффективным решениям.  Поэтому, при проектировании цифрового двойника, следует тщательно выбирать аналитические инструменты, соответствующие конкретным задачам и особенностям моделируемого объекта.</w:t>
        <w:br/>
        <w:br/>
        <w:t>Одним из ключевых инструментов анализа данных являются алгоритмы машинного обучения (ML), позволяющие системе обучаться на исторических данных и прогнозировать будущие события.  В нефтегазовой отрасли, например, алгоритмы ML широко используются для прогнозирования отказов оборудования, оптимизации работы буровых установок и управления производством.  Например, алгоритмы регрессии могут использоваться для прогнозирования добычи нефти на основе исторических данных о дебите скважин, давлении в пласте и других параметрах.  Алгоритмы классификации могут использоваться для выявления аномалий в работе оборудования и прогнозирования вероятности отказа.  А алгоритмы кластеризации могут использоваться для сегментации скважин по их характеристикам и разработки индивидуальных стратегий эксплуатации.  Однако, важно понимать, что алгоритмы ML требуют большого объема качественных данных для обучения и могут быть подвержены ошибкам, если данные содержат шум или нерелевантную информацию.  Поэтому, перед применением алгоритмов ML необходимо провести тщательную очистку и предобработку данных, а также валидировать полученные результаты на независимом наборе данных.  Недооценка этого этапа может привести к ошибочным прогнозам и неправильным решениям.</w:t>
        <w:br/>
        <w:br/>
        <w:t>Помимо алгоритмов машинного обучения, в анализе данных цифровых двойников широко используются методы статистического анализа.  Статистический анализ позволяет выявлять закономерности в данных, оценивать вероятность событий и проверять гипотезы.  Например, методы временных рядов могут использоваться для анализа трендов и сезонности в данных о производственных процессах.  Методы корреляционного анализа могут использоваться для выявления взаимосвязей между различными параметрами.  А методы дисперсионного анализа могут использоваться для сравнения средних значений между различными группами.  В отличие от алгоритмов машинного обучения, методы статистического анализа требуют меньше данных и могут быть более интерпретируемыми.  Однако, они могут быть менее эффективными в сложных случаях, когда данные содержат шум или нелинейные зависимости.  Поэтому, в большинстве случаев рекомендуется использовать комбинацию методов статистического анализа и алгоритмов машинного обучения, чтобы получить наиболее точные и надежные результаты.</w:t>
        <w:br/>
        <w:br/>
        <w:t>Для моделирования сложных физических процессов, таких как гидродинамика, теплопередача и массообмен, в цифровых двойниках широко используются методы гидравлического моделирования.  Гидравлическое моделирование позволяет прогнозировать поведение жидкости или газа в трубопроводах, резервуарах и других промышленных объектах.  Например, гидравлическое моделирование может использоваться для оптимизации работы трубопроводных систем, предотвращения образования отложений и коррозии, и повышения эффективности транспортировки нефти и газа.  Гидравлическое моделирование требует знания физических законов, описывающих поведение жидкости или газа, а также точной геометрии моделируемого объекта.  В последние годы все большее распространение получают методы вычислительной гидродинамики (CFD), позволяющие моделировать сложные гидродинамические процессы с высокой точностью.  CFD требует значительных вычислительных ресурсов, но позволяет получить детальную информацию о распределении давления, скорости и температуры в моделируемом объекте.  Комбинирование методов гидравлического моделирования с алгоритмами машинного обучения позволяет создавать интеллектуальные цифровые двойники, способные адаптироваться к меняющимся условиям и оптимизировать работу промышленных объектов в режиме реального времени.</w:t>
        <w:br/>
        <w:br/>
        <w:br/>
        <w:t>## Визуализация и интерактивный интерфейс: Окно в интеллектуальный мир цифрового двойника</w:t>
        <w:br/>
        <w:br/>
        <w:t>Эффективность цифрового двойника не ограничивается точностью моделирования и мощностью аналитических алгоритмов; ключевым элементом успешной реализации является способность представлять сложную информацию в понятной и доступной форме для пользователя. Даже самые передовые модели и вычисления бесполезны, если результаты недоступны для восприятия и анализа человеком. Визуализация данных – это искусство преобразования сырых чисел и сложных алгоритмов в наглядные образы, графики, диаграммы и 3D-модели, которые позволяют быстро улавливать закономерности, выявлять аномалии и принимать обоснованные решения. Хорошо спроектированный визуальный интерфейс – это не просто красивое оформление; это мощный инструмент, расширяющий возможности когнитивного анализа и позволяющий пользователю глубже понимать поведение моделируемого объекта. Без эффективной визуализации, цифровой двойник превращается в сложный, но неэффективный инструмент, теряя свою ценность.</w:t>
        <w:br/>
        <w:br/>
        <w:t>Представьте себе диспетчера нефтеперерабатывающего завода, которому необходимо контролировать работу сотен датчиков и клапанов в режиме реального времени. Если вся информация представлена в виде таблиц с цифрами, ему будет крайне сложно быстро оценить текущую ситуацию и своевременно отреагировать на возникающие проблемы. Однако, если эта же информация представлена в виде интерактивной 3D-модели завода, где цвет и форма объектов меняются в зависимости от их текущего состояния, диспетчер сможет мгновенно увидеть, где возникают отклонения от нормы и принять необходимые меры. Такая визуализация позволяет не только отслеживать текущие параметры, но и прогнозировать будущее поведение системы, основываясь на данных, полученных от аналитических алгоритмов. Например, если модель показывает, что давление в определенном трубопроводе быстро падает, диспетчер может заранее принять меры по предотвращению аварии. Это лишь один пример из множества, демонстрирующих, как эффективная визуализация может значительно повысить эффективность работы и снизить риски.</w:t>
        <w:br/>
        <w:br/>
        <w:t>Интерактивность визуального интерфейса играет не менее важную роль, чем сам способ представления данных. Возможность масштабирования, вращения и перемещения объектов, а также фильтрации и выделения определенных параметров, позволяет пользователю исследовать модель со всех сторон и углубиться в детали, которые его интересуют. Например, инженер, проектирующий новую систему трубопроводов, может использовать интерактивную 3D-модель, чтобы оценить оптимальную конфигурацию трубопроводов, минимизировать потери давления и обеспечить надежную транспортировку нефти или газа. Он может изменить диаметр трубопроводов, добавить новые клапаны и насосы, и мгновенно увидеть, как это повлияет на общую производительность системы.  Возможность проведения "what-if" анализа в интерактивном режиме позволяет быстро оценить различные сценарии и выбрать оптимальное решение.  Такой подход значительно ускоряет процесс проектирования и снижает риски ошибок.</w:t>
        <w:br/>
        <w:br/>
        <w:t>Наглядным примером является использование цифровых двойников в сфере обслуживания и ремонта оборудования. Вместо того, чтобы просматривать сложные схемы и инструкции, технический специалист может использовать дополненную реальность (AR) и интерактивные 3D-модели, чтобы увидеть, как устроено оборудование и как его ремонтировать. AR-приложение может накладывать виртуальные инструкции прямо на реальное оборудование, указывая, какие детали необходимо заменить или отрегулировать. Это значительно упрощает процесс ремонта, снижает время простоя оборудования и повышает квалификацию технического персонала.  Кроме того, данные, собранные с датчиков, могут быть наложены на 3D-модель оборудования, позволяя специалисту увидеть, какие детали находятся в неисправном состоянии или нуждаются в замене.  Такая интеграция данных и визуализации позволяет значительно повысить эффективность обслуживания и ремонта оборудования, снизить затраты и повысить надежность.</w:t>
        <w:br/>
        <w:br/>
        <w:br/>
        <w:t>## II. Применение Цифровых Двойников для Оптимизации Производственных Процессов</w:t>
        <w:br/>
        <w:br/>
        <w:t>Оптимизация производственных процессов – одна из наиболее перспективных областей применения цифровых двойников, способная принести значительные экономические выгоды предприятиям нефтеперерабатывающей и нефтехимической промышленности.  В отличие от традиционных методов моделирования, цифровые двойники обеспечивают непрерывное и динамичное отражение реальных условий эксплуатации, что позволяет не только прогнозировать поведение технологических установок, но и оперативно корректировать режимы работы для достижения максимальной эффективности.  Реализация цифрового двойника технологической установки, будь то крекинг-установка или колонна ректификации, позволяет создать виртуальную копию, точно имитирующую все ключевые параметры и взаимосвязи, включая температурные режимы, давление, состав сырья и продукты, а также динамику тепловых и массопереносных процессов.  Это, в свою очередь, открывает возможности для проведения виртуальных испытаний, анализа "что если" и оптимизации режимов работы без риска для реального оборудования и технологического процесса, что значительно сокращает время и затраты на внедрение новых решений.  По сути, цифровой двойник становится виртуальным полигоном, где можно безопасно экспериментировать с различными сценариями и находить оптимальные решения для повышения производительности, снижения энергопотребления и улучшения качества продукции.</w:t>
        <w:br/>
        <w:br/>
        <w:t>Особенно эффективным является применение цифровых двойников для оптимизации сложных технологических процессов, таких как каталитический крекинг, где множество факторов оказывают влияние на выход целевых продуктов и качество бензина.  Традиционные методы оптимизации, основанные на статистическом анализе и эмпирических данных, часто оказываются неэффективными из-за сложности и нелинейности процессов.  Цифровой двойник, напротив, позволяет создать детальную модель процесса, учитывающую все ключевые параметры и взаимосвязи, и использовать ее для поиска оптимальных режимов работы в режиме реального времени.  Представьте себе, что инженеры могут виртуально изменять параметры процесса, такие как температура, давление и состав катализатора, и мгновенно видеть, как это влияет на выход целевых продуктов и качество бензина.  Это позволяет быстро найти оптимальные режимы работы, максимизирующие выход целевых продуктов и минимизирующие образование побочных продуктов, что значительно повышает экономическую эффективность установки.  Более того, цифровой двойник может учитывать изменения в составе сырья, что позволяет адаптировать режимы работы установки к различным типам нефти и обеспечивать стабильное качество продукции.</w:t>
        <w:br/>
        <w:br/>
        <w:t>Важным аспектом оптимизации производственных процессов с использованием цифровых двойников является возможность прогнозирования и предотвращения аварийных ситуаций.  Цифровой двойник, подключенный к системе датчиков и контроллеров реальной установки, может непрерывно отслеживать состояние оборудования и технологического процесса, выявлять отклонения от нормы и прогнозировать возможные аварии.  Например, если датчики фиксируют повышение температуры в определенной части установки, цифровой двойник может мгновенно проанализировать ситуацию и предупредить операторов о возможной аварии, предложив меры по ее предотвращению.  Это позволяет своевременно принять меры по устранению проблемы и избежать дорогостоящих простоев и аварий.  Кроме того, цифровой двойник может использоваться для обучения персонала действиям в аварийных ситуациях, создавая виртуальные сценарии, которые позволяют отрабатывать навыки принятия решений в безопасной среде.  Это значительно повышает квалификацию персонала и снижает риски возникновения аварий.</w:t>
        <w:br/>
        <w:br/>
        <w:t>Еще одной областью применения цифровых двойников является оптимизация логистических потоков и управление запасами сырья и готовой продукции.  Цифровой двойник может моделировать все этапы производственного процесса, от поступления сырья до отгрузки готовой продукции, и оптимизировать логистические потоки для минимизации затрат и времени выполнения заказов.  Например, цифровой двойник может определить оптимальный график поставок сырья, учитывая колебания спроса и сезонные факторы, а также оптимизировать маршруты транспортировки готовой продукции для минимизации транспортных расходов.  Кроме того, цифровой двойник может использоваться для управления запасами сырья и готовой продукции, оптимизируя уровень запасов и минимизируя затраты на хранение.  Это позволяет значительно повысить эффективность логистических операций и улучшить обслуживание клиентов.</w:t>
        <w:br/>
        <w:br/>
        <w:br/>
        <w:t>Моделирование технологических установок – это краеугольный камень применения цифровых двойников в нефтеперерабатывающей и нефтехимической промышленности, позволяющий добиться беспрецедентного уровня понимания, контроля и оптимизации сложных производственных процессов. В отличие от традиционных методов моделирования, которые часто ограничиваются статичными представлениями отдельных компонентов или упрощенными схемами технологических схем, цифровой двойник предлагает динамичную и всеобъемлющую виртуальную копию всей установки, включая взаимосвязанные физические объекты, процессы и потоки данных. Это означает, что инженеры и операторы могут не только визуализировать, как работает установка, но и исследовать ее поведение в различных условиях, проводить виртуальные эксперименты и предсказывать последствия тех или иных изменений, не подвергая риску реальное оборудование и производственный процесс. Например, можно смоделировать работу колонны ректификации при изменении состава исходного сырья, температуры и давления, чтобы определить оптимальные параметры для достижения максимального выхода целевого продукта и минимального образования побочных продуктов.</w:t>
        <w:br/>
        <w:br/>
        <w:t>Ключевым преимуществом цифрового моделирования технологических установок является возможность учитывать сложные физико-химические процессы, протекающие внутри оборудования и между ними. Это включает в себя моделирование тепло- и массопереноса, химических реакций, гидродинамических явлений и других факторов, которые влияют на производительность и эффективность установки. Для достижения высокой точности моделирования используются передовые вычислительные методы, такие как конечно-элементный анализ, вычислительная гидродинамика и другие инструменты, позволяющие учитывать сложные геометрии оборудования, свойства веществ и условия эксплуатации. Например, можно смоделировать распределение температуры внутри реактора крекинга, чтобы определить оптимальную конструкцию и параметры работы для максимизации выхода целевых продуктов и минимизации образования кокса. Такой подход позволяет значительно улучшить эффективность технологических процессов и снизить эксплуатационные расходы.</w:t>
        <w:br/>
        <w:br/>
        <w:t>Более того, цифровое моделирование позволяет интегрировать различные источники данных, такие как данные с датчиков, исторические данные о производительности, данные о техническом обслуживании и другие источники информации, для создания целостной картины состояния установки. Это позволяет не только мониторить текущую производительность, но и прогнозировать будущее поведение установки, выявлять потенциальные проблемы и принимать превентивные меры для их устранения. Например, можно использовать данные с датчиков вибрации для мониторинга состояния насосов и компрессоров, прогнозировать их износ и планировать техническое обслуживание до возникновения аварийной ситуации. Такой подход позволяет значительно повысить надежность оборудования и снизить риски простоев. Кроме того, цифровое моделирование позволяет оптимизировать графики технического обслуживания, учитывая состояние оборудования, стоимость запасных частей и другие факторы, что позволяет снизить затраты на техническое обслуживание и повысить эффективность использования ресурсов.</w:t>
        <w:br/>
        <w:br/>
        <w:t>В рамках моделирования технологических установок особенно важна возможность создания виртуальных двойников отдельных компонентов оборудования, таких как насосы, компрессоры, теплообменники и реакторы. Виртуальные двойники отдельных компонентов позволяют детально исследовать их поведение в различных условиях эксплуатации, оптимизировать их конструкцию и параметры работы, а также прогнозировать их износ и отказы. Например, можно смоделировать работу насоса с учетом его геометрии, свойств жидкости и условий эксплуатации, чтобы определить оптимальную скорость вращения и давление, а также прогнозировать его износ и отказы. Такой подход позволяет значительно повысить надежность оборудования и снизить затраты на его эксплуатацию. Кроме того, виртуальные двойники отдельных компонентов можно использовать для обучения персонала правилам эксплуатации и технического обслуживания оборудования, что позволяет повысить квалификацию персонала и снизить риски возникновения аварий.</w:t>
        <w:br/>
        <w:br/>
        <w:br/>
        <w:t>Реакторы являются сердцем многих нефтеперерабатывающих и нефтехимических процессов, где сложные химические превращения сырья приводят к образованию ценных продуктов. Оптимизация работы реакторов — критически важная задача, требующая глубокого понимания кинетики реакций, тепло- и массопереноса, а также взаимодействия между катализатором и реагентами. Создание цифрового двойника реактора позволяет инженерам и операторам моделировать различные режимы работы, изучать влияние различных факторов на выход продукции и разрабатывать оптимальные стратегии управления. Например, в процессе каталитического крекинга, цифровой двойник может быть использован для моделирования распределения температуры внутри реактора, оптимизации подачи сырья и воздуха, а также для прогнозирования образования кокса на поверхности катализатора. Такая детальная информация позволяет значительно повысить выход целевых продуктов, снизить энергопотребление и увеличить срок службы катализатора, что приводит к существенной экономии средств и повышению рентабельности производства.</w:t>
        <w:br/>
        <w:br/>
        <w:t>Управление катализатором – неотъемлемая часть оптимизации работы реактора, поскольку катализатор играет ключевую роль в ускорении химических реакций и определении селективности процесса. Цифровой двойник реактора позволяет моделировать процессы диффузии реагентов к поверхности катализатора, адсорбции реагентов на поверхности катализатора, протекания химических реакций на поверхности катализатора и десорбции продуктов реакции с поверхности катализатора. Эти модели могут быть использованы для оптимизации состава катализатора, его размера и формы, а также для определения оптимальных условий активации и регенерации катализатора. Например, в процессе производства полиэтилена, цифровой двойник может быть использован для моделирования взаимодействия этилена с катализатором Циглера-Натта, оптимизации условий полимеризации и прогнозирования молекулярной массы и структуры полимера. Такая детальная информация позволяет производить полимер с заданными свойствами и характеристиками, что повышает конкурентоспособность продукции и удовлетворенность клиентов.</w:t>
        <w:br/>
        <w:br/>
        <w:t>Прогнозирование выхода продукции является важной задачей для планирования производства и управления запасами. Цифровой двойник реактора позволяет моделировать кинетику химических реакций, учитывая влияние различных факторов, таких как температура, давление, концентрация реагентов и активность катализатора. Эти модели могут быть использованы для прогнозирования выхода целевых продуктов и побочных продуктов, а также для определения оптимальных условий эксплуатации реактора. Например, в процессе производства бензола из гексана, цифровой двойник может быть использован для моделирования реакции дегидроциклизации, оптимизации температуры и давления, а также для прогнозирования выхода бензола и побочных продуктов, таких как водород и циклогексан. Такая точная информация позволяет эффективно управлять производственным процессом, минимизировать отходы и максимизировать прибыль. Кроме того, цифровой двойник позволяет моделировать влияние изменений в составе сырья или катализатора на выход продукции, что позволяет быстро адаптироваться к изменяющимся условиям рынка и поддерживать стабильное качество продукции.</w:t>
        <w:br/>
        <w:br/>
        <w:br/>
        <w:t>Ректификационные колонны являются неотъемлемой частью нефтеперерабатывающих и нефтехимических заводов, где они используются для разделения сложных смесей углеводородов на отдельные компоненты с различной температурой кипения. Оптимизация работы колонны – сложная задача, требующая точного контроля над множеством параметров, включая температуру, давление, расход реагентов и характеристики насадки. Создание цифрового двойника колонны позволяет инженерам и операторам моделировать процессы разделения, изучать влияние различных факторов на эффективность разделения и разрабатывать оптимальные стратегии управления. Например, в процессе разделения сырой нефти на бензин, керосин, дизельное топливо и мазут, цифровой двойник может быть использован для моделирования процесса дистилляции, оптимизации температуры и давления в различных секциях колонны, а также для прогнозирования состава и выхода целевых продуктов.</w:t>
        <w:br/>
        <w:br/>
        <w:t>Эффективное управление потоками в колонне имеет решающее значение для обеспечения высокого качества разделения и минимизации потерь ценных компонентов. Цифровой двойник колонны позволяет моделировать динамику потоков, рассчитывать распределение концентраций различных компонентов в различных секциях колонны и оптимизировать режимы подачи реагентов и отбора продуктов.  Например, в процессе разделения этанола и воды, цифровой двойник может быть использован для моделирования процесса ректификации, оптимизации соотношения между потоками реагентов и отбором продуктов, а также для прогнозирования концентрации этанола в конечном продукте. Учитывая, что этанол используется в качестве топлива, а также в фармацевтической и косметической промышленности, крайне важно обеспечить высокую чистоту конечного продукта, что напрямую влияет на эффективность и рентабельность производства.  Более того, цифровой двойник способен прогнозировать вероятность образования азеотропов - смесей, которые невозможно разделить традиционными методами дистилляции, что позволяет заранее разработать меры по их предотвращению или обходу.</w:t>
        <w:br/>
        <w:br/>
        <w:t>Минимизация потерь ценных компонентов является важной задачей для повышения экономической эффективности нефтеперерабатывающего производства. Цифровой двойник колонны позволяет моделировать процессы испарения, конденсации и уноса компонентов, рассчитывать потери компонентов с потоками отходов и разрабатывать меры по их снижению. Например, в процессе разделения пропана и бутана, цифровой двойник может быть использован для моделирования процесса ректификации, оптимизации температуры и давления в различных секциях колонны, а также для прогнозирования потерь пропана и бутана с потоками отходов.  Акцентирование внимания на минимизации потерь не только снижает затраты на производство, но и способствует устойчивому развитию, уменьшая негативное воздействие на окружающую среду.  Оптимизация конструкции колонны, включая выбор оптимального типа насадки и геометрии внутренних устройств, также может значительно снизить потери и повысить эффективность разделения.  Использование цифрового двойника позволяет быстро и экономично протестировать различные варианты конструкции и выбрать наиболее оптимальный вариант для конкретного технологического процесса.</w:t>
        <w:br/>
        <w:br/>
        <w:br/>
        <w:t>Теплообменники являются сердцем многих процессов в нефтеперерабатывающей и нефтехимической промышленности, обеспечивая эффективный перенос тепла между различными потоками, что критически важно для поддержания оптимальных температурных режимов и повышения энергоэффективности. Оптимизация работы теплообменного оборудования требует точного контроля за множеством параметров, включая температуры потоков, скорости потоков, характеристики теплоносителей и степень загрязнения теплообменных поверхностей. Создание цифрового двойника теплообменника позволяет инженерам и операторам моделировать процессы теплопередачи, анализировать влияние различных факторов на эффективность теплообмена и разрабатывать оптимальные стратегии управления. Например, в процессе охлаждения сырой нефти после первичной перегонки, цифровой двойник может быть использован для моделирования работы воздухоохладителя, оптимизации расхода охлаждающей воды и прогнозирования эффективности охлаждения. Точное моделирование позволяет минимизировать энергозатраты на охлаждение и обеспечить стабильное качество исходного сырья для последующих процессов.</w:t>
        <w:br/>
        <w:br/>
        <w:t>Эффективное управление тепловыми потоками в теплообменнике имеет решающее значение для обеспечения высокого качества продукции и минимизации потерь энергии. Цифровой двойник теплообменника позволяет моделировать динамику тепловых потоков, рассчитывать распределение температур по теплообменной поверхности и оптимизировать режимы подачи теплоносителей и охлаждающих сред. Например, в процессе предварительного нагрева сырой неф перед вводом в установку первичной переработки, цифровой двойник может быть использован для моделирования работы кожухотрубчатого теплообменника, оптимизации расхода теплой воды и прогнозирования повышения температуры нефти.  Повышение температуры нефти перед перегонкой позволяет снизить затраты на энергию, необходимые для испарения углеводородов, и повысить эффективность процесса. Более того, цифровой двойник способен прогнозировать вероятность образования паровых пробок или локального перегрева, что позволяет заранее разработать меры по их предотвращению или обходу.  Оптимизация геометрии теплообменника, включая выбор оптимального типа труб и расположения перегородок, также может значительно повысить эффективность теплопередачи и снизить энергозатраты.</w:t>
        <w:br/>
        <w:br/>
        <w:t>Загрязнение теплообменных поверхностей является серьезной проблемой, приводящей к снижению эффективности теплопередачи, увеличению энергозатрат и, в конечном итоге, к необходимости простоев на очистку. Цифровой двойник теплообменника позволяет моделировать процессы загрязнения, прогнозировать скорость накопления отложений и разрабатывать стратегии предотвращения загрязнения. Например, в процессе охлаждения мазута, цифровой двойник может быть использован для моделирования процессов отложения асфальтенов на теплообменных поверхностях, прогнозирования скорости снижения коэффициента теплопередачи и разработки оптимального режима промывки.  Регулярная и своевременная очистка теплообменников не только повышает эффективность работы оборудования, но и продлевает срок его службы, снижая затраты на ремонт и замену. Использование цифрового двойника позволяет оптимизировать график промывки, минимизируя время простоя и затраты на очистку, а также прогнозировать необходимость замены теплообменных элементов. Более того, цифровой двойник способен моделировать влияние различных химических добавок на процессы загрязнения, позволяя разрабатывать эффективные методы предотвращения отложений.</w:t>
        <w:br/>
        <w:br/>
        <w:br/>
        <w:t>Цифровой двойник теплообменника предоставляет уникальную возможность проведения виртуальных испытаний и оптимизации режимов работы без каких-либо рисков для реального оборудования и производственных процессов. Вместо дорогостоящих и трудоемких экспериментов на действующей установке, инженеры могут моделировать различные сценарии, исследовать влияние различных параметров и разрабатывать оптимальные стратегии управления в безопасной и контролируемой виртуальной среде.  Это особенно ценно при внесении изменений в технологические процессы, модернизации оборудования или оптимизации режимов работы для достижения максимальной эффективности и снижения затрат.  Благодаря цифровому двойнику можно быстро оценить эффективность различных решений, выявить потенциальные проблемы и разработать превентивные меры, избежав дорогостоящих ошибок и простоев производства.  Более того, виртуальные испытания позволяют исследовать экстремальные режимы работы, которые невозможно или опасно воспроизвести на реальном оборудовании, расширяя границы возможностей и повышая надежность системы.</w:t>
        <w:br/>
        <w:br/>
        <w:t>Одним из ярких примеров использования виртуальных испытаний является оптимизация работы теплообменника, используемого в процессе рекуперации тепла отходящих газов.  Представим, что необходимо увеличить эффективность рекуперации тепла, чтобы снизить потребление топлива на установке обжигa.  Вместо того, чтобы проводить серию экспериментов с различными расходами газов и охлаждающей воды, инженеры создают цифровую модель теплообменника и моделируют различные режимы работы.  Цифровой двойник позволяет оценить влияние изменения расхода газов, температуры газов, расхода охлаждающей воды и температуры охлаждающей воды на эффективность теплообмена и общую производительность системы.  Моделирование позволяет точно определить оптимальные параметры работы, при которых достигается максимальная рекуперация тепла и минимальное потребление топлива.  Кроме того, цифровой двойник может помочь выявить узкие места в системе и оценить эффективность различных мер по модернизации оборудования, таких как установка дополнительных теплообменных элементов или изменение геометрии теплообменника.</w:t>
        <w:br/>
        <w:br/>
        <w:t>Другим примером является оптимизация режима работы теплообменника, используемого для предварительного нагрева сырой нефти перед вводом в установку первичной переработки.  В этом случае, целью является максимизация температуры нагрева нефти при минимальном расходе теплоносителя.  С помощью цифрового двойника можно моделировать различные сценарии, учитывая различные характеристики нефти, такие как плотность, вязкость и теплоемкость, а также параметры теплоносителя, такие как температура и расход.  Цифровой двойник позволяет оценить влияние различных факторов на эффективность нагрева нефти и определить оптимальные параметры работы теплообменника, при которых достигается максимальная температура нагрева нефти при минимальном расходе теплоносителя.  Это позволяет снизить затраты на энергию, необходимые для испарения углеводородов, и повысить эффективность процесса.  Кроме того, цифровой двойник может помочь выявить потенциальные проблемы, такие как образование паровых пробок или локального перегрева, и разработать превентивные меры для их предотвращения.</w:t>
        <w:br/>
        <w:br/>
        <w:br/>
        <w:t>Цифровой двойник предоставляет уникальную возможность имитировать различные сценарии переработки сырья, позволяя нефтеперерабатывающим предприятиям оптимизировать процессы и повысить прибыльность без риска для реального оборудования и производственных циклов. В условиях постоянно меняющегося рынка и колебаний цен на нефть, гибкость и адаптивность становятся ключевыми факторами успеха, а возможность оперативно оценивать влияние различных факторов на производительность установки играет решающую роль. Вместо проведения дорогостоящих и трудоемких пилотных испытаний с реальным сырьем, цифровой двойник позволяет инженерам моделировать работу установки с различными характеристиками сырья, оптимизировать параметры технологических процессов и предсказывать выход целевых продуктов. Это особенно важно при переходе на новые сорта нефти или при изменении спроса на нефтепродукты, поскольку позволяет оперативно адаптироваться к новым условиям и минимизировать финансовые риски. Использование цифрового двойника для имитации различных сценариев переработки сырья позволяет значительно сократить время на разработку новых технологий и внедрение инноваций, а также повысить эффективность использования ресурсов и снизить негативное воздействие на окружающую среду.</w:t>
        <w:br/>
        <w:br/>
        <w:t>Одним из ярких примеров использования цифрового двойника для имитации различных сценариев переработки сырья является анализ возможности переработки тяжелой, высокосернистой нефти на существующей установке первичной переработки. Вместо проведения пилотных испытаний с реальной нефтью, инженеры создают цифровую модель установки и моделируют работу с различными составами сырья, учитывая содержание серы, плотность, вязкость и другие важные характеристики. Цифровой двойник позволяет оценить влияние изменения состава сырья на производительность установки, выход целевых продуктов, энергопотребление и выбросы загрязняющих веществ. Моделирование позволяет точно определить оптимальные параметры технологических процессов, такие как температура, давление, соотношение реагентов, необходимые для обеспечения стабильной работы установки и соблюдения экологических норм. Кроме того, цифровой двойник может помочь выявить потенциальные проблемы, связанные с переработкой тяжелой нефти, такие как образование отложений, коррозия оборудования и засорение теплообменников, и разработать превентивные меры для их предотвращения.</w:t>
        <w:br/>
        <w:br/>
        <w:t>Другим примером является оценка возможности переработки смешанного сырья, состоящего из различных сортов нефти, остатков нефтепереработки и альтернативных источников, таких как биомасса и переработанный пластик. В условиях стремления к устойчивому развитию и сокращению выбросов углекислого газа, перерабатывающие предприятия все больше внимания уделяют возможности использования альтернативных источников сырья. Однако переработка смешанного сырья представляет собой сложную задачу, требующую тщательного анализа характеристик каждого компонента и оптимизации технологических процессов. Цифровой двойник позволяет моделировать работу установки с различными составами смешанного сырья, учитывая влияние каждого компонента на производительность, качество продукции и экологические показатели. Моделирование позволяет точно определить оптимальное соотношение компонентов, параметры технологических процессов и необходимые меры по обеспечению стабильной работы установки. Кроме того, цифровой двойник может помочь оценить экономическую целесообразность использования альтернативных источников сырья и разработать стратегии по оптимизации затрат и повышению прибыльности производства.</w:t>
        <w:br/>
        <w:br/>
        <w:br/>
        <w:t>Оценка влияния изменений параметров процесса на производительность является одним из ключевых преимуществ использования цифровых двойников в нефтепереработке, позволяя оперативно и без риска для реального оборудования выявлять оптимальные режимы работы и максимизировать выход целевых продуктов. Традиционно, оптимизация параметров технологических процессов осуществлялась путем проведения серии дорогостоящих и трудоемких экспериментов на реальной установке, что занимало много времени и могло привести к простою производства. Цифровой двойник же позволяет проводить эти эксперименты в виртуальной среде, моделируя различные сценарии и оценивая их влияние на ключевые показатели производительности, такие как выход бензина, дизельного топлива, керосина и других нефтепродуктов.  Возможность быстрого анализа влияния даже небольших изменений температуры, давления, соотношения реагентов и других параметров позволяет значительно сократить время на поиск оптимального режима работы и повысить эффективность производства.</w:t>
        <w:br/>
        <w:br/>
        <w:t>Рассмотрим, к примеру, установку каталитического крекинга, где выход целевых продуктов сильно зависит от температуры реактора и соотношения катализатора к сырью.  В традиционной практике, инженеры должны были вручную изменять эти параметры на реальной установке, отслеживать изменения в выходе продуктов и повторять процедуру до достижения оптимального результата. Это занимало дни или даже недели, и могло привести к нестабильной работе установки и снижению производительности.  Цифровой двойник же позволяет моделировать работу установки с различными значениями температуры и соотношением катализатора, и в режиме реального времени отслеживать изменения в выходе целевых продуктов.  Используя алгоритмы оптимизации, цифровой двойник может автоматически находить оптимальные значения параметров, обеспечивающие максимальный выход целевых продуктов и минимальные затраты энергии.  Более того, цифровой двойник может учитывать влияние различных факторов, таких как качество сырья, износ катализатора и изменения внешних условий, что позволяет поддерживать оптимальный режим работы установки в различных условиях.</w:t>
        <w:br/>
        <w:br/>
        <w:t>Представим себе ситуацию, когда качество поступающей нефти изменяется из-за колебаний на рынке или сезонных факторов.  В традиционной практике, это могло привести к снижению производительности и ухудшению качества продукции, пока инженеры не адаптируют параметры установки к новым условиям.  Цифровой двойник же позволяет автоматически отслеживать изменения в качестве сырья и корректировать параметры установки в режиме реального времени, поддерживая стабильную производительность и качество продукции.  Например, если в сырье повышается содержание серы, цифровой двойник может автоматически увеличить подачу реагентов, нейтрализующих серу, и оптимизировать параметры процесса, чтобы обеспечить соответствие продукции экологическим нормам.  Это позволяет не только поддерживать стабильную производительность установки, но и снизить риск аварийных ситуаций, связанных с переработкой низкокачественного сырья.  Важно отметить, что цифровой двойник может также учитывать влияние износа катализатора на производительность установки и корректировать параметры процесса, чтобы компенсировать снижение активности катализатора и поддерживать стабильный выход целевых продуктов.</w:t>
        <w:br/>
        <w:br/>
        <w:t>Помимо оптимизации параметров процесса, цифровой двойник позволяет проводить анализ чувствительности, определяя, какие параметры оказывают наибольшее влияние на производительность установки.  Это позволяет сосредоточить усилия по оптимизации на наиболее важных параметрах и повысить эффективность производства.  Например, анализ чувствительности может показать, что выход бензина наиболее сильно зависит от температуры реактора и соотношения катализатора, в то время как давление оказывает незначительное влияние.  В этом случае инженеры могут сосредоточить усилия по оптимизации на температуре и соотношении катализатора, игнорируя давление.  Кроме того, цифровой двойник может использоваться для прогнозирования производительности установки в различных условиях и планирования технического обслуживания.  Например, цифровой двойник может прогнозировать, когда катализатор достигнет критического уровня износа и потребуется замена, что позволяет заранее спланировать техническое обслуживание и избежать простоев производства.  Такой проактивный подход к управлению производством позволяет значительно повысить эффективность работы нефтеперерабатывающего предприятия и снизить затраты.</w:t>
        <w:br/>
        <w:br/>
        <w:br/>
        <w:t>Не менее 6 предложений в каждом абзаце.</w:t>
        <w:br/>
        <w:br/>
        <w:t>В отличие от традиционных подходов к моделированию, которые часто фокусируются на внутренних параметрах установки, цифровой двойник позволяет учитывать влияние внешних факторов, таких как температура окружающей среды, атмосферное давление и даже погодные условия, на работу технологических процессов. Это особенно важно для установок, работающих в открытых условиях или использующих атмосферный воздух в качестве сырья или охлаждающей среды, поскольку изменения внешних параметров могут существенно влиять на эффективность и надежность работы оборудования. Игнорирование влияния внешних факторов может приводить к отклонениям от расчетных значений, снижению производительности и даже аварийным ситуациям, поэтому учет этих параметров является важным условием для точного моделирования и оптимизации работы установки. Цифровой двойник позволяет интегрировать данные о внешних факторах, получаемые от метеостанций, датчиков и других источников, и использовать их для корректировки параметров модели и прогнозирования поведения установки в различных условиях. Такой подход позволяет не только повысить точность моделирования, но и разработать стратегии адаптации к изменяющимся внешним условиям и минимизировать влияние негативных факторов на работу установки.</w:t>
        <w:br/>
        <w:br/>
        <w:t>Рассмотрим, к примеру, установку атмосферной перегонки нефти, которая чувствительна к температуре и давлению окружающей среды. В жаркую погоду, когда температура воздуха повышается, давление насыщенных паров нефти в колонне перегонки также увеличивается, что может приводить к изменению состава нефтепродуктов и снижению выхода целевых фракций. Цифровой двойник, учитывающий температуру окружающей среды, может прогнозировать эти изменения и автоматически корректировать параметры процесса, такие как температура в ректификационной колонне и расход охлаждающей воды, чтобы поддерживать стабильный состав нефтепродуктов и максимальный выход целевых фракций. Более того, цифровой двойник может учитывать влияние влажности воздуха на эффективность работы колонны и корректировать параметры процесса, чтобы предотвратить образование конденсата и обеспечить стабильную работу установки.  В условиях резких изменений погодных условий, таких как внезапное понижение температуры или сильный ветер, цифровой двойник может автоматически переключать установку в безопасный режим работы и предотвращать аварийные ситуации.</w:t>
        <w:br/>
        <w:br/>
        <w:t>Другим примером является установка каталитического крекинга, которая использует атмосферный воздух для охлаждения реактора и регенерации катализатора.  Изменения температуры и влажности воздуха могут влиять на эффективность теплообмена и приводить к перегреву реактора или снижению активности катализатора. Цифровой двойник, интегрированный с данными метеостанций, может прогнозировать эти изменения и автоматически регулировать расход воздуха и других теплоносителей, чтобы поддерживать оптимальную температуру в реакторе и обеспечить максимальный выход целевых продуктов. Более того, цифровой двойник может учитывать влияние загрязнения воздуха на эффективность теплообмена и корректировать параметры процесса, чтобы компенсировать снижение теплопроводности и обеспечить стабильную работу установки. Примером могут служить случаи, когда пыль или смог из окружающей среды оседают на поверхности теплообменников, снижая их эффективность и требуя частой очистки.  Цифровой двойник может прогнозировать степень загрязнения теплообменников и планировать профилактические работы, чтобы поддерживать оптимальную производительность установки.</w:t>
        <w:br/>
        <w:br/>
        <w:t>Особенно важным является учет влияния внешних факторов при эксплуатации установок в условиях экстремальных климатических зон, таких как Арктика или пустыня. В условиях низких температур в Арктике, масло и другие жидкости могут загустевать, что приводит к снижению эффективности работы насосов и других механизмов. Цифровой двойник, учитывающий температуру окружающей среды, может прогнозировать эти изменения и автоматически регулировать параметры процесса, такие как нагрев масла и увеличение скорости вращения насосов, чтобы поддерживать оптимальную производительность установки.  В условиях высоких температур в пустыне, оборудование может перегреваться и выходить из строя. Цифровой двойник может прогнозировать эти изменения и автоматически активировать системы охлаждения и защиты от перегрева, чтобы предотвратить аварийные ситуации.  Более того, цифровой двойник может учитывать влияние пыльных бурь и других экстремальных погодных явлений на работу установки и разрабатывать стратегии адаптации к изменяющимся условиям.</w:t>
        <w:br/>
        <w:br/>
        <w:t>Необходимо отметить, что точность прогнозирования влияния внешних факторов зависит от качества и достоверности данных, получаемых от метеостанций и других источников. Поэтому важно обеспечить надежный сбор и обработку данных, а также использовать современные методы анализа и прогнозирования. Кроме того, необходимо учитывать, что влияние внешних факторов может быть нелинейным и зависеть от множества других параметров, таких как конструктивные особенности установки, режим работы и качество сырья. Поэтому важно разрабатывать сложные модели, учитывающие все эти факторы, и постоянно их совершенствовать на основе данных, получаемых в процессе эксплуатации. В конечном итоге, учет влияния внешних факторов является важным условием для повышения надежности, эффективности и безопасности работы нефтеперерабатывающих установок.</w:t>
        <w:br/>
        <w:br/>
        <w:br/>
        <w:t>Прогнозирование производительности и оптимизация планирования являются ключевыми аспектами эффективного управления нефтеперерабатывающим предприятием, напрямую влияющими на прибыльность и конкурентоспособность. Традиционные методы планирования, основанные на исторических данных и усредненных показателях, часто оказываются неэффективными в условиях постоянно меняющегося рынка и непредсказуемых внешних факторов. Цифровой двойник, интегрированный с системами управления производством и поставками, позволяет перейти к проактивному планированию, основанному на прогнозировании производительности оборудования и оптимизации загрузки установок в реальном времени.  Это позволяет не только максимизировать выпуск целевых продуктов, но и снизить издержки, минимизировать отходы и повысить надежность работы всего предприятия.  Такой подход требует интеграции различных источников данных, включая информацию о состоянии оборудования, запасах сырья и готовой продукции, рыночном спросе и ценах, а также прогнозах погоды и других внешних факторах.</w:t>
        <w:br/>
        <w:br/>
        <w:t>Одним из ключевых преимуществ прогнозирования производительности является возможность заблаговременного выявления потенциальных узких мест и проблем в технологических процессах. Например, цифровой двойник может анализировать данные о вибрации, температуре и давлении в насосах и компрессорах, чтобы прогнозировать их износ и отказы. Это позволяет заблаговременно планировать техническое обслуживание и замену оборудования, избегая незапланированных простоев и аварийных ситуаций. Кроме того, цифровой двойник может анализировать данные о запасах сырья и готовой продукции, чтобы прогнозировать дефицит или избыток материалов и оптимизировать логистические потоки. Например, если цифровой двойник прогнозирует, что запасы определенного типа сырья будут недостаточными для выполнения производственного плана, он может автоматически инициировать заказ на поставку дополнительных материалов.  Это позволяет избежать задержек в производстве и обеспечить непрерывность технологического процесса.  Более того, цифровой двойник может учитывать сезонные колебания спроса на нефтепродукты и оптимизировать загрузку установок для максимизации прибыли.</w:t>
        <w:br/>
        <w:br/>
        <w:t>Рассмотрим, к примеру, крупный нефтеперерабатывающий завод, который производит бензин, дизельное топливо и авиационный керосин.  Традиционное планирование производства основывалось на усредненных данных о спросе на нефтепродукты за последние несколько лет. Однако, в последние годы, спрос на бензин существенно снизился из-за роста популярности электромобилей, в то время как спрос на дизельное топливо, напротив, увеличился из-за роста грузоперевозок. Традиционное планирование не могло оперативно реагировать на эти изменения, что приводило к избытку бензина и дефициту дизельного топлива.  Внедрение цифрового двойника, интегрированного с системами мониторинга рынка и прогнозирования спроса, позволило оперативно адаптировать производственный план к изменяющимся условиям.  Цифровой двойник прогнозировал снижение спроса на бензин и увеличение спроса на дизельное топливо, и автоматически корректировал загрузку установок, перенаправляя сырье на производство дизельного топлива. Это позволило избежать избытка бензина и удовлетворить растущий спрос на дизельное топливо, что привело к увеличению прибыли предприятия.</w:t>
        <w:br/>
        <w:br/>
        <w:t>Более того, цифровой двойник может использоваться для оптимизации режимов работы установок и снижения энергопотребления. Например, цифровой двойник может анализировать данные о температуре, давлении и расходе энергии в различных технологических процессах, чтобы выявлять возможности для повышения энергоэффективности.  Например, цифровой двойник может рекомендовать снижение температуры в определенных технологических процессах, если это не влияет на качество готовой продукции. Или, цифровой двойник может рекомендовать использование более эффективных насосов или компрессоров.  Эти меры позволяют снизить энергопотребление и сократить выбросы парниковых газов, что положительно влияет на экологическую устойчивость предприятия.  Более того, цифровой двойник может использоваться для оптимизации логистических потоков и снижения транспортных расходов.  Например, цифровой двойник может рекомендовать оптимальный маршрут доставки сырья и готовой продукции, учитывая расстояние, время и стоимость транспортировки.  Это позволяет сократить транспортные расходы и повысить эффективность логистических операций.</w:t>
        <w:br/>
        <w:br/>
        <w:t>В заключение, прогнозирование производительности и оптимизация планирования являются неотъемлемой частью современного управления нефтеперерабатывающим предприятием. Цифровой двойник, интегрированный с различными системами управления и мониторинга, позволяет перейти от реактивного к проактивному планированию, максимизировать прибыль, снизить издержки, повысить надежность и обеспечить устойчивое развитие предприятия. Внедрение цифрового двойника требует значительных инвестиций, но эти инвестиции окупаются за счет повышения эффективности производства, снижения издержек и улучшения экологических показателей. В будущем, цифровые двойники будут играть все более важную роль в управлении нефтеперерабатывающими предприятиями, обеспечивая им конкурентные преимущества и устойчивое развитие.</w:t>
        <w:br/>
        <w:br/>
        <w:br/>
        <w:t>Прогнозирование качества продукции в реальном времени является одним из наиболее перспективных направлений применения цифровых двойников в нефтеперерабатывающей промышленности, позволяющим значительно повысить эффективность производства и снизить издержки, связанные с браком и переработкой несоответствующей продукции. Традиционные методы контроля качества, основанные на периодическом отборе проб и лабораторных анализах, зачастую оказываются недостаточно оперативными и не позволяют своевременно выявлять отклонения от установленных стандартов, что приводит к выпуску некачественной продукции и, как следствие, к финансовым потерям и ухудшению репутации предприятия.  В отличие от этих методов, прогнозирование качества на основе данных в реальном времени позволяет непрерывно отслеживать ключевые параметры технологических процессов и предсказывать качество готовой продукции еще до ее выпуска, что дает возможность оперативно корректировать технологические режимы и предотвращать возникновение дефектов.  Этот подход, основанный на анализе больших данных и применении алгоритмов машинного обучения, позволяет значительно повысить стабильность технологических процессов и обеспечить выпуск продукции, соответствующей самым высоким стандартам качества.  Предприятия, внедрившие системы прогнозирования качества, получают значительное конкурентное преимущество, так как могут гарантировать своим клиентам стабильно высокое качество продукции и оперативно реагировать на их требования.</w:t>
        <w:br/>
        <w:br/>
        <w:t>Для реализации прогнозирования качества в реальном времени необходимо собрать и проанализировать данные, поступающие с различных датчиков и систем контроля, установленных на ключевых технологических установках. Эти данные могут включать температуру, давление, расход, уровень, состав сырья и промежуточных продуктов, а также параметры, характеризующие работу оборудования.  Собранные данные передаются в централизованную систему обработки, где они анализируются с помощью алгоритмов машинного обучения, которые позволяют выявлять зависимости между параметрами технологических процессов и качеством готовой продукции.  Например, алгоритм может выявить, что при определенной температуре и давлении в колонне ректификации наблюдается снижение октанового числа бензина, или что при определенном составе сырья наблюдается увеличение содержания серы в дизельном топливе.  Обнаруженные зависимости используются для построения моделей прогнозирования качества, которые позволяют предсказывать качество готовой продукции на основе текущих параметров технологических процессов.  Важно отметить, что модели прогнозирования качества должны регулярно обновляться и переобучаться на основе новых данных, чтобы обеспечивать высокую точность и надежность прогнозов.</w:t>
        <w:br/>
        <w:br/>
        <w:t>Рассмотрим пример крупного нефтеперерабатывающего завода, производящего бензин различных марок. Традиционно, контроль качества бензина осуществлялся путем периодического отбора проб и лабораторных анализов, которые занимали несколько часов. В результате, о несоответствии качества бензина требованиям стандартов завод узнавал лишь спустя значительное время после его производства, что приводило к образованию больших партий некачественной продукции.  Внедрение системы прогнозирования качества, основанной на анализе данных с датчиков, установленных на колонне ректификации и в топливной системе, позволило в режиме реального времени отслеживать ключевые параметры технологических процессов, такие как температура, давление, расход и состав бензина.  Алгоритмы машинного обучения выявили зависимости между этими параметрами и октановым числом бензина, а также содержанием ароматических углеводородов и серы.  На основе этих зависимостей была построена модель прогнозирования качества бензина, которая позволяла предсказывать октановое число, содержание ароматических углеводородов и серы на основе текущих параметров технологических процессов.  Благодаря этому, операторы могли оперативно корректировать технологические режимы, поддерживая качество бензина на оптимальном уровне и предотвращая выпуск некачественной продукции.</w:t>
        <w:br/>
        <w:br/>
        <w:t>Кроме того, система прогнозирования качества позволила существенно снизить затраты на лабораторные анализы.  Вместо того, чтобы отбирать пробы и проводить анализы для каждой партии бензина, операторы могли полагаться на прогнозы, полученные с помощью системы, и проводить анализы только в случае, если прогнозы указывали на возможное отклонение от стандартов.  Это позволило сократить затраты на лабораторные анализы на 30-40%.  Более того, система прогнозирования качества позволила повысить выход годной продукции и снизить количество отходов.  Благодаря оперативному корректированию технологических режимов, операторы могли поддерживать качество бензина на оптимальном уровне и предотвращать образование брака.  Это позволило увеличить выход годной продукции на 5-10%.  Таким образом, внедрение системы прогнозирования качества стало выгодным инвестиционным проектом, который принес значительную экономическую выгоду предприятию.  В целом, прогнозирование качества продукции является важным инструментом повышения эффективности и конкурентоспособности нефтеперерабатывающих предприятий, позволяющим оптимизировать технологические процессы, снизить издержки и обеспечить выпуск продукции, соответствующей самым высоким стандартам качества.</w:t>
        <w:br/>
        <w:br/>
        <w:br/>
        <w:t>Оптимизация графиков переключения между видами продукции является одной из ключевых задач, стоящих перед современными нефтеперерабатывающими заводами, стремящимися к повышению эффективности и максимизации прибыли. Переключение между производством различных марок бензина, дизельного топлива, авиационного керосина и других продуктов – сложный и дорогостоящий процесс, связанный с остановкой и перезапуском технологических установок, очисткой оборудования и проведением лабораторных анализов для подтверждения соответствия качества новой продукции. Часто, эти переключения производятся по заранее установленному графику, основанному на прогнозах спроса, но такой подход не всегда оптимален, поскольку не учитывает динамические изменения на рынке, колебания цен на сырье и другие факторы, влияющие на прибыльность производства. Рациональный подход заключается в разработке гибкого графика переключений, основанного на анализе данных в реальном времени и применении алгоритмов оптимизации, позволяющих минимизировать затраты и максимизировать прибыль. Эффективное планирование переключений позволяет снизить время простоя оборудования, уменьшить количество отходов и обеспечить своевременное удовлетворение спроса на различные виды продукции.</w:t>
        <w:br/>
        <w:br/>
        <w:t>Рассмотрим пример нефтеперерабатывающего завода, производящего три вида бензина: АИ-92, АИ-95 и АИ-98. Традиционно, завод переключался между производством этих марок бензина по заранее установленному графику, основанному на сезонных колебаниях спроса и прогнозах продаж. Однако, такой подход не учитывал динамические изменения на рынке, такие как колебания цен на нефть, изменение потребительских предпочтений и действия конкурентов. В результате, завод часто оказывался в ситуации, когда запасы одной марки бензина превышали спрос, а другой марки – не хватало для удовлетворения потребностей рынка. Внедрение системы оптимизации графиков переключений, основанной на анализе данных о спросе, ценах, запасах и производственных мощностях, позволило заводу разработать гибкий график, учитывающий все эти факторы. Система автоматически рассчитывала оптимальное время переключения между различными марками бензина, минимизируя затраты и максимизируя прибыль. Например, если цена на АИ-98 резко возрастала, система могла рекомендовать увеличить производство этой марки бензина и сократить производство менее прибыльных марок. Такой подход позволил заводу существенно повысить прибыльность производства и улучшить свою конкурентоспособность.</w:t>
        <w:br/>
        <w:br/>
        <w:t>Ключевым элементом оптимизации графиков переключений является точное прогнозирование спроса на различные виды продукции. Для этого используются различные методы, такие как статистический анализ исторических данных, анализ рыночных тенденций и использование моделей машинного обучения. Особенно важны данные о спросе в реальном времени, которые позволяют оперативно реагировать на изменения рыночной конъюнктуры. Например, если в результате внезапного изменения цен на нефть спрос на дизельное топливо резко возрастает, система должна автоматически скорректировать график переключений и увеличить производство дизельного топлива. Кроме того, важным фактором является учет производственных ограничений, таких как время простоя оборудования, потребность в очистке оборудования и доступность сырья. Система должна учитывать все эти ограничения и разрабатывать график переключений, который является одновременно оптимальным и реализуемым. Также необходимо учитывать логистические ограничения, такие как доступность транспортных средств и мощность хранилищ готовой продукции.</w:t>
        <w:br/>
        <w:br/>
        <w:t>Важной составляющей оптимизации графиков переключений является расчет стоимости переключения между различными видами продукции. Эта стоимость включает в себя затраты на остановку и перезапуск оборудования, очистку оборудования, проведение лабораторных анализов и потерю производства во время переключения. Точный расчет этой стоимости позволяет оценить экономическую целесообразность переключения между различными видами продукции и выбрать оптимальный график переключений. Например, если стоимость переключения между двумя видами продукции высока, то переключение должно производиться только в случае существенной разницы в прибыльности этих продуктов. Также необходимо учитывать возможность оптимизации процесса переключения, например, за счет использования современных технологий очистки оборудования или за счет сокращения времени простоя оборудования. Внедрение современных технологий управления производством, таких как система управления производственными процессами (MES), позволяет автоматизировать процесс планирования переключений и минимизировать затраты.</w:t>
        <w:br/>
        <w:br/>
        <w:t>Наряду с оптимизацией затрат на переключение, важно также учитывать влияние графиков переключений на качество продукции. Частые переключения между различными видами продукции могут приводить к загрязнению оборудования и ухудшению качества продукции. Поэтому необходимо разработать график переключений, который обеспечивает оптимальный баланс между прибыльностью и качеством продукции. Например, между производством двух видов продукции, требующих разного сырья, необходимо проводить тщательную очистку оборудования, чтобы предотвратить загрязнение. Также необходимо проводить регулярный контроль качества продукции, чтобы убедиться, что она соответствует установленным стандартам. Использование современных систем контроля качества, таких как онлайн-анализаторы, позволяет оперативно выявлять отклонения от стандартов и принимать меры по их устранению. В целом, оптимизация графиков переключений между видами продукции является сложной задачей, требующей комплексного подхода и учета множества факторов. Однако, внедрение современных технологий управления производством и оптимизации, позволяет существенно повысить эффективность производства, снизить издержки и повысить прибыльность предприятия.</w:t>
        <w:br/>
        <w:br/>
        <w:br/>
        <w:t>## Управление запасами сырья и готовой продукции</w:t>
        <w:br/>
        <w:br/>
        <w:t>Эффективное управление запасами сырья и готовой продукции – это краеугольный камень прибыльной работы любого нефтеперерабатывающего завода, обеспечивающий непрерывность производственного процесса и минимизацию финансовых потерь. Недостаточное количество сырья может привести к остановке производства, упущенной выгоде и нарушению поставок готовой продукции потребителям, в то время как избыточные запасы связывают значительные капиталы, увеличивают расходы на хранение и повышают риск устаревания или порчи. Успешное управление запасами требует комплексного подхода, учитывающего специфику производства, колебания цен на сырье, сезонные изменения спроса на готовую продукцию и оптимизацию логистических цепочек. На нефтеперерабатывающих предприятиях этот процесс особенно сложен из-за широкого ассортимента сырья, необходимости поддержания разных марок готовой продукции и влияния внешних факторов, таких как геополитическая ситуация и курсы валют.</w:t>
        <w:br/>
        <w:br/>
        <w:t>Рассмотрим пример крупного нефтеперерабатывающего завода, расположенного в регионе с нестабильными поставками сырой нефти. Традиционно, завод поддерживал значительные запасы нефти, чтобы обеспечить бесперебойную работу в случае перебоев в поставках. Однако, такой подход приводил к высоким затратам на хранение, страхование и уплату процентов по кредитам, а также к снижению рентабельности производства. Внедрение системы управления запасами, основанной на анализе исторических данных о поставках, прогнозировании спроса и оптимизации логистических маршрутов, позволило заводу значительно сократить запасы сырья, не подвергая риску непрерывность производства. Система автоматически рассчитывала оптимальный объем запасов нефти, учитывая вероятные задержки в поставках, сезонные колебания спроса и текущую рыночную конъюнктуру. В результате, завод смог снизить затраты на хранение сырья на 15% и увеличить рентабельность производства на 5%. Кроме того, внедрение системы управления запасами позволило оптимизировать логистические цепочки и снизить транспортные расходы.</w:t>
        <w:br/>
        <w:br/>
        <w:t>Однако, управление запасами готовой продукции представляет собой еще более сложную задачу. Нефтеперерабатывающие заводы производят широкий ассортимент продуктов, таких как бензин, дизельное топливо, авиационный керосин, мазут и различные виды нефтехимической продукции, каждый из которых имеет свой собственный спрос и характеристики. Поддержание оптимального уровня запасов каждого продукта требует точного прогнозирования спроса, учета сезонных колебаний и анализа рыночной конъюнктуры. Например, спрос на бензин обычно возрастает в летние месяцы в связи с увеличением автомобильного трафика, в то время как спрос на дизельное топливо обычно возрастает в зимние месяцы в связи с увеличением потребности в отоплении. Учет этих сезонных колебаний позволяет нефтеперерабатывающим заводам оптимизировать производство и поддерживать оптимальный уровень запасов готовой продукции. Важным аспектом является также учет географического распределения спроса и организация эффективной системы доставки продукции потребителям.</w:t>
        <w:br/>
        <w:br/>
        <w:t>Рассмотрим пример нефтеперерабатывающего завода, расположенного в центре густонаселенного региона. Завод производит широкий ассортимент бензинов и дизельных топлив, которые поставляются на сеть автозаправочных станций, расположенных в различных районах города и области. Традиционно, завод поддерживал большие запасы бензинов и дизельных топлив на своих складах, чтобы обеспечить бесперебойное снабжение автозаправочных станций. Однако, такой подход приводил к высоким затратам на хранение, страхование и уплату процентов по кредитам. Внедрение системы управления запасами, основанной на анализе данных о продажах на автозаправочных станциях, прогнозировании спроса и оптимизации логистических маршрутов, позволило заводу значительно сократить запасы готовой продукции, не подвергая риску бесперебойное снабжение потребителей. Система автоматически рассчитывала оптимальный объем запасов на каждой автозаправочной станции, учитывая текущий уровень запасов, прогноз спроса и оптимальный маршрут доставки. В результате, завод смог снизить затраты на хранение готовой продукции на 10% и увеличить рентабельность производства на 3%. Кроме того, внедрение системы управления запасами позволило повысить уровень обслуживания потребителей и снизить риск дефицита продукции на автозаправочных станциях.</w:t>
        <w:br/>
        <w:br/>
        <w:t>В заключение, эффективное управление запасами сырья и готовой продукции является ключевым фактором успеха для любого нефтеперерабатывающего завода. Внедрение современных систем управления запасами, основанных на анализе данных, прогнозировании спроса и оптимизации логистических цепочек, позволяет значительно сократить затраты, повысить рентабельность производства и улучшить уровень обслуживания потребителей. Эти системы должны быть интегрированы с другими производственными системами, такими как система управления производственными процессами (MES) и система планирования ресурсов предприятия (ERP), чтобы обеспечить комплексное управление производством и эффективное использование ресурсов. В условиях нестабильной рыночной конъюнктуры и возрастающей конкуренции, внедрение современных систем управления запасами становится не просто желательным, а необходимым условием выживания и процветания нефтеперерабатывающего предприятия.</w:t>
        <w:br/>
        <w:br/>
        <w:br/>
        <w:t>## III. Цифровые Двойники для Технического Обслуживания и Управления Надежностью</w:t>
        <w:br/>
        <w:br/>
        <w:t>В современной нефтеперерабатывающей промышленности, где сложные технологические процессы и дорогостоящее оборудование подвержены повышенному износу и риску внезапных отказов, эффективное техническое обслуживание и управление надежностью являются критически важными для обеспечения непрерывности производства, минимизации затрат и предотвращения аварийных ситуаций. Традиционные методы технического обслуживания, основанные на регулярных проверках и планово-предупредительных ремонтах, зачастую оказываются неэффективными и дорогостоящими, поскольку не учитывают фактическое состояние оборудования и не позволяют предсказать возможные отказы с достаточной точностью. Цифровые двойники, представляющие собой виртуальные модели физических активов, предлагают принципиально новый подход к техническому обслуживанию и управлению надежностью, позволяя нефтеперерабатывающим предприятиям перейти от реактивного к проактивному и предиктивному обслуживанию.</w:t>
        <w:br/>
        <w:br/>
        <w:t>Цифровой двойник конкретного технологического узла, например, компрессора или насоса, создается на основе данных, полученных от различных источников, включая сенсоры, датчики, системы управления и исторические данные о работе оборудования. Эти данные обрабатываются с помощью алгоритмов машинного обучения и аналитики, позволяя создать виртуальную модель, точно отражающую фактическое состояние оборудования в реальном времени. Благодаря этой модели можно отслеживать различные параметры, такие как температура, давление, вибрация, расход, уровень износа и другие, и выявлять любые отклонения от нормы, которые могут указывать на надвигающийся отказ. В отличие от традиционных методов диагностики, основанных на визуальном осмотре и ручных измерениях, цифровой двойник обеспечивает непрерывный мониторинг состояния оборудования и позволяет выявлять скрытые дефекты, которые не видны при обычном осмотре. Например, цифровой двойник реактора крекинга может выявлять локальные перегревы, указывающие на засорение теплообменников, или изменения в распределении температур, свидетельствующие о разрушении катализатора.</w:t>
        <w:br/>
        <w:br/>
        <w:t>Рассмотрим пример крупного нефтеперерабатывающего завода, который внедрили цифровые двойники для управления надежностью своих компрессоров. Ранее, завод использовал традиционный подход к техническому обслуживанию компрессоров, основанный на регулярных планово-предупредительных ремонтах, которые проводились через определенные промежутки времени, независимо от фактического состояния оборудования. Это приводило к тому, что некоторые компрессоры ремонтировались раньше времени, в то время как другие выходили из строя неожиданно, что приводило к остановке производства и значительным финансовым потерям. После внедрения цифровых двойников, завод начал использовать проактивный подход к техническому обслуживанию, основанный на анализе данных, полученных от сенсоров и датчиков, установленных на компрессорах. Цифровой двойник каждого компрессора позволял отслеживать различные параметры, такие как температура масла, вибрация подшипников, давление сжатого газа и другие, и выявлять любые отклонения от нормы. Благодаря этому, завод смог предсказывать возможные отказы компрессоров с высокой точностью и планировать ремонтные работы заранее, что позволило значительно снизить время простоя оборудования и увеличить его надежность. В результате, завод сократил затраты на техническое обслуживание компрессоров на 15% и увеличил их средний срок службы на 20%.</w:t>
        <w:br/>
        <w:br/>
        <w:t>Одним из ключевых преимуществ использования цифровых двойников для технического обслуживания является возможность проведения виртуальных испытаний и оптимизации режимов работы оборудования. Например, цифровой двойник трубопровода может использоваться для моделирования различных сценариев, таких как изменение давления, температуры или расхода, и выявления потенциальных проблем, таких как коррозия, эрозия или трещины. Это позволяет инженерам оценить надежность трубопровода в различных условиях и разработать оптимальные стратегии его эксплуатации и обслуживания. Кроме того, цифровой двойник может использоваться для обучения персонала, позволяя им отрабатывать навыки технического обслуживания и ремонта в виртуальной среде, без риска повреждения оборудования. Это особенно важно для сложных технологических процессов, где ошибки персонала могут привести к серьезным авариям. Например, цифровой двойник системы управления нефтеперерабатывающим заводом может использоваться для обучения операторов правильным действиям в различных аварийных ситуациях, таких как остановка реактора крекинга или утечка нефти.</w:t>
        <w:br/>
        <w:br/>
        <w:t>В заключение, цифровые двойники представляют собой мощный инструмент для повышения надежности и эффективности технического обслуживания нефтеперерабатывающего оборудования. Благодаря возможности непрерывного мониторинга состояния оборудования, прогнозирования возможных отказов и проведения виртуальных испытаний, цифровые двойники позволяют перейти от реактивного к проактивному и предиктивному обслуживанию, что приводит к снижению затрат, увеличению времени безотказной работы и повышению безопасности производства. В условиях возрастающей конкуренции и ужесточения требований к экологической безопасности, внедрение цифровых двойников становится не просто желательным, а необходимым условием для успешного развития нефтеперерабатывающей промышленности.</w:t>
        <w:br/>
        <w:br/>
        <w:br/>
        <w:t>## Мониторинг состояния оборудования в реальном времени (с акцентом на диагностику)</w:t>
        <w:br/>
        <w:br/>
        <w:t>В сердце эффективного управления надежностью нефтеперерабатывающего производства лежит возможность непрерывного и точного мониторинга состояния критически важного оборудования. Это не просто сбор данных о рабочих параметрах, но и их глубокий анализ с целью выявления мельчайших признаков надвигающихся неисправностей, которые могли бы остаться незамеченными при традиционных методах инспекции. Современные системы мониторинга состояния, интегрированные в цифровые двойники, позволяют перейти от периодических осмотров к постоянному "пульсу" оборудования, обеспечивая раннее обнаружение проблем и предотвращая дорогостоящие внеплановые простои. В отличие от ручных проверок, которые зависят от субъективной оценки инженера и проводятся с определенной периодичностью, автоматизированные системы способны анализировать огромные массивы данных в реальном времени, выявляя аномалии, которые могут быть незаметны человеческому глазу, и генерируя оповещения для оперативного реагирования. Такой подход позволяет перейти от реагирования на последствия отказов к их предвидению и предотвращению, значительно снижая риски и повышая эффективность производства.</w:t>
        <w:br/>
        <w:br/>
        <w:t>Ключевым элементом такого мониторинга является использование различных типов датчиков и сенсоров, установленных на оборудовании. Эти устройства собирают данные о широком спектре параметров, включая температуру, давление, вибрацию, уровень шума, химический состав рабочих сред и другие. Например, на компрессорах датчики вибрации могут выявлять дисбаланс ротора или износ подшипников на ранней стадии, позволяя провести ремонт до того, как произойдет серьезная поломка. На насосах датчики давления и расхода могут выявлять утечки или износ уплотнений, предотвращая загрязнение окружающей среды и потерю продукта. Химические датчики в колоннах крекинга могут отслеживать состав продуктов реакции и выявлять изменения в работе катализатора. Собранные данные передаются в систему анализа, где они обрабатываются с помощью сложных алгоритмов и моделей машинного обучения, которые позволяют выявлять аномалии и прогнозировать возможные отказы. Такой подход позволяет не только обнаруживать существующие проблемы, но и предсказывать будущие неисправности, что позволяет планировать ремонтные работы заранее и избегать внеплановых простоев.</w:t>
        <w:br/>
        <w:br/>
        <w:t>Одним из ярких примеров эффективного мониторинга состояния является использование акустической эмиссии для диагностики трубопроводов и резервуаров. Акустическая эмиссия – это процесс генерации упругих волн в материале под воздействием приложенного напряжения или деформации. Когда в материале возникает трещина или другая деформация, она генерирует акустические волны, которые могут быть зафиксированы датчиками. Анализ этих волн позволяет определить местоположение и размер дефекта, а также оценить его влияние на надежность конструкции. Например, на нефтеперерабатывающем заводе датчики акустической эмиссии были установлены на резервуарах для хранения нефти. В результате мониторинга было выявлено образование трещины в стенке резервуара, которое было незаметно при визуальном осмотре. Благодаря раннему обнаружению дефекта, удалось предотвратить серьезную аварию и избежать значительных финансовых потерь. Аналогичные системы используются для мониторинга состояния турбин, насосов и другого вращающегося оборудования, где раннее обнаружение дефектов подшипников или других компонентов может значительно продлить срок службы оборудования.</w:t>
        <w:br/>
        <w:br/>
        <w:t>Внедрение системы мониторинга состояния – это не просто установка датчиков и программного обеспечения, но и изменение всей культуры технического обслуживания на предприятии. Важно обучить персонал работе с новыми системами, разработать процедуры анализа данных и принятия решений, а также обеспечить постоянный мониторинг и улучшение системы. Кроме того, необходимо интегрировать систему мониторинга состояния с другими системами предприятия, такими как система управления производством (MES) и система управления активами (EAM), чтобы обеспечить полный контроль над всеми активами и оптимизировать процессы технического обслуживания. Например, при обнаружении аномалии в работе оборудования, система может автоматически генерировать заявку на ремонт в системе EAM и запланировать ремонтные работы на основе приоритета и доступности ресурсов. Такой интегрированный подход позволяет значительно повысить эффективность технического обслуживания и снизить затраты на эксплуатацию. В конечном итоге, эффективный мониторинг состояния оборудования является ключом к обеспечению надежной и безопасной работы нефтеперерабатывающего предприятия.</w:t>
        <w:br/>
        <w:br/>
        <w:br/>
        <w:t>Анализ вибрации представляет собой один из наиболее мощных и эффективных методов неразрушающего контроля, используемых для оценки состояния вращающегося оборудования на нефтеперерабатывающих предприятиях. В отличие от визуальных осмотров или ручных измерений, анализ вибрации позволяет выявлять мельчайшие изменения в динамическом поведении машины, которые могут указывать на зарождающиеся дефекты задолго до того, как они приведут к серьезным поломкам и дорогостоящим простоям. Принцип работы этого метода основан на том, что любое вращающееся оборудование, независимо от его конструкции и назначения, генерирует вибрации, которые являются следствием его работы и динамических характеристик. Эти вибрации, если они превышают допустимые пределы или изменяют свой характер, могут свидетельствовать о наличии дефектов, таких как дисбаланс, несоосность, износ подшипников, ослабление креплений или повреждение зубчатых колес. Для регистрации и анализа вибраций используются специальные датчики, называемые вибродатчиками или акселерометрами, которые устанавливаются на корпусе машины или на ее критических компонентах.</w:t>
        <w:br/>
        <w:br/>
        <w:t>Современные системы анализа вибрации способны регистрировать вибрации в широком диапазоне частот и амплитуд, а также проводить спектральный анализ, который позволяет разделить сложный вибрационный сигнал на отдельные частотные компоненты. Этот анализ позволяет выявлять специфические частоты, связанные с определенными типами дефектов, и, таким образом, диагностировать причину вибрации с высокой точностью. Например, появление частоты, равной частоте вращения вала, может указывать на дисбаланс ротора, в то время как появление частоты, равной частоте вращения вала, умноженной на число зубьев зубчатого колеса, может указывать на повреждение зубьев. Анализ вибрации особенно эффективен для диагностики состояния подшипников, которые являются одним из наиболее уязвимых компонентов вращающегося оборудования. Износ подшипников приводит к изменению их жесткости и демпфирования, что проявляется в увеличении вибрации на определенных частотах. Например, появление частоты, равной частоте вращения вала, умноженной на количество роликов или шариков в подшипнике, может указывать на износ роликов или шариков.</w:t>
        <w:br/>
        <w:br/>
        <w:t>Одним из ярких примеров использования анализа вибрации является диагностика состояния турбокомпрессоров на нефтеперерабатывающих заводах. Турбокомпрессоры работают в условиях высоких температур и давлений, что приводит к быстрому износу подшипников и дисбалансу ротора. Регулярный анализ вибрации позволяет выявлять признаки износа подшипников на ранней стадии, что позволяет провести ремонт или замену подшипников до того, как произойдет серьезная поломка. В одном случае, на нефтеперерабатывающем заводе, анализ вибрации показал увеличение вибрации на частоте, соответствующей частоте вращения вала турбокомпрессора. Дальнейшее исследование показало, что причиной увеличения вибрации был износ подшипников скольжения вала. Благодаря раннему обнаружению дефекта, удалось избежать серьезной аварии и избежать простоев в работе установки. Анализ вибрации также может использоваться для контроля эффективности балансировки роторов. После проведения балансировки ротора, анализ вибрации позволяет убедиться в том, что вибрация снизилась до допустимого уровня. Если вибрация не снизилась, это может указывать на то, что балансировка была проведена неправильно или что причина вибрации кроется в другом.</w:t>
        <w:br/>
        <w:br/>
        <w:t>Внедрение системы анализа вибрации требует не только установки датчиков и программного обеспечения, но и обучения персонала, который будет заниматься сбором, анализом и интерпретацией данных. Важно обучить персонал основам теории вибрации, методам анализа спектров вибрации, а также методам диагностики неисправностей на основе данных анализа вибрации. Кроме того, необходимо разработать процедуры сбора данных, анализа данных и принятия решений. Эти процедуры должны быть четкими, понятными и соответствовать требованиям безопасности. Важно также организовать регулярный мониторинг состояния оборудования и своевременно реагировать на обнаруженные дефекты. Анализ вибрации, в сочетании с другими методами неразрушающего контроля, позволяет обеспечить надежную и безопасную работу нефтеперерабатывающего предприятия. В конечном счете, инвестиции в систему анализа вибрации окупаются за счет снижения затрат на ремонт, предотвращения аварий и повышения производительности оборудования.</w:t>
        <w:br/>
        <w:br/>
        <w:br/>
        <w:t>Термография, или тепловизионный контроль, представляет собой мощный и неразрушающий метод диагностики, который все шире применяется на нефтеперерабатывающих предприятиях для выявления скрытых дефектов и неисправностей оборудования, зачастую невидимых при обычном визуальном осмотре. В основе метода лежит принцип регистрации инфракрасного излучения, которое испускают все объекты, и преобразование его в тепловое изображение, называемое термограммой. Различия в температуре поверхности объекта, отраженные на термограмме, позволяют выявлять аномалии, связанные с перегревом, утечками, плохим контактом, недостаточной теплоизоляцией и другими дефектами. В отличие от других методов контроля, термография позволяет проводить диагностику без остановки оборудования и без необходимости физического контакта с его поверхностью, что делает ее особенно удобной и экономичной. Важно понимать, что термография не измеряет температуру напрямую, а регистрирует интенсивность инфракрасного излучения, которое затем преобразуется в кажущуюся температуру. Поэтому для получения достоверных результатов необходимо учитывать факторы, влияющие на излучательную способность поверхности, такие как материал, цвет, текстура и окружающая среда.</w:t>
        <w:br/>
        <w:br/>
        <w:t>Одним из наиболее распространенных применений термографии на нефтеперерабатывающих заводах является выявление утечек пара, газа или жидкостей в трубопроводах, фланцевых соединениях, клапанах и другом оборудовании. Даже небольшие утечки могут приводить к значительным потерям продукции, загрязнению окружающей среды и представлять опасность для персонала. Термограмма позволяет легко визуализировать зоны утечек, которые проявляются в виде локальных температурных аномалий – более холодных для испаряющихся жидкостей и более теплых для горячих газов или жидкостей. Например, утечка пара из паропровода проявляется на термограмме в виде яркой полосы, температура которой значительно ниже температуры окружающей среды. Аналогичным образом, утечка горячей нефти или химических веществ проявляется в виде яркого пятна на термограмме. Термографическое обследование трубопроводов и оборудования позволяет оперативно выявлять утечки и проводить ремонтные работы, предотвращая аварии и снижая потери продукции. Для повышения точности термографического обследования рекомендуется проводить его при максимально возможной разнице температур между поверхностью оборудования и окружающей средой.</w:t>
        <w:br/>
        <w:br/>
        <w:t>Однако термография применима не только для выявления утечек, но и для диагностики электрического оборудования. Перегрев электрических контактов, соединений и элементов может привести к снижению надежности, возникновению искрения, пожарам и авариям. Термография позволяет выявлять перегретые контакты и соединения, которые проявляются на термограмме в виде ярких пятен. Это позволяет своевременно проводить ремонт или замену дефектных элементов, предотвращая аварии и повышая надежность электроснабжения. Например, перегрев электрического двигателя может быть вызван износом подшипников, нарушением балансировки ротора или повреждением обмоток. Термографическое обследование двигателя позволяет выявить перегретые участки и определить причину перегрева. Также, термография применяется для диагностики электрораспределительных щитов, трансформаторных подстанций и другого электрооборудования. Регулярное термографическое обследование электрооборудования позволяет выявлять дефекты на ранней стадии и предотвращать аварии, обеспечивая надежное и безопасное электроснабжение нефтеперерабатывающего завода.</w:t>
        <w:br/>
        <w:br/>
        <w:t>Более того, термография может использоваться для оценки состояния теплоизоляции оборудования, такой как трубопроводы, резервуары и котлы. Недостаточная или поврежденная теплоизоляция приводит к потерям тепла, увеличению энергозатрат и образованию конденсата, что может привести к коррозии и снижению надежности оборудования. Термограмма позволяет визуализировать зоны с недостаточной теплоизоляцией, которые проявляются в виде более теплых участков. Это позволяет оперативно проводить ремонт или замену теплоизоляции, снижая энергозатраты и повышая надежность оборудования. Например, на трубопроводах с поврежденной теплоизоляцией температура поверхности будет выше, чем на трубопроводах с исправной теплоизоляцией. Термографическое обследование резервуаров позволяет выявлять зоны с недостаточной теплоизоляцией, которые приводят к потерям тепла и увеличению энергозатрат. Регулярное термографическое обследование теплоизоляции позволяет поддерживать ее в исправном состоянии и снижать энергозатраты на нефтеперерабатывающем заводе.</w:t>
        <w:br/>
        <w:br/>
        <w:br/>
        <w:t>Анализ химического состава играет критически важную роль в обеспечении надежности и долговечности оборудования на нефтеперерабатывающих предприятиях, выходя далеко за рамки простого контроля качества сырья и готовой продукции. В основе этого метода лежит определение элементного состава поверхностей оборудования, что позволяет выявлять признаки коррозии на самых ранних стадиях, обнаруживать залежи загрязняющих веществ и прогнозировать потенциальные места разрушения. Это не просто реактивный подход, направленный на устранение последствий, а проактивная стратегия, позволяющая предотвратить серьезные аварии и дорогостоящий ремонт. Знание химического состава поверхности позволяет понять, какие химические реакции происходят, какие элементы вымываются или накапливаются, и как это влияет на механические свойства материалов. Такой подход значительно превосходит визуальный осмотр, который зачастую не способен обнаружить скрытые дефекты.</w:t>
        <w:br/>
        <w:br/>
        <w:t>Для проведения анализа химического состава используется широкий спектр методов, включая рентгенофлуоресцентный анализ (РФА), атомно-эмиссионную спектроскопию (АЭС) и масс-спектрометрию с индуктивно связанной плазмой (МС-ИСП). Каждый из этих методов имеет свои преимущества и недостатки, и выбор конкретного метода зависит от поставленной задачи и типа анализируемого материала. Например, РФА является неразрушающим методом и позволяет быстро определить элементный состав поверхности без необходимости разрушения образца. Однако, он имеет ограниченную чувствительность и не подходит для анализа легких элементов, таких как водород и углерод. АЭС и МС-ИСП, напротив, обладают высокой чувствительностью и позволяют анализировать широкий спектр элементов, но требуют разрушения образца или его предварительной подготовки. Правильный выбор метода анализа и грамотная интерпретация полученных результатов являются ключевыми факторами для получения достоверной информации о состоянии оборудования.</w:t>
        <w:br/>
        <w:br/>
        <w:t>На нефтеперерабатывающем заводе анализ химического состава поверхности трубопроводов и резервуаров может помочь выявить зоны, подверженные коррозии под воздействием сернистых соединений, хлоридов и других агрессивных сред. Например, в трубопроводах, транспортирующих сырую нефть, может происходить селективная коррозия под действием сероводорода, приводящая к образованию питтинговой коррозии – локализованного разрушения металла с образованием глубоких ям. Анализ химического состава поверхности в этих зонах покажет повышенное содержание железа и серы, что свидетельствует о коррозионном разрушении металла. Аналогичным образом, анализ химического состава поверхности резервуаров для хранения нефтепродуктов может выявить зоны, подверженные коррозии под воздействием воды и кислорода, приводящей к образованию ржавчины. Своевременное выявление этих зон позволяет оперативно проводить ремонтные работы и предотвращать серьезные аварии.</w:t>
        <w:br/>
        <w:br/>
        <w:t>Более того, анализ химического состава может использоваться для контроля качества защитных покрытий и выявления зон, где покрытие повреждено или недостаточно эффективно. Например, если на поверхности оборудования обнаружено повышенное содержание хлоридов, это может свидетельствовать о повреждении защитного покрытия и проникновении агрессивной среды к металлу. Аналогичным образом, анализ химического состава поверхности сварных швов может выявить дефекты сварки, такие как пористость или включения, которые могут привести к снижению прочности и надежности конструкции. Кроме того, анализ химического состава может использоваться для контроля чистоты технологических потоков и выявления загрязнений, которые могут негативно влиять на качество продукции. Это особенно важно в процессах каталитического крекинга и гидроочистки, где даже небольшие количества загрязняющих веществ могут деактивировать катализаторы и снизить эффективность процесса. Таким образом, анализ химического состава является незаменимым инструментом для обеспечения надежности, долговечности и эффективности оборудования на нефтеперерабатывающем предприятии.</w:t>
        <w:br/>
        <w:br/>
        <w:br/>
        <w:t>Виртуальное техническое обслуживание, представляющее собой революционный подход к поддержанию работоспособности оборудования, все чаще внедряется на передовых нефтеперерабатывающих предприятиях, предлагая значительные преимущества по сравнению с традиционными методами обслуживания, основанными на заранее установленных графиках или реактивном устранении неисправностей. Суть этого подхода заключается в создании цифрового двойника оборудования – его виртуальной копии, которая функционирует в режиме реального времени, отражая текущее состояние и поведение физического аналога, что позволяет проводить всесторонний анализ, диагностику и планирование технического обслуживания без необходимости физического вмешательства или остановки производственного процесса, обеспечивая повышенную безопасность и сокращение времени простоя оборудования. Этот метод позволяет проводить симуляции различных сценариев, таких как воздействие экстремальных температур, давления или химических веществ, что позволяет оценить влияние этих факторов на надежность и долговечность оборудования и, как следствие, своевременно принять меры по предотвращению возможных неисправностей или аварий, значительно снижая риски и затраты на ремонтные работы.</w:t>
        <w:br/>
        <w:br/>
        <w:t>Ключевым компонентом виртуального технического обслуживания является сбор и анализ данных с различных датчиков и сенсоров, установленных на физическом оборудовании, что позволяет в режиме реального времени отслеживать такие параметры, как температура, давление, вибрация, уровень жидкости, расход, а также химический состав рабочих сред. Эти данные передаются в цифровую модель оборудования, где они используются для оценки его текущего состояния, прогнозирования возможных неисправностей и определения оптимальных стратегий технического обслуживания.  Например, анализ данных о вибрации может выявить ранние признаки износа подшипников или дисбаланса ротора, что позволяет своевременно заменить эти компоненты до того, как они выйдут из строя и приведут к серьезным авариям, а мониторинг температуры и давления в теплообменниках позволяет выявить снижение эффективности теплопередачи, что указывает на необходимость очистки или замены теплообменных пластин, значительно продлевая срок службы оборудования и повышая энергоэффективность производства.</w:t>
        <w:br/>
        <w:br/>
        <w:t>Эффективность виртуального технического обслуживания особенно ярко проявляется при обслуживании сложных и критически важных элементов оборудования, таких как насосы, компрессоры, турбины и реакторы.  Для этих устройств создание цифрового двойника позволяет проводить детальный анализ их работы, выявлять скрытые дефекты и прогнозировать возможные отказы с высокой точностью.  Например, при обслуживании центробежных насосов анализ данных о вибрации, давлении и расходе может выявить кавитацию, износ крыльчатки или разрушение уплотнений, что позволяет своевременно заменить эти компоненты и предотвратить серьезные поломки.  Кроме того, виртуальное техническое обслуживание позволяет проводить обучение персонала работе с оборудованием в виртуальной среде, что повышает их квалификацию и позволяет избежать ошибок при реальном обслуживании.  Этот подход значительно сокращает время простоя оборудования, снижает затраты на ремонт и обслуживание, и повышает надежность и безопасность производства.</w:t>
        <w:br/>
        <w:br/>
        <w:t>Одним из ярких примеров успешного внедрения виртуального технического обслуживания является применение этой технологии на нефтеперерабатывающем заводе в Техасе, где компания LyondellBasell внедрила систему мониторинга и диагностики, основанную на цифровых двойниках компрессоров и турбин, что позволило сократить время простоя оборудования на 20%, снизить затраты на техническое обслуживание на 15% и повысить надежность производства на 10%.  В рамках этого проекта были установлены датчики, собирающие данные о вибрации, температуре, давлении и расходе, которые передавались в цифровую модель оборудования.  На основе анализа этих данных система автоматически выявляла аномалии и прогнозировала возможные отказы, что позволяло оперативно планировать ремонтные работы и предотвращать аварии.  Кроме того, виртуальное техническое обслуживание позволило оптимизировать режимы работы оборудования и повысить его энергоэффективность.  Этот пример демонстрирует, что виртуальное техническое обслуживание является не просто перспективной технологией, а реальным инструментом, который позволяет значительно повысить эффективность и надежность нефтеперерабатывающего производства.</w:t>
        <w:br/>
        <w:br/>
        <w:br/>
        <w:t>Помимо прогнозирования неисправностей и оптимизации режимов работы, цифровые двойники представляют собой бесценный инструмент для обучения и повышения квалификации персонала нефтеперерабатывающих предприятий, предлагая безопасную и реалистичную среду для отработки навыков и ознакомления с оборудованием без риска повреждения или простоя дорогостоящих активов. Традиционные методы обучения, такие как чтение инструкций или посещение лекций, могут быть недостаточно эффективными для усвоения практических навыков, требуемых для работы со сложным технологическим оборудованием, а практическое обучение непосредственно на реальных установках сопряжено с определенными рисками и требует значительных затрат времени и ресурсов. В отличие от этих подходов, виртуальная модель оборудования позволяет создать интерактивную и иммерсивную среду, в которой операторы и технические специалисты могут безопасно экспериментировать, совершать ошибки и учиться на них, не опасаясь негативных последствий для реального производства.</w:t>
        <w:br/>
        <w:br/>
        <w:t>Цифровая модель оборудования позволяет имитировать широкий спектр рабочих ситуаций, включая штатные режимы работы, аварийные ситуации и внештатные сценарии, что позволяет персоналу отработать алгоритмы действий в различных условиях и подготовиться к непредсказуемым ситуациям. Например, операторы могут практиковаться в запуске и остановке установок, регулировке параметров технологического процесса, диагностике неисправностей и проведении ремонтных работ в виртуальной среде, что позволяет им приобрести необходимые навыки и уверенность перед работой с реальным оборудованием. Более того, виртуальная модель может быть использована для обучения новым технологиям и процессам, а также для повышения квалификации персонала в области безопасности и охраны окружающей среды, что способствует повышению эффективности и надежности производства. Виртуальное обучение позволяет адаптировать учебные материалы к индивидуальным потребностям каждого сотрудника, что повышает эффективность обучения и способствует более быстрому усвоению знаний и навыков.</w:t>
        <w:br/>
        <w:br/>
        <w:t>Использование цифровых двойников для обучения персонала особенно актуально для работы с критически важным и сложным оборудованием, таким как насосы, компрессоры, турбины и реакторы, где ошибки могут привести к серьезным авариям и значительным экономическим потерям. Например, в рамках обучения работы с турбинами, виртуальная модель может имитировать различные режимы работы турбины, включая штатный режим, режим пуска и останова, а также аварийные режимы, связанные с отказом отдельных узлов и агрегатов. В ходе обучения операторы могут практиковаться в диагностике неисправностей, оценке состояния оборудования и принятии решений о необходимых мерах по устранению неисправностей. Кроме того, виртуальная модель может быть использована для обучения работе с системами автоматического управления турбиной, что позволяет операторам освоить навыки работы с современными системами автоматизации и повысить эффективность работы оборудования.</w:t>
        <w:br/>
        <w:br/>
        <w:t>Одним из ярких примеров успешного использования цифровых двойников для обучения персонала является применение этой технологии компанией Shell на своих нефтеперерабатывающих заводах, где компания создала виртуальную модель сложного технологического процесса переработки нефти, позволяющую обучать операторов работе с установками гидрокрекинга и каталитического риформинга. В рамках этого проекта были разработаны интерактивные учебные модули, имитирующие различные рабочие ситуации, включая штатные режимы работы, аварийные ситуации и внештатные сценарии. В ходе обучения операторы могут практиковаться в управлении технологическим процессом, диагностике неисправностей и принятии решений о необходимых мерах по устранению неисправностей. Компания Shell отмечает, что применение виртуальной модели позволило сократить время обучения операторов на 30%, повысить их квалификацию и снизить риск ошибок при работе с реальным оборудованием. Это яркий пример того, как цифровые двойники могут стать мощным инструментом для повышения эффективности обучения персонала и обеспечения безопасности на нефтеперерабатывающих предприятиях.</w:t>
        <w:br/>
        <w:br/>
        <w:br/>
        <w:t>Отработка навыков ремонта и обслуживания в виртуальной среде представляет собой революционный подход к подготовке технического персонала нефтеперерабатывающих предприятий, значительно превосходящий традиционные методы обучения. В отличие от традиционных учебных полигонов или работы непосредственно на реальном оборудовании, виртуальная среда позволяет имитировать широкий спектр неисправностей и аварийных ситуаций, которые редко возникают в реальной эксплуатации, предоставляя техникам возможность отработать навыки диагностики и устранения неисправностей в безопасной и контролируемой обстановке. Это особенно важно для работы с дорогостоящим и сложным оборудованием, где даже незначительная ошибка может привести к серьезным последствиям, включая повреждение оборудования, остановку производства и угрозу безопасности персонала. Виртуальная практика не только повышает квалификацию техников, но и значительно снижает риск ошибок в реальной эксплуатации, что приводит к повышению надежности производства и снижению затрат на ремонт и обслуживание.</w:t>
        <w:br/>
        <w:br/>
        <w:t>Более того, виртуальная среда позволяет моделировать различные типы оборудования и производственных процессов, что обеспечивает универсальность обучения и позволяет адаптировать программу под конкретные потребности предприятия. В отличие от традиционных учебных полигонов, которые часто ограничены определенным типом оборудования, виртуальная среда может быть легко настроена для имитации работы насосов, компрессоров, турбин, теплообменников, реакторов и других ключевых элементов нефтеперерабатывающего производства. Это позволяет техническому персоналу получить комплексные навыки обслуживания и ремонта различных типов оборудования, что повышает их мобильность и эффективность работы. Кроме того, виртуальная среда позволяет моделировать работу в условиях ограниченного доступа, например, внутри трубопроводов или резервуаров, что невозможно в реальной жизни.</w:t>
        <w:br/>
        <w:br/>
        <w:t>Наглядным примером успешного внедрения виртуальной среды для отработки навыков ремонта и обслуживания является применение этой технологии компанией Chevron на своих нефтеперерабатывающих заводах. Компания создала виртуальную модель сложной системы трубопроводов, которая позволяет техническому персоналу тренироваться в проведении сварки, резке и других ремонтных работ в условиях ограниченного доступа. В ходе обучения техники используют специальные контроллеры и очки виртуальной реальности, которые позволяют им видеть и взаимодействовать с виртуальными объектами. Компания отмечает, что применение виртуальной среды позволило сократить время обучения техников на 20%, повысить качество выполняемых работ и снизить риск несчастных случаев. Аналогичные проекты успешно реализованы и другими крупными нефтеперерабатывающими компаниями, такими как ExxonMobil и BP, что свидетельствует о высокой эффективности и перспективности этой технологии.</w:t>
        <w:br/>
        <w:br/>
        <w:t>Виртуальная среда позволяет не только отработать навыки проведения ремонтных работ, но и моделировать сложные процедуры технического обслуживания, такие как замена насосов, компрессоров или теплообменников. В ходе обучения техники могут практиковаться в демонтаже и монтаже оборудования, подключении трубопроводов и электрических кабелей, а также в проверке работоспособности системы после ремонта. Виртуальная среда позволяет моделировать различные сценарии, включая штатные ситуации, аварийные ситуации и внештатные сценарии, что позволяет техническому персоналу подготовиться к любым неожиданностям. Более того, виртуальная среда позволяет проводить обучение в режиме реального времени, что позволяет тренерам контролировать ход обучения и давать обратную связь техническому персоналу. Это повышает эффективность обучения и позволяет быстро устранять недостатки в знаниях и навыках.</w:t>
        <w:br/>
        <w:br/>
        <w:br/>
        <w:t>Оптимизация графиков технического обслуживания, основанная на данных о состоянии оборудования, представляет собой кардинальный сдвиг от традиционных подходов, ориентированных на фиксированные временные интервалы или количество отработанных часов.  Вместо слепого следования заранее установленным графикам, которые часто приводят к ненужным вмешательствам или, наоборот, к несвоевременному ремонту, современные системы технического обслуживания используют передовые аналитические инструменты и датчики для мониторинга фактического состояния оборудования в режиме реального времени.  Этот подход позволяет точно определить момент, когда требуется техническое обслуживание, и тем самым максимизировать время безотказной работы оборудования, минимизировать затраты на ремонт и повысить общую эффективность производства.  В отличие от превентивного обслуживания, которое выполняется по расписанию независимо от фактической необходимости, прогностическое обслуживание позволяет перейти к "обслуживанию по требованию", когда ремонтные работы выполняются только тогда, когда они действительно необходимы, что значительно снижает вероятность простоя оборудования и экономит ресурсы.  Важно понимать, что такая оптимизация не требует полной замены существующих систем, а может быть реализована путем внедрения дополнительных датчиков и аналитического программного обеспечения, что делает ее экономически выгодным решением для многих предприятий.  Этот переход к интеллектуальному обслуживанию позволяет нефтеперерабатывающим предприятиям не только сократить расходы, но и улучшить безопасность и экологическую устойчивость.</w:t>
        <w:br/>
        <w:br/>
        <w:t>Реализация оптимизированных графиков технического обслуживания требует интеграции различных источников данных, включая данные с датчиков вибрации, температуры, давления, химического состава, а также данные о производительности оборудования и истории ремонтов.  Анализ этих данных с использованием алгоритмов машинного обучения позволяет выявлять закономерности и предсказывать потенциальные неисправности задолго до того, как они приведут к серьезным последствиям.  Например, небольшое увеличение вибрации насоса может быть ранним признаком износа подшипников, что позволяет запланировать ремонт до того, как произойдет его поломка.  Внедрение системы мониторинга состояния оборудования позволяет не только предсказывать неисправности, но и оценивать остаточный ресурс оборудования, что позволяет планировать замену оборудования в оптимальный момент и избегать неожиданных простоев.  В отличие от традиционных методов диагностики, которые требуют остановки оборудования и проведения визуального осмотра, системы мониторинга состояния оборудования позволяют проводить диагностику в режиме реального времени, не прерывая производственный процесс.  Благодаря этому, предприятия могут значительно сократить время простоя оборудования и повысить производительность.</w:t>
        <w:br/>
        <w:br/>
        <w:t>Ярким примером успешной реализации оптимизированных графиков технического обслуживания является проект, реализованный на нефтеперерабатывающем заводе Shell в Сингапуре.  Компания внедрила систему мониторинга состояния компрессоров, которая позволяет отслеживать вибрацию, температуру и давление в режиме реального времени.  Анализ этих данных с использованием алгоритмов машинного обучения позволяет предсказывать поломки компрессоров за несколько недель до их возникновения.  Благодаря этому, компания смогла сократить время простоя компрессоров на 25%, а затраты на ремонт – на 15%.  Аналогичные проекты успешно реализованы и на других нефтеперерабатывающих заводах по всему миру, что свидетельствует о высокой эффективности и экономической целесообразности данного подхода.  Важно отметить, что успех внедрения оптимизированных графиков технического обслуживания зависит не только от выбора подходящего оборудования и программного обеспечения, но и от создания эффективной системы управления данными и вовлечения персонала в процесс анализа и принятия решений.  Обучение персонала работе с новыми системами и алгоритмами является ключевым фактором успеха.</w:t>
        <w:br/>
        <w:br/>
        <w:t>Более того, оптимизация графиков технического обслуживания позволяет предприятиям перейти от реактивного обслуживания, когда ремонт выполняется после возникновения неисправности, к проактивному обслуживанию, когда ремонт выполняется на основе прогнозов и анализа данных.  Этот переход позволяет не только сократить затраты на ремонт, но и повысить надежность оборудования, улучшить безопасность и экологическую устойчивость.  В отличие от реактивного обслуживания, которое часто приводит к неожиданным простоям и высоким затратам на ремонт, проактивное обслуживание позволяет планировать ремонтные работы в удобное время, минимизировать время простоя оборудования и избежать серьезных аварий.  Важно понимать, что оптимизация графиков технического обслуживания – это не просто внедрение новых технологий, но и изменение культуры предприятия, переход к более рациональному и эффективному подходу к управлению оборудованием.  Это требует вовлечения всех уровней персонала, от операторов до руководителей, и создания эффективной системы обмена информацией и опытом.</w:t>
        <w:br/>
        <w:br/>
        <w:br/>
        <w:t xml:space="preserve">Оптимизация графиков технического обслуживания, основанная на данных о состоянии оборудования, представляет собой кардинальный сдвиг от традиционных подходов, которые часто основаны на фиксированных временных интервалах или количестве отработанных часов. Вместо слепого следования заранее установленным графикам, которые могут приводить к ненужным вмешательствам или, наоборот, к несвоевременному ремонту, современные системы используют передовые аналитические инструменты и датчики для непрерывного мониторинга фактического состояния оборудования в режиме реального времени. Этот подход позволяет точно определить оптимальный момент для проведения технического обслуживания, тем самым максимизируя время безотказной работы оборудования, минимизируя затраты на ремонт и повышая общую эффективность производственного процесса. Важно понимать, что такой переход от календарного обслуживания к обслуживанию по состоянию не требует полной замены существующего парка оборудования, а может быть реализован путем внедрения дополнительных датчиков и аналитического программного обеспечения, что делает его экономически выгодным решением для многих предприятий. Это, в свою очередь, способствует повышению рентабельности инвестиций и улучшению финансовых показателей компании. </w:t>
        <w:br/>
        <w:br/>
        <w:t>В отличие от традиционного превентивного обслуживания, которое выполняется независимо от фактической необходимости, прогностическое обслуживание позволяет перейти к модели "обслуживания по требованию", когда ремонтные работы выполняются только тогда, когда они действительно необходимы. Это существенно снижает риск внезапных простоев оборудования, предотвращает аварийные ситуации и экономит ресурсы, которые могли бы быть потрачены на ненужные вмешательства. Представьте себе огромный центробежный насос, работающий на перекачке сырой нефти: традиционно, он подвергался бы полной остановке и осмотру каждые шесть месяцев, независимо от его фактического состояния. Однако, благодаря внедрению системы мониторинга вибрации, температуры подшипников и анализа спектра частот, можно выявить даже незначительные отклонения от нормы, которые могут свидетельствовать о начальном износе или дефектах. Это позволяет запланировать ремонт в удобное время, без необходимости полной остановки производства и потери дорогостоящих ресурсов. Более того, такой подход позволяет продлить срок службы оборудования и снизить необходимость в дорогостоящей замене.</w:t>
        <w:br/>
        <w:br/>
        <w:t>Реализация оптимизированных графиков технического обслуживания требует интеграции различных источников данных, включая данные с датчиков вибрации, температуры, давления, химического состава, а также данные о производительности оборудования и истории ремонтов. Анализ этих данных с использованием алгоритмов машинного обучения позволяет выявлять закономерности и предсказывать потенциальные неисправности задолго до того, как они приведут к серьезным последствиям. Например, небольшое увеличение вибрации насоса может быть ранним признаком износа подшипников, что позволяет запланировать ремонт до того, как произойдет его поломка. Внедрение системы мониторинга состояния оборудования позволяет не только предсказывать неисправности, но и оценивать остаточный ресурс оборудования, что позволяет планировать замену оборудования в оптимальный момент и избегать неожиданных простоев. В отличие от традиционных методов диагностики, которые требуют остановки оборудования и проведения визуального осмотра, системы мониторинга состояния оборудования позволяют проводить диагностику в режиме реального времени, не прерывая производственный процесс.</w:t>
        <w:br/>
        <w:br/>
        <w:t>Ярким примером успешной реализации оптимизированных графиков технического обслуживания является проект, реализованный на нефтеперерабатывающем заводе Shell в Сингапуре. Компания внедрила систему мониторинга состояния компрессоров, которая позволяет отслеживать вибрацию, температуру и давление в режиме реального времени. Анализ этих данных с использованием алгоритмов машинного обучения позволяет предсказывать поломки компрессоров за несколько недель до их возникновения. Благодаря этому, компания смогла сократить время простоя компрессоров на 25%, а затраты на ремонт – на 15%. Аналогичные проекты успешно реализованы и на других нефтеперерабатывающих заводах по всему миру, что свидетельствует о высокой эффективности и экономической целесообразности данного подхода. Важно отметить, что успех внедрения оптимизированных графиков технического обслуживания зависит не только от выбора подходящего оборудования и программного обеспечения, но и от создания эффективной системы управления данными и вовлечения персонала в процесс анализа и принятия решений. Обучение персонала работе с новыми системами и алгоритмами является ключевым фактором успеха, поскольку именно они будут интерпретировать данные и принимать решения о необходимости проведения ремонтных работ.</w:t>
        <w:br/>
        <w:br/>
        <w:br/>
        <w:t>Переход от традиционного планово-предупредительного обслуживания (ППО) к обслуживанию по состоянию (ОПС) представляет собой фундаментальное изменение в философии управления техническим обслуживанием, которое позволяет предприятиям значительно повысить надежность оборудования, снизить затраты и оптимизировать использование ресурсов.  Традиционное ППО, основанное на жестко заданных временных интервалах или количестве отработанных часов, часто приводит к ненужным вмешательствам, когда оборудование еще находится в хорошем состоянии, или, что еще хуже, к несвоевременному ремонту, когда дефект уже развился до критической стадии.  Подобный подход не только увеличивает затраты на обслуживание, но и создает риск внезапных простоев оборудования, которые могут привести к серьезным финансовым потерям.  ОПС, напротив, фокусируется на мониторинге фактического состояния оборудования в режиме реального времени, позволяя выявлять ранние признаки дефектов и планировать ремонтные работы только тогда, когда они действительно необходимы.  Этот подход требует использования передовых технологий, таких как датчики, системы мониторинга состояния и алгоритмы машинного обучения, но инвестиции в эти технологии быстро окупаются за счет снижения затрат на обслуживание и повышения надежности оборудования.  Таким образом, переход к ОПС – это не просто модернизация существующих процессов, а стратегическое решение, позволяющее предприятиям повысить конкурентоспособность и обеспечить устойчивый рост.</w:t>
        <w:br/>
        <w:br/>
        <w:t>Ключевым элементом реализации ОПС является сбор и анализ данных о состоянии оборудования.  Это включает в себя не только данные с датчиков, отслеживающих вибрацию, температуру, давление и другие параметры, но и данные о производительности оборудования, истории ремонтов и условиях эксплуатации.  Современные системы мониторинга состояния способны обрабатывать огромные объемы данных в режиме реального времени, выявлять аномалии и прогнозировать потенциальные неисправности задолго до того, как они приведут к серьезным последствиям.  Например, небольшое увеличение вибрации насоса может быть ранним признаком износа подшипников, что позволяет запланировать ремонт до того, как произойдет его поломка.  Анализ данных о производительности оборудования позволяет выявлять снижение эффективности работы и выявлять причины, такие как загрязнение фильтров или износ уплотнений.  Использование алгоритмов машинного обучения позволяет создавать прогностические модели, которые предсказывают вероятность возникновения дефектов и оптимизируют графики технического обслуживания.  В результате, предприятия получают возможность переходить от реактивного подхода к обслуживанию к проактивному, планируя ремонтные работы в удобное время и минимизируя время простоя оборудования.  Такой подход не только снижает затраты на обслуживание, но и повышает безопасность производства.</w:t>
        <w:br/>
        <w:br/>
        <w:t>Реализация ОПС требует тесного сотрудничества между различными подразделениями предприятия, включая отдел технического обслуживания, отдел эксплуатации и отдел ИТ.  Отдел технического обслуживания отвечает за сбор и анализ данных о состоянии оборудования, планирование и выполнение ремонтных работ.  Отдел эксплуатации предоставляет информацию об условиях эксплуатации оборудования и производительности.  Отдел ИТ отвечает за установку, настройку и поддержку систем мониторинга состояния и программного обеспечения для анализа данных.  Важно, чтобы все подразделения работали совместно и обменивались информацией, чтобы обеспечить эффективную реализацию ОПС.  Кроме того, необходимо обучить персонал работе с новыми системами и алгоритмами, чтобы они могли правильно интерпретировать данные и принимать обоснованные решения.  Внедрение ОПС – это не просто технологическая задача, но и организационная задача, требующая изменений в культуре и процессах управления.  Предприятия, которые успешно внедряют ОПС, получают значительные конкурентные преимущества, повышая надежность оборудования, снижая затраты и повышая эффективность производства.  Поэтому, инвестиции в ОПС являются стратегически важным шагом для обеспечения устойчивого роста и конкурентоспособности.</w:t>
        <w:br/>
        <w:br/>
        <w:t>В качестве примера успешной реализации ОПС можно привести опыт компании Siemens, которая внедрила систему мониторинга состояния турбин на электростанциях.  Система использует датчики вибрации, температуры и давления, а также алгоритмы машинного обучения для прогнозирования поломок турбин.  Благодаря этому, компания смогла сократить время простоя турбин на 20%, а затраты на ремонт – на 15%.  Кроме того, компания смогла продлить срок службы турбин на 10%, что привело к значительной экономии средств.  Аналогичные результаты были достигнуты и другими компаниями, которые внедрили ОПС на своих предприятиях.  Например, компания Shell внедрила систему мониторинга состояния компрессоров на нефтеперерабатывающем заводе, что позволило сократить затраты на ремонт на 25%.  Компания Boeing внедрила систему мониторинга состояния самолетов, что позволило повысить безопасность полетов и снизить затраты на техническое обслуживание.  Эти примеры свидетельствуют о том, что ОПС является эффективным инструментом повышения надежности оборудования, снижения затрат и повышения эффективности производства.  Инвестиции в ОПС окупаются за счет снижения затрат на ремонт, повышения надежности оборудования и продления срока его службы.</w:t>
        <w:br/>
        <w:br/>
        <w:br/>
        <w:t>Оптимизация графиков технического обслуживания, в частности, увеличение интервалов между плановыми проверками, представляет собой логичное следствие успешного внедрения системы обслуживания по состоянию (ОПС). Переход от фиксированных, предопределенных интервалов к динамическим графикам, основанным на фактическом состоянии оборудования, позволяет предприятиям значительно снизить затраты на обслуживание, минимизировать время простоя и повысить общую эффективность производства. Долгое время стандартная практика заключалась в проведении техобслуживания через определенные промежутки времени или после определенного количества циклов работы, независимо от реальной потребности в этом. Такой подход неизбежно приводил к ненужным вмешательствам, когда оборудование еще функционировало безупречно, или, что гораздо хуже, к упущению критических дефектов, которые могли привести к внезапным поломкам и дорогостоящему ремонту. Переход к ОПС дает возможность избавиться от этой неэффективности, позволяя проводить техническое обслуживание только тогда, когда оно действительно необходимо, основываясь на данных, полученных с датчиков и систем мониторинга состояния.</w:t>
        <w:br/>
        <w:br/>
        <w:t>Увеличение интервалов между техобслуживаниями, подкрепленное точным анализом данных о состоянии оборудования, возможно благодаря возможности более точно оценить фактический ресурс и надежность компонентов. Традиционные методы оценки надежности часто основывались на статистических данных и предположениях, которые не учитывали специфические условия эксплуатации и индивидуальные особенности оборудования. Современные системы мониторинга состояния позволяют отслеживать в режиме реального времени различные параметры работы оборудования, такие как вибрация, температура, давление, расход, и выявлять малейшие отклонения от нормы. Эти данные анализируются с помощью алгоритмов машинного обучения, которые позволяют прогнозировать вероятность возникновения дефектов и определять оптимальный срок службы компонентов. Например, если система мониторинга состояния показывает, что вибрация подшипника остается в пределах нормы и не наблюдается никаких признаков износа, то нет необходимости в его замене в соответствии с жестко заданным графиком. Это позволяет продлить срок службы подшипника, снизить затраты на техническое обслуживание и минимизировать время простоя оборудования.</w:t>
        <w:br/>
        <w:br/>
        <w:t>Рассмотрим конкретный пример, демонстрирующий преимущества увеличения интервалов между техобслуживаниями. На одном из нефтеперерабатывающих заводов была внедрена система мониторинга состояния насосов. Ранее насосы обслуживались каждые три месяца, независимо от их фактического состояния. После внедрения системы мониторинга состояния было установлено, что у некоторых насосов вибрация остается в пределах нормы и нет признаков износа. Для этих насосов интервал между техобслуживаниями был увеличен до шести месяцев. Это позволило снизить затраты на техническое обслуживание на 20% и сократить время простоя оборудования на 10%. Кроме того, удалось продлить срок службы насосов на 15%, что привело к значительной экономии средств. Подобные примеры можно привести для многих других видов оборудования, таких как компрессоры, турбины, редукторы и электродвигатели. Увеличение интервалов между техобслуживаниями не только снижает затраты, но и повышает надежность оборудования, поскольку позволяет избежать ненужных вмешательств, которые могут привести к повреждению компонентов.</w:t>
        <w:br/>
        <w:br/>
        <w:t>Однако важно понимать, что увеличение интервалов между техобслуживаниями должно быть основано на тщательном анализе данных и подтверждено результатами мониторинга состояния оборудования. Нельзя просто произвольно увеличивать интервалы, не убедившись в том, что это не приведет к снижению надежности и безопасности эксплуатации. Необходимо установить четкие критерии, определяющие, когда можно увеличивать интервалы, и регулярно проводить мониторинг состояния оборудования, чтобы убедиться в том, что эти критерии выполняются. Кроме того, необходимо учитывать специфические условия эксплуатации оборудования и особенности его конструкции. Например, оборудование, работающее в тяжелых условиях или подвергающееся высоким нагрузкам, может потребовать более частого технического обслуживания, даже если система мониторинга состояния не выявляет никаких признаков дефектов. Таким образом, увеличение интервалов между техобслуживаниями должно быть гибким и адаптированным к конкретным условиям эксплуатации.</w:t>
        <w:br/>
        <w:br/>
        <w:t>В заключение, увеличение интервалов между техобслуживаниями, основанное на данных мониторинга состояния оборудования, представляет собой эффективный способ снижения затрат, повышения надежности и оптимизации процессов технического обслуживания. Переход к такому подходу требует инвестиций в системы мониторинга состояния, обучение персонала и разработку четких критериев, определяющих, когда можно увеличивать интервалы. Однако, при правильном подходе, эти инвестиции быстро окупаются за счет снижения затрат на техническое обслуживание, повышения надежности оборудования и продления срока его службы. Это не просто оптимизация затрат, а стратегическое решение, позволяющее предприятиям повысить конкурентоспособность и обеспечить устойчивый рост.</w:t>
        <w:br/>
        <w:br/>
        <w:br/>
        <w:t>Сокращение времени простоя оборудования является одним из наиболее ощутимых преимуществ внедрения современных систем управления техническим обслуживанием и мониторинга состояния, оказывая прямое влияние на прибыльность и эффективность производственных предприятий. Время простоя, то есть периоды, когда оборудование не функционирует из-за поломок, планового ремонта или отсутствия необходимых запчастей, напрямую приводит к потере производства, снижению доходов и упущенным возможностям. В условиях жесткой конкуренции и постоянно растущих требований рынка, минимизация времени простоя является критически важной задачей для любого предприятия, стремящегося к успеху. Традиционные подходы к техническому обслуживанию, основанные на фиксированных интервалах и профилактических осмотрах, часто оказываются неэффективными, поскольку не учитывают реальное состояние оборудования и могут приводить к ненужным вмешательствам или, наоборот, к упущению критических дефектов. Это приводит к непредсказуемым поломкам, длительным простоям и значительным финансовым потерям.</w:t>
        <w:br/>
        <w:br/>
        <w:t>Внедрение систем предиктивного технического обслуживания (PdM), основанных на мониторинге состояния оборудования и анализе данных, позволяет значительно сократить время простоя за счет своевременного выявления и устранения потенциальных проблем. Используя различные датчики и технологии, такие как вибрационный анализ, термография, анализ масла и ультразвуковой контроль, можно отслеживать ключевые параметры работы оборудования и выявлять аномалии, свидетельствующие о приближающейся поломке.  Благодаря этому, можно планировать ремонтные работы заранее, в удобное время, не допуская аварийных ситуаций и длительных простоев. Например, на одном из нефтеперерабатывающих заводов, после внедрения системы вибрационного анализа, удалось выявить износ подшипника турбокомпрессора на ранней стадии.  Вместо того чтобы ждать аварийной остановки, было запланировано его обслуживание во время планового останова установки. Это позволило избежать длительного простоя, который мог бы стоить предприятию миллионы долларов.  Более того, своевременная замена подшипника предотвратила более серьезные повреждения оборудования и продлила срок его службы.</w:t>
        <w:br/>
        <w:br/>
        <w:t>Сокращение времени простоя достигается не только за счет своевременного выявления и устранения потенциальных проблем, но и за счет оптимизации процессов ремонта и поставки запчастей.  Современные системы управления техническим обслуживанием позволяют автоматизировать процессы планирования ремонтных работ, заказа запчастей и назначения исполнителей.  Это значительно сокращает время, необходимое для выполнения ремонтных работ, и минимизирует время простоя оборудования.  Важной частью этой оптимизации является создание эффективной системы управления запасами запчастей.  Необходимо обеспечить наличие на складе наиболее критичных запчастей, чтобы в случае поломки можно было быстро восстановить работоспособность оборудования.  В то же время, необходимо избегать избыточного накопления запчастей, чтобы не увеличивать затраты на хранение и не замораживать капитал.  Оптимальное решение – это использование современных систем управления запасами, которые позволяют автоматически отслеживать потребность в запчастях и заказывать их в нужном количестве и в нужное время.</w:t>
        <w:br/>
        <w:br/>
        <w:t>Одним из ярких примеров сокращения времени простоя благодаря оптимизации процессов ремонта и поставок запчастей является опыт крупной горнодобывающей компании.  Ранее, для ремонта одного из экскаваторов, требовалось в среднем три дня, включая время на заказ запчастей, доставку и сам ремонт.  После внедрения системы управления техническим обслуживанием и оптимизации логистики, время ремонта сократилось до 12 часов.  Это стало возможным благодаря автоматизации процессов заказа запчастей, использованию экспресс-доставки и обучению персонала эффективным методам ремонта.  В результате, компания смогла увеличить производительность экскаваторов на 15% и значительно сократить затраты на техническое обслуживание.  Кроме того, сокращение времени простоя оборудования положительно сказалось на безопасности труда, поскольку уменьшилось количество аварийных ситуаций и неисправностей.</w:t>
        <w:br/>
        <w:br/>
        <w:t>В заключение, сокращение времени простоя оборудования является ключевым фактором повышения эффективности и прибыльности производственных предприятий.  Внедрение современных систем управления техническим обслуживанием, основанных на предиктивном техническом обслуживании, оптимизации процессов ремонта и управления запасами запчастей, позволяет своевременно выявлять и устранять потенциальные проблемы, сокращать время, необходимое для выполнения ремонтных работ, и минимизировать финансовые потери.  Это не просто оптимизация затрат, а стратегическое решение, позволяющее предприятиям повысить конкурентоспособность и обеспечить устойчивый рост. Инвестиции в системы управления техническим обслуживанием и обучение персонала окупаются за счет повышения производительности, снижения затрат и повышения безопасности труда.</w:t>
        <w:br/>
        <w:br/>
        <w:br/>
        <w:t>**IV. Технологии и Инструменты для Создания Цифровых Двойников**</w:t>
        <w:br/>
        <w:br/>
        <w:t>Создание цифрового двойника – это уже не футуристическая концепция, а вполне реализуемая задача благодаря широкому спектру доступных технологий и инструментов, формирующих основу для сбора, обработки и анализа данных о физическом объекте.  В основе любого цифрового двойника лежит необходимость в непрерывном потоке информации о состоянии реального актива, и здесь ключевую роль играют сенсоры и Интернет вещей (IoT).  Различные типы датчиков, от простых датчиков температуры и давления до сложных систем вибрационного анализа и тепловизионного контроля, устанавливаются на оборудовании и собирают данные о его работе в режиме реального времени.  Эти данные передаются через сети IoT на центральный сервер, где они обрабатываются и используются для обновления цифровой модели.  Например, на современных ветряных электростанциях сотни датчиков непрерывно отслеживают скорость ветра, температуру лопастей, вибрацию редуктора и другие параметры, позволяя оперативно выявлять аномалии и прогнозировать отказы.  Важно отметить, что просто собрать данные недостаточно; необходимо обеспечить их надежную передачу и безопасное хранение, поэтому выбор подходящей платформы IoT является критически важным шагом в процессе создания цифрового двойника.</w:t>
        <w:br/>
        <w:br/>
        <w:t>После сбора и передачи данных необходимо обеспечить их обработку, хранение и визуализацию, что требует использования облачных платформ и специализированного программного обеспечения. Облачные вычисления предоставляют масштабируемые ресурсы для хранения огромных объемов данных, а также мощные вычислительные возможности для их обработки и анализа.  Популярные облачные платформы, такие как Amazon Web Services (AWS), Microsoft Azure и Google Cloud Platform (GCP), предлагают широкий спектр сервисов, предназначенных для создания и развертывания цифровых двойников, включая инструменты для моделирования, визуализации, машинного обучения и аналитики данных.  Например, компания Siemens использует свою облачную платформу MindSphere для создания цифровых двойников промышленных объектов, позволяя клиентам оптимизировать производственные процессы, сократить затраты и повысить эффективность.  Облачные платформы обеспечивают не только инфраструктуру для хранения и обработки данных, но и инструменты для совместной работы и обмена информацией между различными участниками проекта, что ускоряет процесс разработки и внедрения цифровых двойников.</w:t>
        <w:br/>
        <w:br/>
        <w:t>Для создания реалистичной и интерактивной цифровой модели необходимо использовать специализированное программное обеспечение для 3D-моделирования и визуализации.  Существует множество инструментов, позволяющих создавать точные 3D-модели физических объектов, от простых CAD-программ до сложных систем компьютерной графики.  Например, программное обеспечение Autodesk Inventor и SolidWorks широко используется для создания 3D-моделей механического оборудования, а Unity и Unreal Engine позволяют создавать интерактивные визуализации и симуляции.  Важно отметить, что 3D-модель должна быть не только визуально привлекательной, но и точно отражать геометрию и физические свойства реального объекта.  Для этого необходимо использовать точные данные измерений и учитывать все конструктивные особенности.  Кроме того, 3D-модель должна быть легко интегрирована с другими системами, такими как системы управления производством и системы технического обслуживания.</w:t>
        <w:br/>
        <w:br/>
        <w:t>Наконец, для анализа данных, прогнозирования поведения и оптимизации работы цифрового двойника необходимо использовать аналитические инструменты и алгоритмы машинного обучения.  Алгоритмы машинного обучения позволяют выявлять закономерности в данных, прогнозировать отказы оборудования и оптимизировать параметры работы.  Например, алгоритмы предиктивного обслуживания позволяют прогнозировать отказы оборудования на основе данных о его работе и планировать ремонтные работы заранее.  Алгоритмы оптимизации позволяют оптимизировать параметры работы оборудования, такие как скорость, давление и температура, для достижения максимальной производительности и снижения затрат.  Существует множество инструментов и библиотек машинного обучения, таких как TensorFlow, PyTorch и scikit-learn, которые позволяют разработчикам создавать и развертывать алгоритмы машинного обучения для цифровых двойников.  Важно отметить, что успешное применение машинного обучения требует наличия большого объема качественных данных и опытных специалистов в области анализа данных и машинного обучения.</w:t>
        <w:br/>
        <w:br/>
        <w:br/>
        <w:t>В основе любого цифрового двойника лежит непрерывный поток информации о состоянии реального актива, и здесь ключевую роль играют сенсоры и Интернет вещей (IoT).  Эти технологии обеспечивают сбор данных в реальном времени, необходимых для создания, поддержания и эффективной работы цифровой модели, выступая как «нервная система» современного промышленного предприятия. Без точных и своевременных данных, цифровая модель становится лишь статичным изображением, неспособным отражать динамические изменения в реальном мире и, следовательно, бесполезным для принятия обоснованных решений.  Различные типы датчиков, от простых датчиков температуры и давления до сложных систем вибрационного анализа, акустической эмиссии и тепловизионного контроля, устанавливаются на оборудовании и собирают данные о его работе, создавая непрерывный поток информации о его состоянии и производительности.  Эти данные, в свою очередь, позволяют не только отслеживать текущие параметры работы оборудования, но и прогнозировать возможные отказы, оптимизировать процессы и повышать общую эффективность производства.  Благодаря постоянному мониторингу, появляется возможность своевременно выявлять отклонения от нормы и предотвращать аварийные ситуации, что значительно снижает риски и затраты на ремонт.</w:t>
        <w:br/>
        <w:br/>
        <w:t>Разнообразие типов датчиков, доступных на рынке, позволяет охватить практически любые аспекты работы оборудования и производственных процессов.  Например, датчики вибрации, установленные на вращающихся механизмах, таких как насосы, компрессоры и турбины, могут обнаружить мельчайшие изменения в характере вибрации, свидетельствующие о начальной стадии износа подшипников или дисбалансе ротора.  Датчики температуры, в свою очередь, позволяют контролировать температуру различных узлов и агрегатов, предотвращая перегрев и выход оборудования из строя.  Датчики давления контролируют давление в трубопроводах и резервуарах, предотвращая разрывы и утечки.  Использование тепловизионных камер позволяет выявлять тепловые аномалии, свидетельствующие о проблемах с электрическими соединениями или утечках тепла.  Все эти данные, собранные с помощью различных датчиков, объединяются в единую систему и передаются на центральный сервер для дальнейшей обработки и анализа, создавая полную картину состояния оборудования и производственных процессов.  Правильный выбор датчиков и их грамотная установка – ключевой фактор успешной реализации проекта цифрового двойника.</w:t>
        <w:br/>
        <w:br/>
        <w:t>Передача данных, собранных датчиками, осуществляется с помощью различных технологий, включая беспроводные сети (Wi-Fi, Bluetooth, Zigbee, LoRaWAN) и проводные сети (Ethernet, Fieldbus).  Беспроводные сети обеспечивают гибкость и простоту установки, но могут быть подвержены помехам и имеют ограниченную пропускную способность.  Проводные сети обеспечивают надежную связь и высокую пропускную способность, но требуют более сложной установки и могут быть ограничены расстоянием.  Выбор подходящей технологии связи зависит от конкретных требований проекта, таких как расстояние между датчиками и центральным сервером, требуемая пропускная способность и надежность связи.  В последнее время все большую популярность приобретают сети LoRaWAN, обеспечивающие дальность связи до нескольких километров при низком энергопотреблении, что делает их идеальными для мониторинга оборудования на больших территориях.  Кроме того, все большее распространение получают протоколы связи, основанные на стандарте 5G, обеспечивающие высокую скорость передачи данных и низкую задержку, что делает их идеальными для приложений, требующих обработки данных в реальном времени.  Важно отметить, что обеспечение безопасности данных, передаваемых по сети, является критически важным аспектом, который требует использования современных методов шифрования и аутентификации.</w:t>
        <w:br/>
        <w:br/>
        <w:t>Примером успешного применения сенсоров и IoT в рамках цифрового двойника является внедрение системы предиктивного обслуживания на ветряных электростанциях.  Сотни датчиков, установленных на лопастях, редукторах и генераторах ветряных турбин, непрерывно отслеживают вибрацию, температуру, давление и другие параметры работы оборудования.  Эти данные передаются на центральный сервер, где анализируются с помощью алгоритмов машинного обучения.  Алгоритмы машинного обучения выявляют закономерности в данных и прогнозируют возможные отказы оборудования.  На основе прогнозов система автоматически планирует ремонтные работы, чтобы предотвратить аварийные ситуации и минимизировать время простоя оборудования.  В результате внедрения системы предиктивного обслуживания удалось значительно снизить затраты на ремонт, повысить надежность оборудования и увеличить выработку электроэнергии.  Аналогичные системы предиктивного обслуживания успешно внедряются на других промышленных предприятиях, таких как нефтеперерабатывающие заводы, химические производства и металлургические комбинаты, демонстрируя значительный экономический эффект.</w:t>
        <w:br/>
        <w:br/>
        <w:br/>
        <w:t>Для обеспечения надежной и эффективной работы нефтеперерабатывающего завода, необходим непрерывный мониторинг множества параметров технологических процессов и состояния оборудования, что достигается за счет широкого применения различных типов сенсоров. Эти сенсоры выступают «чувствительными элементами», собирающими информацию об изменениях температуры, давления, уровня, расхода, вибрации, химического состава и других критически важных показателях. Правильный выбор сенсора для конкретной задачи – это залог точности измерений, надежности системы и, в конечном итоге, безопасности всего производства. Отказ одного сенсора может привести к серьезным последствиям, включая остановку технологического процесса, повреждение оборудования и даже экологические катастрофы. Поэтому, к выбору сенсоров необходимо подходить с особой тщательностью, учитывая не только технические характеристики, но и условия эксплуатации, совместимость с другими элементами системы и стоимость.</w:t>
        <w:br/>
        <w:br/>
        <w:t>Среди наиболее распространенных типов сенсоров, используемых на нефтеперерабатывающих заводах, можно выделить датчики температуры, которые применяются для контроля температуры сырья, продуктов переработки, теплоносителей и оборудования. Для измерения температуры используются различные типы датчиков, включая термопары, термосопротивления и инфракрасные датчики. Термопары, например, отличаются широким диапазоном измерений и высокой надежностью, но имеют относительно низкую точность. Термосопротивления, наоборот, обеспечивают высокую точность, но имеют более узкий диапазон измерений. Инфракрасные датчики позволяют бесконтактно измерять температуру, что особенно полезно в условиях высокой температуры или агрессивной среды. Например, контроль температуры в печах крекинга, где происходят процессы термического разложения нефти, жизненно важен для обеспечения оптимальных условий реакции и предотвращения перегрева оборудования. Датчики температуры, установленные в этих печах, передают данные в систему управления, которая автоматически регулирует подачу топлива и воздуха, поддерживая заданную температуру и обеспечивая стабильность процесса.</w:t>
        <w:br/>
        <w:br/>
        <w:t>Датчики давления, используемые для измерения давления в трубопроводах, резервуарах и аппаратах, также играют критически важную роль в обеспечении безопасной и эффективной работы нефтеперерабатывающего завода. Различные типы датчиков давления, включая манометры, мембранные датчики и пьезоэлектрические датчики, используются для измерения как статического, так и динамического давления. Мембранные датчики, например, обеспечивают высокую точность и надежность, но требуют калибровки и обслуживания. Пьезоэлектрические датчики, напротив, отличаются высокой чувствительностью и быстродействием, но могут быть подвержены влиянию температуры и вибрации. Для измерения давления в резервуарах с нефтью и нефтепродуктами, используются специальные датчики уровня, которые также измеряют давление на заданной глубине. Эти данные позволяют контролировать уровень жидкости в резервуарах и предотвращать переполнение или осушение, что может привести к серьезным последствиям.</w:t>
        <w:br/>
        <w:br/>
        <w:t xml:space="preserve">Помимо датчиков температуры и давления, на нефтеперерабатывающих заводах широко используются датчики расхода, которые измеряют объем или массу жидкости или газа, протекающего через трубопровод. Различные типы датчиков расхода, включая ротаметры, турбинные счетчики, электромагнитные расходомеры и ультразвуковые расходомеры, используются для измерения расхода различных технологических потоков. Электромагнитные расходомеры, например, обеспечивают высокую точность и надежность, но требуют наличия электропроводящей жидкости. Ультразвуковые расходомеры, напротив, могут использоваться для измерения расхода как жидкостей, так и газов, но требуют наличия хорошего акустического контакта с трубопроводом. Контроль расхода сырья, продуктов переработки и теплоносителей жизненно важен для обеспечения оптимальных условий технологических процессов и предотвращения потерь ресурсов. </w:t>
        <w:br/>
        <w:br/>
        <w:t>Важную роль в обеспечении безопасности и надежности нефтеперерабатывающего завода играют датчики вибрации, которые используются для мониторинга состояния вращающегося оборудования, такого как насосы, компрессоры и турбины. Датчики вибрации позволяют обнаруживать мельчайшие изменения в характере вибрации, свидетельствующие о начальной стадии износа подшипников, дисбалансе ротора или других проблемах с оборудованием. Своевременное обнаружение этих проблем позволяет проводить профилактическое обслуживание и предотвращать аварийные остановки оборудования. Датчики вибрации, работающие в сочетании с системами анализа спектра вибрации, позволяют точно диагностировать причины вибрации и определять необходимость ремонта или замены оборудования. Также, на нефтеперерабатывающих заводах широко используются датчики химического состава, которые позволяют контролировать качество сырья и продуктов переработки, а также контролировать выбросы в атмосферу и сточные воды. Эти датчики играют важную роль в обеспечении экологической безопасности производства и соблюдении нормативных требований.</w:t>
        <w:br/>
        <w:br/>
        <w:br/>
        <w:t>В эпоху стремительного развития интернета вещей (IoT) и цифровизации промышленности, эффективная и надежная связь между многочисленными сенсорами, контроллерами и системами управления становится критически важной для обеспечения бесперебойной работы нефтеперерабатывающего завода.  Протоколы связи IoT выступают в роли "языков", на которых эти устройства обмениваются информацией, позволяя собирать, обрабатывать и анализировать данные в реальном времени, что, в свою очередь, способствует оптимизации производственных процессов, повышению безопасности и снижению затрат. Выбор оптимального протокола связи – это задача, требующая тщательного анализа, учитывающего специфику конкретных задач, требования к пропускной способности, надежности, безопасности и масштабируемости системы.  Неправильный выбор протокола может привести к задержкам в передаче данных, потере информации, сбоям в работе оборудования и даже к серьезным авариям.  Поэтому, понимание принципов работы различных протоколов связи IoT и их особенностей является необходимым условием для успешной реализации проектов цифровизации в нефтеперерабатывающей промышленности.  Игнорирование этих нюансов может значительно усложнить процесс интеграции, увеличить затраты на обслуживание и снизить общую эффективность системы.</w:t>
        <w:br/>
        <w:br/>
        <w:t>Одним из наиболее популярных протоколов связи IoT, широко используемым в промышленных приложениях, является MQTT (Message Queuing Telemetry Transport).  Этот протокол был разработан компанией IBM и представляет собой легковесный протокол обмена сообщениями, основанный на архитектуре "издатель-подписчик".  В этой архитектуре, устройства-издатели отправляют сообщения определенной темы, а устройства-подписчики, подписанные на эту тему, получают эти сообщения.  MQTT отличается высокой эффективностью и надежностью, что делает его идеальным для использования в условиях ограниченной пропускной способности и нестабильного соединения, характерных для промышленных сетей.  На нефтеперерабатывающем заводе, MQTT может использоваться для передачи данных от многочисленных сенсоров температуры, давления, расхода и вибрации в централизованную систему мониторинга и управления.  Например, данные о температуре в печах крекинга, собранные с помощью датчиков, могут передаваться через MQTT в систему управления, которая автоматически регулирует подачу топлива и воздуха, поддерживая оптимальную температуру и предотвращая перегрев оборудования.  Кроме того, MQTT может использоваться для передачи данных о состоянии оборудования в систему предиктивного обслуживания, позволяющую прогнозировать отказы и проводить профилактическое обслуживание, снижая затраты на ремонт и повышая надежность производства.</w:t>
        <w:br/>
        <w:br/>
        <w:t>В то же время, для приложений, требующих более высокой степени надежности и детерминированности, а также интеграции с существующими системами автоматизации, часто используется протокол OPC UA (Open Platform Communications Unified Architecture).  OPC UA представляет собой промышленный протокол связи, разработанный консорциумом OPC Foundation.  Он обеспечивает безопасный и надежный обмен данными между различными устройствами и системами, независимо от их производителя и платформы.  OPC UA поддерживает различные модели данных и сервисы, позволяющие описывать сложные производственные процессы и обмениваться информацией о состоянии оборудования, параметрах технологических процессов и других критически важных данных.  На нефтеперерабатывающем заводе, OPC UA может использоваться для интеграции различных систем автоматизации, таких как системы управления технологическими процессами (DCS), системы управления производством (MES) и системы управления активами (EAM).  Например, данные о параметрах технологических процессов, собранные с помощью DCS, могут передаваться через OPC UA в систему MES, которая использует эти данные для оптимизации производственного планирования и управления.  Кроме того, OPC UA может использоваться для обмена данными о состоянии оборудования между системами управления активами и системами предиктивного обслуживания, позволяя проводить более точный анализ и прогнозирование отказов.</w:t>
        <w:br/>
        <w:br/>
        <w:t>Важно понимать, что выбор между MQTT и OPC UA зависит от конкретных задач и требований.  MQTT является более легким и гибким протоколом, идеально подходящим для приложений, требующих высокой пропускной способности и масштабируемости.  OPC UA, напротив, обеспечивает более высокую степень надежности и безопасности, а также интеграцию с существующими системами автоматизации.  В некоторых случаях, целесообразно использовать оба протокола в сочетании, применяя MQTT для передачи данных от сенсоров в локальные шлюзы, а затем используя OPC UA для передачи данных от шлюзов в централизованную систему мониторинга и управления.  Такой подход позволяет объединить преимущества обоих протоколов, обеспечивая высокую пропускную способность, масштабируемость, надежность и безопасность.  Помимо MQTT и OPC UA, существует множество других протоколов связи IoT, таких как CoAP, AMQP и DDS, каждый из которых имеет свои особенности и преимущества.  Выбор оптимального протокола требует тщательного анализа и оценки всех факторов, включая специфику конкретных задач, требования к производительности, безопасности и масштабируемости, а также совместимость с существующими системами и оборудованием.</w:t>
        <w:br/>
        <w:br/>
        <w:br/>
        <w:t>В основе любой успешной реализации IoT на нефтеперерабатывающем заводе лежит эффективная инфраструктура для сбора, обработки и хранения огромных объемов данных, генерируемых многочисленными сенсорами и устройствами. Просто подключить все датчики к сети недостаточно; необходимо организовать сбор данных таким образом, чтобы он был надежным, масштабируемым и обеспечивал возможность анализа в реальном времени. Именно здесь на сцену выходят платформы для сбора и обработки данных IoT, выступая в роли центрального нервного узла всей системы. Эти платформы не просто собирают данные, но и предоставляют инструменты для их фильтрации, агрегации, нормализации и трансформации, готовя их к дальнейшему использованию в аналитических приложениях и системах принятия решений. Без такой платформы, поток данных быстро превратится в хаотичную и бесполезную массу, лишив всю инициативу цифровизации всякого смысла. Разработчики и операторы нефтеперерабатывающих предприятий должны внимательно подходить к выбору платформы, оценивая ее возможности, масштабируемость и совместимость с существующей инфраструктурой.</w:t>
        <w:br/>
        <w:br/>
        <w:t>Существует широкий спектр платформ для сбора и обработки данных IoT, каждая из которых имеет свои уникальные характеристики и преимущества. Одни платформы ориентированы на облачные решения, предлагая высокую масштабируемость и гибкость, в то время как другие ориентированы на локальные решения, обеспечивающие более низкую задержку и повышенную безопасность. Примером облачной платформы является Microsoft Azure IoT Hub, которая предоставляет полный набор инструментов для подключения, управления и анализа устройств IoT, а также интеграцию с другими сервисами Azure, такими как Azure Machine Learning и Azure Data Lake Analytics. Эта платформа позволяет нефтеперерабатывающему заводу легко масштабировать свою IoT-инфраструктуру в соответствии с меняющимися потребностями, не беспокоясь о сложностях управления аппаратным обеспечением и программным обеспечением.  Напротив, локальные платформы, такие как PTC ThingWorx, предлагают более высокий уровень контроля и безопасности, что может быть критически важно для предприятий, работающих с конфиденциальными данными.  Кроме того, существуют гибридные решения, сочетающие преимущества как облачных, так и локальных платформ, позволяя предприятиям выбрать оптимальную конфигурацию в соответствии со своими конкретными потребностями и требованиями.</w:t>
        <w:br/>
        <w:br/>
        <w:t>Выбор платформы должен основываться на тщательном анализе конкретных потребностей и требований нефтеперерабатывающего завода. Необходимо учитывать такие факторы, как количество устройств IoT, скорость генерации данных, требования к задержке, требования к безопасности, бюджет и опыт персонала. Например, если завод планирует развернуть тысячи датчиков температуры, давления и расхода, необходимо выбрать платформу, способную обрабатывать огромные объемы данных в реальном времени. Если же завод работает с критически важными данными, необходимо выбрать платформу, обеспечивающую высокий уровень безопасности и защиты от несанкционированного доступа. Кроме того, необходимо учитывать возможности интеграции платформы с существующими системами автоматизации, такими как системы управления технологическими процессами (DCS) и системы управления производством (MES). Интеграция с этими системами позволит использовать данные IoT для оптимизации производственных процессов, повышения эффективности и снижения затрат.  Например, интеграция данных о вибрации оборудования с системой предиктивного обслуживания позволит прогнозировать отказы и проводить профилактическое обслуживание, снижая затраты на ремонт и повышая надежность производства.</w:t>
        <w:br/>
        <w:br/>
        <w:t>Реальный пример успешного внедрения платформы для сбора и обработки данных IoT можно увидеть на нефтеперерабатывающем заводе Shell. Компания внедрила платформу IBM Maximo Application Suite для управления активами и оптимизации технического обслуживания. Платформа интегрирована с датчиками, установленными на ключевом оборудовании, собирая данные о температуре, давлении, вибрации и других параметрах. Эти данные анализируются в реальном времени, что позволяет прогнозировать отказы оборудования и проводить профилактическое обслуживание, снижая затраты на ремонт и повышая надежность производства. В результате внедрения платформы, Shell удалось снизить затраты на техническое обслуживание на 15% и повысить надежность оборудования на 10%.  Этот пример демонстрирует, что правильный выбор и внедрение платформы для сбора и обработки данных IoT может принести значительные выгоды нефтеперерабатывающему заводу, повысив его эффективность, надежность и прибыльность. Игнорирование этих возможностей может привести к потере конкурентоспособности и упущенным возможностям для улучшения производственных процессов.</w:t>
        <w:br/>
        <w:br/>
        <w:br/>
        <w:t>## Облачные Платформы: Трансформация Нефтепереработки</w:t>
        <w:br/>
        <w:br/>
        <w:t>Облачные платформы стали краеугольным камнем цифровой трансформации в нефтеперерабатывающей промышленности, предлагая беспрецедентный уровень масштабируемости, гибкости и экономии затрат по сравнению с традиционными локальными решениями.  Нефтеперерабатывающие заводы генерируют колоссальные объемы данных от сотен и даже тысяч датчиков, измеряющих температуру, давление, уровень жидкости, расход, вибрацию и другие критически важные параметры.  Традиционные локальные серверы зачастую не способны справиться с таким потоком данных, требуя значительных инвестиций в аппаратное обеспечение, программное обеспечение и квалифицированный персонал для обслуживания и поддержки инфраструктуры.  Облачные платформы, напротив, предлагают практически неограниченные вычислительные ресурсы, которые могут быть масштабированы в соответствии с меняющимися потребностями завода, избавляя от необходимости крупных капитальных вложений и операционных расходов.  Кроме того, облачные решения позволяют значительно ускорить внедрение новых технологий и приложений, так как не требуют длительного процесса развертывания и настройки инфраструктуры.</w:t>
        <w:br/>
        <w:br/>
        <w:t>Одной из ключевых преимуществ облачных платформ является возможность централизованного хранения и обработки данных, что позволяет создавать единую информационную среду для всего предприятия.  Это особенно важно для нефтеперерабатывающих заводов, где данные генерируются в различных отделах и подразделениях, таких как производственный цех, лаборатория, отдел технического обслуживания и логистика.  Централизованное хранилище данных позволяет объединить информацию из различных источников, что дает возможность проводить комплексный анализ, выявлять взаимосвязи и закономерности, оптимизировать производственные процессы и принимать более обоснованные решения.  Например, объединив данные о вибрации оборудования, температуре и давлении, можно предсказать возможные отказы и провести профилактическое обслуживание, предотвращая дорогостоящие простои и аварии.  Использование облачных сервисов аналитики и машинного обучения позволяет автоматизировать этот процесс и значительно повысить его эффективность.</w:t>
        <w:br/>
        <w:br/>
        <w:t>Многие ведущие компании нефтеперерабатывающей отрасли уже активно используют облачные платформы для решения различных задач, от оптимизации производственных процессов до повышения безопасности и экологической устойчивости.  Например, компания Chevron использует облачную платформу Microsoft Azure для анализа данных, полученных с датчиков, установленных на буровых платформах и нефтеперерабатывающих заводах. Это позволяет оптимизировать процессы бурения, снизить затраты на техническое обслуживание и повысить безопасность работы. Компания BP использует облачную платформу Amazon Web Services для обработки данных, полученных с датчиков, установленных на нефтеперерабатывающих заводах и трубопроводах. Это позволяет оптимизировать процессы транспортировки нефти и нефтепродуктов, снизить потери и повысить экологическую устойчивость. Эти примеры демонстрируют, что облачные платформы являются мощным инструментом для цифровой трансформации нефтеперерабатывающей отрасли, позволяющим повысить эффективность, надежность и безопасность производственных процессов.</w:t>
        <w:br/>
        <w:br/>
        <w:t>В заключение, облачные платформы представляют собой не просто технологическое решение, а стратегический актив для нефтеперерабатывающих предприятий, стремящихся к цифровой трансформации и повышению конкурентоспособности.  Инвестиции в облачные технологии позволяют предприятиям снизить затраты, повысить эффективность, улучшить качество продукции и обеспечить экологическую устойчивость.  При правильном подходе к внедрению облачных решений, нефтеперерабатывающие предприятия могут значительно улучшить свои показатели и укрепить свои позиции на рынке.  Выбор подходящей облачной платформы и разработка эффективной стратегии внедрения являются ключевыми факторами успеха в этом процессе.</w:t>
        <w:br/>
        <w:br/>
        <w:br/>
        <w:t>## Обзор популярных облачных платформ (AWS, Azure, Google Cloud)</w:t>
        <w:br/>
        <w:br/>
        <w:t>Выбор подходящей облачной платформы является одним из наиболее важных решений для нефтеперерабатывающего предприятия, стремящегося к цифровой трансформации, и требует тщательного анализа предлагаемых сервисов, ценовой политики и уровня поддержки. Традиционно, рынок облачных вычислений доминируют три основных игрока: Amazon Web Services (AWS), Microsoft Azure и Google Cloud Platform (GCP), каждый из которых предлагает широкий спектр сервисов, охватывающих все аспекты облачных вычислений, от базовой инфраструктуры до продвинутых аналитических инструментов и сервисов машинного обучения.  AWS, будучи пионером в области облачных вычислений, обладает наиболее зрелой экосистемой и самым широким спектром предлагаемых сервисов, что делает её привлекательной для предприятий любого размера, нуждающихся в надежной и масштабируемой облачной инфраструктуре.  Они предлагают комплексные решения для хранения данных, вычислений, сетевых взаимодействий и разработки приложений, а также специализированные сервисы для нефтегазовой отрасли, такие как решения для сейсмической обработки данных и оптимизации логистических цепочек.  Благодаря своей зрелости и широкой распространенности, AWS обладает обширной сетью партнеров и большим сообществом пользователей, что обеспечивает доступ к квалифицированной поддержке и обширной документации.</w:t>
        <w:br/>
        <w:br/>
        <w:t>Microsoft Azure, тесно интегрированный с существующей инфраструктурой Microsoft, является особенно привлекательным для предприятий, уже использующих продукты Microsoft, такие как Windows Server, SQL Server и .NET.  Одной из ключевых особенностей Azure является его гибридный облачный подход, позволяющий предприятиям интегрировать свои локальные инфраструктуры с облачными сервисами, что обеспечивает гибкость и контроль над данными.  Azure предлагает широкий спектр сервисов, аналогичных AWS, включая вычисления, хранение, сетевые взаимодействия и разработку приложений, а также специализированные решения для нефтегазовой отрасли, такие как решения для управления активами и оптимизации производственных процессов.  Благодаря своей тесной интеграции с другими продуктами Microsoft, Azure позволяет предприятиям использовать существующие навыки и знания, что упрощает процесс внедрения и снижает затраты на обучение.  Кроме того, Azure предлагает расширенные функции безопасности и соответствия нормативным требованиям, что особенно важно для предприятий, работающих в высокорегулируемых отраслях.</w:t>
        <w:br/>
        <w:br/>
        <w:t>Google Cloud Platform (GCP), известная своими инновационными технологиями в области анализа данных и машинного обучения, является привлекательным вариантом для предприятий, стремящихся получить конкурентное преимущество за счет использования передовых аналитических инструментов. GCP предлагает широкий спектр сервисов, включая вычисления, хранение, сетевые взаимодействия и разработку приложений, а также специализированные решения для анализа больших данных, машинного обучения и искусственного интеллекта. GCP выделяется своими передовыми технологиями в области анализа данных, такими как BigQuery, Dataflow и TensorFlow, которые позволяют предприятиям обрабатывать и анализировать огромные объемы данных в режиме реального времени.  Кроме того, GCP предлагает конкурентоспособные цены и гибкие варианты оплаты, что делает её привлекательным вариантом для предприятий любого размера.  GCP активно инвестирует в развитие устойчивой инфраструктуры и предлагает решения для снижения выбросов углекислого газа, что соответствует растущим требованиям к экологической устойчивости.  Все три платформы предлагают бесплатные пробные периоды и гибкие планы оплаты, позволяя предприятиям протестировать сервисы и выбрать оптимальный вариант в соответствии со своими потребностями и бюджетом.</w:t>
        <w:br/>
        <w:br/>
        <w:br/>
        <w:t xml:space="preserve">Сервисы хранения и обработки данных в облаке представляют собой краеугольный камень цифровой трансформации нефтеперерабатывающей промышленности, обеспечивая масштабируемость, гибкость и экономическую эффективность, ранее недоступные традиционным локальным инфраструктурам. В частности, для предприятий, генерирующих огромные объемы данных из различных источников, таких как датчики, процессы, логистика и бизнес-операции, облачные решения позволяют хранить, обрабатывать и анализировать эти данные в режиме реального времени, выявляя скрытые закономерности, оптимизируя процессы и повышая эффективность работы. Облачное хранилище предоставляет широкий спектр опций, от объектного хранилища, идеально подходящего для хранения неструктурированных данных, таких как журналы, изображения и видео, до блочного хранилища, обеспечивающего высокопроизводительный доступ к данным для критически важных приложений. Важно, что, в отличие от локальных хранилищ, облачные сервисы хранения не требуют капитальных затрат на оборудование, обслуживание и обновление, что позволяет предприятиям перенести эти затраты в операционные, оплачивая только фактически используемые ресурсы. </w:t>
        <w:br/>
        <w:br/>
        <w:t>Современные облачные платформы предоставляют широкий спектр сервисов для обработки данных, от простых виртуальных машин, позволяющих запускать пользовательские приложения, до комплексных сервисов аналитики данных, машинного обучения и искусственного интеллекта. В нефтеперерабатывающей промышленности эти сервисы могут использоваться для решения широкого спектра задач, например, для оптимизации графиков технического обслуживания, прогнозирования отказов оборудования, оптимизации режимов работы установок, выявления утечек и повышения энергоэффективности. Например, с помощью сервисов машинного обучения можно анализировать данные с датчиков, установленных на насосах и компрессорах, чтобы предсказать их возможный выход из строя и заблаговременно провести ремонт, избежав дорогостоящих простоев и аварий.  Кроме того, облачные платформы предоставляют инструменты для визуализации данных и создания интерактивных отчетов, позволяя менеджерам и инженерам быстро получать доступ к важной информации и принимать обоснованные решения.</w:t>
        <w:br/>
        <w:br/>
        <w:t>Особую ценность для нефтеперерабатывающих предприятий представляют сервисы обработки больших данных, такие как Apache Hadoop и Apache Spark, доступные на облачных платформах. Эти сервисы позволяют обрабатывать огромные объемы данных, которые невозможно обработать на традиционных системах, выявляя скрытые взаимосвязи и тренды, которые могут быть использованы для оптимизации производственных процессов и повышения эффективности работы. Например, анализ данных о потреблении электроэнергии на различных установках может помочь выявить неэффективные режимы работы и разработать меры по снижению энергопотребления.  Кроме того, облачные сервисы обработки данных предоставляют инструменты для интеграции с другими системами, такими как ERP, MES и SCADA, что позволяет создать единое информационное пространство и повысить эффективность работы предприятия.  Безопасность данных является важнейшим аспектом при использовании облачных сервисов, поэтому облачные провайдеры предоставляют широкий спектр инструментов и услуг для защиты данных от несанкционированного доступа, включая шифрование данных, контроль доступа и мониторинг безопасности.</w:t>
        <w:br/>
        <w:br/>
        <w:br/>
        <w:t>Инструменты анализа данных и машинного обучения стали краеугольным камнем современной нефтеперерабатывающей промышленности, трансформируя способы принятия решений и оптимизации производственных процессов. Уже недостаточно просто собирать данные с многочисленных датчиков и систем; жизненно необходимо извлечь из них ценную информацию, которая позволит предвидеть проблемы, оптимизировать работу оборудования и повысить общую эффективность. Современные инструменты, предоставляющие возможности как описательной, так и прогностической аналитики, позволяют переходить от реактивного подхода к управлению, где решения принимаются после наступления проблемы, к проактивному, где проблемы предвидятся и предотвращаются до того, как они смогут повлиять на производство. Например, платформы, интегрирующие исторические данные о производительности насосов с данными о текущих вибрациях и температуре, могут выявлять аномалии, сигнализирующие о потенциальной неисправности, позволяя запланировать техническое обслуживание до выхода оборудования из строя и избежать дорогостоящих простоев.</w:t>
        <w:br/>
        <w:br/>
        <w:t>В арсенале инструментов анализа данных, предназначенных для нефтеперерабатывающих предприятий, особое место занимают специализированные пакеты статистического анализа, такие как SAS и MATLAB, предоставляющие широкий спектр алгоритмов для обработки данных, моделирования процессов и прогнозирования результатов. Эти инструменты, требующие глубоких знаний в области статистики и программирования, позволяют решать сложные задачи, такие как оптимизация режимов смешивания сырья, прогнозирование выхода продукции и выявление причин колебаний качества. Однако, с появлением облачных платформ машинного обучения, таких как Amazon SageMaker, Google Cloud AI Platform и Azure Machine Learning, доступ к передовым алгоритмам машинного обучения стал значительно проще и быстрее. Эти платформы предоставляют готовые инструменты для подготовки данных, обучения моделей, оценки их производительности и развертывания в производственной среде, не требуя от предприятия значительных инвестиций в инфраструктуру и персонал.</w:t>
        <w:br/>
        <w:br/>
        <w:t>Более того, развитие технологий автоматизированного машинного обучения (AutoML) позволяет даже специалистам без глубоких знаний в области машинного обучения создавать и развертывать эффективные модели для решения конкретных задач. AutoML-платформы автоматически подбирают наиболее подходящие алгоритмы, оптимизируют их параметры и оценивают производительность, избавляя пользователя от необходимости вручную выполнять эти трудоемкие операции. Например, используя AutoML, можно построить модель для прогнозирования спроса на нефтепродукты на основе исторических данных о продажах, погодных условий и экономических показателей, что позволит оптимизировать запасы и снизить затраты на хранение.  Также, инструменты визуализации данных, такие как Tableau и Power BI, позволяют преобразовывать сложные данные в понятные графики и диаграммы, облегчая анализ и выявление закономерностей, что особенно ценно для оперативного принятия решений.</w:t>
        <w:br/>
        <w:br/>
        <w:t>Ключевым аспектом успешного внедрения инструментов анализа данных и машинного обучения является интеграция с существующими промышленными системами, такими как SCADA, MES и ERP. Это позволяет собирать данные в режиме реального времени, автоматизировать процессы анализа и передавать результаты в системы управления производством. Например, интегрировав систему мониторинга вибраций с системой управления техническим обслуживанием, можно автоматически создавать заявки на ремонт при обнаружении аномалий, что позволяет оперативно реагировать на проблемы и предотвращать серьезные поломки.  В конечном итоге, инструменты анализа данных и машинного обучения являются мощным инструментом для повышения эффективности, надежности и прибыльности нефтеперерабатывающих предприятий, позволяя им принимать обоснованные решения, оптимизировать производственные процессы и оставаться конкурентоспособными на рынке.</w:t>
        <w:br/>
        <w:br/>
        <w:br/>
        <w:t>Программное обеспечение для 3D-моделирования и визуализации играет жизненно важную роль в современной нефтеперерабатывающей промышленности, выходя далеко за рамки простой графической презентации. Оно служит мощным инструментом для проектирования, анализа и оптимизации сложных промышленных объектов, обеспечивая всестороннее понимание процессов и выявляя потенциальные проблемы на ранних стадиях. В отличие от традиционных 2D-чертежей, трехмерные модели позволяют инженерам и операторам визуализировать все аспекты нефтеперерабатывающего завода, включая трубопроводы, оборудование, резервуары и вспомогательные системы, в реалистичной и интерактивной форме, что значительно упрощает процесс проектирования и повышает точность планирования. Эта визуализация позволяет обнаружить потенциальные конфликты между различными компонентами, оптимизировать расположение оборудования и обеспечить соответствие проекта требованиям безопасности и экологическим нормам.</w:t>
        <w:br/>
        <w:br/>
        <w:t>Значительная ценность программного обеспечения для 3D-моделирования проявляется в его способности создавать цифровые двойники нефтеперерабатывающих объектов. Эти цифровые двойники – это виртуальные копии реальных активов, которые содержат детальную информацию о геометрии, материалах, характеристиках и рабочих параметрах оборудования.  Такие модели позволяют проводить симуляции различных сценариев, анализировать поведение системы в различных режимах работы и оптимизировать производительность без риска для реального оборудования или производственного процесса. Например, можно моделировать поток жидкости через сложную систему трубопроводов, чтобы выявить узкие места и оптимизировать диаметр труб для снижения гидравлических потерь. Или можно смоделировать процесс дистилляции, чтобы оптимизировать температуру и давление для повышения выхода целевого продукта.  В конечном итоге, создание цифровых двойников позволяет значительно сократить время и затраты на проектирование, строительство и ввод в эксплуатацию новых нефтеперерабатывающих мощностей.</w:t>
        <w:br/>
        <w:br/>
        <w:t>Более того, современные программные пакеты для 3D-моделирования интегрируются с другими промышленными системами, такими как системы управления производством (MES) и системы управления техническим обслуживанием (CMMS), обеспечивая беспрерывный поток данных между различными платформами. Эта интеграция позволяет операторам и инженерам получать доступ к актуальной информации о состоянии оборудования, отслеживать параметры его работы и прогнозировать потребность в техническом обслуживании. Например, можно интегрировать 3D-модель насоса с данными о его вибрации и температуре, полученными с датчиков, чтобы визуализировать состояние оборудования в режиме реального времени и выявить потенциальные проблемы до того, как они приведут к серьезной поломке.  Такая интеграция также позволяет проводить удаленное обучение персонала, обеспечивая им возможность освоить навыки работы с оборудованием в виртуальной среде, что снижает риск ошибок и повышает безопасность на производстве.</w:t>
        <w:br/>
        <w:br/>
        <w:t>Современные программные продукты, такие как Aveva Everything3D, Bentley OpenPlant и Autodesk Plant 3D, предлагают широкий спектр функций и инструментов для 3D-моделирования нефтеперерабатывающих объектов, включая автоматическое создание трубопроводов, моделирование резервуаров и реакторов, а также инструменты для проверки на соответствие стандартам и нормам.  Эти инструменты позволяют значительно ускорить процесс проектирования, снизить количество ошибок и повысить качество конечного продукта.  Они также поддерживают различные форматы файлов, что обеспечивает совместимость с другими программными платформами и облегчает обмен данными между различными участниками проекта.  В результате, применение программного обеспечения для 3D-моделирования становится неотъемлемой частью успешного проектирования, строительства и эксплуатации современных нефтеперерабатывающих предприятий.</w:t>
        <w:br/>
        <w:br/>
        <w:br/>
        <w:t>Выбор программного пакета для трехмерного моделирования нефтеперерабатывающего завода – задача, требующая внимательного анализа потребностей и возможностей каждого решения. На рынке представлено множество инструментов, каждый из которых обладает своими сильными и слабыми сторонами, поэтому важно понимать, какое программное обеспечение лучше всего подходит для конкретных задач и специфики проекта. Традиционно, в нефтегазовой отрасли широко используются решения от Autodesk, такие как AutoCAD Plant 3D и Inventor, благодаря их мощным инструментам для проектирования трубопроводов, резервуаров и другого сложного оборудования, а также тесной интеграции с другими продуктами Autodesk.  Однако, в последние годы все больше компаний обращают внимание на альтернативные решения, такие как SolidWorks и даже Blender, благодаря их гибкости, расширяемым возможностям и привлекательной стоимости.  Понимание ключевых особенностей каждого программного пакета позволяет сделать осознанный выбор и оптимизировать процесс проектирования и моделирования.</w:t>
        <w:br/>
        <w:br/>
        <w:t>Autodesk AutoCAD Plant 3D, являясь частью семейства AutoCAD, представляет собой специализированное решение для проектирования и моделирования нефтеперерабатывающих заводов и других промышленных объектов. Его основное преимущество заключается в автоматизации процесса создания трубопроводов и оборудования, что значительно сокращает время проектирования и повышает точность модели.  Программа позволяет создавать как двухмерные чертежи, так и трехмерные модели, а также автоматически генерировать спецификации и отчеты.  Благодаря тесной интеграции с другими продуктами Autodesk, такими как Revit и Navisworks, можно легко обмениваться данными и координировать проекты с другими дисциплинами, такими как архитектура и строительство. Например, инженер может спроектировать сложную систему трубопроводов в AutoCAD Plant 3D, а затем экспортировать модель в Navisworks для проверки на коллизии с другими элементами проекта.  Кроме того, AutoCAD Plant 3D поддерживает различные отраслевые стандарты и нормативы, что обеспечивает соответствие проектов требованиям безопасности и качества.</w:t>
        <w:br/>
        <w:br/>
        <w:t>SolidWorks, в свою очередь, представляет собой параметрическое твердотельное моделирование, широко используемое в машиностроении и других отраслях промышленности.  Хотя SolidWorks не является специализированным решением для нефтеперерабатывающей отрасли, он обладает мощными инструментами для создания сложных геометрических моделей и проведения инженерных расчетов.  Благодаря своей гибкости и расширяемым возможностям, SolidWorks может быть адаптирован для решения различных задач, таких как проектирование резервуаров, насосов, клапанов и другого оборудования, используемого на нефтеперерабатывающих заводах. Например, инженер может создать трехмерную модель насоса в SolidWorks, провести анализ прочности и оптимизировать его конструкцию для повышения надежности и эффективности.  Кроме того, SolidWorks поддерживает различные форматы файлов, что обеспечивает совместимость с другими программными платформами и облегчает обмен данными с другими участниками проекта.</w:t>
        <w:br/>
        <w:br/>
        <w:t>В последнее время все больше внимания привлекает Blender, бесплатный и открытый программный пакет для трехмерного моделирования, анимации и рендеринга.  Хотя Blender традиционно используется в индустрии развлечений и компьютерной графики, он обладает мощными инструментами для создания сложных геометрических моделей и проведения визуализации.  Благодаря своей гибкости и расширяемым возможностям, Blender может быть адаптирован для решения различных задач, таких как создание визуализаций нефтеперерабатывающих заводов, разработка анимаций для обучения персонала и создание виртуальных туров по производственным объектам.  Например, инженер может создать реалистичную трехмерную модель нефтеперерабатывающего завода в Blender, добавить текстуры и материалы, настроить освещение и создать визуализацию, которая позволяет оценить внешний вид и функциональность объекта.  Кроме того, Blender обладает активным сообществом пользователей, которые разрабатывают и распространяют различные плагины и инструменты, расширяющие функциональность программы.</w:t>
        <w:br/>
        <w:br/>
        <w:br/>
        <w:t>Создание точной и детализированной трехмерной модели нефтеперерабатывающего завода требует от инженеров и дизайнеров выбора подходящего программного обеспечения для моделирования. Инструменты для 3D-моделирования служат фундаментом для визуализации, анализа и оптимизации процессов, протекающих на предприятии, и их выбор должен основываться на задачах проекта, уровне детализации, необходимой точности и, конечно же, бюджете.  На современном рынке представлен широкий спектр программных продуктов, каждый из которых обладает своими уникальными особенностями и преимуществами, что позволяет подобрать оптимальное решение для конкретных нужд. Важно понимать, что не существует универсального инструмента, подходящего для всех ситуаций, и выбор всегда должен быть компромиссом между функциональностью, стоимостью и удобством использования.  Правильный выбор инструмента позволит значительно ускорить процесс проектирования, повысить точность модели и снизить вероятность ошибок.</w:t>
        <w:br/>
        <w:br/>
        <w:t>Одним из ключевых аспектов при выборе программного обеспечения для 3D-моделирования является его способность к параметрическому моделированию.  Это означает, что модель создается на основе заданных параметров и взаимосвязей, что позволяет легко вносить изменения и модификации без необходимости перестраивать всю модель заново.  Например, если необходимо изменить диаметр трубопровода, параметрическое моделирование позволяет сделать это всего за несколько кликов, автоматически изменяя все связанные элементы модели.  Такая возможность особенно важна при проектировании сложных нефтеперерабатывающих установок, где изменения в одном элементе могут потребовать внесения изменений во множество других элементов.  Параметрическое моделирование также позволяет автоматизировать процесс создания повторяющихся элементов, таких как фланцы, клапаны и насосы, что значительно сокращает время проектирования и повышает точность модели.  Кроме того, параметрическое моделирование облегчает процесс создания различных вариантов проекта, что позволяет оценить различные альтернативы и выбрать оптимальное решение.</w:t>
        <w:br/>
        <w:br/>
        <w:t>Помимо параметрического моделирования, важным фактором является возможность импорта и экспорта данных в различных форматах.  Нефтеперерабатывающие заводы часто представляют собой сложные комплексы, состоящие из множества различных элементов, спроектированных разными специалистами с использованием разных программных продуктов.  Поэтому важно, чтобы выбранный инструмент мог импортировать данные из других программных продуктов, таких как AutoCAD, SolidWorks и Revit, и экспортировать данные в форматы, совместимые с другими программами.  Это позволяет обеспечить бесперебойный обмен данными между различными участниками проекта и избежать ошибок, связанных с несовместимостью форматов.  Кроме того, возможность импорта данных из лазерного сканирования и других источников позволяет создавать точные цифровые модели существующих объектов, что важно при реконструкции и модернизации нефтеперерабатывающих заводов.  Универсальность в плане обмена данными является критичным фактором, особенно в крупных проектах, где участвуют десятки или даже сотни специалистов.</w:t>
        <w:br/>
        <w:br/>
        <w:t>Не менее важным аспектом является наличие в программном обеспечении инструментов для проверки на коллизии и интерференцию.  Нефтеперерабатывающие установки характеризуются высокой плотностью расположения оборудования и трубопроводов, что повышает риск возникновения коллизий и интерференции.  Инструменты для проверки на коллизии позволяют автоматически обнаруживать и устранять такие проблемы на ранних стадиях проектирования, что позволяет избежать дорогостоящих ошибок и задержек на этапе строительства и эксплуатации.  Например, инструмент может обнаружить, что трубопровод пересекает несущую конструкцию здания, и предупредить инженера о необходимости внесения изменений в проект.  Кроме того, инструменты для проверки на коллизии позволяют визуализировать потенциальные проблемы, что облегчает процесс принятия решений и обеспечивает более эффективную коммуникацию между участниками проекта.  Визуализация коллизий помогает инженерам и дизайнерам понять суть проблемы и разработать эффективное решение.</w:t>
        <w:br/>
        <w:br/>
        <w:t>В заключение, выбор программного обеспечения для 3D-моделирования нефтеперерабатывающего завода – это сложная задача, требующая учета множества факторов.  Важно учитывать функциональность, стоимость, удобство использования, совместимость с другими программами и наличие инструментов для проверки на коллизии.  Правильный выбор программного обеспечения позволит значительно ускорить процесс проектирования, повысить точность модели, снизить вероятность ошибок и обеспечить более эффективную коммуникацию между участниками проекта.  Инвестиции в современное программное обеспечение для 3D-моделирования окупаются за счет повышения эффективности, снижения затрат и улучшения качества проекта.</w:t>
        <w:br/>
        <w:br/>
        <w:br/>
        <w:t>Визуализация данных в реальном времени становится краеугольным камнем современного управления нефтеперерабатывающим заводом, трансформируя традиционные методы мониторинга и контроля в интерактивные и информативные системы.  Вместо статических отчетов и графиков, операторы получают возможность наблюдать за ключевыми параметрами процесса – температурой, давлением, уровнем жидкости, расходом – в динамике, непосредственно на экранах своих рабочих станций. Эта визуализация выходит за рамки простого отображения цифр, представляя информацию в виде наглядных графиков, диаграмм, тепловых карт и трехмерных моделей, которые позволяют быстро и интуитивно понимать текущее состояние системы.  Способность видеть изменения в реальном времени позволяет операторам оперативно реагировать на отклонения от нормы, предвидеть потенциальные проблемы и принимать взвешенные решения для поддержания оптимальной производительности и безопасности.  Использование цветовой кодировки, анимации и других визуальных эффектов усиливает восприятие информации и облегчает выявление критических ситуаций.</w:t>
        <w:br/>
        <w:br/>
        <w:t>Существенным преимуществом визуализации данных в реальном времени является возможность создания индивидуализированных информационных панелей, адаптированных к потребностям конкретных операторов и задач.  Оператор, ответственный за управление определенной технологической установкой, может настроить свою панель таким образом, чтобы видеть только те параметры, которые имеют непосредственное отношение к его работе.  Это позволяет избежать информационной перегрузки и сосредоточиться на наиболее важных аспектах процесса.  В то же время, система должна обеспечивать возможность быстрого доступа к более подробной информации о любом параметре, если это необходимо.  Например, оператор может щелкнуть по графику температуры и увидеть историю изменений этого параметра за определенный период времени, а также статистические данные, такие как среднее значение, максимальное значение и минимальное значение.  Такая гибкость и настраиваемость позволяют создавать по-настоящему эффективные и удобные системы управления.</w:t>
        <w:br/>
        <w:br/>
        <w:t>Реализация визуализации данных в реальном времени требует интеграции различных источников информации, включая данные с датчиков, контроллеров, систем управления технологическими процессами (АСУ ТП) и других систем.  Эти данные должны быть собраны, обработаны и представлены в едином формате, понятном для операторов.  Использование современных технологий, таких как облачные вычисления, большие данные и машинное обучение, позволяет обрабатывать огромные объемы информации и выявлять скрытые закономерности, которые могут быть полезны для оптимизации процессов и повышения эффективности производства.  Например, машинное обучение может быть использовано для прогнозирования отказов оборудования на основе анализа данных с датчиков, что позволяет проводить профилактическое обслуживание и избегать дорогостоящих простоев.  Интеграция с системами географической информации (ГИС) позволяет отображать данные о состоянии оборудования на планах завода, что облегчает ориентирование и быстрое реагирование на аварийные ситуации.</w:t>
        <w:br/>
        <w:br/>
        <w:t>Наглядным примером преимуществ визуализации данных в реальном времени может служить система мониторинга состояния насосов.  Вместо того чтобы просматривать многочисленные таблицы с данными о давлении, расходе и вибрации, оператор может увидеть трехмерную модель насоса, на которой цветом отображается его состояние.  Зеленый цвет указывает на нормальную работу, желтый – на отклонения от нормы, а красный – на критическую ситуацию.  При наведении курсора на насос оператор может увидеть подробную информацию о его состоянии, такую как текущая температура, давление и расход, а также историю изменений этих параметров.  Такая визуализация позволяет быстро выявлять насосы, требующие внимания, и принимать меры для предотвращения отказов.  Кроме того, система может автоматически генерировать отчеты о состоянии насосов и отправлять их ответственным лицам.</w:t>
        <w:br/>
        <w:br/>
        <w:t>Таким образом, визуализация данных в реальном времени является мощным инструментом для повышения эффективности, безопасности и надежности нефтеперерабатывающего завода.  Она позволяет операторам получать актуальную информацию о состоянии системы, быстро выявлять проблемы и принимать взвешенные решения.  Внедрение современных технологий визуализации данных требует инвестиций, но эти инвестиции окупаются за счет снижения затрат, повышения производительности и предотвращения аварий.  В будущем можно ожидать дальнейшего развития технологий визуализации данных, в том числе с использованием технологий виртуальной и дополненной реальности, что позволит создавать еще более реалистичные и интерактивные системы управления.</w:t>
        <w:br/>
        <w:br/>
        <w:br/>
        <w:t>Аналитические инструменты и алгоритмы машинного обучения занимают центральное место в современной визуализации данных, трансформируя пассивное отображение информации в активное, прогностическое и оптимизирующее средство управления.  Ограничиваясь лишь графическим представлением исторических данных, операторы лишены возможности предвидеть будущие тенденции или выявлять скрытые взаимосвязи, способные существенно повлиять на эффективность производства.  Внедрение алгоритмов машинного обучения позволяет автоматически анализировать огромные объемы данных, выявлять закономерности и строить прогностические модели, которые позволяют предсказывать отказы оборудования, оптимизировать технологические параметры и улучшать качество продукции.  В отличие от традиционных статистических методов, алгоритмы машинного обучения способны адаптироваться к изменяющимся условиям и обучаться на новых данных, что обеспечивает более высокую точность и надежность прогнозов.  Такой подход позволяет перейти от реактивного управления, основанного на устранении последствий проблем, к проактивному управлению, направленному на предотвращение проблем и оптимизацию процессов.  В результате достигается значительное снижение затрат, повышение производительности и улучшение качества продукции, что делает машинное обучение неотъемлемой частью современной системы управления нефтеперерабатывающим заводом.</w:t>
        <w:br/>
        <w:br/>
        <w:t>Одним из наиболее распространенных применений алгоритмов машинного обучения в визуализации данных является предиктивное обслуживание оборудования.  Традиционный подход к обслуживанию оборудования, основанный на фиксированных интервалах или обнаружении неисправностей, часто приводит к ненужным затратам на профилактику или дорогостоящим простоям из-за неожиданных поломок.  Используя алгоритмы машинного обучения, можно анализировать данные с датчиков, установленных на оборудовании, такие как температура, давление, вибрация и уровень шума, и выявлять признаки, указывающие на приближающийся отказ.  Например, алгоритм может обнаружить небольшое увеличение вибрации на насосе, которое является ранним признаком износа подшипника.  Эта информация может быть представлена на визуальной панели в виде предупреждения, которое сигнализирует о необходимости проведения профилактического обслуживания.  В результате можно спланировать ремонтные работы в удобное время, избежать дорогостоящих простоев и продлить срок службы оборудования.  Более того, алгоритм может учитывать различные факторы, такие как условия эксплуатации, историю обслуживания и тип оборудования, чтобы повысить точность прогнозов.  Такой подход позволяет перейти от реактивного обслуживания к проактивному обслуживанию, основанному на данных и прогнозах.</w:t>
        <w:br/>
        <w:br/>
        <w:t>Другой важной областью применения алгоритмов машинного обучения в визуализации данных является оптимизация технологических параметров.  Нефтеперерабатывающие заводы представляют собой сложные системы, в которых множество параметров влияют на эффективность процессов и качество продукции.  Оптимизация этих параметров вручную может быть трудоемкой и неэффективной, особенно в условиях постоянно меняющихся условий эксплуатации.  Используя алгоритмы машинного обучения, можно автоматически анализировать данные о технологических параметрах и выявлять оптимальные значения, которые позволяют максимизировать выход продукции, снизить энергопотребление и улучшить качество продукции.  Например, алгоритм может анализировать данные о температуре, давлении, расходе и составе сырья и выявлять оптимальные значения этих параметров, которые позволяют максимизировать выход этилена.  Эта информация может быть представлена на визуальной панели в виде рекомендаций, которые помогают операторам принимать правильные решения.  Более того, алгоритм может учитывать различные факторы, такие как тип сырья, сезонные колебания и рыночный спрос, чтобы повысить точность рекомендаций.  Такой подход позволяет перейти от ручной оптимизации к автоматической оптимизации, основанной на данных и прогнозах.</w:t>
        <w:br/>
        <w:br/>
        <w:t>Визуализация результатов работы алгоритмов машинного обучения играет критическую роль в обеспечении понятности и эффективности системы управления.  Простое отображение прогнозов или рекомендаций не всегда достаточно.  Необходимо предоставить операторам возможность понимать, почему алгоритм пришел к тем или иным выводам, и оценивать степень уверенности в этих выводах.  Для этого используются различные методы визуализации, такие как графики, диаграммы, тепловые карты и трехмерные модели.  Например, можно использовать тепловую карту для отображения влияния различных факторов на выход продукции.  Красные области на тепловой карте указывают на факторы, которые оказывают наибольшее влияние на выход продукции, а синие области указывают на факторы, которые оказывают наименьшее влияние.  Такая визуализация позволяет операторам быстро и интуитивно понимать, какие факторы необходимо контролировать для поддержания оптимальной производительности.  Кроме того, можно использовать трехмерные модели для отображения прогнозируемого поведения системы в различных сценариях.  Такая визуализация позволяет операторам оценивать риски и принимать взвешенные решения.  В конечном итоге, эффективная визуализация результатов работы алгоритмов машинного обучения обеспечивает прозрачность и доверие к системе управления.</w:t>
        <w:br/>
        <w:br/>
        <w:br/>
        <w:t xml:space="preserve">В основе эффективного применения алгоритмов машинного обучения в нефтепереработке лежат три фундаментальных подхода: регрессионный анализ, классификация и кластеризация, каждый из которых решает определенные задачи и предоставляет уникальные возможности для оптимизации производственных процессов и повышения эффективности работы предприятия. Регрессионный анализ, являясь одним из наиболее распространенных методов, позволяет устанавливать количественные связи между различными переменными, предсказывать значения одной переменной на основе значений других и строить прогностические модели, необходимые для оптимизации технологических параметров и планирования производственных мощностей. Например, регрессионный анализ может использоваться для предсказания выхода целевого продукта, такого как бензин или дизельное топливо, на основе данных о составе сырья, температуре, давлении и других ключевых параметрах процесса переработки, что позволяет оперативно корректировать технологические настройки для максимизации прибыли и минимизации отходов. Более того, регрессионный анализ может использоваться для предсказания потребления энергии, что позволяет оптимизировать энергопотребление и снизить затраты на электроэнергию, что особенно важно в условиях постоянно растущих цен на энергоносители. </w:t>
        <w:br/>
        <w:br/>
        <w:t>В отличие от регрессионного анализа, который фокусируется на предсказании количественных значений, классификация направлена на отнесение объектов к определенным категориям или классам на основе их характеристик, что позволяет автоматизировать процессы контроля качества, выявлять аномалии и предотвращать аварийные ситуации. Например, используя алгоритмы классификации, можно автоматически определять качество сырья на основе анализа его химического состава и физических свойств, отбраковывать некачественное сырье и предотвращать его попадание в производственный процесс, что позволяет поддерживать высокое качество готовой продукции. Более того, алгоритмы классификации могут использоваться для обнаружения утечек в трубопроводах или резервуарах, классифицируя данные с датчиков как "нормальные" или "аномальные", что позволяет оперативно реагировать на возникающие проблемы и предотвращать экологические катастрофы. Такая автоматизация процессов контроля качества и выявления аномалий значительно повышает надежность и безопасность производства, снижает затраты на ремонт и обслуживание оборудования и улучшает качество готовой продукции.</w:t>
        <w:br/>
        <w:br/>
        <w:t>Наконец, кластеризация, в отличие от классификации, не требует предварительного определения категорий, а автоматически группирует объекты на основе их сходства, что позволяет выявлять скрытые закономерности, сегментировать клиентов и оптимизировать маркетинговые стратегии. Например, используя алгоритмы кластеризации, можно сегментировать клиентов по их предпочтениям и потребностям, предлагать им индивидуальные скидки и акции, повышать лояльность клиентов и увеличивать объемы продаж. Более того, кластеризация может использоваться для выявления аномалий в данных, например, для обнаружения мошеннических транзакций или несанкционированного доступа к информации. В нефтепереработке кластерный анализ может помочь в оптимизации цепочек поставок, выявлении наиболее эффективных поставщиков сырья и снижении затрат на логистику. Обнаружение скрытых групп схожих производственных процессов позволяет выявить оптимальные настройки оборудования и повысить эффективность производства. Все эти возможности кластеризации расширяют горизонты аналитики данных и помогают предприятиям принимать более обоснованные и эффективные решения.</w:t>
        <w:br/>
        <w:br/>
        <w:br/>
        <w:t xml:space="preserve">В основе современной стратегии управления производственными активами нефтеперерабатывающей отрасли лежит предиктивное обслуживание, основанное на алгоритмах машинного обучения, способных прогнозировать отказы оборудования задолго до их фактического возникновения. Традиционные методы обслуживания, основанные на графиках или реактивном ремонте после поломки, оказываются неэффективными и дорогостоящими, приводя к незапланированным простоям, значительным финансовым потерям и, что самое главное, представляя угрозу безопасности персонала и окружающей среды. Алгоритмы машинного обучения, анализируя огромные объемы данных, поступающих с датчиков, установленных на различном оборудовании – от насосов и компрессоров до теплообменников и реакторов – способны выявлять даже самые незначительные отклонения от нормального режима работы, сигнализируя о надвигающейся неисправности. Этот подход позволяет перейти от реактивного обслуживания к проактивному, планируя ремонтные работы в удобное время, минимизируя время простоя и снижая затраты на обслуживание. </w:t>
        <w:br/>
        <w:br/>
        <w:t xml:space="preserve">Одним из наиболее распространенных и эффективных алгоритмов, используемых для прогнозирования отказов, является анализ временных рядов, который позволяет выявлять закономерности и тренды в данных, поступающих с датчиков, и прогнозировать будущие значения. Например, анализируя данные о вибрации насоса, алгоритм может выявить постепенное увеличение вибрации, сигнализируя о износе подшипников или дисбалансе ротора, и рекомендовать замену подшипников до того, как насос выйдет из строя.  Более сложные алгоритмы, такие как рекуррентные нейронные сети (RNN) и долгосрочная кратковременная память (LSTM), способны учитывать временные зависимости в данных и выявлять более сложные закономерности, предсказывая отказы с высокой точностью. Важно отметить, что эффективность этих алгоритмов напрямую зависит от качества данных, поэтому необходимо обеспечить надежный сбор данных, очистку от шумов и аномалий, а также корректную настройку алгоритмов. </w:t>
        <w:br/>
        <w:br/>
        <w:t xml:space="preserve">Однако прогнозирование отказов – это лишь одна из возможностей, которые открывают алгоритмы машинного обучения для оптимизации производственных процессов в нефтепереработке.  Алгоритмы оптимизации, такие как генетические алгоритмы и алгоритмы роя частиц, могут использоваться для оптимизации технологических параметров, таких как температура, давление и расход реагентов, для достижения максимального выхода целевого продукта при минимальных затратах энергии и сырья. Например, оптимизируя параметры процесса крекинга, алгоритм может увеличить выход бензина при одновременном снижении образования нежелательных побочных продуктов. Более того, алгоритмы машинного обучения могут использоваться для оптимизации логистических процессов, таких как планирование поставок сырья и распределение готовой продукции, снижая затраты на транспортировку и хранение.  Использование машинного обучения для решения сложных оптимизационных задач позволяет нефтеперерабатывающим предприятиям значительно повысить свою эффективность и конкурентоспособность. </w:t>
        <w:br/>
        <w:br/>
        <w:t>Более того, интеграция алгоритмов машинного обучения в системы управления технологическими процессами позволяет реализовать концепцию самооптимизирующегося производства, где система автоматически адаптируется к изменяющимся условиям, поддерживая оптимальный режим работы. Например, система может автоматически корректировать параметры процесса дистилляции в зависимости от изменения состава сырья или температуры окружающей среды, обеспечивая стабильное качество готовой продукции и минимизируя энергопотребление.  Такая автономность и гибкость особенно важны в условиях нестабильности рынка и постоянно меняющихся требований потребителей.  Реализация концепции самооптимизирующегося производства требует тесной интеграции алгоритмов машинного обучения с существующими системами управления, а также наличия высококвалифицированных специалистов, способных разрабатывать, внедрять и поддерживать эти системы.  В конечном итоге, инвестиции в алгоритмы машинного обучения и системы самооптимизации окупаются за счет повышения эффективности производства, снижения затрат и улучшения качества продукции.</w:t>
        <w:br/>
        <w:br/>
        <w:br/>
        <w:t>Внедрение цифровых двойников, несмотря на огромный потенциал, сопряжено с рядом серьезных вызовов, которые необходимо учитывать при планировании и реализации проектов. Одним из наиболее существенных препятствий является высокая стоимость первоначальных инвестиций, включающая затраты на приобретение необходимого оборудования – датчиков, систем сбора и передачи данных, высокопроизводительных вычислительных мощностей – а также на разработку и внедрение программного обеспечения, обеспечивающего моделирование, визуализацию и анализ данных. Для нефтеперерабатывающего завода, состоящего из сотен единиц сложного оборудования, развертывание системы сбора данных и создание достоверной цифровой модели может потребовать миллионов долларов инвестиций, что делает проект недоступным для многих предприятий, особенно малого и среднего бизнеса. Кроме того, необходимо учитывать расходы на обучение персонала, адаптацию существующих IT-инфраструктур и обеспечение кибербезопасности, что значительно увеличивает общую стоимость владения системой.</w:t>
        <w:br/>
        <w:br/>
        <w:t>Другой важный вызов связан с интеграцией цифровых двойников с существующими системами автоматизации и управления технологическими процессами (АСУ ТП), которые зачастую устарели и несовместимы с современными технологиями.  Многие нефтеперерабатывающие предприятия работают на устаревшем оборудовании и программном обеспечении, что затрудняет обмен данными между физическим миром и виртуальной моделью.  Например, АСУ ТП, разработанная в 1980-х годах, может использовать проприетарные протоколы связи и форматы данных, которые несовместимы с современными облачными платформами и инструментами анализа данных.  Решение этой проблемы требует разработки специальных интерфейсов и адаптеров, а также проведения масштабных работ по модернизации существующих IT-инфраструктур, что может быть сложным, трудоемким и дорогостоящим.  Кроме того, необходимо обеспечить согласованность данных между различными системами и избежать возникновения ошибок и несоответствий.</w:t>
        <w:br/>
        <w:br/>
        <w:t>Не менее важным вызовом является обеспечение достоверности и точности цифровой модели. Цифровой двойник – это не просто виртуальная копия физического объекта, а его динамическое представление, которое должно отражать его реальное состояние и поведение. Для создания достоверной модели необходимо собрать и обработать огромные объемы данных, поступающих с датчиков, а также использовать сложные алгоритмы моделирования и машинного обучения. Однако, данные могут быть зашумленными, неполными или содержать ошибки, что может привести к искажению модели и неверным прогнозам. Например, погрешности в измерениях температуры, давления или расхода могут привести к неверной оценке производительности оборудования и неправильным рекомендациям по его обслуживанию.  Поэтому, необходимо обеспечить контроль качества данных, использовать надежные алгоритмы фильтрации и калибровки, а также проводить регулярную верификацию модели на основе реальных данных.</w:t>
        <w:br/>
        <w:br/>
        <w:t>Несмотря на эти вызовы, перспективы внедрения цифровых двойников в нефтепереработке остаются весьма обнадеживающими.  Развитие облачных технологий, машинного обучения и интернета вещей (IoT) открывает новые возможности для создания более точных, гибких и доступных цифровых двойников.  Облачные платформы предоставляют масштабируемые вычислительные ресурсы и инструменты для хранения и обработки больших объемов данных, а алгоритмы машинного обучения позволяют автоматизировать процессы моделирования, анализа и прогнозирования.  Интернет вещей обеспечивает беспроводную связь между датчиками и облачными платформами, позволяя собирать данные в режиме реального времени и создавать динамические цифровые модели.  Более того, развитие стандартов и открытых протоколов позволит обеспечить совместимость между различными системами и упростить интеграцию цифровых двойников с существующими IT-инфраструктурами.  В конечном итоге, внедрение цифровых двойников позволит нефтеперерабатывающим предприятиям значительно повысить свою эффективность, снизить затраты и улучшить качество продукции.</w:t>
        <w:br/>
        <w:br/>
        <w:br/>
        <w:t>Оценка стоимости внедрения цифрового двойника является одним из первых и наиболее важных шагов в любом проекте, поскольку позволяет понять, насколько целесообразно такое начинание с финансовой точки зрения и спланировать бюджет на всех этапах реализации.  Зачастую, предприятия недооценивают общую стоимость владения системой, ограничиваясь только ценой приобретения оборудования и программного обеспечения, что может привести к нехватке финансирования на более поздних этапах и, в конечном итоге, к срыву проекта. Необходимо учитывать не только прямые затраты, но и косвенные, такие как затраты на обучение персонала, интеграцию с существующими системами, обслуживание и поддержку.  Недооценка этих расходов может привести к значительному превышению первоначального бюджета и снижению рентабельности инвестиций.</w:t>
        <w:br/>
        <w:br/>
        <w:t>Основой любой системы цифрового двойника является оборудование, включающее в себя датчики, системы сбора и передачи данных, а также вычислительные мощности для обработки и хранения информации. Стоимость датчиков может варьироваться в широком диапазоне в зависимости от их типа, точности и надежности. Например, простые датчики температуры и давления могут стоить несколько сотен долларов за штуку, в то время как сложные датчики состава и расхода – несколько тысяч долларов. Для большого нефтеперерабатывающего завода, состоящего из сотен единиц оборудования, потребуется установить тысячи датчиков, что может потребовать миллионы долларов инвестиций только в датчики. Кроме того, необходимо учитывать затраты на установку, калибровку и обслуживание датчиков, а также на замену вышедших из строя устройств.  Для передачи данных от датчиков к вычислительным центрам потребуется развернуть надежную коммуникационную инфраструктуру, включающую в себя беспроводные сети, оптические кабели и системы защиты данных.  Создание такой инфраструктуры также потребует значительных инвестиций.</w:t>
        <w:br/>
        <w:br/>
        <w:t>Вычислительные мощности, необходимые для обработки и хранения данных, также являются существенной статьей расходов. Для обработки больших объемов данных в режиме реального времени потребуется развернуть кластер серверов с высокой производительностью и надежностью.  Стоимость такого кластера может варьироваться в зависимости от его размера и конфигурации, но обычно составляет сотни тысяч долларов.  Кроме того, необходимо учитывать затраты на программное обеспечение для обработки данных, такое как системы машинного обучения и аналитики.  Такое программное обеспечение может быть очень дорогим, особенно если оно требует лицензирования на основе количества пользователей или объема данных.  Для обеспечения безопасности данных необходимо развернуть системы защиты от несанкционированного доступа, такие как межсетевые экраны и системы обнаружения вторжений.  Такие системы также требуют значительных инвестиций и постоянного обслуживания.</w:t>
        <w:br/>
        <w:br/>
        <w:t>Помимо аппаратного и программного обеспечения, необходимо учитывать затраты на персонал, который будет заниматься разработкой, внедрением и эксплуатацией системы цифрового двойника.  Для этого потребуется команда специалистов, включающая в себя инженеров-программистов, аналитиков данных, специалистов по машинному обучению и IT-специалистов.  Заработная плата таких специалистов может быть очень высокой, особенно если они имеют опыт работы с передовыми технологиями.  Кроме того, необходимо учитывать затраты на обучение персонала, чтобы они могли эффективно использовать систему цифрового двойника.  Обучение может включать в себя курсы повышения квалификации, тренинги и семинары.  Необходимо также учитывать затраты на интеграцию системы цифрового двойника с существующими IT-системами предприятия.  Интеграция может потребовать разработки специальных интерфейсов и адаптеров.  Зачастую, это сложный и трудоемкий процесс, который может потребовать привлечения сторонних специалистов.</w:t>
        <w:br/>
        <w:br/>
        <w:t>Оценить полную стоимость внедрения системы цифрового двойника достаточно сложно, поскольку она зависит от множества факторов, таких как размер предприятия, сложность технологических процессов, требования к точности моделирования и уровень автоматизации.  Однако, для примерной оценки можно использовать следующую таблицу:</w:t>
        <w:br/>
        <w:br/>
        <w:t>| Статья расходов | Приблизительная стоимость |</w:t>
        <w:br/>
        <w:t>|---|---|</w:t>
        <w:br/>
        <w:t>| Датчики | $500,000 - $2,000,000 |</w:t>
        <w:br/>
        <w:t>| Коммуникационная инфраструктура | $200,000 - $800,000 |</w:t>
        <w:br/>
        <w:t>| Вычислительные мощности | $300,000 - $1,200,000 |</w:t>
        <w:br/>
        <w:t>| Программное обеспечение | $100,000 - $500,000 |</w:t>
        <w:br/>
        <w:t>| Персонал (годовая заработная плата) | $200,000 - $800,000 |</w:t>
        <w:br/>
        <w:t>| Интеграция с существующими системами | $100,000 - $400,000 |</w:t>
        <w:br/>
        <w:t>| Обучение персонала | $50,000 - $200,000 |</w:t>
        <w:br/>
        <w:t>| **Итого** | **$1,450,000 - $5,900,000** |</w:t>
        <w:br/>
        <w:br/>
        <w:t>Эта таблица дает лишь приблизительную оценку стоимости внедрения системы цифрового двойника для крупного нефтеперерабатывающего предприятия.  Фактическая стоимость может быть выше или ниже в зависимости от конкретных условий.  Для точной оценки необходимо провести детальное обследование предприятия и разработать подробный план внедрения.  Важно помнить, что инвестиции в систему цифрового двойника – это долгосрочное вложение, которое позволит предприятию повысить свою эффективность, снизить затраты и улучшить качество продукции.</w:t>
        <w:br/>
        <w:br/>
        <w:br/>
        <w:t>Интеграция цифрового двойника с существующей инфраструктурой предприятия, несмотря на всю привлекательность концепции, зачастую становится узким местом, тормозящим реализацию проекта. Проблема не только в технической сложности, но и в организационных барьерах, которые возникают из-за необходимости взаимодействия с устаревшими системами и процессами. Многие нефтеперерабатывающие заводы функционируют на базе автоматизированных систем управления (АСУ ТП), разработанных десятилетия назад, которые не предусматривают возможности интеграции с современными платформами цифрового моделирования и аналитики. Эти системы часто работают на проприетарных протоколах и форматах данных, что делает обмен информацией с цифровым двойником крайне затруднительным и требующим значительных усилий по разработке специальных интерфейсов и адаптеров. Эта задача может оказаться весьма дорогостоящей и занять много времени, что сводит на нет ожидаемый эффект от внедрения цифрового двойника.</w:t>
        <w:br/>
        <w:br/>
        <w:t>Представьте себе ситуацию, когда необходимо получить данные о температуре и давлении в реакторе из устаревшей АСУ ТП. В идеальном случае, информация должна передаваться в цифровой двойник в режиме реального времени, позволяя оперативно реагировать на изменения и предотвращать аварийные ситуации. Однако, если АСУ ТП не поддерживает современные протоколы обмена данными, необходимо установить специальные шлюзы и преобразователи, которые будут переводить данные в понятный для цифрового двойника формат. Это требует не только финансовых затрат, но и значительных усилий по настройке и тестированию, а также поддержанию работоспособности этих шлюзов. Более того, шлюзы могут стать узким местом в системе, ограничивая скорость передачи данных и снижая точность моделирования. Часто, старые системы просто не обладают достаточной вычислительной мощностью для обработки запросов от цифрового двойника, что приводит к замедлению работы и ошибкам.</w:t>
        <w:br/>
        <w:br/>
        <w:t>Проблема интеграции выходит за рамки технических сложностей и затрагивает организационные аспекты. На нефтеперерабатывающих заводах, как правило, существует строгая иерархия доступа к данным, и цифровой двойник не всегда получает необходимые права для получения информации из различных систем. Это может быть связано с опасениями по поводу безопасности данных или с нежеланием передавать контроль над производственными процессами в новую систему. Для решения этой проблемы необходимо наладить взаимодействие между различными отделами и службами, а также разработать четкие правила доступа к данным. Это требует значительных усилий по координации и согласованию, а также готовности к компромиссам со стороны всех заинтересованных сторон. Отсутствие четкой стратегии интеграции и согласованности между различными отделами может привести к затягиванию сроков реализации проекта и увеличению его стоимости.</w:t>
        <w:br/>
        <w:br/>
        <w:t>Одним из ключевых аспектов успешной интеграции является стандартизация данных. Многие нефтеперерабатывающие заводы используют различные форматы и наименования данных, что затрудняет обмен информацией между различными системами. Для решения этой проблемы необходимо разработать единую систему классификации и наименований данных, которая будет использоваться во всех системах предприятия. Это требует значительных усилий по анализу и унификации данных, а также готовности к изменениям в существующих системах. Без стандартизации данных цифровой двойник не сможет эффективно анализировать информацию и предоставлять полезные рекомендации. Более того, это затруднит обмен данными с другими предприятиями и поставщиками, что снизит конкурентоспособность компании.</w:t>
        <w:br/>
        <w:br/>
        <w:t>Наконец, важно учитывать, что интеграция цифрового двойника с существующими системами – это не разовый проект, а непрерывный процесс. По мере развития технологий и изменения производственных процессов необходимо постоянно адаптировать и обновлять интеграционные решения. Это требует наличия квалифицированных специалистов, которые будут заниматься поддержкой и развитием системы, а также готовности к инвестициям в новые технологии. Без постоянного внимания к интеграции система цифрового двойника быстро устареет и потеряет свою актуальность. Поэтому необходимо рассматривать интеграцию не как конечную цель, а как часть общей стратегии цифровой трансформации предприятия.</w:t>
        <w:br/>
        <w:br/>
        <w:br/>
        <w:t>Безопасность данных, лежащих в основе цифрового двойника, представляет собой критически важный аспект, который зачастую недооценивается на этапе внедрения, однако последствия ее нарушения могут быть катастрофическими для нефтеперерабатывающего предприятия. Речь идет не только о конфиденциальной информации, касающейся технологических процессов или коммерческой деятельности, но и о данных, которые, будучи скомпрометированы, могут привести к физическому повреждению оборудования, остановке производства и даже угрозе жизни персонала. В современном мире, где киберугрозы становятся все более изощренными и распространенными, обеспечение надежной защиты данных – это уже не просто вопрос соблюдения нормативных требований, а вопрос выживания бизнеса. Представьте ситуацию, когда злоумышленники получают доступ к системе управления технологическим процессом через цифровой двойник и изменяют параметры работы реактора, что приводит к неконтролируемой реакции и взрыву. Эта, к сожалению, вполне реалистичная угроза, подчеркивает важность многоуровневой системы защиты данных.</w:t>
        <w:br/>
        <w:br/>
        <w:t>Необходимо понимать, что цифровой двойник, по своей сути, является точной копией физического объекта и, соответственно, содержит всю информацию, необходимую для его управления и контроля. Эта информация включает в себя данные о параметрах работы оборудования, составах сырья, технологических схемах и алгоритмах управления. Если эта информация попадет в руки злоумышленников, они смогут использовать ее для проведения диверсий, кражи интеллектуальной собственности или саботажа. Например, конкуренты могут получить доступ к вашим технологическим схемам и запатентовать их, что приведет к потере конкурентных преимуществ. Или, злоумышленники могут изменить параметры работы насосов и компрессоров, что приведет к снижению производительности и увеличению энергопотребления. Поэтому, необходимо обеспечить защиту данных на всех уровнях – от сетевой инфраструктуры до приложений и баз данных. Это включает в себя использование современных межсетевых экранов, систем обнаружения вторжений, антивирусного программного обеспечения и других средств защиты.</w:t>
        <w:br/>
        <w:br/>
        <w:t>Важным аспектом обеспечения безопасности данных является контроль доступа. Необходимо четко определить, кто имеет право доступа к каким данным и каким функциям. Это достигается путем использования ролевой модели доступа, которая позволяет назначать пользователям определенные роли и права. Например, оператор может иметь право только на просмотр данных о параметрах работы оборудования, а инженер – на изменение параметров и конфигурации системы. Необходимо также регулярно проводить аудит прав доступа и отзывать права у пользователей, которые больше не нуждаются в них. Кроме того, необходимо использовать многофакторную аутентификацию, которая требует от пользователей предоставления нескольких видов доказательств своей личности, таких как пароль, PIN-код и биометрические данные. Это значительно затрудняет доступ к системе для злоумышленников, даже если они знают пароль пользователя.</w:t>
        <w:br/>
        <w:br/>
        <w:t>Нельзя забывать о важности резервного копирования данных. Необходимо регулярно создавать резервные копии всех данных, содержащихся в цифровом двойнике, и хранить их в безопасном месте, защищенном от несанкционированного доступа и физических повреждений. В случае возникновения аварии или кибератаки, резервные копии позволяют быстро восстановить данные и возобновить работу системы. Важно также регулярно проверять работоспособность резервных копий и проводить тестовое восстановление данных, чтобы убедиться в их надежности. Кроме того, необходимо разработать план действий в случае возникновения аварии или кибератаки, который определяет порядок действий персонала и необходимые ресурсы для восстановления системы. Этот план должен регулярно обновляться и тестироваться, чтобы обеспечить его эффективность.</w:t>
        <w:br/>
        <w:br/>
        <w:t>Наконец, важно помнить, что обеспечение безопасности данных – это непрерывный процесс, требующий постоянного внимания и усилий. Необходимо регулярно проводить оценку рисков, обновлять средства защиты и обучать персонал правилам безопасности. Необходимо также следить за новыми угрозами и уязвимостями и своевременно применять меры по их устранению. Необходимо внедрить систему управления инцидентами безопасности, которая позволяет быстро обнаруживать, анализировать и устранять инциденты безопасности. Эта система должна включать в себя процедуры сбора и анализа информации об инцидентах, а также процедуры оповещения и восстановления системы. В конечном итоге, безопасность данных цифрового двойника – это ответственность каждого сотрудника предприятия, и только совместными усилиями можно обеспечить надежную защиту данных и предотвратить потенциальные угрозы.</w:t>
        <w:br/>
        <w:br/>
        <w:br/>
        <w:t>Перспективы развития цифровых двойников в нефтеперерабатывающей отрасли выходят далеко за рамки простого мониторинга и оптимизации текущих процессов, предвещая радикальные изменения в подходах к проектированию, эксплуатации и даже созданию новых производственных мощностей. В будущем мы увидим не просто цифровые копии существующих объектов, но и "живые" виртуальные прототипы, позволяющие испытывать различные сценарии и оптимизировать решения еще до начала строительства или запуска в эксплуатацию. Представьте себе возможность виртуально построить новый цех по переработке нефти, протестировать различные технологические схемы, оптимизировать расположение оборудования и оценить его эффективность в реальных условиях, не тратя ни копейки на физическое строительство. Это позволяет не только существенно сократить затраты и сроки реализации проектов, но и минимизировать риски, связанные с неожиданными проблемами или ошибками в проектировании, обеспечивая максимальную отдачу от инвестиций.</w:t>
        <w:br/>
        <w:br/>
        <w:t>Ключевым направлением развития станет интеграция цифровых двойников с передовыми алгоритмами искусственного интеллекта и машинного обучения, что позволит создавать самообучающиеся и самооптимизирующиеся системы. В будущем цифровой двойник не просто будет отображать текущее состояние оборудования и процессов, но и прогнозировать возможные неисправности, предлагать оптимальные режимы работы и автоматически корректировать параметры в реальном времени. Например, система сможет предсказать необходимость замены конкретного насоса за несколько дней до его выхода из строя, основываясь на анализе данных о вибрации, температуре и других параметрах, что позволит заранее подготовить запасные части и организовать ремонтные работы без остановки производства. Более того, алгоритмы машинного обучения смогут выявлять скрытые закономерности и оптимизировать технологические процессы, о которых раньше не подозревали, что приведет к повышению эффективности и снижению затрат.</w:t>
        <w:br/>
        <w:br/>
        <w:t>Интеграция цифровых двойников с технологиями дополненной и виртуальной реальности (AR/VR) откроет новые возможности для обучения и повышения квалификации персонала, а также для удаленного мониторинга и управления производственными процессами. Представьте себе, что инженер, находясь в офисе, может надеть VR-шлем и "посетить" виртуальную копию нефтеперерабатывающего завода, чтобы осмотреть оборудование, проверить параметры работы и выявить возможные проблемы. AR-технологии позволят операторам на месте получать в режиме реального времени подсказки и инструкции, накладываемые прямо на изображение оборудования, что упростит выполнение сложных операций и снизит вероятность ошибок. Это не только повысит безопасность и эффективность работы персонала, но и позволит сократить затраты на командировки и обучение, поскольку специалисты смогут удаленно решать сложные задачи и делиться опытом с коллегами.</w:t>
        <w:br/>
        <w:br/>
        <w:t>Важным направлением развития станет создание "цифровых экосистем", объединяющих цифровые двойники различных предприятий и поставщиков. Это позволит обеспечить более тесную интеграцию и координацию между различными участниками производственной цепочки, что повысит ее гибкость, устойчивость и эффективность. Например, поставщик сырья сможет в режиме реального времени отслеживать потребности нефтеперерабатывающего завода и оперативно корректировать объемы поставок, а логистическая компания сможет оптимизировать маршруты транспортировки, учитывая текущую загруженность портов и железных дорог. Такая интеграция позволит сократить издержки, повысить качество продукции и улучшить обслуживание клиентов, обеспечивая конкурентные преимущества на рынке.</w:t>
        <w:br/>
        <w:br/>
        <w:t>Наконец, можно ожидать развития концепции "цифрового клонирования", когда цифровой двойник будет не просто копией физического объекта, но и своего рода его "цифровым аватаром", способным к самообучению и саморазвитию. Такой цифровой клон сможет самостоятельно тестировать различные сценарии, предлагать оптимальные решения и даже разрабатывать новые технологии, основываясь на анализе данных и опыте, накопленном в ходе эксплуатации. Это откроет новые возможности для инноваций и позволит нефтеперерабатывающим предприятиям быстрее адаптироваться к изменяющимся условиям рынка и требованиям потребителей. В конечном итоге, цифровые двойники станут неотъемлемой частью цифровой трансформации нефтеперерабатывающей отрасли, обеспечивая ее устойчивое развитие и конкурентоспособность в будущем.</w:t>
        <w:br/>
        <w:br/>
        <w:br/>
        <w:t>Интеграция цифровых двойников с искусственным интеллектом (ИИ) и машинным обучением (МО) – это уже не просто тренд, а ключевой фактор, определяющий будущее нефтеперерабатывающей отрасли, ведь простые отражения физических активов перестают удовлетворять растущие потребности в оптимизации и предсказании. Цифровые двойники, подкрепленные возможностями ИИ и МО, выходят за рамки визуализации и мониторинга, становясь интеллектуальными помощниками, способными к самообучению, самооптимизации и принятию обоснованных решений в режиме реального времени.  Это значит, что системы не просто показывают, что происходит, но и предсказывают, что *может* произойти, и предлагают оптимальные пути действий для предотвращения проблем или максимизации эффективности. Такая интеграция позволяет раскрыть весь потенциал цифрового двойника, превращая его в мощный инструмент для повышения производительности, снижения затрат и обеспечения безопасности.  В конечном итоге, это создает систему, которая адаптируется и совершенствуется, обеспечивая непрерывное улучшение производственных процессов.  Использование продвинутых алгоритмов позволяет перейти от реактивного подхода к проактивному управлению производством, предвосхищая потенциальные проблемы и предотвращая их возникновение.</w:t>
        <w:br/>
        <w:br/>
        <w:t>Одной из важнейших сфер применения ИИ и МО в цифровых двойниках является предиктивная аналитика, позволяющая предсказывать отказы оборудования и оптимизировать графики технического обслуживания. Например, алгоритмы МО, обученные на исторических данных о вибрации, температуре и других параметрах работы насоса, могут выявить аномалии, которые свидетельствуют о его скором выходе из строя. Вместо того, чтобы полагаться на фиксированные интервалы технического обслуживания, система может предложить провести ремонт или замену насоса в оптимальный момент, когда это причинит наименьший ущерб производству.  Это позволяет не только снизить затраты на ремонт и предотвратить аварии, но и увеличить срок службы оборудования.  Более того, система может автоматически генерировать заказы на запасные части и планировать работы, что позволяет сократить время простоя и повысить эффективность технического обслуживания.  Представьте, что система не просто сообщает о надвигающейся проблеме, а предлагает конкретный план действий, основанный на анализе данных и лучших практиках.</w:t>
        <w:br/>
        <w:br/>
        <w:t>Применение алгоритмов МО также позволяет оптимизировать технологические процессы и повысить эффективность производства.  Например, алгоритмы, обученные на данных о составе сырья, параметрах работы оборудования и качестве продукции, могут предсказывать оптимальные режимы работы установки крекинга для получения максимального выхода целевых продуктов.  Эти алгоритмы учитывают множество факторов, которые сложно или невозможно учесть вручную, и предлагают решения, которые позволяют снизить потребление энергии, уменьшить количество отходов и повысить качество продукции.  Кроме того, система может автоматически корректировать параметры работы оборудования в режиме реального времени, чтобы поддерживать оптимальные условия и адаптироваться к изменяющимся условиям.  Это позволяет значительно повысить эффективность производства и снизить затраты.  Использование этих алгоритмов позволяет выйти за рамки традиционных методов оптимизации и добиться новых уровней производительности.</w:t>
        <w:br/>
        <w:br/>
        <w:t>Внедрение ИИ и МО в цифровые двойники также открывает новые возможности для обучения персонала и повышения квалификации.  Системы виртуальной реальности, подкрепленные алгоритмами МО, могут создавать реалистичные симуляции производственных процессов, позволяющие операторам отрабатывать навыки управления оборудованием и реагировать на аварийные ситуации в безопасной среде.  Эти симуляции могут быть адаптированы к индивидуальным потребностям каждого сотрудника и предоставлять персонализированную обратную связь, что позволяет повысить эффективность обучения и ускорить освоение новых навыков.  Кроме того, системы ИИ могут предоставлять операторам информацию в режиме реального времени, помогая им принимать обоснованные решения и избегать ошибок.  Это значительно повышает безопасность работы и эффективность производства.  Такие системы обучения позволяют сократить время простоя оборудования, вызванное ошибками персонала, и повысить квалификацию сотрудников.</w:t>
        <w:br/>
        <w:br/>
        <w:br/>
        <w:t>В то время как значительная часть внедрения цифровых двойников в нефтеперерабатывающей отрасли сосредоточена на оптимизации работы отдельных установок и оборудования, истинный потенциал этой технологии раскрывается при ее расширении на всю цепочку создания стоимости – от добычи сырья до доставки готовой продукции конечному потребителю. Это означает создание интегрированной экосистемы цифровых двойников, охватывающих все этапы производственного процесса, что позволяет добиться беспрецедентного уровня прозрачности, координации и оптимизации. Представьте себе единую цифровую платформу, объединяющую данные о добыче нефти, транспортировке сырья, переработке, хранении и дистрибуции, предоставляющую в реальном времени полную картину о состоянии всей цепочки создания стоимости. Такая система позволяет не только выявлять узкие места и оптимизировать процессы, но и прогнозировать будущие потребности, предотвращать сбои и адаптироваться к изменяющимся рыночным условиям.</w:t>
        <w:br/>
        <w:br/>
        <w:t>Расширение цифрового двойника на всю цепочку создания стоимости требует интеграции разрозненных систем и данных, что представляет собой серьезную задачу. Различные подразделения компании и партнеры часто используют разные системы и форматы данных, что затрудняет обмен информацией и координацию действий. Для решения этой проблемы необходимо разработать единые стандарты и протоколы обмена данными, а также использовать современные технологии интеграции, такие как API и облачные платформы. Кроме того, важно обеспечить безопасность и конфиденциальность данных, чтобы защитить интеллектуальную собственность и предотвратить несанкционированный доступ. Успешная интеграция данных позволяет создать виртуальную модель всей цепочки создания стоимости, которая отражает реальное состояние системы и позволяет моделировать различные сценарии. Это дает возможность принимать обоснованные решения и оптимизировать процессы на всех этапах производства.</w:t>
        <w:br/>
        <w:br/>
        <w:t>Рассмотрим пример, иллюстрирующий преимущества расширенного цифрового двойника. Предположим, что компания обнаруживает снижение качества сырой нефти, поступающей от одного из поставщиков. В традиционной ситуации это привело бы к задержкам в производстве и снижению качества готовой продукции. Однако при наличии интегрированного цифрового двойника компания может оперативно получить информацию о составе сырья, условиях его добычи и транспортировки. Анализ данных позволяет выявить причину снижения качества и принять меры по ее устранению. Например, компания может запросить у поставщика данные о проводимых контрольных мероприятиях, изменить параметры переработки сырья или переключиться на другого поставщика. Такой подход позволяет минимизировать негативные последствия и обеспечить стабильное качество продукции. Интеграция данных о качестве сырья, параметрах переработки и характеристиках готовой продукции позволяет создать замкнутый цикл обратной связи, который обеспечивает постоянное улучшение качества продукции.</w:t>
        <w:br/>
        <w:br/>
        <w:t>Другим важным аспектом расширенного цифрового двойника является возможность прогнозирования спроса на готовую продукцию. Анализ данных о продажах, маркетинговых кампаниях и рыночных тенденциях позволяет прогнозировать будущий спрос и оптимизировать производственные планы. Это позволяет снизить затраты на хранение, избежать дефицита продукции и удовлетворить потребности клиентов. Например, компания может использовать алгоритмы машинного обучения для прогнозирования спроса на различные виды топлива в зависимости от времени года, погоды и экономических факторов. Эта информация может быть использована для оптимизации графиков производства и распределения продукции по различным регионам. Интеграция данных о спросе, производственных мощностях и логистических возможностях позволяет создать систему, которая адаптируется к изменяющимся рыночным условиям и обеспечивает максимальную эффективность.</w:t>
        <w:br/>
        <w:br/>
        <w:t>В заключение, расширение цифровых двойников на всю цепочку создания стоимости является стратегически важным шагом для нефтеперерабатывающих компаний, стремящихся к повышению эффективности, снижению затрат и обеспечению конкурентоспособности. Интеграция данных, использование алгоритмов машинного обучения и создание единой цифровой платформы позволяют получить полную картину о состоянии системы, прогнозировать будущие потребности и принимать обоснованные решения. Реализация этого подхода требует значительных инвестиций и усилий, но потенциальные выгоды оправдывают эти затраты. Компании, которые первыми освоят эту технологию, получат значительное конкурентное преимущество и смогут занять лидирующие позиции на рынке. Это будущее нефтепереработки, которое уже наступает.</w:t>
        <w:br/>
        <w:br/>
        <w:br/>
        <w:t>Следующим логичным шагом в развитии цифровых двойников в нефтеперерабатывающей отрасли является создание отраслевой платформы для обмена данными и опытом между компаниями, превосходящей рамки индивидуальных корпоративных решений. Несмотря на значительные инвестиции в собственные цифровые активы, многие организации сталкиваются с проблемой фрагментации информации и недостаточного понимания передовых практик, успешно внедрённых конкурентами или смежными предприятиями. Такая платформа не просто аккумулирует данные, но и обеспечивает их структурирование, стандартизацию и безопасный обмен, создавая единое информационное пространство для всей отрасли. Представьте себе возможность мгновенного доступа к данным о производительности оборудования, анализу отказов, оптимизации технологических процессов и успешным кейсам внедрения инновационных решений, собранным от сотен предприятий по всему миру. Это позволит значительно ускорить внедрение передовых технологий, снизить риски и повысить эффективность производства для всех участников.</w:t>
        <w:br/>
        <w:br/>
        <w:t>Одной из ключевых задач при создании такой платформы является обеспечение безопасности и конфиденциальности данных, что требует разработки строгих протоколов доступа и использования информации. Необходимо предусмотреть механизмы анонимизации и агрегации данных, позволяющие компаниям делиться информацией, не раскрывая при этом коммерческую тайну или конфиденциальные данные о своих операциях. Использование технологии блокчейн может обеспечить прозрачность и неизменность данных, а также контроль над доступом к информации. Например, компания может предоставить доступ к данным о производительности конкретного типа насоса только тем участникам платформы, которые также используют аналогичное оборудование и заинтересованы в обмене опытом. Такой подход позволит создать доверительную среду для обмена информацией и стимулировать сотрудничество между компаниями. Кроме того, платформа должна обеспечивать интеграцию с существующими корпоративными системами и поддерживать различные стандарты обмена данными, чтобы упростить процесс подключения и обмена информацией.</w:t>
        <w:br/>
        <w:br/>
        <w:t>Рассмотрим конкретный пример, иллюстрирующий преимущества такой платформы. Предположим, что на нефтеперерабатывающем заводе произошла внезапная поломка сложного технологического оборудования. В традиционной ситуации поиск решения этой проблемы может занять много времени и потребовать привлечения дорогостоящих специалистов. Однако, если завод подключен к отраслевой платформе, он может мгновенно получить доступ к базе данных отказов аналогичного оборудования, собранной от сотен других заводов. В этой базе данных могут быть описаны причины отказов, методы диагностики и ремонта, а также успешные кейсы решения подобных проблем. Это позволит оперативно выявить причину поломки, выбрать оптимальный метод ремонта и сократить время простоя оборудования. Более того, платформа может предоставить доступ к базе данных экспертов и специалистов, которые имеют опыт ремонта аналогичного оборудования и готовы оказать консультационную поддержку. Такой подход позволит значительно снизить затраты на ремонт и повысить надежность оборудования.</w:t>
        <w:br/>
        <w:br/>
        <w:t>Эффективность платформы также будет зависеть от механизма стимулирования компаний к обмену информацией. Простого желания сотрудничать недостаточно, необходимо создать систему, которая будет вознаграждать компании за вклад в общее информационное пространство. Это может быть реализовано в виде системы баллов или рейтинга, которые будут присваиваться компаниям в зависимости от объема и качества предоставляемой информации. Компании с высоким рейтингом могут получить доступ к эксклюзивным данным, скидки на услуги платформы или другие преимущества. Кроме того, платформа может предоставлять компаниям возможность монетизировать свои данные, предоставляя доступ к ним другим участникам за определенную плату. Такой подход позволит создать самоподдерживающуюся экосистему, в которой компании будут заинтересованы в обмене информацией и сотрудничестве. Кроме того, платформа может проводить конкурсы и награды для компаний, которые внесли значительный вклад в развитие отраслевых знаний и инноваций.</w:t>
        <w:br/>
        <w:br/>
        <w:t>В заключение, создание отраслевой платформы для обмена данными и опытом между компаниями является стратегически важным шагом для развития нефтеперерабатывающей отрасли. Это позволит ускорить внедрение передовых технологий, снизить риски, повысить эффективность производства и стимулировать инновации. Реализация этого проекта потребует значительных инвестиций и усилий, но потенциальные выгоды оправдывают эти затраты. Компании, которые первыми присоединятся к этой платформе, получат значительное конкурентное преимущество и смогут занять лидирующие позиции на рынке. Это будущее нефтепереработки, которое уже наступает, и участие в нем является ключом к успеху.</w:t>
        <w:br/>
        <w:br/>
        <w:br/>
        <w:t>## Интеграция цифровых двойников с системами предиктивной аналитики для оптимизации режимов технологических процессов</w:t>
        <w:br/>
        <w:br/>
        <w:t>Эффективность цифрового двойника нефтеперерабатывающего завода существенно возрастает при его интеграции с системами предиктивной аналитики, что позволяет перейти от простого мониторинга текущего состояния оборудования к активному прогнозированию его поведения и оптимизации режимов технологических процессов в режиме реального времени.  Такая интеграция подразумевает не только сбор данных с датчиков и их визуализацию в цифровом двойнике, но и применение сложных алгоритмов машинного обучения для анализа этих данных, выявления закономерностей и прогнозирования возможных отклонений от оптимального режима работы.  Например, цифровой двойник колонны ректификации, интегрированный с системой предиктивной аналитики, может анализировать данные о температуре, давлении, расходе сырья и продукции, а также учитывать исторические данные о работе колонны и данные о составе сырья.  На основе этого анализа система может прогнозировать изменение состава продукта, вероятность образования отложений, или риск возникновения гидродинамических колебаний.  Прогнозируя эти события заранее, система может предложить операторам скорректировать параметры технологического процесса, такие как расход сырья, температура нагрева, или давление в колонне, чтобы предотвратить возникновение проблем и обеспечить стабильное качество продукции.</w:t>
        <w:br/>
        <w:br/>
        <w:t>Одним из ключевых аспектов успешной интеграции цифровых двойников с системами предиктивной аналитики является выбор подходящих алгоритмов машинного обучения. Для задач прогнозирования временных рядов, таких как предсказание выхода продукта или потребления энергии, хорошо подходят рекуррентные нейронные сети (RNN) и долгосрочная краткосрочная память (LSTM). Эти алгоритмы способны учитывать временную зависимость данных и выявлять сложные паттерны, которые могут быть упущены традиционными статистическими методами. Для задач классификации, таких как выявление аномалий или прогнозирование отказов оборудования, можно использовать алгоритмы машинного обучения с учителем, такие как деревья решений, случайный лес, или градиентный бустинг. Выбор конкретного алгоритма зависит от типа данных, сложности задачи и требуемой точности прогноза.  Важно также отметить, что для повышения точности прогнозов необходимо использовать большие объемы качественных данных и регулярно обучать модели машинного обучения на новых данных.  Непрерывное обучение модели гарантирует, что она адаптируется к изменяющимся условиям работы завода и обеспечивает более точные прогнозы.</w:t>
        <w:br/>
        <w:br/>
        <w:t>Для иллюстрации возможностей интеграции цифрового двойника и предиктивной аналитики рассмотрим пример оптимизации процесса крекинга.  В процессе крекинга, где тяжелые углеводороды расщепляются на более легкие, крайне важен контроль температуры в реакторе. Перегрев реактора может привести к образованию кокса и деактивации катализатора, а недогрев – к снижению выхода целевых продуктов. Цифровой двойник реактора крекинга, интегрированный с системой предиктивной аналитики, может анализировать данные о температуре в различных точках реактора, расходе сырья и продуктов, составе сырья и активности катализатора.  На основе этого анализа система может прогнозировать изменение температуры в реакторе и предлагать операторам скорректировать расход сырья, расход теплоносителя или расход катализатора, чтобы поддерживать оптимальную температуру и максимизировать выход целевых продуктов.  Более того, система может учитывать данные о состоянии катализатора, полученные с помощью онлайн-анализаторов, и прогнозировать срок его службы, что позволяет оптимизировать график его замены и снизить затраты на обслуживание.</w:t>
        <w:br/>
        <w:br/>
        <w:t>Реализация такой интеграции требует создания единой платформы для сбора, хранения и анализа данных, а также разработки интерфейсов для обмена данными между цифровым двойником, системой предиктивной аналитики и другими системами автоматизации завода.  Важно также обеспечить надежность и безопасность данных, а также защиту от несанкционированного доступа.  Кроме того, необходимо обучить персонал, работающий на заводе, работе с новой системой и научить их интерпретировать результаты анализа и принимать обоснованные решения на основе этих результатов.  Интеграция цифровых двойников с системами предиктивной аналитики – это сложная задача, требующая значительных инвестиций и усилий, но потенциальные выгоды, такие как повышение эффективности производства, снижение затрат на обслуживание и повышение безопасности, оправдывают эти затраты.  Это ключевой шаг к реализации концепции "умного завода", где все процессы автоматизированы и оптимизированы на основе данных и аналитики.</w:t>
        <w:br/>
      </w:r>
    </w:p>
    <w:p>
      <w:r>
        <w:br w:type="page"/>
      </w:r>
    </w:p>
    <w:p>
      <w:pPr>
        <w:pStyle w:val="Heading1"/>
      </w:pPr>
      <w:r>
        <w:t>Глава 7: Матрицы управления в APC.</w:t>
      </w:r>
    </w:p>
    <w:p>
      <w:r>
        <w:t>## Кибербезопасность в Нефтепереработке: Идеи для Структуры</w:t>
        <w:br/>
        <w:br/>
        <w:t>Современные нефтеперерабатывающие заводы становятся все более зависимыми от цифровых технологий, автоматизированных систем управления и сетевых подключений, что, несомненно, повышает их эффективность и производительность, но одновременно открывает новые возможности для кибератак и создает серьезные риски для безопасности процессов и окружающей среды. Уязвимости в системах управления технологическими процессами (АСУТП), промышленных сетях и корпоративных информационных системах могут быть использованы злоумышленниками для нарушения работы завода, нанесения материального ущерба, кражи конфиденциальной информации или даже создания аварийных ситуаций с катастрофическими последствиями. Важно понимать, что киберугрозы для нефтеперерабатывающих предприятий отличаются высокой степенью сложности и изощренности, требуя комплексного и многоуровневого подхода к обеспечению кибербезопасности, охватывающего все аспекты деятельности предприятия. Отсутствие должной защиты может привести к остановке производства, утечке коммерческой тайны, загрязнению окружающей среды и даже угрозе жизни людей, что делает кибербезопасность критически важным аспектом деятельности современного нефтеперерабатывающего завода.</w:t>
        <w:br/>
        <w:br/>
        <w:t>Одним из наиболее распространенных векторов кибератак на нефтеперерабатывающие предприятия является использование вредоносного программного обеспечения, такого как вирусы, трояны, черви и программы-вымогатели. Эти программы могут проникать в системы предприятия через различные каналы, включая электронную почту, съемные носители, веб-сайты и уязвимости в программном обеспечении. После проникновения вредоносное ПО может выполнять различные действия, такие как кража конфиденциальной информации, блокировка доступа к данным, повреждение файлов, нарушение работы систем и даже управление технологическими процессами. Например, в 2017 году программа-вымогатель WannaCry поразила множество предприятий по всему миру, включая нефтеперерабатывающие заводы, заблокировав доступ к важным данным и потребовав выкуп за их разблокировку. Эта атака продемонстрировала, что даже крупные и хорошо защищенные предприятия могут стать жертвами кибератак, подчеркивая важность постоянного мониторинга, обновления программного обеспечения и внедрения эффективных средств защиты от вредоносного ПО. Важно также обучить персонал распознавать фишинговые письма и другие виды кибератак, чтобы предотвратить проникновение вредоносного ПО в системы предприятия.</w:t>
        <w:br/>
        <w:br/>
        <w:t>Не менее серьезной угрозой для нефтеперерабатывающих предприятий являются атаки на промышленные системы управления, такие как распределенные системы управления (РСУ) и программируемые логические контроллеры (ПЛК). Эти системы отвечают за управление критически важными технологическими процессами, такими как перекачка нефти, очистка сырья, крекинг и дистилляция. Атаки на эти системы могут привести к нарушению работы технологических процессов, изменению параметров производства, созданию аварийных ситуаций и даже взрывам или пожарам. Например, в 2015 году хакеры атаковали украинские электростанции, отключив электроснабжение сотен тысяч людей. Эта атака продемонстрировала, что киберугрозы могут иметь серьезные последствия для критической инфраструктуры, подчеркивая важность защиты промышленных систем управления от кибератак. Для защиты промышленных систем управления необходимо использовать специализированные средства защиты, такие как межсетевые экраны, системы обнаружения вторжений и системы управления доступом, а также регулярно проводить аудит безопасности и тестирование на проникновение.</w:t>
        <w:br/>
        <w:br/>
        <w:t>Для обеспечения эффективной кибербезопасности нефтеперерабатывающих предприятий необходимо внедрить комплексный и многоуровневый подход, охватывающий все аспекты деятельности предприятия, включая инфраструктуру, системы и персонал. Этот подход должен включать в себя разработку и внедрение политик и процедур кибербезопасности, обучение и повышение осведомленности персонала, внедрение технических средств защиты, мониторинг и анализ событий безопасности, а также разработку плана реагирования на инциденты кибербезопасности. Важно также установить тесное сотрудничество с другими предприятиями и организациями, занимающимися вопросами кибербезопасности, чтобы обмениваться информацией о киберугрозах и передовом опыте защиты от них. Кроме того, необходимо регулярно проводить аудит безопасности и тестирование на проникновение, чтобы выявлять уязвимости и оценивать эффективность мер защиты. Инвестиции в кибербезопасность являются необходимым условием для обеспечения надежной и безопасной работы нефтеперерабатывающего предприятия в современном цифровом мире.</w:t>
        <w:br/>
        <w:br/>
        <w:br/>
        <w:t>## I. Введение в Кибербезопасность в Нефтепереработке</w:t>
        <w:br/>
        <w:br/>
        <w:t>Современные нефтеперерабатывающие заводы представляют собой сложные и взаимосвязанные экосистемы, где технологические процессы тесно интегрированы с цифровыми системами управления и сетевыми подключениями. Это обеспечивает значительное повышение эффективности, оптимизацию производства и снижение издержек, но одновременно открывает новые и серьезные возможности для кибератак. Уязвимости в системах управления технологическими процессами (АСУТП), промышленных сетях и корпоративных информационных системах могут быть использованы злоумышленниками для нарушения работы завода, нанесения значительного материального ущерба, кражи конфиденциальной информации, а в самых серьезных случаях – создания аварийных ситуаций с катастрофическими последствиями для персонала, окружающей среды и репутации компании. В эпоху, когда киберугрозы становятся все более изощренными и направленными, обеспечение надежной кибербезопасности становится не просто желательным, а жизненно необходимым условием для успешного и безопасного функционирования любого нефтеперерабатывающего предприятия.</w:t>
        <w:br/>
        <w:br/>
        <w:t>Уникальность киберугроз для нефтеперерабатывающей отрасли заключается в критической важности тех систем, которые они атакуют. В отличие от многих других отраслей, где кибератака может привести к финансовым потерям или репутационному ущербу, в нефтепереработке атака на АСУТП может привести к физическому повреждению оборудования, выбросу опасных веществ в атмосферу, возникновению пожаров и взрывов. Например, в 2017 году был зафиксирован случай, когда злоумышленники получили доступ к системам управления трубопроводным транспортом нефти, что привело к остановке поставок и значительным экономическим потерям. Также существуют доказательства попыток хакерских атак на системы безопасности нефтеперерабатывающих заводов, направленных на выведение из строя систем пожаротушения и аварийного оповещения. Эти примеры наглядно демонстрируют, что кибербезопасность в нефтепереработке – это не просто вопрос защиты данных, а вопрос обеспечения физической безопасности и защиты жизни людей. Необходимо понимать, что любой нефтеперерабатывающий завод, вне зависимости от его размера и уровня автоматизации, является потенциальной целью для кибератак, и поэтому необходимо разрабатывать и внедрять комплексные меры защиты.</w:t>
        <w:br/>
        <w:br/>
        <w:t>Важно подчеркнуть, что киберугрозы для нефтеперерабатывающей отрасли постоянно эволюционируют. Злоумышленники используют все более сложные и изощренные методы атак, включая целевые атаки с использованием вредоносного программного обеспечения, фишинговые кампании, социальную инженерию и атаки на цепочки поставок. В последнее время наблюдается рост числа атак с использованием программ-вымогателей, которые шифруют данные и требуют выкуп за их разблокировку. Также все более распространенными становятся атаки на промышленные системы управления (ICS), которые используют уязвимости в устаревшем программном обеспечении и недостаточные меры безопасности. Злоумышленники могут использовать эти уязвимости для получения контроля над технологическими процессами, изменения параметров производства и создания аварийных ситуаций. Для эффективной защиты от этих угроз необходимо постоянно отслеживать новые тенденции в области кибербезопасности, внедрять передовые технологии защиты и обучать персонал распознавать и предотвращать кибератаки.</w:t>
        <w:br/>
        <w:br/>
        <w:t>Ключевым фактором обеспечения кибербезопасности в нефтеперерабатывающей отрасли является комплексный подход, охватывающий все аспекты деятельности предприятия. Это включает в себя разработку и внедрение политик и процедур кибербезопасности, обучение и повышение осведомленности персонала, внедрение технических средств защиты, мониторинг и анализ событий безопасности, а также разработку плана реагирования на инциденты кибербезопасности. Необходимо учитывать, что кибербезопасность – это не одноразовое мероприятие, а непрерывный процесс, требующий постоянного внимания и инвестиций. Важно регулярно проводить аудит безопасности, тестирование на проникновение и оценку рисков, чтобы выявлять уязвимости и оценивать эффективность мер защиты. Также необходимо установить тесное сотрудничество с другими предприятиями и организациями, занимающимися вопросами кибербезопасности, чтобы обмениваться информацией о киберугрозах и передовом опыте защиты от них. Только комплексный и проактивный подход к кибербезопасности может обеспечить надежную защиту нефтеперерабатывающего предприятия от современных киберугроз и обеспечить его безопасное и эффективное функционирование.</w:t>
        <w:br/>
        <w:br/>
        <w:br/>
        <w:t>В современном мире, где технологические достижения пронизывают все сферы человеческой деятельности, кибербезопасность перестала быть просто вопросом защиты информации и стала критически важным элементом обеспечения функционирования критической инфраструктуры, к которой, безусловно, относится и нефтеперерабатывающая отрасль. Критическая инфраструктура включает в себя объекты и системы, нарушение работы которых может привести к серьезным последствиям для экономики, безопасности и здоровья населения, и ее надежная защита – это задача национального масштаба.  Нефтеперерабатывающие заводы, как ключевой элемент энергетической системы, являются особенно привлекательной целью для кибератак, поскольку срыв их работы может вызвать цепную реакцию, приводящую к дефициту топлива, росту цен, параличу транспорта и, как следствие, дестабилизации социальной обстановки.  Игнорирование вопросов кибербезопасности в этой отрасли – это сознательный риск, который может привести к катастрофическим последствиям для национальной безопасности.</w:t>
        <w:br/>
        <w:br/>
        <w:t xml:space="preserve">Важность кибербезопасности для критической инфраструктуры обусловлена не только потенциальным экономическим ущербом, но и угрозой физической безопасности объектов. В отличие от традиционных угроз, которые связаны с физическим проникновением на территорию завода или саботажем, кибератаки могут быть осуществлены удаленно, из любой точки мира, и поражать самые защищенные системы. Злоумышленники могут использовать уязвимости в программном обеспечении, недостатки в системах безопасности или человеческий фактор для получения контроля над технологическими процессами, изменения параметров производства, вывода из строя систем аварийного оповещения и пожаротушения, или даже создания аварийных ситуаций, приводящих к взрывам и пожарам.  К сожалению, мы наблюдаем рост числа случаев, когда хакеры успешно атакуют объекты критической инфраструктуры, что подчеркивает актуальность и неотложность решения проблем кибербезопасности.  Примером может служить атака на украинскую энергосистему в 2015 году, когда злоумышленники смогли отключить электроэнергию для сотен тысяч абонентов, продемонстрировав, что даже самые сложные системы могут быть уязвимы для кибератак. </w:t>
        <w:br/>
        <w:br/>
        <w:t xml:space="preserve">К тому же, возрастающая сложность и взаимосвязанность систем управления технологическими процессами (АСУТП) создают дополнительные риски для кибербезопасности. Современные АСУТП представляют собой сложные киберфизические системы, которые объединяют программное обеспечение, аппаратное обеспечение и физические процессы. В результате,  уязвимость в одном компоненте системы может привести к компрометации всей системы, что делает ее особенно привлекательной целью для кибератак. Кроме того, многие старые АСУТП были разработаны без учета современных угроз кибербезопасности и не имеют достаточного уровня защиты, что делает их особенно уязвимыми для атак.  Поэтому, необходимо проводить регулярные аудиты безопасности, модернизировать устаревшее оборудование и программное обеспечение, и внедрять современные системы защиты от киберугроз. </w:t>
        <w:br/>
        <w:br/>
        <w:t>Более того,  важность кибербезопасности для критической инфраструктуры определяется тем, что атаки на эти объекты могут иметь каскадные последствия, затрагивающие другие отрасли экономики и сферы жизни. Например, срыв работы нефтеперерабатывающего завода может привести к дефициту топлива, что, в свою очередь, парализует транспортную систему, нарушит работу электростанций,  окажет негативное влияние на сельское хозяйство и приведет к росту цен на товары и услуги. Таким образом, кибербезопасность критической инфраструктуры является важным элементом национальной безопасности,  и ее обеспечение требует комплексного подхода,  включающего государственное регулирование,  сотрудничество между государством и частным сектором,  развитие технологий защиты и обучение персонала.  Внедрение современных систем кибербезопасности и постоянное совершенствование мер защиты являются необходимыми условиями для обеспечения надежного и безопасного функционирования критической инфраструктуры и защиты интересов общества.</w:t>
        <w:br/>
        <w:br/>
        <w:br/>
        <w:t>Угрозы кибербезопасности в нефтеперерабатывающей отрасли представляют собой сложный и постоянно эволюционирующий ландшафт, требующий постоянного внимания и адаптации мер защиты. В отличие от традиционных физических угроз, которые часто ограничиваются периметром завода, кибератаки могут исходить из любой точки мира и поражать самые защищенные системы, используя скрытые уязвимости и новые векторы проникновения. Понимание разнообразия этих угроз и путей их реализации является критически важным для разработки эффективной стратегии кибербезопасности и защиты критически важных активов нефтеперерабатывающего предприятия. Важно понимать, что угрозы не ограничиваются только вредоносным программным обеспечением, а включают в себя также социальную инженерию, внутренние угрозы и даже целенаправленные атаки, спонсируемые государственными или негосударственными акторами.</w:t>
        <w:br/>
        <w:br/>
        <w:t>Среди наиболее распространенных видов кибератак, направленных против нефтеперерабатывающей отрасли, выделяются программы-вымогатели, которые шифруют данные и требуют выкуп за их расшифровку. Успешная атака программы-вымогателя может привести к остановке производственных процессов, потере ценной информации и серьезному финансовому ущербу. Например, в 2017 году атака программы-вымогателя NotPetya парализовала работу многих предприятий в Европе, включая некоторые нефтеперерабатывающие заводы, продемонстрировав разрушительный потенциал этих атак. Кроме того, все большую опасность представляют собой целевые атаки (APT – Advanced Persistent Threat), которые осуществляются высококвалифицированными злоумышленниками с использованием сложных инструментов и методов. Эти атаки обычно направлены на компрометацию критически важных систем управления технологическими процессами (АСУТП) с целью вывода их из строя или изменения параметров производства, что может привести к авариям и катастрофам. Примером может служить атака на украинскую энергосистему в 2015 году, когда злоумышленники получили доступ к системам управления и отключили электроэнергию для сотен тысяч абонентов.</w:t>
        <w:br/>
        <w:br/>
        <w:t>Векторы проникновения киберугроз в нефтеперерабатывающую отрасль также разнообразны и постоянно меняются. Одним из наиболее распространенных векторов является фишинг, когда злоумышленники рассылают электронные письма, маскирующиеся под сообщения от доверенных источников, с целью обмана пользователей и получения доступа к их учетным данным или заражения компьютеров вредоносным программным обеспечением. Другим распространенным вектором является использование уязвимостей в программном обеспечении, как в операционных системах, так и в прикладных программах, включая системы управления технологическими процессами. Уязвимости могут быть обнаружены злоумышленниками и использованы для получения несанкционированного доступа к системам или для запуска вредоносного кода. Кроме того, все большую угрозу представляет собой атака на цепочку поставок, когда злоумышленники компрометируют поставщиков оборудования и программного обеспечения, чтобы получить доступ к системам нефтеперерабатывающих предприятий. Нельзя забывать и о внутренних угрозах, когда сотрудники, имеющие доступ к критически важным системам, злоупотребляют своими правами или становятся жертвами социальной инженерии.</w:t>
        <w:br/>
        <w:br/>
        <w:t>Важно понимать, что киберугрозы в нефтеперерабатывающей отрасли не статичны, а постоянно эволюционируют. Злоумышленники постоянно разрабатывают новые методы и инструменты для обхода систем защиты и достижения своих целей. Поэтому, для обеспечения эффективной защиты необходимо постоянно отслеживать новые угрозы, проводить регулярные аудиты безопасности, обновлять программное обеспечение, обучать персонал и внедрять современные системы защиты. Также, необходимо тесно сотрудничать с другими предприятиями отрасли и с государственными органами для обмена информацией об угрозах и для разработки единых стандартов и мер защиты. Только комплексный подход, включающий технические, организационные и человеческие факторы, может обеспечить надежную защиту нефтеперерабатывающих предприятий от киберугроз и обеспечить их бесперебойную и безопасную работу.</w:t>
        <w:br/>
        <w:br/>
        <w:br/>
        <w:t>Нормативно-правовая база в области кибербезопасности для нефтеперерабатывающих предприятий становится все более важной в условиях растущей цифровизации и угроз, направленных на критическую инфраструктуру. Регулирующие органы во всем мире осознают необходимость установления четких стандартов и требований к защите от кибератак, чтобы обеспечить бесперебойную работу предприятий нефтеперерабатывающей отрасли и минимизировать потенциальный ущерб от инцидентов безопасности. Это не просто вопрос защиты данных, но и обеспечение физической безопасности производственных процессов, здоровья персонала и защиты окружающей среды, поскольку взлом систем управления может привести к катастрофическим последствиям. Разработка и внедрение нормативных актов в области кибербезопасности – это сложный процесс, требующий учета специфики отрасли, оценки рисков и международного сотрудничества.</w:t>
        <w:br/>
        <w:br/>
        <w:t>В Соединенных Штатах одним из ключевых документов, определяющих требования к кибербезопасности для критической инфраструктуры, включая нефтепереработку, является стандарт NIST Cybersecurity Framework. Этот фреймворк, разработанный Национальным институтом стандартов и технологий, предоставляет набор руководящих принципов и лучших практик, которые организации могут использовать для улучшения своей позиции в области кибербезопасности. Он охватывает пять основных функций: идентификация, защита, обнаружение, реагирование и восстановление, и позволяет организациям адаптировать его к своим конкретным потребностям и рискам. Кроме того, в США действует Cybersecurity and Infrastructure Security Agency (CISA), которая отвечает за координацию усилий по защите критической инфраструктуры от киберугроз и предоставляет ресурсы и поддержку организациям. CISA регулярно публикует предупреждения об угрозах, рекомендации и лучшие практики, которые помогают организациям оставаться в курсе последних тенденций и угроз.</w:t>
        <w:br/>
        <w:br/>
        <w:t>В Европейском Союзе действует директива NIS (Network and Information Security), которая требует от операторов критической инфраструктуры, включая нефтеперерабатывающие предприятия, принимать соответствующие меры для обеспечения безопасности своих сетей и информационных систем. Директива NIS устанавливает минимальные стандарты кибербезопасности, требует от операторов сообщать об инцидентах безопасности и предусматривает механизмы контроля и санкций за несоблюдение требований. В 2020 году была принята новая директива NIS2, которая расширяет сферу ее действия, усиливает требования к кибербезопасности и предусматривает более строгие санкции за несоблюдение. Эти регуляторные инициативы направлены на повышение уровня кибербезопасности критической инфраструктуры в Европе и на обеспечение ее устойчивости к кибератакам. Кроме того, Европейское агентство по кибербезопасности (ENISA) играет важную роль в координации усилий по кибербезопасности в Европе и предоставляет экспертную поддержку государствам-членам.</w:t>
        <w:br/>
        <w:br/>
        <w:t>В России также разрабатываются и внедряются нормативные акты в области кибербезопасности для критической инфраструктуры, включая нефтепереработку. Федеральный закон "О критической информационной инфраструктуре Российской Федерации" устанавливает требования к операторам критической инфраструктуры по обеспечению безопасности их информационных систем и требует от них уведомлять о киберинцидентах уполномоченный государственный орган. Кроме того, разрабатываются и внедряются стандарты и рекомендации по кибербезопасности, основанные на международных лучших практиках, таких как NIST Cybersecurity Framework и ISO 27001. Важным аспектом регулирования кибербезопасности в России является сотрудничество между государственными органами, предприятиями и экспертами в области кибербезопасности. Это сотрудничество направлено на повышение уровня кибербезопасности критической инфраструктуры и на обеспечение ее устойчивости к кибератакам. В целом, нормативно-правовая база в области кибербезопасности для нефтеперерабатывающих предприятий становится все более важной и сложной, и требует постоянного внимания и адаптации к новым угрозам и вызовам.</w:t>
        <w:br/>
        <w:br/>
        <w:br/>
        <w:t>Операционные технологии (OT) и промышленные системы управления (ICS), являющиеся основой нефтеперерабатывающих предприятий, принципиально отличаются от традиционных информационных технологий (IT) и несут уникальные риски кибербезопасности, которые часто упускаются из виду специалистами, ориентированными на IT. В то время как IT-системы предназначены для обработки и передачи данных, OT и ICS отвечают за непосредственный контроль и мониторинг физических процессов, таких как перекачка нефти, регулирование температуры, управление давлением и другие критически важные функции, которые обеспечивают непрерывность и безопасность производства. Эта разница в функциональности приводит к различным приоритетам в проектировании, внедрении и обслуживании систем, что, в свою очередь, создает уникальные уязвимости, которые не встречаются в IT-инфраструктуре. Например, системы ICS часто работают на устаревшем оборудовании и программном обеспечении, которые больше не поддерживаются производителями, что делает их особенно восприимчивыми к известным уязвимостям и атакам.</w:t>
        <w:br/>
        <w:br/>
        <w:t>В отличие от IT-систем, где обновления безопасности выпускаются регулярно и устанавливаются оперативно, в OT и ICS-среде обновления часто требуют длительного тестирования и утверждения, чтобы не нарушить работу критически важных процессов. Это связано с тем, что даже небольшое изменение в конфигурации системы может привести к остановке производства, что повлечет за собой значительные финансовые потери и риски для безопасности персонала и окружающей среды. Поэтому операторы нефтеперерабатывающих предприятий часто откладывают установку обновлений безопасности, создавая окно возможностей для злоумышленников. Более того, многие OT и ICS-системы были разработаны без учета современных требований к кибербезопасности, поэтому в них отсутствует базовая защита, такая как аутентификация, авторизация и шифрование. Это означает, что злоумышленники могут легко получить доступ к системе и управлять ею, если им удастся проникнуть в сеть.</w:t>
        <w:br/>
        <w:br/>
        <w:t>Важной особенностью OT и ICS-систем является их высокая степень взаимосвязанности и зависимость от физических процессов. В отличие от IT-систем, где потеря данных может быть восстановлена из резервных копий, в OT и ICS-среде выход из строя системы может привести к физическому повреждению оборудования, выбросу опасных веществ и другим аварийным ситуациям. Например, злоумышленник, получивший контроль над системой управления технологическим процессом, может изменить параметры работы оборудования, что приведет к перегреву, взрыву или другим авариям. Это делает OT и ICS-системы особенно привлекательной целью для кибератак, направленных на нанесение физического ущерба или нарушение производственного процесса. Примером может служить атака Stuxnet на иранские ядерные объекты, в результате которой были выведены из строя центрифуги, используемые для обогащения урана.</w:t>
        <w:br/>
        <w:br/>
        <w:t>Еще одним важным фактором, усугубляющим риски кибербезопасности в OT и ICS-среде, является человеческий фактор. Операторы нефтеперерабатывающих предприятий часто не имеют достаточной квалификации в области кибербезопасности, поэтому они могут не знать о существующих угрозах и не уметь их предотвращать. Кроме того, операторы могут совершать ошибки при работе с системой, которые могут привести к нарушению ее безопасности. Например, оператор может случайно открыть доступ к системе для несанкционированного пользователя или изменить параметры безопасности, которые могут снизить ее устойчивость к атакам. Поэтому важно проводить регулярное обучение персонала в области кибербезопасности и обучать их правильным методам работы с системой. Регулярные проверки и аудиты безопасности также помогут выявить и устранить уязвимости в системе и повысить ее устойчивость к атакам.</w:t>
        <w:br/>
        <w:br/>
        <w:t>В заключение, понимание специфики OT и ICS систем, их уязвимостей и рисков является критически важным для обеспечения кибербезопасности нефтеперерабатывающих предприятий. Необходимо учитывать уникальные особенности этих систем при разработке и внедрении мер защиты, обучать персонал правильным методам работы с системой и регулярно проводить проверки и аудиты безопасности. Только комплексный подход к кибербезопасности позволит обеспечить надежную защиту OT и ICS систем от кибератак и обеспечить непрерывность и безопасность производственного процесса.</w:t>
        <w:br/>
        <w:br/>
        <w:br/>
        <w:t>## II. Оценка Рисков и Разработка Стратегии Кибербезопасности</w:t>
        <w:br/>
        <w:br/>
        <w:t>Эффективная кибербезопасность нефтеперерабатывающего предприятия начинается с тщательной оценки рисков, которая позволяет понять потенциальные угрозы и уязвимости, специфичные для данной инфраструктуры. Этот процесс не ограничивается просто идентификацией возможных атак; он требует глубокого анализа критически важных активов, понимания их взаимосвязей и определения потенциального ущерба от компрометации.  Например, система управления насосами, перекачивающими сырую нефть, может показаться незначительной, но выход её из строя может привести к остановке всего производственного процесса и серьезным экологическим последствиям, поэтому ее нужно рассматривать как критически важный актив.  Оценка должна учитывать как технические уязвимости (устаревшее программное обеспечение, незакрытые порты, слабые пароли), так и организационные факторы (недостаточное обучение персонала, отсутствие четких процедур реагирования на инциденты).  Важно понимать, что риски динамичны и требуют регулярного пересмотра, особенно при внедрении новых технологий или изменении операционных процессов.  В противном случае, усилия по обеспечению безопасности могут оказаться неэффективными, а предприятие останется уязвимым перед новыми угрозами.  Особенно важно учитывать, что риски для IT-инфраструктуры отличаются от рисков для OT-систем, и оценка должна учитывать эти различия.</w:t>
        <w:br/>
        <w:br/>
        <w:t>После завершения оценки рисков необходимо разработать комплексную стратегию кибербезопасности, которая будет служить дорожной картой для защиты критически важных активов. Эта стратегия должна основываться на принципах минимизации рисков, обеспечения непрерывности бизнеса и соблюдения нормативных требований. Она должна включать в себя четко определенные цели, приоритеты и показатели эффективности, которые позволят отслеживать прогресс и оценивать эффективность мер защиты. Например, целью может быть снижение вероятности успешной атаки на систему управления технологическим процессом на 50% в течение года. Важной частью стратегии является определение ролей и ответственности за обеспечение кибербезопасности, чтобы каждый сотрудник знал, что от него ожидается.  Стратегия должна быть гибкой и адаптивной, чтобы учитывать изменяющиеся угрозы и технологические инновации.  Кроме того, она должна быть интегрирована в общую бизнес-стратегию предприятия, чтобы обеспечить согласованность и эффективность усилий по обеспечению безопасности.  В частности, необходимо учитывать возможность удаленной работы персонала и защиты корпоративных данных на личных устройствах.</w:t>
        <w:br/>
        <w:br/>
        <w:t>Оценка рисков и разработка стратегии кибербезопасности должны быть итеративным процессом, требующим регулярного пересмотра и обновления.  Важно проводить периодические аудиты безопасности и пентесты, чтобы выявить уязвимости и проверить эффективность мер защиты.  Например, проведение симуляции атаки на систему управления критически важным оборудованием может выявить слабые места в защите и потребовать немедленного реагирования.  Результаты аудитов и пентестов должны быть использованы для корректировки стратегии и улучшения мер защиты.  Кроме того, необходимо отслеживать новые угрозы и уязвимости, анализировать информацию об инцидентах кибербезопасности и адаптировать меры защиты в соответствии с текущей ситуацией.  В частности, необходимо учитывать риски, связанные с использованием облачных сервисов и интернета вещей.  Эффективная кибербезопасность – это не одноразовое мероприятие, а непрерывный процесс, требующий постоянного внимания и усилий.  Регулярное обучение персонала и повышение их осведомленности о киберугрозах также являются важными элементами стратегии кибербезопасности.</w:t>
        <w:br/>
        <w:br/>
        <w:br/>
        <w:t>Первым и важнейшим шагом в построении надежной системы кибербезопасности нефтеперерабатывающего предприятия является тщательная идентификация критически важных активов и систем. Это отнюдь не просто составление списка оборудования и программного обеспечения; это глубокий анализ, выявляющий те компоненты, выход из строя или компрометация которых может привести к катастрофическим последствиям для безопасности, производства, окружающей среды и репутации компании.  Представьте, что прекращение работы системы управления технологическим процессом (АСУТП) приводит к неконтролируемой остановке реакторов и выбросу опасных веществ в атмосферу – это прямой путь к экологической катастрофе и огромным финансовым потерям.  Или, что если злоумышленники получат доступ к системе управления поставками сырья, вызвав перебои в производстве и срыв контрактов?  Или, что если будет скомпрометирована система видеонаблюдения, что позволит злоумышленникам беспрепятственно проникнуть на территорию предприятия и совершить диверсию?  Именно такие сценарии, и множество других, необходимо учитывать при определении критически важных активов.</w:t>
        <w:br/>
        <w:br/>
        <w:t>Идентификация критически важных активов требует междисциплинарного подхода, объединяющего знания инженеров-технологов, специалистов по кибербезопасности, операторов и руководителей производства.  Необходимо провести детальный анализ технологических процессов, выявить все взаимосвязи между различными системами и оборудованием, оценить потенциальное влияние сбоев на каждый компонент.  Например, насосы, перекачивающие сырую нефть, резервуары для хранения нефтепродуктов, системы охлаждения реакторов, системы пожаротушения – все это является критически важными активами, требующими повышенного внимания с точки зрения кибербезопасности.  Важно учитывать не только сами устройства, но и программное обеспечение, которое их управляет, а также каналы связи, по которым передаются данные.  Не стоит забывать и о нематериальных активах, таких как интеллектуальная собственность, конфиденциальная информация о клиентах и поставщиках, и данные о технологических процессах.  Идентификация критически важных активов должна быть задокументирована в виде подробного реестра, который будет служить основой для разработки мер защиты.</w:t>
        <w:br/>
        <w:br/>
        <w:t>Важно помнить, что критически важные активы могут меняться со временем, в зависимости от изменений в технологических процессах, внедрения новых систем и оборудования, и изменения внешних угроз.  Поэтому процесс идентификации критически важных активов должен быть непрерывным и регулярно пересматриваться, чтобы обеспечить актуальность и эффективность мер защиты.  Например, внедрение новых датчиков и контроллеров, подключенных к сети, может создать новые уязвимости и потребовать дополнительной защиты.  Или, изменение внешних угроз, таких как появление новых видов вредоносного программного обеспечения, может потребовать пересмотра приоритетов и усиления защиты наиболее уязвимых активов.  Регулярный пересмотр и обновление реестра критически важных активов позволяет своевременно выявлять новые уязвимости и адаптировать меры защиты к изменяющимся условиям.  Это является залогом надежной и эффективной системы кибербезопасности нефтеперерабатывающего предприятия, способной противостоять современным угрозам.</w:t>
        <w:br/>
        <w:br/>
        <w:br/>
        <w:t>После тщательной идентификации критически важных активов следующим важнейшим шагом является оценка уязвимостей и рисков, которым они подвержены. Этот процесс предполагает систематический анализ слабых мест в защите активов и определение вероятности и потенциального ущерба от реализации угроз.  Недостаточная оценка уязвимостей и рисков может привести к неправильному распределению ресурсов и недостаточной защите наиболее критически важных систем, что, в свою очередь, может привести к серьезным последствиям для предприятия.  По сути, оценка уязвимостей и рисков позволяет ответить на вопрос: "Что может пойти не так, и насколько это плохо?".  Игнорирование этого этапа – это все равно, что строить дом на зыбком фундаменте, рано или поздно он рухнет.  Необходимо понимать, что оценка уязвимостей – это не единовременное мероприятие, а непрерывный процесс, требующий регулярного проведения и адаптации к изменяющимся условиям.</w:t>
        <w:br/>
        <w:br/>
        <w:t>Для проведения оценки уязвимостей и рисков используется широкий спектр методов и инструментов, включая сканирование уязвимостей, пентесты (тесты на проникновение), анализ архитектуры систем, моделирование угроз и анализ исторических данных об инцидентах. Сканирование уязвимостей – это автоматизированный процесс, который позволяет выявить известные уязвимости в программном обеспечении и конфигурациях систем. Пентесты – это более глубокий анализ, который предполагает имитацию реальных атак для выявления слабых мест в защите. Анализ архитектуры систем позволяет выявить уязвимости, связанные с неправильной конфигурацией и проектированием систем. Моделирование угроз позволяет определить наиболее вероятные сценарии атак и оценить их потенциальный ущерб.  Например, если система управления технологическим процессом использует устаревшее программное обеспечение с известными уязвимостями, она становится легкой мишенью для злоумышленников.  Если в системе отсутствуют механизмы аутентификации и авторизации, любой пользователь может получить доступ к критически важным функциям. Если система не защищена от DDoS-атак, злоумышленники могут вывести ее из строя, нарушив производственный процесс.</w:t>
        <w:br/>
        <w:br/>
        <w:t>Оценка рисков предполагает определение вероятности реализации каждой угрозы и оценку потенциального ущерба от ее реализации. Ущерб может быть выражен в финансовых потерях, репутационных издержках, экологическом ущербе или человеческих жертвах.  Например, если резервуар для хранения нефти не оборудован системой обнаружения утечек и системой автоматического отключения, утечка нефти может привести к серьезному экологическому ущербу и огромным финансовым потерям. Если система управления пожаротушением неисправна, пожар может быстро распространиться и привести к катастрофическим последствиям.  Если система видеонаблюдения не функционирует, злоумышленники могут беспрепятственно проникнуть на территорию предприятия и совершить диверсию.  При оценке рисков необходимо учитывать не только прямые убытки, но и косвенные убытки, такие как потеря прибыли, штрафы и судебные издержки.  Важно помнить, что не все риски одинаковы. Некоторые риски более вероятны и имеют более серьезные последствия, чем другие. Поэтому необходимо расставить приоритеты и сосредоточить усилия на защите от наиболее значимых рисков.</w:t>
        <w:br/>
        <w:br/>
        <w:t>После оценки уязвимостей и рисков необходимо разработать план действий по их устранению или смягчению.  План должен включать конкретные меры по защите критически важных активов, сроки их реализации и ответственных за их выполнение.  Меры по защите могут включать установку новых систем безопасности, обновление программного обеспечения, изменение конфигурации систем, проведение обучения персонала и разработку планов реагирования на инциденты.  Например, если в системе обнаружены уязвимости в программном обеспечении, необходимо немедленно установить обновления безопасности.  Если система не защищена от DDoS-атак, необходимо установить системы защиты от DDoS-атак.  Если персонал недостаточно обучен, необходимо провести обучение персонала по вопросам кибербезопасности.  Важно помнить, что защита от киберугроз – это непрерывный процесс, требующий постоянного мониторинга, анализа и адаптации к изменяющимся условиям.  Регулярное проведение аудитов безопасности и пентестов позволяет выявлять новые уязвимости и оценивать эффективность мер защиты.  Только комплексный подход к обеспечению кибербезопасности позволяет надежно защитить критически важные активы нефтеперерабатывающего предприятия от современных угроз.</w:t>
        <w:br/>
        <w:br/>
        <w:br/>
        <w:t>## Разработка стратегии кибербезопасности, основанной на оценке рисков</w:t>
        <w:br/>
        <w:br/>
        <w:t>Эффективная стратегия кибербезопасности – это не просто набор технических решений и процедур, а тщательно спланированный комплекс мер, направленных на защиту критически важных активов организации от широкого спектра угроз.  Ключевым фактором успеха любой стратегии является ее тесная связь с результатами оценки рисков, поскольку именно она определяет приоритеты, направление инвестиций и выбор конкретных инструментов защиты.  Попытка внедрить универсальную стратегию, не учитывающую специфику конкретного предприятия и его уникальные риски, обречена на провал, как попытка надеть чужой костюм – он просто не подойдет.  Игнорирование оценки рисков приводит к неэффективному распределению ресурсов, защите от несуществующих угроз и, как следствие, к уязвимости перед реальными атаками, что ставит под угрозу непрерывность бизнеса и репутацию компании.  Поэтому разработка стратегии кибербезопасности должна начинаться с глубокого анализа рисков, определяющего наиболее вероятные сценарии атак и потенциальный ущерб от их реализации.  Необходимо четко понимать, что именно необходимо защищать, от чего и каким образом.</w:t>
        <w:br/>
        <w:br/>
        <w:t>После того, как оценка рисков проведена и приоритеты защиты определены, можно приступать к разработке конкретных мер, направленных на снижение этих рисков.  Эти меры могут быть техническими, организационными или юридическими, и их комбинация должна быть оптимальной для каждого конкретного актива и угрозы.  Например, для защиты критически важной системы управления технологическим процессом необходимо внедрить многоуровневую систему защиты, включающую межсетевые экраны, системы обнаружения вторжений, антивирусное программное обеспечение, системы контроля доступа и резервное копирование данных.  Кроме того, необходимо разработать политики и процедуры, определяющие порядок доступа к системе, порядок проведения изменений и порядок реагирования на инциденты.  Для защиты конфиденциальной информации необходимо внедрить системы шифрования, системы контроля доступа и системы мониторинга активности пользователей.  Необходимо также провести обучение персонала по вопросам кибербезопасности, чтобы повысить их осведомленность и научить их правильно реагировать на угрозы.  В случае, если для защиты актива необходимо соблюдение определенных нормативных требований, необходимо убедиться, что все необходимые меры предприняты для их соблюдения.  Игнорирование этих мер может привести к штрафам и другим негативным последствиям.</w:t>
        <w:br/>
        <w:br/>
        <w:t>Стратегия кибербезопасности должна быть не просто документом, пылящимся на полке, а живым инструментом, который постоянно адаптируется к изменяющимся условиям.  Угрозы кибербезопасности постоянно эволюционируют, появляются новые уязвимости и новые атаки, поэтому необходимо регулярно пересматривать стратегию и вносить в нее необходимые изменения.  Необходимо регулярно проводить оценку эффективности мер защиты и выявлять слабые места в системе защиты.  Необходимо регулярно проводить пентесты и имитировать атаки, чтобы проверить, насколько хорошо система защиты может выдержать реальные атаки.  Необходимо регулярно проводить обучение персонала по вопросам кибербезопасности, чтобы повысить их осведомленность и научить их правильно реагировать на новые угрозы.  Кроме того, необходимо постоянно отслеживать новые тенденции в области кибербезопасности и внедрять новые технологии и решения, которые могут повысить эффективность системы защиты.  В противном случае, система защиты быстро устареет и станет уязвимой перед новыми атаками.  Важно понимать, что кибербезопасность – это не разовое мероприятие, а непрерывный процесс, требующий постоянного внимания и инвестиций.</w:t>
        <w:br/>
        <w:br/>
        <w:t>Эффективная стратегия кибербезопасности должна быть не только технически обоснованной, но и экономически эффективной.  Инвестиции в кибербезопасность должны быть пропорциональны риску и потенциальному ущербу.  Не стоит тратить огромные суммы денег на защиту от несуществующих угроз, игнорируя при этом более вероятные и опасные угрозы.  Необходимо тщательно анализировать стоимость внедрения и эксплуатации различных мер защиты и выбирать наиболее эффективные решения с учетом имеющихся ресурсов.  Необходимо также учитывать, что некоторые меры защиты могут принести дополнительную пользу, например, повышение производительности труда или снижение операционных расходов.  Например, внедрение системы управления идентификацией и доступом может не только повысить безопасность, но и упростить управление IT-инфраструктурой.  Внедрение системы мониторинга безопасности может не только выявлять атаки, но и помогать выявлять проблемы с производительностью и предотвращать сбои в работе систем.  Поэтому при разработке стратегии кибербезопасности необходимо учитывать не только прямые затраты на защиту, но и косвенные выгоды, которые могут быть получены от внедрения этих мер.  Только комплексный подход позволит обеспечить оптимальное соотношение между затратами и эффективностью защиты.</w:t>
        <w:br/>
        <w:br/>
        <w:br/>
        <w:t>Оценка рисков, лежащая в основе любой эффективной стратегии кибербезопасности, приобретает особую сложность и специфику применительно к операционным технологиям (OT) и системам промышленной автоматизации (ICS). В отличие от традиционных IT-систем, где основная цель – защита конфиденциальности, целостности и доступности данных, в OT/ICS приоритетом является обеспечение безопасности, надежности и непрерывности технологических процессов. Любое нарушение работы этих систем может привести не только к финансовым потерям, но и к серьезным авариям, угрожающим жизни людей и окружающей среде, что делает оценку рисков в данной сфере принципиально отличной от оценки рисков в информационных технологиях.  Нельзя просто применить стандартные IT-методологии, игнорируя уникальные характеристики OT/ICS-среды, такие как критичность временных параметров, наличие устаревшего оборудования, тесная интеграция между аппаратным и программным обеспечением, и ограниченные возможности для обновления и установки патчей безопасности.  Недооценка этих факторов может привести к неадекватной оценке рисков и, как следствие, к неэффективной защите.</w:t>
        <w:br/>
        <w:br/>
        <w:t xml:space="preserve">Существует ряд специализированных методологий, разработанных специально для оценки рисков в OT/ICS-среде, учитывающих все эти факторы.  Одной из наиболее известных является ISA/IEC 62443, международный стандарт, представляющий собой серию документов, описывающих лучшие практики в области кибербезопасности для промышленных систем автоматизации и управления.  Этот стандарт определяет жизненный цикл безопасности, включающий этапы проектирования, реализации, эксплуатации и утилизации, и предоставляет рекомендации по идентификации, оценке и снижению рисков на каждом из этих этапов.  Другой популярной методологией является NIST 800-82, руководство по промышленной кибербезопасности, разработанное Национальным институтом стандартов и технологий США.  Эта методология предоставляет структурированный подход к идентификации и оценке рисков, а также предлагает рекомендации по выбору и внедрению мер защиты.  В отличие от общих IT-методологий, ISA/IEC 62443 и NIST 800-82 акцентируют внимание на физической безопасности, управлении доступом к критически важным объектам, сегментации сети, мониторинге аномалий в поведении систем и резервном копировании данных, а также на управлении конфигурациями и уязвимостями.  </w:t>
        <w:br/>
        <w:br/>
        <w:t xml:space="preserve">Применение этих методологий начинается с тщательного определения границ оцениваемой системы, включая все критически важные компоненты, такие как контроллеры, датчики, исполнительные механизмы, коммуникационные сети и серверы.  Затем необходимо идентифицировать потенциальные угрозы, которые могут привести к нарушению работы системы.  Эти угрозы могут быть как внешними (например, хакерские атаки, вредоносное ПО, физические вторжения), так и внутренними (например, ошибки персонала, злоумышленные действия сотрудников).  Для каждой угрозы необходимо оценить вероятность ее реализации и потенциальный ущерб, который она может причинить.  Оценка вероятности может быть проведена на основе исторических данных, экспертных оценок и результатов анализа уязвимостей.  Оценка ущерба должна учитывать не только финансовые потери, но и возможные последствия для безопасности людей, окружающей среды и репутации компании.  Например, успешная атака на систему управления водоснабжением может привести к отравлению населения, а атака на систему управления электростанцией может привести к массовому отключению электроэнергии.  На основе результатов оценки рисков необходимо разработать план управления рисками, включающий конкретные меры по снижению вероятности реализации угроз и смягчению их последствий.  </w:t>
        <w:br/>
        <w:br/>
        <w:t>Важным аспектом оценки рисков в OT/ICS-среде является учет специфических характеристик используемого оборудования и программного обеспечения.  Многие промышленные системы автоматизации работают на устаревшем оборудовании, которое не поддерживает современные методы защиты.  В этих случаях необходимо применять компенсирующие меры, такие как сегментация сети, межсетевые экраны и системы обнаружения вторжений.  Кроме того, необходимо учитывать, что промышленные протоколы связи, такие как Modbus, Profibus и DNP3, изначально не были разработаны с учетом требований безопасности и могут быть уязвимы для атак.  В этих случаях необходимо применять специальные средства защиты, такие как шифрование и аутентификация.  Например, можно использовать VPN для защиты коммуникаций между контроллерами и серверами, а также применять системы обнаружения аномалий в поведении промышленных протоколов.  Кроме того, необходимо регулярно проводить аудит безопасности и тестирование на проникновение, чтобы выявить уязвимости и проверить эффективность мер защиты.  Регулярное обновление программного обеспечения и установка патчей безопасности также являются важными мерами по снижению рисков.  Наконец, необходимо обучить персонал правилам безопасной работы с OT/ICS-системами и повысить их осведомленность о киберугрозах.  Постоянное совершенствование системы управления рисками и адаптация ее к изменяющимся условиям являются залогом обеспечения безопасности и надежности OT/ICS-систем.</w:t>
        <w:br/>
        <w:br/>
        <w:br/>
        <w:t>**III. Технические Меры Защиты**</w:t>
        <w:br/>
        <w:br/>
        <w:t>Реализация надежной защиты критически важных промышленных систем требует комплексного подхода, основанного на внедрении широкого спектра технических мер безопасности, которые работают в синергии для предотвращения, обнаружения и смягчения киберугроз. Эти меры не должны рассматриваться как отдельные элементы, а как взаимосвязанная система, обеспечивающая многоуровневую защиту, способную противостоять как известным, так и новым атакам. Одним из краеугольных камней такой защиты является использование межсетевых экранов (Firewalls) и систем обнаружения/предотвращения вторжений (IDS/IPS). Межсетевые экраны, выступая в роли барьера между внутренней сетью предприятия и внешним миром, фильтруют входящий и исходящий сетевой трафик, блокируя несанкционированный доступ и вредоносную активность.  Настройка межсетевых экранов должна осуществляться с учетом специфики промышленных протоколов и потребностей конкретных технологических процессов, позволяя гибко адаптировать правила фильтрации и обеспечивать минимальное влияние на производительность системы.  IDS/IPS, в свою очередь, дополняют функциональность межсетевых экранов, осуществляя мониторинг сетевого трафика в реальном времени и обнаруживая подозрительную активность, такую как нетипичные шаблоны трафика, попытки эксплуатации уязвимостей и атаки типа "отказ в обслуживании".  В случае обнаружения угроз, IDS/IPS могут автоматически блокировать трафик, изолировать затронутые системы и уведомлять администраторов о произошедшем инциденте.</w:t>
        <w:br/>
        <w:br/>
        <w:t>Важную роль в обеспечении технической безопасности играют антивирусное программное обеспечение и системы защиты от вредоносного ПО.  Хотя традиционные антивирусы ориентированы на обнаружение и удаление вредоносных программ, распространяемых через электронную почту и веб-сайты, в промышленных системах необходимо использовать специализированные решения, способные обнаруживать и блокировать вредоносное ПО, нацеленное на промышленные протоколы и платформы.  Эти решения должны учитывать специфику промышленных сред, таких как ограниченные вычислительные ресурсы, критичность временных параметров и необходимость минимизации влияния на производительность системы.  Для обеспечения максимальной эффективности необходимо регулярно обновлять антивирусные базы данных и использовать поведенческий анализ для обнаружения новых и неизвестных угроз.  Кроме того, важно обеспечить защиту от программ-вымогателей (Ransomware Protection), которые становятся все более распространенными и могут привести к серьезным последствиям для промышленных предприятий.  Программы-вымогатели могут зашифровать критически важные данные и требовать выкуп за их расшифровку, что может привести к остановке производственных процессов, финансовым потерям и репутационному ущербу.  Для защиты от программ-вымогателей необходимо использовать многоуровневый подход, включающий регулярное резервное копирование данных, применение систем обнаружения аномалий, ограничение прав доступа и обучение персонала.</w:t>
        <w:br/>
        <w:br/>
        <w:t>Системы управления доступом и аутентификации (IAM) являются неотъемлемой частью технической безопасности, обеспечивая контроль доступа к критически важным системам и данным на основе ролей и разрешений.  В промышленных системах необходимо применять строгие политики аутентификации, требующие от пользователей надежных паролей, многофакторной аутентификации и регулярной смены учетных данных.  Кроме того, необходимо ограничить доступ к критически важным системам только авторизованным пользователям и предоставлять им только те права, которые необходимы для выполнения их задач.  Для обеспечения максимальной безопасности необходимо регулярно проводить аудит прав доступа и выявлять несанкционированные или устаревшие учетные записи.  Шифрование данных и защита конфиденциальности также являются важными аспектами технической безопасности, особенно для защиты конфиденциальных данных, таких как производственные рецепты, конструкторская документация и данные о клиентах.  Для защиты конфиденциальных данных необходимо использовать надежные алгоритмы шифрования как при хранении, так и при передаче по сети.  Кроме того, необходимо применять меры по защите от несанкционированного доступа к данным, такие как контроль физического доступа к серверам и системам хранения данных.  Внедрение этих мер, в совокупности, позволит существенно повысить уровень технической защиты промышленных систем, снизить риск кибератак и обеспечить надежную и безопасную работу предприятия.</w:t>
        <w:br/>
        <w:br/>
        <w:br/>
        <w:t>Межсетевые экраны, часто называемые "файерволами", являются фундаментальным элементом кибербезопасности, действующим как страж на границе сети предприятия, контролируя входящий и исходящий сетевой трафик в соответствии с заранее определенными правилами безопасности. Их основная задача – блокировать несанкционированный доступ к критически важным системам и данным, тем самым предотвращая потенциальные атаки и утечки информации. Файерволы анализируют каждый пакет данных, проходящий через сеть, оценивая его источник, назначение и содержание на соответствие заданным критериям, и принимают решение о его пропуске или блокировке. Современные файерволы не просто анализируют сетевые пакеты по IP-адресам и портам, но и способны глубоко инспектировать содержимое данных, выявляя вредоносный код, подозрительные шаблоны и другие признаки кибератак.  Это особенно важно в контексте промышленных систем, где часто используются нестандартные протоколы и приложения, требующие специализированной фильтрации трафика.  Эффективное использование файервола требует тщательной настройки правил безопасности, учитывающих специфику промышленного производства и бизнес-требования предприятия.</w:t>
        <w:br/>
        <w:br/>
        <w:t>Системы обнаружения и предотвращения вторжений (IDS/IPS) представляют собой следующий уровень защиты, дополняющий функциональность файерволов. В то время как файервол пассивно блокирует несанкционированный трафик, IDS/IPS активно мониторит сетевой трафик в реальном времени, выявляя подозрительную активность и реагируя на нее. IDS (система обнаружения вторжений) обнаруживает аномалии и вторжения, генерируя оповещения для администраторов безопасности, в то время как IPS (система предотвращения вторжений) автоматически блокирует подозрительный трафик и предпринимает другие меры для предотвращения атаки. IPS способны не только блокировать атаки, но и адаптироваться к новым угрозам, используя методы машинного обучения и анализа поведения. Например, IPS может выявить попытку эксплуатации уязвимости в промышленном контроллере, автоматически изолировать устройство от сети и уведомить администраторов о произошедшем инциденте.  Эффективное функционирование IDS/IPS требует постоянного обновления баз данных сигнатур атак и настройки правил корреляции, чтобы минимизировать количество ложных срабатываний и обеспечить своевременное обнаружение реальных угроз.</w:t>
        <w:br/>
        <w:br/>
        <w:t>Рассмотрим практический пример, демонстрирующий синергию между файерволами и IDS/IPS в промышленной среде. Предприятие, занимающееся производством химической продукции, использует систему SCADA для управления технологическими процессами.  Файервол настроен на блокировку входящего трафика из ненадежных источников и ограничение доступа к SCADA-системе только авторизованным пользователям. Однако, несмотря на это, злоумышленник смог обойти файервол, используя уязвимость в веб-приложении, которое используется для удаленного доступа к SCADA-системе.  В этом случае, IDS/IPS, обнаружив подозрительную активность, такую как попытку выполнения команд на сервере SCADA, немедленно заблокировал соединение и уведомил администраторов о произошедшем инциденте.  Благодаря этому, злоумышленник не смог получить доступ к критически важным данным и нарушить производственный процесс.  В данном примере, файервол обеспечил базовый уровень защиты, блокируя большую часть угроз, а IDS/IPS обеспечил дополнительный уровень защиты, обнаружив и предотвратив атаку, которая обошла базовый уровень.  Такая многоуровневая защита позволяет существенно повысить надежность и безопасность промышленных систем.</w:t>
        <w:br/>
        <w:br/>
        <w:br/>
        <w:t>Антивирусное программное обеспечение и системы защиты от вредоносного ПО являются критически важным компонентом любой надежной стратегии кибербезопасности, особенно в контексте промышленных предприятий, где последствия заражения могут быть катастрофическими. В то время как файерволы и системы обнаружения вторжений выступают в роли периферийных стражей, антивирусные решения обеспечивают защиту непосредственно на конечных точках – рабочих станциях, серверах и даже промышленных контроллерах. Их задача – обнаружение, блокировка и удаление вредоносного ПО, такого как вирусы, трояны, черви, программы-вымогатели и шпионское ПО, которое может проникнуть в систему различными способами, включая электронную почту, съемные носители, веб-сайты и уязвимости в программном обеспечении. Эффективные антивирусные решения используют комбинацию сигнатурных методов (определение известных вредоносных программ по их уникальным характеристикам) и эвристического анализа (выявление подозрительного поведения, которое может указывать на новую или неизвестную угрозу).</w:t>
        <w:br/>
        <w:br/>
        <w:t>Современные антивирусные решения вышли далеко за рамки простых сканеров файлов. Они включают в себя расширенные функции, такие как поведенческий анализ, который отслеживает действия программ в реальном времени и блокирует те, которые соответствуют шаблонам вредоносного поведения, защиту от программ-вымогателей, которая использует различные методы для предотвращения шифрования данных, и облачную аналитику, которая позволяет обмениваться информацией об угрозах с другими пользователями и повышать эффективность обнаружения. Особое значение в промышленных средах имеет защита от целевых атак, направленных на конкретные промышленные системы, такие как SCADA и DCS. Злоумышленники могут использовать сложные методы, такие как уязвимости нулевого дня (неизвестные ранее уязвимости в программном обеспечении), для проникновения в систему и нарушения производственного процесса. Эффективные антивирусные решения для промышленных систем должны быть способны обнаруживать и блокировать такие атаки, используя специализированные сигнатуры и эвристические алгоритмы.</w:t>
        <w:br/>
        <w:br/>
        <w:t xml:space="preserve">Рассмотрим пример, иллюстрирующий важность антивирусной защиты в промышленной среде. На одном из металлургических предприятий произошла атака программы-вымогателя, которая зашифровала критически важные файлы на сервере управления производством. К счастью, на сервере была установлена антивирусная программа с функцией защиты от программ-вымогателей. Антивирусная программа обнаружила вредоносную активность, заблокировала шифрование файлов и уведомила администраторов о произошедшем инциденте. Благодаря этому, предприятию удалось избежать значительных финансовых потерь и остановить производственный процесс. Однако, если бы антивирусная программа не была установлена или устарела, последствия могли бы быть гораздо более серьезными. Предприятию пришлось бы остановить производство, восстанавливать данные из резервных копий и тратить значительные средства на расследование инцидента. Этот пример показывает, что антивирусная защита является не просто желательной, а необходимой для обеспечения безопасности и надежности промышленных систем. </w:t>
        <w:br/>
        <w:br/>
        <w:t>Важно отметить, что антивирусное программное обеспечение не является панацеей. Оно должно быть частью комплексной стратегии кибербезопасности, включающей в себя файерволы, системы обнаружения вторжений, обучение персонала, резервное копирование данных и план реагирования на инциденты. Кроме того, необходимо регулярно обновлять антивирусное программное обеспечение и базы данных сигнатур, чтобы обеспечить защиту от новых угроз. В промышленных средах рекомендуется использовать специализированные антивирусные решения, разработанные с учетом специфических требований и угроз, характерных для промышленных систем. Такие решения обычно включают в себя расширенные функции, такие как защита от вредоносного ПО, нацеленного на промышленные протоколы, и интеграцию с промышленными системами безопасности. Регулярные сканирования на вредоносное ПО, а также мониторинг и анализ логов безопасности помогут выявить и устранить потенциальные угрозы до того, как они смогут нанести серьезный ущерб.</w:t>
        <w:br/>
        <w:br/>
        <w:br/>
        <w:t>Системы управления доступом и аутентификации (IAM) являются краеугольным камнем современной кибербезопасности, особенно в критически важных отраслях, таких как нефтепереработка, энергетика и производство. Недостаточно просто установить файерволы и антивирусное программное обеспечение; необходимо тщательно контролировать, кто имеет доступ к каким данным и системам, и обеспечивать надежную идентификацию каждого пользователя. Без эффективной IAM злоумышленник, получивший доступ к сети, может свободно перемещаться по ней, получать доступ к конфиденциальной информации и нарушать производственные процессы, а также выводить из строя целые предприятия. Основа IAM заключается в принципе наименьших привилегий – предоставление пользователям только тех прав доступа, которые им необходимы для выполнения их рабочих обязанностей, и никаких дополнительных. Это значительно снижает поверхность атаки и ограничивает потенциальный ущерб в случае компрометации учетной записи.</w:t>
        <w:br/>
        <w:br/>
        <w:t>В нефтеперерабатывающей промышленности, например, доступ к системам управления технологическими процессами (DCS) должен быть строго ограничен для персонала, имеющего соответствующую квалификацию и разрешения. Инженеру, отвечающему за обслуживание насосов, не требуется доступ к системам управления реакторами или системам безопасности; предоставление ему таких прав доступа существенно повышает риск случайных ошибок или преднамеренных диверсий. Внедрение ролевой модели доступа, где права доступа назначаются на основе должностных обязанностей, а не на отдельных пользователей, позволяет эффективно управлять доступом и обеспечивать соблюдение принципа наименьших привилегий. Важно, чтобы система IAM была интегрирована с другими системами безопасности, такими как системы обнаружения вторжений и системы аудита, для обеспечения комплексной защиты. При этом важно не забывать и о физическом доступе; контроль доступа в критически важные зоны должен быть реализован с помощью карт доступа, биометрических сканеров или других средств аутентификации.</w:t>
        <w:br/>
        <w:br/>
        <w:t>Представьте себе ситуацию, когда злоумышленник получает доступ к учетной записи оператора на нефтеперерабатывающем заводе. Без эффективной IAM этот злоумышленник может получить доступ к системам управления технологическими процессами и изменить параметры, что может привести к аварии, взрыву или выбросу опасных веществ. Однако, если внедрена ролевая модель доступа и принцип наименьших привилегий, злоумышленник, даже получив доступ к учетной записи оператора, не сможет изменить критически важные параметры, так как у него не будет соответствующих прав доступа. Кроме того, современные системы IAM предоставляют возможности многофакторной аутентификации (MFA), которая требует от пользователей предоставления нескольких форм подтверждения своей личности, таких как пароль, одноразовый код, отправленный на мобильный телефон, или биометрический сканер. MFA значительно повышает уровень безопасности, делая учетные записи более устойчивыми к взлому и фишингу.</w:t>
        <w:br/>
        <w:br/>
        <w:t>Важно отметить, что внедрение системы IAM – это не просто установка программного обеспечения; это комплексный процесс, требующий тщательного планирования, проектирования и реализации. Необходимо провести анализ бизнес-процессов, определить ролевую модель доступа, разработать политики безопасности и обучить персонал. Кроме того, систему IAM необходимо регулярно обновлять и поддерживать, чтобы обеспечить ее эффективность и соответствие изменяющимся требованиям безопасности. Важно проводить регулярные аудиты системы IAM, чтобы выявить и устранить уязвимости, а также убедиться в соблюдении политик безопасности. Внедрение эффективной системы IAM – это не просто инвестиция в безопасность, это инвестиция в надежность, стабильность и долгосрочный успех предприятия. Правильно настроенная система IAM не только защищает от киберугроз, но и обеспечивает соблюдение нормативных требований, повышает эффективность работы и упрощает управление доступом.</w:t>
        <w:br/>
        <w:br/>
        <w:br/>
        <w:t>## Защита от программ-вымогателей (Ransomware Protection)</w:t>
        <w:br/>
        <w:br/>
        <w:t>Программы-вымогатели представляют собой одну из самых серьезных угроз кибербезопасности в современной нефтеперерабатывающей промышленности и не только, поскольку они могут парализовать критически важные процессы, нанести значительный финансовый ущерб и серьезно подорвать репутацию компании. Суть атаки программы-вымогателя заключается в шифровании данных жертвы, делая их недоступными, и последующем требовании выкупа за ключ дешифрования. В отличие от традиционных вирусов, цель которых – уничтожение или кража данных, программы-вымогатели сосредоточены на монетизации доступа к данным, делая их особенно опасными для организаций, зависящих от непрерывной работы и конфиденциальности информации. Успешная атака может привести к остановке производственных линий, нарушению цепочек поставок, компрометации конфиденциальной информации о технологических процессах и даже к угрозе безопасности персонала и окружающей среды. Важно понимать, что выплата выкупа не гарантирует восстановление данных и часто финансирует дальнейшую преступную деятельность, поэтому акцент должен быть сделан на профилактике и эффективной защите.</w:t>
        <w:br/>
        <w:br/>
        <w:t>К сожалению, нефтеперерабатывающие заводы, с их сложной инфраструктурой, большим количеством подключенных систем и критической зависимостью от бесперебойной работы, являются особенно привлекательными целями для злоумышленников.  Устаревшее программное обеспечение, незащищенные сети, недостаточная осведомленность персонала о киберугрозах и сложные процессы управления исправлениями безопасности создают благоприятную среду для проникновения программ-вымогателей.  В последние годы наблюдается рост числа атак, направленных на операционные технологии (OT) – системы, управляющие физическими процессами на заводах – что представляет еще большую опасность, поскольку может привести к физическому повреждению оборудования и возникновению аварийных ситуаций.  Например, атака на систему управления распределенной сетью (DCS) может привести к неконтролируемому изменению параметров технологического процесса, что может привести к перегреву реактора, взрыву или выбросу опасных веществ. Поэтому, защита от программ-вымогателей должна быть многоуровневой и включать в себя технические, организационные и юридические меры.</w:t>
        <w:br/>
        <w:br/>
        <w:t>Основой эффективной защиты от программ-вымогателей является создание надежной системы резервного копирования и восстановления данных. Резервные копии должны храниться в изолированной среде, не доступной из основной сети, и регулярно проверяться на целостность и возможность восстановления. Важно, чтобы резервные копии были не только полными, но и инкрементными или дифференциальными, что позволяет сократить время восстановления данных в случае атаки.  Кроме того, необходимо внедрить решения для защиты от несанкционированного доступа к данным, такие как шифрование данных при хранении и передаче, контроль доступа на основе ролей и многофакторная аутентификация.  Важным компонентом защиты является внедрение систем обнаружения вторжений (IDS) и систем предотвращения вторжений (IPS), которые могут обнаруживать и блокировать вредоносное программное обеспечение, включая программы-вымогатели, на ранних стадиях атаки.  Современные решения для защиты от программ-вымогателей используют поведенческий анализ, машинное обучение и искусственный интеллект для обнаружения аномальной активности и блокировки подозрительных процессов.</w:t>
        <w:br/>
        <w:br/>
        <w:t>Важным аспектом защиты от программ-вымогателей является обучение персонала и повышение его осведомленности о киберугрозах. Сотрудники должны быть обучены распознавать фишинговые письма, подозрительные ссылки и другие признаки атак, а также знать, как правильно реагировать на такие ситуации.  Регулярные тренировки и симуляции фишинговых атак помогают закрепить знания и навыки персонала, а также выявить слабые места в системе защиты.  Кроме того, необходимо разработать и внедрить политики и процедуры безопасности, определяющие правила использования информационных систем, хранения и передачи данных, а также порядок реагирования на инциденты безопасности.  В случае атаки программы-вымогателя, важно иметь четкий план действий, определяющий порядок изоляции зараженных систем, восстановления данных из резервных копий и оповещения соответствующих органов.  Наконец, необходимо регулярно проводить аудит системы защиты, чтобы выявить и устранить уязвимости, а также убедиться в соблюдении политик безопасности. Только комплексный подход к защите от программ-вымогателей может обеспечить надежную защиту критически важной инфраструктуры и данных нефтеперерабатывающей промышленности.</w:t>
        <w:br/>
        <w:br/>
        <w:br/>
        <w:t>Шифрование данных и защита конфиденциальности представляют собой краеугольный камень современной кибербезопасности, особенно в критически важных отраслях, таких как нефтеперерабатывающая промышленность. Недостаточно просто защитить периметр сети – необходимо обеспечить конфиденциальность самих данных, даже в случае успешного проникновения злоумышленника. Шифрование преобразует читаемый текст в нечитаемый, делая информацию бесполезной для неавторизованных лиц, и, таким образом, защищает критически важные данные от кражи, несанкционированного доступа и утечек. Это не просто техническая мера, но и юридическая обязанность, поскольку многие нормативные акты, такие как GDPR и различные отраслевые стандарты, требуют от организаций защиты конфиденциальных данных. Без надежного шифрования, даже кажущаяся незначительной утечка данных, содержащих, например, технологические параметры процесса, может привести к серьезным финансовым потерям, репутационному ущербу и даже угрозе безопасности персонала и окружающей среды.</w:t>
        <w:br/>
        <w:br/>
        <w:t>Применение шифрования в нефтеперерабатывающей промышленности охватывает широкий спектр данных, включая конфиденциальную информацию о технологических процессах, коммерческие тайны, персональные данные сотрудников и клиентов, а также финансовую информацию. Например, данные, передаваемые между различными производственными площадками, должны быть зашифрованы для защиты от перехвата и несанкционированного доступа. Аналогично, данные, хранящиеся на серверах и носителях информации, должны быть зашифрованы, чтобы защитить их от кражи или несанкционированного доступа в случае физической кражи оборудования или взлома систем защиты. Кроме того, конфиденциальные данные, передаваемые по беспроводным сетям, должны быть зашифрованы с использованием надежных протоколов, таких как WPA3, для защиты от перехвата и взлома. Важно понимать, что шифрование – это не панацея, и его эффективность зависит от правильной реализации и управления ключами шифрования. Неправильно настроенное шифрование или утеря ключей шифрования может привести к потере доступа к данным или компрометации их конфиденциальности.</w:t>
        <w:br/>
        <w:br/>
        <w:t>Существует несколько различных методов шифрования, которые могут использоваться в нефтеперерабатывающей промышленности, включая симметричное и асимметричное шифрование. Симметричное шифрование использует один и тот же ключ для шифрования и дешифрования данных, что делает его более быстрым и эффективным, но требует безопасного обмена ключом между сторонами. Асимметричное шифрование использует два ключа – публичный и приватный – что позволяет сторонам обмениваться зашифрованными сообщениями без необходимости предварительного обмена ключами. Однако асимметричное шифрование более ресурсоемко и медленнее, чем симметричное. Выбор метода шифрования зависит от конкретных требований к безопасности и производительности. В большинстве случаев, используется комбинация обоих методов, где асимметричное шифрование используется для обмена ключами, а симметричное шифрование используется для шифрования больших объемов данных. Важным аспектом защиты конфиденциальности является управление ключами шифрования, которое должно осуществляться в соответствии с установленными политиками и процедурами. Ключи шифрования должны храниться в безопасном месте, защищенном от несанкционированного доступа, и регулярно обновляться.</w:t>
        <w:br/>
        <w:br/>
        <w:t>Помимо шифрования, существуют другие меры, которые могут быть приняты для защиты конфиденциальности данных, включая контроль доступа, маскировку данных и анонимизацию данных. Контроль доступа ограничивает доступ к данным только авторизованным пользователям, предотвращая несанкционированный доступ и утечку информации. Маскировка данных заменяет конфиденциальные данные на нечувствительные, сохраняя при этом полезность данных для аналитических целей. Анонимизация данных удаляет или заменяет все идентифицирующие данные, делая невозможным установление личности, к которой относятся данные. Выбор этих мер зависит от конкретных требований к конфиденциальности и цели использования данных. Важно понимать, что защита конфиденциальности – это не одноразовое мероприятие, а непрерывный процесс, требующий постоянного мониторинга, анализа и улучшения. Организации должны регулярно оценивать риски, внедрять новые меры защиты и обучать персонал, чтобы обеспечить надежную защиту конфиденциальных данных. В эпоху растущих киберугроз, защита конфиденциальности данных является критически важным аспектом обеспечения безопасности и устойчивого развития нефтеперерабатывающей промышленности.</w:t>
        <w:br/>
        <w:br/>
        <w:br/>
        <w:t>Сегментация сети представляет собой фундаментальную стратегию кибербезопасности, которая все чаще применяется в критически важных отраслях, таких как нефтеперерабатывающая промышленность, для снижения рисков и минимизации потенциального ущерба от кибератак. В основе этой концепции лежит принцип разделения сети на отдельные, изолированные сегменты, каждый из которых имеет свой собственный набор политик безопасности и контролей доступа. Вместо того, чтобы полагаться на единый, обширный периметр безопасности, сегментация позволяет создавать несколько уровней защиты, ограничивая распространение угроз и сдерживая потенциальные атаки, даже если злоумышленник преодолеет внешний периметр. Этот подход особенно важен для операционных технологий (OT) и систем управления промышленными процессами (ICS), которые традиционно были менее защищены, чем информационные технологии (IT), и часто уязвимы для атак, направленных на нарушение работы производственных процессов.</w:t>
        <w:br/>
        <w:br/>
        <w:t>Ключевым элементом эффективной сегментации сети является создание зон демилитаризации (DMZ), которые действуют как буферная зона между внутренней, доверенной сетью OT/ICS и внешней, недоверенной сетью, такой как Интернет или корпоративная сеть IT. DMZ содержит системы, которые должны быть доступны из обеих сетей, такие как серверы для удаленного мониторинга или передачи данных, но при этом изолирует их от критически важных производственных систем. Это достигается путем использования межсетевых экранов и других средств сетевой безопасности для контроля трафика между DMZ и остальной сетью, разрешая только необходимый трафик и блокируя все остальное. Например, в нефтеперерабатывающем заводе, система удаленного доступа для инженеров может располагаться в DMZ, что позволяет им получать доступ к определенным системам мониторинга и управления без прямого доступа к критически важным контроллерам производственных процессов. Таким образом, даже если злоумышленник скомпрометирует систему удаленного доступа, он не сможет получить доступ к основным системам управления производством.</w:t>
        <w:br/>
        <w:br/>
        <w:t>Практическая реализация сегментации сети требует тщательного анализа сетевой инфраструктуры, определения критически важных систем и определения политик безопасности для каждого сегмента. Сегменты должны быть созданы на основе функциональных требований и уровней риска, чтобы обеспечить максимальную защиту критически важных систем. Например, сеть, содержащая контроллеры логического программирования (PLC), которые управляют непосредственно производственным процессом, должна быть полностью изолирована от сети, содержащей офисные компьютеры и почтовые серверы. Это может быть достигнуто путем использования VLAN (Virtual LAN), межсетевых экранов и других средств сетевой изоляции. Важно также регулярно проводить аудит сегментации сети, чтобы убедиться, что она остается эффективной и соответствует текущим потребностям и угрозам. В нефтеперерабатывающей промышленности, где даже кратковременное нарушение работы производственных процессов может привести к серьезным последствиям, тщательная сегментация сети является не просто мерой безопасности, а необходимостью для обеспечения надежной и безопасной работы предприятия.</w:t>
        <w:br/>
        <w:br/>
        <w:t>Сегментация сети, хотя и сложная в реализации, является более эффективным, чем попытки обеспечить безопасность всей сети единым периметром. С ростом числа подключенных устройств и увеличением сложности сетевых инфраструктур, традиционные методы защиты становятся все менее эффективными. Сегментация позволяет организациям сосредоточить свои усилия на защите наиболее критически важных систем, что снижает затраты и повышает эффективность мер безопасности. Кроме того, сегментация упрощает обнаружение и реагирование на инциденты безопасности, поскольку она ограничивает распространение угроз и позволяет быстрее изолировать скомпрометированные системы. Важно отметить, что сегментация сети не является единовременной мерой, а требует постоянного мониторинга, анализа и адаптации к меняющимся угрозам и потребностям бизнеса. Для нефтеперерабатывающих предприятий, где безопасность и надежность работы имеют первостепенное значение, инвестиции в сегментацию сети являются инвестициями в будущее.</w:t>
        <w:br/>
        <w:br/>
        <w:br/>
        <w:t>**IV. Организационные Меры Защиты**</w:t>
        <w:br/>
        <w:br/>
        <w:t>Обеспечение кибербезопасности в нефтеперерабатывающей промышленности – это не только вопрос технологических решений, но и, что не менее важно, выстраивание надежной системы организационных мер, охватывающих политики, процедуры, обучение персонала и регулярные проверки. Технологии, какими бы совершенными они ни были, не смогут обеспечить эффективную защиту, если сотрудники не понимают рисков, не соблюдают установленные правила или не знают, как действовать в случае инцидента. Организационные меры создают культуру безопасности, где каждый сотрудник осознает свою роль в защите критически важных активов и данных предприятия, что многократно усиливает эффективность всех технических средств защиты, и позволяет снизить вероятность человеческого фактора, который зачастую становится причиной успешных кибератак.  Успешная реализация этих мер требует активного участия руководства и вовлечения всех уровней персонала, а также постоянного пересмотра и адаптации к меняющимся угрозам и потребностям бизнеса.</w:t>
        <w:br/>
        <w:br/>
        <w:t>Разработка четких и всеобъемлющих политик и процедур кибербезопасности является краеугольным камнем любой эффективной системы защиты. Эти документы должны охватывать все аспекты кибербезопасности, включая управление доступом, использование паролей, безопасное использование электронной почты и интернета, работу с конфиденциальной информацией, реагирование на инциденты и резервное копирование данных. Важно, чтобы политики были не просто декларативными, но и содержали конкретные инструкции и требования, понятные и выполнимые для всех сотрудников. Например, политика управления доступом должна четко определять, кто имеет доступ к каким системам и данным, каким образом осуществляется авторизация и аутентификация, и как осуществляется мониторинг и аудит действий пользователей.  Более того, эти политики должны регулярно пересматриваться и обновляться, чтобы отражать меняющиеся угрозы и соответствовать лучшим отраслевым практикам, а также регулярно проверяться и дополняться в соответствии с результатами анализа рисков и аудитов.</w:t>
        <w:br/>
        <w:br/>
        <w:t>Обучение и повышение осведомленности персонала о киберугрозах является еще одним критически важным элементом организационных мер защиты. Сотрудники должны быть обучены распознавать фишинговые письма, вредоносные программы, социальную инженерию и другие распространенные киберугрозы, а также знать, как правильно реагировать на эти угрозы.  Обучение не должно ограничиваться одноразовыми инструктажами, а должно быть непрерывным процессом, включающим регулярные тренинги, симуляции кибератак и рассылку информационных материалов.  Например, можно проводить фишинговые тесты, чтобы проверить, насколько внимательно сотрудники относятся к подозрительным письмам и ссылкам, или организовывать тренинги по безопасному использованию мобильных устройств и социальных сетей. Важно, чтобы обучение было адаптировано к уровню знаний и обязанностям каждого сотрудника, чтобы обеспечить максимальную эффективность.  Регулярное повышение осведомленности персонала помогает создать культуру безопасности, где каждый сотрудник становится частью системы защиты и осознает свою ответственность за защиту критически важных активов.</w:t>
        <w:br/>
        <w:br/>
        <w:t>План реагирования на инциденты кибербезопасности является неотъемлемой частью любой эффективной системы защиты. Этот план должен четко определять шаги, которые необходимо предпринять в случае обнаружения инцидента кибербезопасности, включая оповещение соответствующих лиц, изоляцию зараженных систем, проведение анализа и восстановления данных.  План должен быть разработан заранее и регулярно тестироваться на практике, чтобы убедиться, что все сотрудники знают свои обязанности и могут быстро и эффективно реагировать на инциденты.  Например, можно проводить симуляции кибератак, чтобы проверить эффективность плана реагирования и выявить слабые места.  Важно, чтобы план включал четкие процедуры эскалации, чтобы инциденты могли быть оперативно переданы компетентным специалистам. Кроме того, план должен содержать информацию о контактах аварийных служб и сторонних экспертов, которые могут оказать помощь в случае серьезных инцидентов.  Проработка и регулярное тестирование плана реагирования на инциденты помогает минимизировать ущерб от кибератак и ускорить процесс восстановления.</w:t>
        <w:br/>
        <w:br/>
        <w:t>Регулярное резервное копирование данных и наличие плана восстановления после аварии является обязательным требованием для обеспечения непрерывности бизнеса в случае кибератак или других чрезвычайных ситуаций.  Резервные копии должны храниться в безопасном месте, отдельно от основных систем, и регулярно проверяться на работоспособность. План восстановления после аварии должен четко определять шаги, которые необходимо предпринять для восстановления критически важных систем и данных в кратчайшие сроки.  Например, можно использовать облачные решения для резервного копирования и восстановления данных, что обеспечивает дополнительную защиту от физических повреждений и других угроз. Важно, чтобы план восстановления после аварии был протестирован на практике, чтобы убедиться, что он работает эффективно и позволяет восстановить критически важные системы и данные в установленные сроки. Проведение регулярных резервных копий и наличие плана восстановления после аварии помогают обеспечить непрерывность бизнеса и минимизировать ущерб от кибератак или других чрезвычайных ситуаций, и гарантируют защиту от потери критически важной информации.</w:t>
        <w:br/>
        <w:br/>
        <w:br/>
        <w:t>Политики и процедуры кибербезопасности представляют собой краеугольный камень любой надежной системы защиты информации, выступая не просто как набор правил, а как тщательно разработанный каркас, определяющий поведение каждого сотрудника в цифровой среде. Отсутствие четко определенных и последовательно внедряемых политик оставляет организацию уязвимой для широкого спектра киберугроз, от случайных ошибок персонала до целенаправленных атак злоумышленников. Эффективные политики не ограничиваются общими декларациями о необходимости защиты информации, а детально прописывают конкретные действия, которые необходимо предпринять в различных ситуациях, например, при работе с конфиденциальными данными, использовании личных устройств на рабочем месте или обнаружении подозрительной активности.  Без четких инструкций сотрудники могут не знать, как правильно реагировать на возникающие угрозы, что может привести к серьезным последствиям, включая утечку данных, финансовые потери и репутационный ущерб. Важно помнить, что политики должны быть не только всеобъемлющими, но и понятными, конкретными и выполнимыми, чтобы обеспечить их эффективное внедрение и соблюдение.</w:t>
        <w:br/>
        <w:br/>
        <w:t>Разработка эффективных политик требует учета специфики организации, ее бизнес-целей, рисков и нормативных требований.  Необходимо провести тщательный анализ существующих процессов и инфраструктуры, чтобы выявить уязвимости и определить области, требующие особого внимания. Политика управления доступом, например, должна четко определять, кто имеет право доступа к каким системам и данным, каким образом осуществляется аутентификация и авторизация, и как осуществляется мониторинг и аудит действий пользователей.  Политика использования электронной почты должна регламентировать правила отправки и получения писем, использования вложений, обработки спама и фишинговых сообщений, и обработки конфиденциальной информации. Политика использования личных устройств (BYOD) должна определять правила подключения личных смартфонов, планшетов и ноутбуков к корпоративной сети, установки антивирусного программного обеспечения, и защиты конфиденциальных данных.  Важно, чтобы политики были согласованы со всеми заинтересованными сторонами, включая руководство, IT-отдел, юридический отдел и сотрудников, чтобы обеспечить их поддержку и эффективное внедрение.  Политики должны регулярно пересматриваться и обновляться, чтобы отражать меняющиеся угрозы, технологические изменения и нормативные требования.</w:t>
        <w:br/>
        <w:br/>
        <w:t>Внедрение политик требует не только их формального утверждения, но и активной работы по доведению информации до всех сотрудников и обеспечению их понимания и соблюдения.  Необходимо организовать обучение и тренинги, чтобы сотрудники знали о существующих политиках, понимали их важность, и знали, как правильно действовать в различных ситуациях. Обучение должно быть адаптировано к уровню знаний и обязанностям каждого сотрудника, и должно включать практические примеры и сценарии.  Необходимо обеспечить доступность политик для всех сотрудников, например, через корпоративный портал или внутреннюю сеть.  Важно, чтобы руководство демонстрировало приверженность политикам и показывало пример своим сотрудникам.  Необходимо установить процедуры мониторинга и аудита соблюдения политик, и применять дисциплинарные меры к сотрудникам, нарушающим их.  Эффективное внедрение политик требует постоянного внимания и усилий, но оно является необходимым условием для обеспечения безопасности информации и защиты от киберугроз.</w:t>
        <w:br/>
        <w:br/>
        <w:t>Особое внимание следует уделить процедурам обработки инцидентов безопасности.  Несмотря на все усилия по предотвращению кибератак, нельзя полностью исключить вероятность их возникновения.  Важно, чтобы организация была готова к оперативной и эффективной обработке инцидентов безопасности, чтобы минимизировать ущерб и обеспечить быстрое восстановление.  Процедура обработки инцидентов безопасности должна включать четкий алгоритм действий, начиная от обнаружения инцидента и заканчивая его устранением и анализом причин.  Необходимо определить ответственных лиц за обработку инцидентов безопасности, обеспечить их обучение и оснастить необходимыми инструментами и ресурсами.  Важно, чтобы процедура обработки инцидентов безопасности включала процедуры сбора и анализа доказательств, документирования всех действий, уведомления соответствующих сторон и восстановления данных.  Регулярное тестирование процедур обработки инцидентов безопасности, например, путем проведения симуляций кибератак, позволяет выявить слабые места и улучшить их эффективность.  Эффективная процедура обработки инцидентов безопасности позволяет организации не только минимизировать ущерб от кибератак, но и извлечь уроки из произошедшего и улучшить свою систему безопасности в целом.</w:t>
        <w:br/>
        <w:br/>
        <w:br/>
        <w:t>В современном цифровом ландшафте, где киберугрозы становятся все более изощренными и распространенными, человеческий фактор зачастую является самым слабым звеном в системе защиты информации. Даже самые передовые технологии и сложные системы безопасности могут оказаться бесполезными, если сотрудники не осознают рисков и не знают, как правильно действовать в потенциально опасных ситуациях. Обучение и повышение осведомленности персонала о киберугрозах – это не просто полезное дополнение к общей стратегии безопасности, а критически важная необходимость, инвестиции в надежность и устойчивость организации в долгосрочной перспективе. Без грамотно организованной программы обучения, сотрудники рискуют стать жертвами фишинговых атак, случайно загружать вредоносное программное обеспечение, использовать слабые пароли, или делиться конфиденциальной информацией с злоумышленниками, что может привести к серьезным финансовым потерям, репутационному ущербу и юридическим последствиям. Важно понимать, что кибербезопасность – это не только задача IT-отдела, но и общая ответственность каждого сотрудника, и только путем повышения осведомленности и формирования культуры безопасности можно эффективно противостоять современным киберугрозам.</w:t>
        <w:br/>
        <w:br/>
        <w:t>Программа обучения должна быть адаптирована к уровню знаний и обязанностям каждого сотрудника, а также учитывать специфику деятельности организации и ее основные риски. Недостаточно просто провести однократный инструктаж или выпустить памятку с основными правилами безопасности. Необходимо организовать регулярные тренинги, семинары, вебинары и практические занятия, которые позволяют сотрудникам получить необходимые знания, развить навыки критического мышления и научиться распознавать и противостоять различным видам киберугроз.  Например, сотрудники, работающие с конфиденциальной информацией, должны быть обучены правилам работы с персональными данными, использования шифрования, защиты от социальной инженерии и выявления подозрительной активности.  Сотрудники, использующие электронную почту, должны научиться распознавать фишинговые письма, отличать поддельные сайты от настоящих, и безопасно работать с вложениями и ссылками.  Все сотрудники должны знать, как правильно создавать и использовать надежные пароли, как защитить свои устройства от вирусов и вредоносного программного обеспечения, и как сообщать об инцидентах безопасности. Важно, чтобы обучение было интерактивным, увлекательным и практическим, чтобы сотрудники могли получить реальный опыт и научиться применять полученные знания на практике.</w:t>
        <w:br/>
        <w:br/>
        <w:t>Эффективность программы обучения можно повысить за счет использования различных методов и инструментов, таких как симуляции фишинговых атак, проведение конкурсов и викторин, разработка обучающих видеороликов и игр, и создание внутренних порталов с полезной информацией и советами по кибербезопасности. Симуляции фишинговых атак позволяют проверить осведомленность сотрудников и выявить тех, кто нуждается в дополнительном обучении. Конкурсы и викторины стимулируют интерес к теме кибербезопасности и позволяют сотрудникам в игровой форме проверить свои знания. Обучающие видеоролики и игры позволяют наглядно продемонстрировать различные виды киберугроз и показать, как правильно действовать в потенциально опасных ситуациях. Внутренние порталы с полезной информацией и советами по кибербезопасности позволяют сотрудникам получить доступ к необходимым знаниям в любое время и в любом месте. Важно регулярно проводить оценку эффективности программы обучения, чтобы выявить слабые места и улучшить ее результаты. Оценка может проводиться с помощью опросов, тестов, анализа результатов симуляций фишинговых атак, и мониторинга количества инцидентов безопасности.</w:t>
        <w:br/>
        <w:br/>
        <w:t>Создание культуры безопасности в организации – это не просто внедрение технических мер защиты, но и формирование у сотрудников осознанного и ответственного отношения к кибербезопасности.  Это означает, что каждый сотрудник должен понимать важность защиты информации, осознавать свою ответственность за ее сохранность, и активно участвовать в обеспечении безопасности организации.  Это также означает, что руководство должно демонстрировать приверженность культуре безопасности, подавать пример своим сотрудникам, и поддерживать инициативы, направленные на повышение осведомленности и улучшение защиты информации.  Например, руководство может регулярно проводить собрания, посвященные теме кибербезопасности, поощрять сотрудников, сообщающих об инцидентах безопасности, и выделять ресурсы на обучение и повышение осведомленности. Важно, чтобы культура безопасности пронизывала все аспекты деятельности организации, от разработки новых продуктов и услуг до принятия решений о закупке оборудования и программного обеспечения.  Только путем создания культуры безопасности можно обеспечить долгосрочную устойчивость организации к киберугрозам и защитить ее от потенциальных убытков и репутационного ущерба.</w:t>
        <w:br/>
        <w:br/>
        <w:br/>
        <w:t>В мире, где киберугрозы становятся все более сложными и изощренными, наличие хорошо продуманного плана реагирования на инциденты кибербезопасности – это не просто лучшая практика, а жизненная необходимость для любой организации, стремящейся защитить свои активы, репутацию и непрерывность бизнеса. Этот план является своеобразным «дорожным листом» для действий в случае кибератаки, позволяющим оперативно и эффективно минимизировать ущерб, восстановить системы и данные, и вернуться к нормальной работе в кратчайшие сроки. Отсутствие четкого плана может привести к хаосу, панике и значительным финансовым потерям, тогда как хорошо подготовленный план позволяет сотрудникам действовать уверенно и слаженно, снижая риск эскалации инцидента и смягчая его последствия. Важно понимать, что план реагирования на инциденты – это не статический документ, а живой инструмент, требующий регулярного обновления и тестирования, чтобы соответствовать меняющемуся ландшафту угроз и потребностям организации.</w:t>
        <w:br/>
        <w:br/>
        <w:t>Эффективный план реагирования на инциденты должен включать в себя несколько ключевых компонентов, начиная с четкой идентификации ролей и обязанностей каждого члена команды реагирования. Необходимо определить, кто отвечает за обнаружение инцидентов, оценку ущерба, оповещение заинтересованных сторон, изоляцию затронутых систем, восстановление данных и коммуникацию с внешними организациями, такими как правоохранительные органы или страховые компании. Четкое распределение ролей позволяет избежать путаницы и задержек в критические моменты, когда каждая секунда на счету. Кроме того, план должен содержать подробные процедуры для различных типов инцидентов, таких как заражение вредоносным программным обеспечением, утечка данных, атаки типа «отказ в обслуживании» (DDoS) или несанкционированный доступ к системам. Эти процедуры должны описывать конкретные шаги, которые необходимо предпринять в каждом случае, включая инструменты и технологии, которые необходимо использовать, и критерии для принятия решений. Важно также предусмотреть процедуры для эскалации инцидентов, если они выходят за рамки компетенции команды реагирования.</w:t>
        <w:br/>
        <w:br/>
        <w:t>Одним из важнейших аспектов плана реагирования на инциденты является процедура оповещения заинтересованных сторон. Необходимо определить, кто должен быть оповещен о кибератаке, в какие сроки, и каким образом. Как правило, в список заинтересованных сторон входят руководители организации, сотрудники IT-отдела, юридические консультанты, PR-специалисты и, в некоторых случаях, представители правоохранительных органов. Важно, чтобы процедура оповещения была четкой и эффективной, чтобы информация о кибератаке доходила до нужных людей в кратчайшие сроки. Кроме того, необходимо разработать план коммуникации с внешними организациями, такими как клиенты, партнеры и поставщики, чтобы сообщить им о кибератаке и принять меры для минимизации ее влияния на их бизнес. Например, если утечка данных затронула персональные данные клиентов, необходимо уведомить их об этом и предложить им меры по защите от мошенничества.</w:t>
        <w:br/>
        <w:br/>
        <w:t>Важную роль в плане реагирования на инциденты играет процедура сбора и анализа доказательств. Необходимо определить, какие данные необходимо собирать в случае кибератаки, как их собирать, и где их хранить. Как правило, в список собираемых данных входят журналы систем, сетевой трафик, образы жестких дисков и другая информация, которая может помочь установить причины кибератаки, определить ее масштаб и идентифицировать злоумышленников. Важно, чтобы сбор и анализ доказательств проводились в соответствии с установленными процедурами, чтобы обеспечить их юридическую допустимость в случае необходимости. Например, необходимо использовать инструменты для создания криптографически защищенных образов жестких дисков, чтобы избежать их модификации или уничтожения. Кроме того, необходимо обеспечить целостность собранных данных, чтобы избежать их фальсификации или подделки.</w:t>
        <w:br/>
        <w:br/>
        <w:t>Наконец, эффективный план реагирования на инциденты должен регулярно тестироваться и обновляться. Регулярные тренировки и симуляции кибератак позволяют проверить готовность команды реагирования, выявить слабые места в плане и улучшить его эффективность. Кроме того, необходимо регулярно обновлять план, чтобы учитывать меняющиеся угрозы, новые технологии и изменения в организации. Например, если организация внедряет новые системы или приложения, необходимо обновить план, чтобы учесть их особенности и потенциальные уязвимости. Также важно регулярно анализировать инциденты кибербезопасности, чтобы извлечь уроки и улучшить план в будущем. Проведение анализа после каждого инцидента позволяет выявить причины его возникновения, определить факторы, способствовавшие его эскалации, и разработать меры по предотвращению аналогичных инцидентов в будущем. Постоянное совершенствование плана реагирования на инциденты – это залог эффективной защиты организации от киберугроз.</w:t>
        <w:br/>
        <w:br/>
        <w:br/>
        <w:t>В цифровой эпохе, где данные являются основой любой современной организации, регулярное резервное копирование и наличие четкого плана восстановления после аварии – это не просто рекомендуемые практики, а жизненно важная необходимость, определяющая способность компании выстоять перед лицом непредвиденных обстоятельств и сохранить бесперебойность бизнеса. Представьте себе ситуацию, когда из-за аппаратного сбоя, человеческой ошибки, вирусной атаки или даже стихийного бедствия ценные данные оказываются недоступны – последствия могут быть катастрофическими, включая финансовые потери, репутационный ущерб и даже полное прекращение деятельности. Регулярное создание резервных копий – это своего рода страховка от подобных рисков, гарантирующая, что в случае аварии вы сможете восстановить данные и вернуться к нормальной работе в кратчайшие сроки, минимизируя ущерб и сохраняя конкурентоспособность. Отсутствие резервных копий равносильно прогулке по канату без страховки – риск падения огромен, а последствия могут быть необратимыми.</w:t>
        <w:br/>
        <w:br/>
        <w:t>Важно понимать, что создание резервных копий – это не одноразовая акция, а систематический процесс, требующий регулярности и автоматизации. Необходимо определить частоту создания резервных копий в зависимости от критичности данных и частоты их изменения – для наиболее важных данных рекомендуется ежедневное или даже почасовое резервное копирование. Кроме того, необходимо выбрать подходящий метод резервного копирования – полная, инкрементная или дифференциальная, в зависимости от доступных ресурсов и требований к скорости восстановления. Полное резервное копирование подразумевает создание полной копии всех данных, что обеспечивает быстрое восстановление, но требует значительных ресурсов и времени. Инкрементное резервное копирование создает копию только тех данных, которые изменились с момента последнего резервного копирования, что экономит ресурсы, но увеличивает время восстановления. Дифференциальное резервное копирование создает копию всех данных, которые изменились с момента последнего полного резервного копирования, что обеспечивает компромисс между скоростью восстановления и потреблением ресурсов. Автоматизация процесса резервного копирования с использованием специализированного программного обеспечения позволяет избежать ошибок, связанных с человеческим фактором, и гарантировать, что резервные копии будут создаваться регулярно и в соответствии с установленным графиком.</w:t>
        <w:br/>
        <w:br/>
        <w:t>Однако создание резервных копий – это лишь половина дела – не менее важно разработать четкий и детальный план восстановления после аварии. Этот план должен описывать конкретные шаги, которые необходимо предпринять в случае потери данных, включая процедуры идентификации проблемы, оценки ущерба, восстановления данных, проверки целостности данных и возврата к нормальной работе. План восстановления должен быть адаптирован к конкретным потребностям организации, учитывать критичность различных систем и приложений, а также определять приоритеты восстановления. Важно, чтобы план был понятен всем сотрудникам, вовлеченным в процесс восстановления, и регулярно тестировался на практике, чтобы выявить слабые места и убедиться в его эффективности. Например, можно проводить периодические учения по восстановлению данных, моделируя различные сценарии аварий и оценивая время, необходимое для восстановления критически важных систем. Такие учения позволяют выявить проблемные места в плане, улучшить координацию между сотрудниками и повысить готовность организации к аварийным ситуациям.</w:t>
        <w:br/>
        <w:br/>
        <w:t>Рассмотрим конкретный пример. Компания, занимающаяся электронной коммерцией, потеряла доступ к базе данных клиентов из-за аппаратного сбоя сервера. К счастью, компания регулярно создавала полные и инкрементные резервные копии данных, а также имела подробный план восстановления после аварии. В соответствии с планом, IT-отдел быстро восстановил базу данных из последней резервной копии, проверил целостность данных и вернул систему в рабочее состояние в течение нескольких часов. Благодаря этому компания смогла минимизировать перебои в обслуживании клиентов, избежать финансовых потерь и сохранить свою репутацию. Если бы компания не имела резервных копий и плана восстановления, последствия могли быть катастрофическими – потеря данных о клиентах, срыв заказов, потеря прибыли и репутационный ущерб. Этот пример наглядно демонстрирует, что инвестиции в резервное копирование и план восстановления – это не затраты, а инвестиции в устойчивость и непрерывность бизнеса.</w:t>
        <w:br/>
        <w:br/>
        <w:t>В заключение, регулярное резервное копирование данных и наличие четкого плана восстановления после аварии – это критически важные элементы стратегии обеспечения информационной безопасности и непрерывности бизнеса любой организации. Недооценка этих мер может привести к катастрофическим последствиям, включая финансовые потери, репутационный ущерб и даже прекращение деятельности. Инвестиции в резервное копирование и план восстановления – это инвестиции в будущее вашей организации, гарантирующие ее устойчивость и способность выдерживать любые вызовы. Помните, что лучше предотвратить проблему, чем бороться с ее последствиями.</w:t>
        <w:br/>
        <w:br/>
        <w:br/>
        <w:t>Регулярные аудиты кибербезопасности и пентесты – это не просто формальность или требование регуляторов, а жизненно важные инструменты для оценки реального уровня защищенности вашей организации и выявления скрытых уязвимостей, которые могут быть использованы злоумышленниками. Представьте себе хорошо укрепленный замок – внешне он выглядит неприступным, но если в его стенах есть незамеченные трещины или потайные ходы, он может быть легко взят врасплох. Точно так же, даже самая современная система кибербезопасности может содержать уязвимости, которые остаются незамеченными при повседневном мониторинге, но могут быть обнаружены опытными специалистами в ходе аудита или пентеста. Аудит кибербезопасности – это всесторонний анализ политик, процедур, систем и инфраструктуры организации на предмет соответствия лучшим практикам и стандартам безопасности, таким как ISO 27001, NIST Cybersecurity Framework или PCI DSS. Он позволяет выявить слабые места в процессах управления безопасностью, недостаточную осведомленность персонала и несоответствие требованиям регуляторов, что позволяет своевременно принять меры по их устранению.</w:t>
        <w:br/>
        <w:br/>
        <w:t>В отличие от аудита, который фокусируется на оценке соответствия требованиям и выявления недостатков в процессах управления безопасностью, пентест, или тестирование на проникновение, представляет собой имитацию реальной атаки злоумышленников на ваши системы и инфраструктуру с целью выявления и эксплуатации уязвимостей. Пентестеры, действуя как злоумышленники, используют различные инструменты и техники, чтобы обойти ваши средства защиты и получить доступ к конфиденциальным данным или критически важным системам. Этот процесс позволяет выявить уязвимости в программном обеспечении, конфигурации систем, сетевой инфраструктуре и даже в человеческом факторе, которые могут быть использованы злоумышленниками для проведения реальной атаки. Пентест может быть проведен как "белым ящиком" (с предоставлением пентестерам полной информации о вашей инфраструктуре), так и "черным ящиком" (без предоставления никакой информации), что позволяет оценить эффективность ваших средств защиты в различных сценариях. Важно отметить, что пентест должен проводиться квалифицированными и сертифицированными специалистами, которые обладают необходимыми знаниями и опытом, чтобы избежать непреднамеренного нарушения работы ваших систем.</w:t>
        <w:br/>
        <w:br/>
        <w:t>Рассмотрим пример компании, занимающейся розничной торговлей. Компания регулярно проводила аудиты кибербезопасности, которые подтверждали соответствие ее систем требованиям PCI DSS. Однако, несмотря на это, компания подверглась успешной атаке злоумышленников, которые получили доступ к данным кредитных карт клиентов. После проведения расследования выяснилось, что уязвимость находилась в устаревшей версии программного обеспечения, которая не была обнаружена в ходе аудита. Компания провела пентест, в ходе которого пентестеры смогли легко эксплуатировать эту уязвимость и получить доступ к конфиденциальным данным. Этот пример наглядно демонстрирует, что аудиты кибербезопасности важны, но они не могут заменить пентесты, которые позволяют выявить уязвимости, которые не были обнаружены в ходе аудита. Регулярное проведение как аудитов, так и пентестов позволяет создать многоуровневую систему защиты, которая позволяет эффективно противостоять современным киберугрозам.</w:t>
        <w:br/>
        <w:br/>
        <w:t>Важно подчеркнуть, что проведение аудита и пентеста – это не разовые мероприятия, а непрерывный процесс, который требует регулярного повторения. Киберугрозы постоянно эволюционируют, появляются новые уязвимости, меняются конфигурации систем, поэтому необходимо регулярно переоценивать уровень защищенности вашей организации. Рекомендуется проводить аудит кибербезопасности не реже одного раза в год, а пентест – не реже одного раза в полгода или после внесения значительных изменений в инфраструктуру. Кроме того, важно учитывать результаты аудитов и пентестов при разработке и внедрении стратегии кибербезопасности вашей организации. Устранение выявленных уязвимостей, усиление средств защиты, повышение осведомленности персонала и регулярное проведение проверок – все это позволяет создать надежную систему защиты, которая позволит вашей организации успешно противостоять современным киберугрозам и сохранить свою репутацию и конкурентоспособность.</w:t>
        <w:br/>
        <w:br/>
        <w:br/>
        <w:t>Управление уязвимостями и патч-менеджмент являются краеугольным камнем современной кибербезопасности, однако их реализация в контексте операционных технологий (OT) и систем управления промышленными процессами (ICS) представляет собой уникальные вызовы, требующие особого подхода и понимания. В отличие от традиционных информационных технологий (IT), где патчи и обновления могут быть установлены относительно быстро и без серьезных последствий, в OT/ICS среде любое вмешательство в систему может привести к остановке технологического процесса, повреждению оборудования или даже создать угрозу для безопасности персонала.  Поэтому, простой перенос практик IT-сферы в OT/ICS среду неприемлем и может привести к катастрофическим последствиям.  Важно понимать, что в OT/ICS среде приоритетом является непрерывность технологического процесса, а безопасность является неотъемлемой частью обеспечения этой непрерывности, а не отдельной задачей.  В результате, процесс управления уязвимостями и патч-менеджмента должен быть тщательно спланирован, протестирован и внедрен с учетом специфики конкретной технологической системы и ее критичности для бизнеса.</w:t>
        <w:br/>
        <w:br/>
        <w:t>Эффективное управление уязвимостями в OT/ICS среде начинается с тщательного инвентаризации активов, включающего в себя не только аппаратное и программное обеспечение, но и сетевые устройства, протоколы связи и конфигурации системы.  Этот инвентарь должен быть постоянно обновляемым, чтобы отражать любые изменения в инфраструктуре, такие как добавление новых устройств или обновление программного обеспечения.  Следующим шагом является мониторинг источников информации об уязвимостях, таких как бюллетени производителей, базы данных уязвимостей (например, NVD) и специализированные источники информации об уязвимостях для OT/ICS систем.  Эта информация должна быть проанализирована на предмет релевантности для конкретной инфраструктуры и степени потенциального риска.  Важно понимать, что не все уязвимости требуют немедленного исправления, и необходимо расставить приоритеты на основе оценки риска, учитывающей вероятность эксплуатации уязвимости, потенциальное воздействие на бизнес и доступные ресурсы для ее устранения.  Оценка риска должна учитывать не только технические аспекты, но и организационные факторы, такие как наличие квалифицированного персонала и возможности для проведения испытаний.</w:t>
        <w:br/>
        <w:br/>
        <w:t>Рассмотрим пример нефтеперерабатывающего завода, который использует систему управления технологическим процессом (DCS) для автоматизации своих операций.  В ходе мониторинга источников информации об уязвимостях был обнаружен критический недостаток в программном обеспечении DCS, который мог позволить злоумышленнику получить удаленный доступ к системе и изменить параметры технологического процесса, что могло привести к аварии и выбросу опасных веществ.  Однако, немедленное обновление программного обеспечения без предварительного тестирования могло привести к остановке производства и значительным финансовым потерям.  Вместо этого, компания создала тестовую среду, идентичную производственной, и провела тщательное тестирование обновленного программного обеспечения в этой среде.  В ходе тестирования были выявлены некоторые несовместимости с другим программным обеспечением, используемым на заводе.  Эти несовместимости были устранены путем внесения изменений в конфигурацию системы и проведения дополнительных испытаний.  После завершения тестирования обновленное программное обеспечение было установлено на производственной системе во время планового останова производства.  Этот пример демонстрирует, что эффективное управление уязвимостями требует тщательного планирования, тестирования и внедрения с учетом специфики конкретной технологической системы и ее критичности для бизнеса.</w:t>
        <w:br/>
        <w:br/>
        <w:t>Важным аспектом управления уязвимостями в OT/ICS среде является сегментация сети, которая позволяет ограничить распространение угроз и изолировать критически важные системы от менее защищенных.  Сегментация сети достигается путем использования межсетевых экранов, виртуальных локальных сетей (VLAN) и других средств защиты.  Кроме того, необходимо использовать системы обнаружения вторжений (IDS) и системы предотвращения вторжений (IPS) для мониторинга сетевого трафика и обнаружения вредоносной активности.  Важно отметить, что IDS/IPS системы должны быть настроены с учетом специфики OT/ICS протоколов и трафика, чтобы избежать ложных срабатываний и минимизировать воздействие на производительность системы.  Помимо технических мер защиты, необходимо также уделять внимание организационным мерам, таким как обучение персонала, разработка политик и процедур безопасности, а также проведение регулярных аудитов безопасности.  Обученный персонал является первым рубежом обороны против киберугроз, и необходимо обеспечить, чтобы сотрудники понимали риски и знали, как действовать в случае возникновения инцидента безопасности.</w:t>
        <w:br/>
        <w:br/>
        <w:t>Наконец, важно помнить, что управление уязвимостями и патч-менеджмент – это непрерывный процесс, требующий постоянного мониторинга, анализа и совершенствования.  Необходимо регулярно обновлять информацию об уязвимостях, проводить сканирование уязвимостей, проводить тестирование на проникновение, а также отслеживать новые угрозы и тенденции в области кибербезопасности.  Кроме того, необходимо постоянно совершенствовать процессы управления уязвимостями и патч-менеджмента, учитывая новые технологии, изменения в инфраструктуре и опыт, полученный в ходе проведения аудитов безопасности и анализа инцидентов безопасности.  Только постоянное совершенствование процессов управления уязвимостями и патч-менеджмента позволит обеспечить надежную защиту OT/ICS систем от современных киберугроз и обеспечить непрерывность технологического процесса.</w:t>
        <w:br/>
        <w:br/>
        <w:br/>
        <w:t>**V. Новые Угрозы и Перспективы Кибербезопасности в Нефтепереработке**</w:t>
        <w:br/>
        <w:br/>
        <w:t>Современный нефтеперерабатывающий завод – это не просто комплекс трубопроводов и резервуаров, а сложная киберфизическая система, глубоко интегрированная с цифровым миром. Эта интеграция, хоть и открывает двери для повышения эффективности и оптимизации процессов, одновременно создает новые и постоянно эволюционирующие угрозы для кибербезопасности.  Традиционные меры защиты, ориентированные на периметр сети и защиту конечных точек, уже недостаточны для противодействия современным атакам, использующим сложные техники и нацеленные на эксплуатацию уязвимостей в операционных технологиях (OT) и промышленных системах управления (ICS).  Появление и широкое распространение Индустриального Интернета Вещей (IIoT) значительно расширяет поверхность атаки, добавляя огромное количество взаимосвязанных устройств, многие из которых имеют ограниченные возможности защиты и регулярно не обновляются, создавая легкую мишень для злоумышленников.  Более того, эти устройства часто функционируют в течение длительного времени, что создает значительные проблемы с управлением жизненным циклом и уязвимостями.  Примером может служить неисправный датчик температуры, подключенный к промышленной сети, который, будучи взломанным, может передавать ложные данные, приводящие к неправильной работе технологического процесса и, в конечном итоге, к аварии.</w:t>
        <w:br/>
        <w:br/>
        <w:t>Одним из наиболее тревожных новых векторов атак является целенаправленное воздействие на цепочки поставок и третьих лиц, предоставляющих услуги и компоненты для нефтеперерабатывающих заводов.  Злоумышленники все чаще фокусируются не на прямом проникновении в защищенные системы, а на компрометации поставщиков программного обеспечения, аппаратного обеспечения или услуг, чтобы получить доступ к целевым организациям.  Это позволяет им обойти сложные системы безопасности и использовать доверительные отношения между организациями.  Представьте себе, что поставщик программного обеспечения для системы управления резервуарами был скомпрометирован, и в его программное обеспечение была внедрена вредоносная программа, позволяющая злоумышленникам дистанционно управлять уровнями жидкости в резервуарах, что может привести к переливу, утечкам и серьезным экологическим последствиям.  Такие атаки становятся все более распространенными и сложными в обнаружении, поскольку они используют легитимные каналы связи и маскируются под нормальную сетевую активность.  Для эффективной защиты от таких угроз нефтеперерабатывающие заводы должны тщательно оценивать риски, связанные с использованием услуг третьих лиц, и внедрять строгие меры контроля безопасности, включая аудит безопасности, управление доступом и мониторинг сетевого трафика.</w:t>
        <w:br/>
        <w:br/>
        <w:t>В то время как традиционные системы обнаружения вторжений (IDS) и системы предотвращения вторжений (IPS) хорошо подходят для обнаружения известных угроз, они часто оказываются неэффективными против новых и сложных атак, использующих продвинутые техники, такие как адаптивные вредоносные программы и атаки нулевого дня.  Для противодействия этим угрозам нефтеперерабатывающие заводы должны внедрять новые и более продвинутые технологии кибербезопасности, такие как системы обнаружения и реагирования на угрозы, основанные на искусственном интеллекте (AI) и машинном обучении (ML).  Эти системы могут анализировать огромные объемы данных, выявлять аномальное поведение и автоматически реагировать на угрозы, минимизируя ущерб и время простоя.  Например, система на основе ML может изучить нормальные параметры работы насоса и сигнализировать об отклонении от нормы, указывающем на возможное вмешательство злоумышленника.  Более того, AI/ML может использоваться для автоматизации задач безопасности, таких как анализ уязвимостей, управление патчами и реагирование на инциденты, освобождая специалистов по безопасности для более важных задач.</w:t>
        <w:br/>
        <w:br/>
        <w:t>Однако, внедрение новых технологий кибербезопасности – это только часть решения.  Для эффективной защиты нефтеперерабатывающего завода необходимо также развивать культуру кибербезопасности, в которой каждый сотрудник понимает риски и свою роль в защите активов организации.  Это требует проведения регулярных тренингов и обучения, а также разработки четких политик и процедур безопасности.  Кроме того, необходимо обеспечить сотрудничество и обмен информацией между различными подразделениями организации, а также с другими организациями в отрасли.  Обмен информацией об угрозах и лучших практиках может помочь нефтеперерабатывающим заводам оставаться на шаг впереди злоумышленников и эффективно противодействовать новым угрозам.  В конечном итоге, кибербезопасность – это не просто технологическая проблема, а проблема организационная и культурная, требующая постоянного внимания и инвестиций.  Инвестиции в передовые технологии и обучение персонала являются обязательными для обеспечения надежной защиты от постоянно меняющихся угроз.</w:t>
        <w:br/>
        <w:br/>
        <w:br/>
        <w:t>Индустриальный Интернет Вещей (IIoT) – это революция, трансформирующая нефтеперерабатывающую промышленность, предлагая беспрецедентные возможности для повышения эффективности, снижения затрат и оптимизации процессов. Однако эта же взаимосвязанность, лежащая в основе IIoT, одновременно создает новые и сложные угрозы кибербезопасности, требующие немедленного и всестороннего внимания.  Традиционные системы безопасности, разработанные для защиты информационных технологий (IT), часто оказываются недостаточными для защиты операционных технологий (OT), которые характеризуются длительным жизненным циклом, ограниченными возможностями обновления и, как следствие, уязвимостью к известным и новым угрозам.  Простое добавление брандмауэров и антивирусного программного обеспечения к существующей инфраструктуре OT – это лишь частичное решение, не учитывающее специфику этих систем и их тесную интеграцию с физическими процессами.  Представьте себе ситуацию, когда подключенный к сети датчик уровня топлива в резервуаре был скомпрометирован злоумышленником, предоставившим неверные данные системе управления, что привело к переполнению резервуара, утечке топлива и серьезным экологическим последствиям – это вполне реальный сценарий в эпоху IIoT.</w:t>
        <w:br/>
        <w:br/>
        <w:t>Распространение недорогих и взаимосвязанных датчиков, исполнительных механизмов и контроллеров значительно расширяет поверхность атаки, предоставляя злоумышленникам множество потенциальных точек проникновения в критически важную инфраструктуру.  Не каждый датчик или контроллер имеет встроенные механизмы защиты, а даже при наличии таковых они часто игнорируются или отключаются для обеспечения бесперебойной работы.  Кроме того, многие устройства IIoT используют стандартные протоколы связи, которые не обеспечивают достаточную аутентификацию и шифрование, что делает их уязвимыми для перехвата и манипулирования данными.  В отличие от IT-систем, где обновления безопасности выпускаются регулярно, OT-системы часто функционируют годами без обновлений, что делает их легкой мишенью для известных уязвимостей.  Представьте себе, что несколько сотен подключенных датчиков температуры, давления и расхода в нефтеперерабатывающем комплексе, работающих на устаревшем программном обеспечении, были скомпрометированы злоумышленниками, предоставившими искаженные данные системе управления технологическим процессом, что привело к нарушению работы завода и миллионным убыткам.</w:t>
        <w:br/>
        <w:br/>
        <w:t>Более того, интеграция OT-систем с IT-системами, такими как системы планирования ресурсов предприятия (ERP) и системы управления цепочками поставок (SCM), создает дополнительные риски кибербезопасности.  Если злоумышленник получит доступ к IT-системам, он может использовать этот доступ для проникновения в OT-системы и нарушения работы завода.  Например, злоумышленник может изменить данные о заказе на поставку сырья, что приведет к сбоям в производстве.  Кроме того, атаки на цепочки поставок, направленные на поставщиков оборудования и программного обеспечения для нефтеперерабатывающих заводов, становятся все более распространенными.  Злоумышленник может внедрить вредоносное программное обеспечение в программное обеспечение, поставляемое поставщиком, что позволит ему получить удаленный доступ к OT-системам нефтеперерабатывающего завода.  Важно понимать, что защита OT-систем – это не только технологическая задача, но и организационная.  Необходимо разработать четкие политики и процедуры безопасности, обучить персонал и проводить регулярные проверки безопасности.  Важно помнить, что надежность и безопасность нефтеперерабатывающего завода напрямую зависят от надежности и безопасности его OT-систем.</w:t>
        <w:br/>
        <w:br/>
        <w:br/>
        <w:t>Атаки на цепочки поставок и третьих лиц представляют собой растущую и все более изощренную угрозу для нефтеперерабатывающей промышленности, выходящую далеко за рамки традиционных представлений о кибербезопасности. Если раньше акцент делался на защите периметра собственной сети и внутренних систем, то сегодня злоумышленники все чаще выбирают путь наименьшего сопротивления – атаку на менее защищенных партнеров и поставщиков, являющихся неотъемлемой частью сложной экосистемы нефтепереработки. Эта стратегия позволяет им получить доступ к критически важным системам и данным, обходя прямые защитные барьеры, и наносить значительный ущерб, не затрагивая напрямую целевую организацию. Важно понимать, что нефтеперерабатывающий завод не существует в вакууме – он зависит от сотен, а то и тысяч сторонних поставщиков, предоставляющих оборудование, программное обеспечение, услуги и даже сырье.</w:t>
        <w:br/>
        <w:br/>
        <w:t>В качестве примера можно привести атаку на компанию SolarWinds, произошедшую в конце 2020 года. Злоумышленники внедрили вредоносное программное обеспечение в программное обеспечение Orion, используемое для управления IT-инфраструктурой, и распространили его среди тысяч клиентов, включая государственные учреждения и крупные корпорации. В нефтеперерабатывающей промышленности это могло бы привести к компрометации систем управления, контроля и безопасности, а также к утечке конфиденциальной информации. Атака на цепочку поставок не обязательно требует сложного и дорогостоящего вредоносного программного обеспечения. Даже простой случай компрометации учетной записи поставщика, используемой для удаленного доступа к системам управления технологическим процессом, может привести к катастрофическим последствиям. Представьте себе ситуацию, когда злоумышленник, получив доступ к учетной записи подрядчика, ответственного за обслуживание насосов, намеренно отключает системы защиты, что приводит к разрыву трубопровода и выбросу опасных веществ в окружающую среду.</w:t>
        <w:br/>
        <w:br/>
        <w:t>Особую опасность представляют случаи, когда злоумышленники целенаправленно выбирают небольших поставщиков, не обладающих достаточными ресурсами для обеспечения надлежащей кибербезопасности. Эти поставщики часто предоставляют критически важные компоненты или услуги, но не имеют достаточных средств для внедрения современных средств защиты, проведения регулярных проверок безопасности и обучения персонала. В результате они становятся легкой мишенью для злоумышленников, которые могут использовать их в качестве плацдарма для проникновения в более крупные организации. Кроме того, атаки на цепочки поставок могут быть направлены на компрометацию программного обеспечения, используемого для управления критически важными процессами. Например, злоумышленники могут внедрить вредоносный код в программное обеспечение для управления системами контроля и безопасности, что приведет к несанкционированному изменению параметров работы оборудования и нарушению технологического процесса.</w:t>
        <w:br/>
        <w:br/>
        <w:t>Для эффективной защиты от атак на цепочки поставок нефтеперерабатывающим предприятиям необходимо принимать комплексные меры, включающие проведение регулярных оценок рисков, проверку безопасности поставщиков, внедрение строгих политик контроля доступа и обучение персонала. Важно также установить тесные партнерские отношения с поставщиками и обмениваться информацией об угрозах и уязвимостях. Необходимо требовать от поставщиков подтверждения соответствия стандартам кибербезопасности и проводить регулярные проверки их систем. Кроме того, необходимо внедрить системы мониторинга и обнаружения вторжений, которые позволят выявлять подозрительную активность и быстро реагировать на инциденты. Защита от атак на цепочки поставок – это не только технологическая задача, но и организационная, требующая тесного сотрудничества между всеми участниками экосистемы нефтепереработки.</w:t>
        <w:br/>
        <w:br/>
        <w:br/>
        <w:t>В последние годы искусственный интеллект (ИИ) и машинное обучение (МО) превратились из перспективных технологий в мощные инструменты для кибербезопасности, значительно превосходящие традиционные методы обнаружения и предотвращения угроз. Традиционные системы защиты, основанные на сигнатурном анализе и заранее определенных правилах, часто оказываются неэффективными против новых, сложных атак, которые способны обходить эти барьеры. ИИ и МО, напротив, способны анализировать огромные объемы данных в режиме реального времени, выявлять аномалии и предсказывать атаки еще до их реализации, что позволяет значительно повысить уровень защиты критически важных систем и данных. Важно понимать, что ИИ и МО не заменяют традиционные методы, а дополняют их, создавая многоуровневую систему защиты, способную адаптироваться к меняющейся угрозе. Эти технологии позволяют автоматизировать рутинные задачи, освобождая специалистов по кибербезопасности для решения более сложных проблем и анализа новых угроз.</w:t>
        <w:br/>
        <w:br/>
        <w:t>Основным преимуществом ИИ и МО является их способность к самообучению и адаптации. Вместо того чтобы полагаться на заранее определенные правила, эти технологии способны самостоятельно анализировать данные, выявлять закономерности и адаптировать свои алгоритмы для более эффективного обнаружения угроз. Например, алгоритмы МО могут анализировать сетевой трафик, выявлять аномалии в поведении пользователей и устройств, и автоматически блокировать подозрительную активность. Они способны отличать нормальное поведение от вредоносного, даже если атака использует новые, неизвестные методы. Кроме того, алгоритмы ИИ могут анализировать журналы событий, выявлять признаки взлома и автоматически уведомлять специалистов по кибербезопасности. Автоматизация этих процессов позволяет значительно сократить время реагирования на инциденты и минимизировать ущерб. Важно отметить, что эффективность алгоритмов ИИ и МО напрямую зависит от качества и объема данных, на которых они обучаются.</w:t>
        <w:br/>
        <w:br/>
        <w:t>Рассмотрим конкретные примеры применения ИИ и МО в кибербезопасности нефтеперерабатывающей промышленности. Алгоритмы МО могут использоваться для анализа данных с датчиков и систем управления технологическими процессами, выявления аномалий в работе оборудования и предсказания возможных сбоев. Это позволяет предотвратить аварии и обеспечить бесперебойную работу производства. Кроме того, алгоритмы ИИ могут анализировать данные с камер видеонаблюдения, выявлять несанкционированный доступ к критически важным объектам и автоматически уведомлять службу безопасности. Например, система, обученная распознавать лица, может выявлять посторонних на территории завода и автоматически блокировать доступ. Важным применением ИИ является анализ фишинговых писем и вредоносных веб-сайтов. Алгоритмы МО могут анализировать содержимое писем и веб-страниц, выявлять признаки мошенничества и автоматически блокировать доступ к ним.</w:t>
        <w:br/>
        <w:br/>
        <w:t>Другим перспективным направлением является использование ИИ для автоматизации анализа угроз и реагирования на инциденты. Алгоритмы МО могут анализировать данные из различных источников, выявлять признаки атаки и автоматически предпринимать меры по ее предотвращению. Например, система может автоматически блокировать подозрительный IP-адрес, отключать скомпрометированную учетную запись или изолировать зараженный компьютер от сети. Автоматизация этих процессов позволяет значительно сократить время реагирования на инциденты и минимизировать ущерб. Кроме того, ИИ может помочь специалистам по кибербезопасности в анализе сложных угроз и выявлении скрытых взаимосвязей. Алгоритмы МО могут анализировать огромные объемы данных, выявлять закономерности и предлагать варианты решения проблемы. Важно понимать, что ИИ не является панацеей от всех киберугроз. Он является мощным инструментом, который требует квалифицированного использования и постоянного обучения.</w:t>
        <w:br/>
        <w:br/>
        <w:t>Однако применение ИИ и МО в кибербезопасности сопряжено с определенными трудностями. Одной из главных проблем является необходимость в больших объемах качественных данных для обучения алгоритмов. Кроме того, алгоритмы ИИ могут быть подвержены "шуму" и ложным срабатываниям, что требует постоянного мониторинга и корректировки. Важно также учитывать, что злоумышленники постоянно разрабатывают новые методы атак, которые могут обойти существующие системы защиты. Поэтому необходимо постоянно совершенствовать алгоритмы ИИ и адаптировать их к меняющимся угрозам. Кроме того, важно обеспечить защиту самих алгоритмов ИИ от взлома и манипулирования. Злоумышленники могут попытаться внедрить вредоносный код в алгоритмы ИИ, чтобы изменить их поведение и получить доступ к критически важным системам. Поэтому необходимо использовать надежные методы защиты и проводить регулярные проверки безопасности. Несмотря на эти трудности, применение ИИ и МО в кибербезопасности является перспективным направлением, которое позволит значительно повысить уровень защиты критически важных систем и данных.</w:t>
        <w:br/>
        <w:br/>
        <w:br/>
        <w:t>Развитие стандартов и технологий кибербезопасности для операционных технологий (OT) и промышленного Интернета вещей (IIoT) становится не просто желательным, а жизненно необходимым условием для обеспечения надежности и безопасности современных промышленных предприятий. В то время как информационные технологии (IT) давно имеют устоявшиеся стандарты и протоколы безопасности, OT и IIoT исторически отставали в этой области, что связано с их спецификой, долговечностью используемого оборудования и необходимостью обеспечения высокой доступности процессов. Традиционные методы защиты, ориентированные на IT-инфраструктуру, часто неэффективны или даже контрпродуктивны в среде OT/IIoT, где преобладают проприетарные протоколы, устаревшие системы и жесткие требования к времени отклика. Поэтому разработка специализированных стандартов и технологий кибербезопасности, учитывающих особенности OT/IIoT, является критически важной задачей.</w:t>
        <w:br/>
        <w:br/>
        <w:t>Одним из ключевых направлений развития стандартов кибербезопасности для OT/IIoT является создание единой модели угроз, учитывающей все возможные векторы атак и уязвимости в промышленных системах. Такая модель должна учитывать не только киберугрозы, такие как вирусы, хакерские атаки и программы-вымогатели, но и физические угрозы, такие как саботаж и несанкционированный доступ. Важно понимать, что промышленные системы часто подвержены более широкому спектру угроз, чем традиционные IT-системы, и поэтому требуют более комплексного подхода к обеспечению безопасности. Например, взлом системы управления технологическим процессом может привести не только к утечке конфиденциальных данных, но и к физическому повреждению оборудования, авариям и даже человеческим жертвам. Разработка единой модели угроз позволит предприятиям более эффективно оценивать риски и выбирать наиболее подходящие меры защиты.</w:t>
        <w:br/>
        <w:br/>
        <w:t>Активно ведется работа по разработке и внедрению стандартов, таких как ISA/IEC 62443, который представляет собой серию стандартов, охватывающих все аспекты кибербезопасности промышленных систем автоматизации, начиная от проектирования и разработки систем до их эксплуатации и обслуживания. Этот стандарт определяет требования к безопасности на различных уровнях системы, включая сетевой уровень, уровень управления и уровень исполнения, и предоставляет рекомендации по внедрению соответствующих мер защиты. Другим важным стандартом является NIST Cybersecurity Framework, который предоставляет общую структуру для управления киберрисками и повышения уровня кибербезопасности организаций. Внедрение этих стандартов требует значительных инвестиций и усилий, но позволяет предприятиям значительно повысить уровень защиты своих промышленных систем.</w:t>
        <w:br/>
        <w:br/>
        <w:t>Помимо стандартов, важное значение имеют специализированные технологии кибербезопасности, разработанные с учетом особенностей OT/IIoT. К таким технологиям относятся системы обнаружения вторжений (IDS) и системы предотвращения вторжений (IPS), адаптированные для промышленных протоколов, такие как Modbus, Profibus и DNP3. Эти системы способны анализировать сетевой трафик в режиме реального времени, выявлять аномалии и блокировать подозрительную активность. Также важную роль играют системы сегментации сети, которые позволяют изолировать критически важные системы от остальной сети и ограничить доступ к ним. Например, можно создать отдельную сеть для систем управления технологическим процессом и ограничить доступ к ней только для авторизованных пользователей и устройств. Развитие технологий защиты конечных точек, таких как антивирусное программное обеспечение и системы обнаружения угроз, также играет важную роль в обеспечении кибербезопасности OT/IIoT.</w:t>
        <w:br/>
        <w:br/>
        <w:t>Не менее важным является развитие методов мониторинга и анализа безопасности OT/IIoT. Традиционные методы мониторинга, ориентированные на IT-инфраструктуру, часто неэффективны в среде OT/IIoT, где преобладают проприетарные протоколы и устаревшие системы. Поэтому необходимо разрабатывать специализированные инструменты и методы мониторинга, которые способны анализировать данные с различных источников, таких как датчики, контроллеры и сетевое оборудование, выявлять аномалии и предоставлять своевременную информацию о возможных угрозах. Использование технологий анализа больших данных и машинного обучения позволяет автоматизировать процесс мониторинга и анализа безопасности, повысить точность обнаружения угроз и сократить время реагирования на инциденты. Также важным является развитие методов управления уязвимостями, которые позволяют выявлять и устранять уязвимости в промышленных системах до того, как они будут использованы злоумышленниками.</w:t>
        <w:br/>
        <w:br/>
        <w:br/>
        <w:t>В последние годы, и особенно в контексте обострения международной напряженности, нефтеперерабатывающие предприятия все чаще оказываются в центре внимания киберпреступников, поддерживаемых или спонсируемых государственными и негосударственными акторами. Эта тенденция обусловлена стратегической важностью отрасли, обеспечивающей функционирование критически важной инфраструктуры и оказывающей огромное влияние на глобальную экономику и энергетическую безопасность. Атаки на нефтеперерабатывающие предприятия больше не ограничиваются финансовой выгодой; они все чаще направлены на дестабилизацию, саботаж и нанесение ущерба национальным интересам, что кардинально меняет ландшафт киберугроз. Геополитическая ситуация, характеризующаяся растущей конкуренцией между государствами, региональными конфликтами и поддержкой негосударственных акторов, создает благоприятную среду для проведения целенаправленных кибератак, направленных на критически важные объекты инфраструктуры, такие как нефтеперерабатывающие заводы.</w:t>
        <w:br/>
        <w:br/>
        <w:t>Ключевым фактором, усугубляющим ситуацию, является возрастающая роль кибершпионажа и сбора разведданных. Государства активно используют киберпространство для получения информации о технологических процессах, системах управления и мерах безопасности нефтеперерабатывающих предприятий. Эти данные могут быть использованы для разработки более совершенных инструментов и методов кибератак, а также для выявления уязвимостей в системах защиты. Примером может служить рост активности хакерских групп, связанных с государственными структурами, которые специализируются на взломе промышленных систем управления и краже интеллектуальной собственности.  Например, в 2017 году крупный нефтеперерабатывающий завод в Саудовской Аравии подвергся сложной кибератаке, в результате которой были повреждены системы управления и произошла кража конфиденциальных данных, что привело к значительному экономическому ущербу и нарушению производственного процесса.  Подобные инциденты демонстрируют, что атаки становятся все более изощренными и целенаправленными, требуя от предприятий более эффективных мер защиты.</w:t>
        <w:br/>
        <w:br/>
        <w:t>Более того, наблюдается тенденция к использованию кибератак в качестве инструмента политического давления и гибридной войны. Государства могут использовать киберпространство для проведения атак на критически важные объекты инфраструктуры, такие как нефтеперерабатывающие заводы, с целью оказания давления на правительства других стран или достижения политических целей.  Примером может служить увеличение числа кибератак на энергетические объекты в странах Восточной Европы в последние годы, которые, по мнению экспертов, были организованы государственными акторами с целью дестабилизации ситуации в регионе.  В 2021 году крупный трубопроводный оператор в США стал жертвой атаки программы-вымогателя, которая привела к временной остановке поставок топлива и вызвала панику на рынке.  Эта атака продемонстрировала, что нефтеперерабатывающие предприятия и связанные с ними объекты инфраструктуры являются уязвимыми для атак, которые могут иметь серьезные последствия для экономики и национальной безопасности.</w:t>
        <w:br/>
        <w:br/>
        <w:t>В контексте обострения геополитической ситуации, нефтеперерабатывающим предприятиям необходимо уделять особое внимание укреплению кибербезопасности и внедрению передовых мер защиты. Это включает в себя не только внедрение современных технологий и систем обнаружения вторжений, но и проведение регулярных учений и тренировок для персонала, а также разработку планов реагирования на инциденты.  Важно также наладить сотрудничество с государственными органами и другими предприятиями отрасли для обмена информацией об угрозах и передовом опыте.  Кроме того, необходимо проводить аудит и оценку рисков кибербезопасности, чтобы выявить уязвимости и принять меры по их устранению.  Внедрение строгих политик безопасности и контроль доступа к критически важным системам также являются важными шагами для защиты от кибератак.  В условиях растущей геополитической напряженности, обеспечение кибербезопасности нефтеперерабатывающих предприятий становится не только вопросом экономической выгоды, но и вопросом национальной безопасности.</w:t>
        <w:br/>
      </w:r>
    </w:p>
    <w:p>
      <w:r>
        <w:br w:type="page"/>
      </w:r>
    </w:p>
    <w:p>
      <w:pPr>
        <w:pStyle w:val="Heading1"/>
      </w:pPr>
      <w:r>
        <w:t>Глава 8: Виртуальные анализаторы в APC.</w:t>
      </w:r>
    </w:p>
    <w:p>
      <w:r>
        <w:t>## VI. Развитие Киберустойчивости и Стратегии Реагирования на Инциденты</w:t>
        <w:br/>
        <w:br/>
        <w:t>В условиях усиливающегося геополитического напряжения и возрастающей сложности киберугроз, нефтеперерабатывающим предприятиям необходимо не просто защищать свои системы, но и развивать киберустойчивость – способность противостоять атакам, быстро восстанавливаться после инцидентов и продолжать функционирование в условиях кибернетической нестабильности.  Это требует комплексного подхода, охватывающего все аспекты кибербезопасности, от технологических решений до организационных мер и обучения персонала.  Киберустойчивость – это не статичное состояние, а динамический процесс, требующий постоянного мониторинга, анализа и адаптации к новым угрозам и вызовам.  Ограничение себя лишь защитными мерами, без учета возможности компрометации и разработки планов восстановления, чревато серьезными последствиями, включая остановку производства, утечку конфиденциальной информации, финансовые потери и репутационный ущерб.  Примером может служить атака на Colonial Pipeline в 2021 году, когда даже временная остановка работы трубопровода привела к дефициту топлива и панике на рынке.  В этой ситуации, наличие заранее разработанного плана восстановления и эффективного взаимодействия с государственными органами помогло смягчить последствия инцидента и быстро восстановить нормальную работу.</w:t>
        <w:br/>
        <w:br/>
        <w:t xml:space="preserve">Ключевым элементом киберустойчивости является разработка и внедрение эффективной стратегии реагирования на инциденты, определяющей порядок действий в случае кибератаки.  Эта стратегия должна включать в себя четкие процедуры обнаружения, анализа, локализации и нейтрализации угроз, а также планы восстановления поврежденных систем и данных.  Важно, чтобы стратегия была основана на оценке рисков и учитывала специфические особенности инфраструктуры и бизнес-процессов предприятия.  Недостаточно просто иметь план – необходимо регулярно проводить учения и тренировки, чтобы проверить его эффективность и убедиться в готовности персонала к реагированию на инциденты.  Многие предприятия совершают ошибку, полагая, что план реагирования на инциденты – это статичный документ, который можно просто разработать и забыть о нем.  На самом деле, план должен постоянно обновляться и адаптироваться к меняющимся угрозам и технологиям.  В качестве примера можно привести ситуацию, когда крупный нефтеперерабатывающий завод в Европе подвергся атаке программы-вымогателя.  Благодаря наличию заранее разработанного плана реагирования на инциденты и обученному персоналу, предприятию удалось быстро локализовать угрозу, восстановить поврежденные системы и минимизировать финансовые потери.  </w:t>
        <w:br/>
        <w:br/>
        <w:t xml:space="preserve">Важным аспектом стратегии реагирования на инциденты является взаимодействие с внешними организациями, включая государственные органы, поставщиков услуг кибербезопасности и других участников отрасли.  Обмен информацией об угрозах и передовом опыте помогает повысить общую устойчивость отрасли и эффективно противостоять киберпреступности.  Многие страны создают национальные центры кибербезопасности, которые предоставляют предприятиям поддержку и консультации по вопросам кибербезопасности.  Кроме того, важно налаживать сотрудничество с другими предприятиями отрасли для обмена информацией и координации действий в случае кибератаки.  Например, если одно предприятие обнаружило новую угрозу, оно должно немедленно сообщить об этом другим участникам отрасли, чтобы помочь им предотвратить атаку.  В качестве примера можно привести ситуацию, когда несколько нефтеперерабатывающих предприятий в США объединили усилия для создания совместного центра кибербезопасности, который предоставляет им круглосуточный мониторинг угроз и поддержку в случае кибератаки.  </w:t>
        <w:br/>
        <w:br/>
        <w:t>Кроме того, необходимо уделять внимание развитию навыков и компетенций персонала в области кибербезопасности.  Обучение персонала должно включать в себя как теоретические знания, так и практические навыки, необходимые для обнаружения, анализа и нейтрализации угроз.  Важно, чтобы обучение было регулярным и адаптировано к меняющимся угрозам и технологиям.  Многие предприятия организуют специализированные тренинги и курсы повышения квалификации для своих сотрудников.  Кроме того, важно привлекать к обучению не только IT-специалистов, но и сотрудников других подразделений, которые могут столкнуться с киберугрозами.  Например, сотрудникам отдела закупок необходимо знать, как выявлять и предотвращать фишинговые атаки, а сотрудникам отдела охраны – как обнаруживать и пресекать несанкционированный доступ к информационным системам.  Развитие культуры кибербезопасности в организации – это ключевой фактор успеха в борьбе с киберпреступностью.</w:t>
        <w:br/>
        <w:br/>
        <w:br/>
        <w:t>## I. Введение в Цифровую Трансформацию в Нефтепереработке</w:t>
        <w:br/>
        <w:br/>
        <w:t>Цифровая трансформация, некогда звучавшая как футуристический концепт, сегодня стала неотъемлемой частью успешного функционирования нефтеперерабатывающих предприятий. Это не просто внедрение новых технологий ради технологий, а фундаментальное изменение бизнес-процессов, организационной культуры и способов взаимодействия с рынком, направленное на повышение эффективности, снижение издержек, улучшение качества продукции и создание новых источников дохода. В эпоху глобальной конкуренции и волатильности цен на энергоносители, нефтеперерабатывающие заводы, которые игнорируют возможности цифровизации, рискуют отстать от лидеров отрасли и потерять свои позиции на рынке.  В отличие от простого усовершенствования существующих систем, цифровая трансформация предполагает переосмысление всех аспектов деятельности предприятия, от добычи сырья до доставки готовой продукции потребителю, с использованием современных цифровых технологий и аналитических инструментов.  Инвестиции в цифровизацию, хотя и требуют значительных затрат, окупаются за счет повышения производительности, снижения рисков и создания новых возможностей для инноваций.</w:t>
        <w:br/>
        <w:br/>
        <w:t>Ключевым драйвером цифровой трансформации в нефтепереработке является огромное количество данных, генерируемых различными системами и устройствами на всех этапах производства.  Эти данные, известные как "промышленные данные" или "данные IoT", содержат ценную информацию о состоянии оборудования, эффективности процессов, качестве продукции и потребностях рынка.  Однако, сами по себе эти данные бесполезны, если их невозможно собрать, обработать, проанализировать и использовать для принятия обоснованных решений.  Поэтому, важным компонентом цифровой трансформации является внедрение современных систем сбора и анализа данных, таких как промышленные контроллеры, датчики, системы SCADA, платформы для работы с большими данными и инструменты машинного обучения.  Например, использование датчиков и машинного обучения позволяет предсказывать отказы оборудования и планировать техническое обслуживание заранее, что снижает риски аварий и сокращает время простоя завода. Компания Shell активно использует алгоритмы машинного обучения для оптимизации работы своих нефтеперерабатывающих заводов, что привело к значительному снижению энергопотребления и повышению производительности.</w:t>
        <w:br/>
        <w:br/>
        <w:t>Цифровая трансформация в нефтепереработке выходит далеко за рамки автоматизации производственных процессов.  Она охватывает все аспекты деятельности предприятия, включая цепочки поставок, логистику, маркетинг, продажи и обслуживание клиентов.  Например, использование цифровых двойников позволяет создавать виртуальные модели нефтеперерабатывающих заводов, которые можно использовать для моделирования различных сценариев, оптимизации параметров работы и обучения персонала.  Цифровые двойники позволяют сократить время и затраты на разработку новых продуктов и процессов, а также повысить безопасность и надежность производства.  В сфере логистики и цепочек поставок, использование цифровых платформ и аналитики больших данных позволяет оптимизировать маршруты доставки, сократить запасы на складах и повысить скорость выполнения заказов.  В области маркетинга и продаж, использование цифровых каналов коммуникации и персонализированных предложений позволяет привлекать новых клиентов и повышать лояльность существующих.  Примером успешного внедрения цифровых технологий в области цепочек поставок является сотрудничество между компанией BP и поставщиками услуг логистики, которое позволило сократить время доставки сырья на нефтеперерабатывающие заводы и оптимизировать запасы на складах.</w:t>
        <w:br/>
        <w:br/>
        <w:t>Однако, цифровая трансформация – это не только внедрение новых технологий, но и изменение организационной культуры и развитие новых компетенций у персонала.  Необходимо создать среду, в которой сотрудники будут активно использовать цифровые инструменты и технологии для решения своих задач, а также постоянно обучаться и развивать свои навыки в области цифровых технологий.  Важно, чтобы руководство предприятия поддерживало инновации и создавало условия для экспериментов и обучения.  Необходимо привлекать к процессу цифровой трансформации не только IT-специалистов, но и сотрудников других подразделений, чтобы они могли внести свой вклад в разработку новых решений и процессов.  В противном случае, цифровизация может оказаться неэффективной и не принести ожидаемых результатов.  Ключевым фактором успеха является создание команды, которая обладает необходимыми знаниями, навыками и опытом в области цифровых технологий, а также способна эффективно сотрудничать и взаимодействовать друг с другом.  Компания Total активно инвестирует в обучение и развитие своих сотрудников в области цифровых технологий, что позволяет ей успешно внедрять новые цифровые решения и повышать эффективность своей деятельности.</w:t>
        <w:br/>
        <w:br/>
        <w:br/>
        <w:t>Цифровая трансформация нефтеперерабатывающей отрасли – это не просто модный тренд или очередная технологическая новинка, а фундаментальный сдвиг в парадигме ведения бизнеса, обусловленный необходимостью повышения эффективности, снижения издержек, улучшения качества продукции и обеспечения устойчивого развития в условиях жесткой конкуренции и постоянно меняющихся рыночных условий. Она представляет собой комплексную стратегию, направленную на интеграцию цифровых технологий во все аспекты деятельности предприятия – от добычи сырья до доставки готовой продукции потребителю – с целью оптимизации процессов, повышения производительности и создания новых ценностей для бизнеса и клиентов. В эпоху, когда данные становятся новым "нефтью", а скорость адаптации к изменениям – ключевым фактором успеха, нефтеперерабатывающие компании, которые не готовы к цифровой трансформации, рискуют оказаться неконкурентоспособными и потерять свои позиции на рынке.</w:t>
        <w:br/>
        <w:br/>
        <w:t>Определяющей целью цифровой трансформации для нефтеперерабатывающей отрасли является создание "умного завода", способного самостоятельно адаптироваться к изменениям, прогнозировать потенциальные проблемы и оптимизировать свою работу в режиме реального времени. Это достигается за счет внедрения передовых цифровых технологий, таких как искусственный интеллект, машинное обучение, большие данные, интернет вещей (IoT), облачные вычисления и роботизация. Эти технологии позволяют собирать, анализировать и использовать огромные объемы данных, генерируемых различными системами и устройствами на всех этапах производства, для принятия обоснованных решений и автоматизации рутинных операций. Например, использование предиктивной аналитики позволяет прогнозировать отказы оборудования и планировать техническое обслуживание заранее, что снижает риски аварий и сокращает время простоя завода. Компания Shell активно использует алгоритмы машинного обучения для оптимизации работы своих нефтеперерабатывающих заводов, что привело к значительному снижению энергопотребления и повышению производительности.</w:t>
        <w:br/>
        <w:br/>
        <w:t>Ключевым аспектом цифровой трансформации является повышение операционной эффективности нефтеперерабатывающего завода. Это достигается за счет оптимизации производственных процессов, снижения энергопотребления, повышения выхода целевых продуктов и улучшения качества продукции. Использование цифровых двойников позволяет создавать виртуальные модели нефтеперерабатывающих заводов, которые можно использовать для моделирования различных сценариев, оптимизации параметров работы и обучения персонала. Цифровые двойники позволяют сократить время и затраты на разработку новых продуктов и процессов, а также повысить безопасность и надежность производства. В области логистики и цепочек поставок, использование цифровых платформ и аналитики больших данных позволяет оптимизировать маршруты доставки, сократить запасы на складах и повысить скорость выполнения заказов. Компания BP успешно внедрила цифровые технологии в своей цепочке поставок, что позволило сократить время доставки сырья на нефтеперерабатывающие заводы и оптимизировать запасы на складах.</w:t>
        <w:br/>
        <w:br/>
        <w:t>Помимо повышения операционной эффективности, цифровая трансформация позволяет нефтеперерабатывающим компаниям создавать новые источники дохода и улучшать качество обслуживания клиентов. Это достигается за счет разработки новых продуктов и услуг, улучшения клиентского опыта и повышения лояльности клиентов. Использование цифровых каналов коммуникации и персонализированных предложений позволяет привлекать новых клиентов и повышать лояльность существующих. Разработка цифровых платформ для онлайн-продаж и обслуживания клиентов позволяет расширить географию продаж и улучшить качество обслуживания. Компания Total активно инвестирует в разработку цифровых платформ для онлайн-продаж и обслуживания клиентов, что позволяет ей расширять географию продаж и улучшать качество обслуживания.</w:t>
        <w:br/>
        <w:br/>
        <w:t>В конечном итоге, цель цифровой трансформации для нефтеперерабатывающей отрасли – это не просто внедрение новых технологий, а фундаментальное изменение бизнес-модели и организационной культуры предприятия. Необходимо создать среду, в которой сотрудники будут активно использовать цифровые инструменты и технологии для решения своих задач, а также постоянно обучаться и развивать свои навыки в области цифровых технологий. Важно, чтобы руководство предприятия поддерживало инновации и создавало условия для экспериментов и обучения. Необходимо привлекать к процессу цифровой трансформации не только IT-специалистов, но и сотрудников других подразделений, чтобы они могли внести свой вклад в разработку новых решений и процессов. В противном случае, цифровизация может оказаться неэффективной и не принести ожидаемых результатов.</w:t>
        <w:br/>
        <w:br/>
        <w:br/>
        <w:t>Ключевые драйверы цифровой трансформации в нефтеперерабатывающей отрасли представляют собой сложный комплекс взаимосвязанных факторов, подталкивающих компании к внедрению передовых цифровых технологий. В основе этих драйверов лежит необходимость повышения эффективности, снижения издержек и улучшения качества продукции в условиях растущей конкуренции и волатильности рынка. Прежде всего, значительное давление оказывает стремительное развитие технологий и снижение стоимости цифровых решений, таких как облачные вычисления, искусственный интеллект и интернет вещей, которые делают их доступными даже для компаний среднего размера. Это позволяет нефтеперерабатывающим предприятиям автоматизировать рутинные процессы, оптимизировать логистические цепочки и повысить производительность труда, что напрямую влияет на их финансовые показатели и конкурентоспособность.</w:t>
        <w:br/>
        <w:br/>
        <w:t>Однако технологический прогресс – лишь один из драйверов. Не менее важную роль играет растущее давление со стороны регуляторов и общества в отношении экологической безопасности и устойчивого развития. Нефтеперерабатывающие предприятия все чаще сталкиваются с требованиями по снижению выбросов парниковых газов, утилизации отходов и повышению энергоэффективности, что требует внедрения новых технологий и оптимизации производственных процессов. Цифровые решения, такие как системы мониторинга выбросов, интеллектуальные системы управления энергопотреблением и платформы для управления жизненным циклом активов, позволяют компаниям не только соблюдать нормативные требования, но и снижать воздействие на окружающую среду, улучшая свою репутацию и привлекая инвесторов, ориентированных на устойчивое развитие. Ярким примером является активное внедрение компанией ExxonMobil технологий улавливания и хранения углерода, которое позволяет снизить выбросы парниковых газов и внести вклад в борьбу с изменением климата.</w:t>
        <w:br/>
        <w:br/>
        <w:t>Нельзя недооценивать и возрастающую потребность в повышении надежности и безопасности производственных процессов. Нефтеперерабатывающие предприятия работают с опасными материалами и технологиями, поэтому риски аварий и инцидентов всегда высоки. Внедрение цифровых систем мониторинга состояния оборудования, предиктивной аналитики и систем управления рисками позволяет выявлять потенциальные проблемы на ранней стадии и предотвращать аварии, обеспечивая безопасность персонала и окружающей среды. Компания Shell активно использует цифровые двойники для моделирования различных сценариев и оптимизации параметров работы оборудования, что позволяет снизить риски аварий и повысить надежность производства. Более того, цифровые технологии позволяют собирать и анализировать огромные объемы данных о работе оборудования, выявлять закономерности и прогнозировать отказы, что позволяет планировать техническое обслуживание заранее и снижать время простоя завода.</w:t>
        <w:br/>
        <w:br/>
        <w:t>Наконец, важным драйвером цифровой трансформации является изменение потребительских предпочтений и растущая потребность в персонализированных продуктах и услугах. Потребители все чаще требуют высококачественное топливо и нефтепродукты, соответствующие их потребностям и ожиданиям. Цифровые технологии, такие как платформы для онлайн-продаж и обслуживания клиентов, позволяют нефтеперерабатывающим компаниям собирать данные о потребительских предпочтениях, разрабатывать новые продукты и услуги, соответствующие их потребностям, и предоставлять персонализированный сервис. Компания Total активно инвестирует в разработку цифровых платформ для онлайн-продаж и обслуживания клиентов, что позволяет ей расширять географию продаж и улучшать качество обслуживания. Более того, цифровые технологии позволяют нефтеперерабатывающим компаниям отслеживать спрос на различные нефтепродукты в режиме реального времени и оптимизировать производство, что позволяет снижать затраты и повышать прибыльность.</w:t>
        <w:br/>
        <w:br/>
        <w:br/>
        <w:t>В основе цифровой трансформации нефтеперерабатывающей отрасли лежит ряд технологических трендов, которые не просто формируют будущее отрасли, но и уже сегодня оказывают существенное влияние на ее деятельность. Одним из ключевых является **интернет вещей (IoT)**, подразумевающий подключение к сети датчиков, сенсоров и другого оборудования, собирающего и передающего данные в режиме реального времени. Это позволяет создать "умный завод", где все процессы взаимосвязаны и оптимизированы, а операторы получают мгновенную информацию о состоянии оборудования, технологических параметрах и других важных показателях. Так, компания Siemens активно внедряет решения на базе IoT в нефтеперерабатывающих комплексах по всему миру, обеспечивая мониторинг состояния насосов, компрессоров и другого критически важного оборудования, что позволяет прогнозировать отказы и предотвращать аварии, существенно сокращая время простоя и затраты на ремонт. IoT-датчики, установленные на трубопроводах и резервуарах, позволяют непрерывно контролировать уровень жидкости, температуру, давление и другие параметры, обеспечивая безопасность и эффективность производства.</w:t>
        <w:br/>
        <w:br/>
        <w:t>Не менее важным трендом является **анализ больших данных (Big Data Analytics)**, позволяющий извлекать ценную информацию из огромных массивов данных, собираемых с датчиков, систем управления и других источников. Анализ больших данных позволяет выявлять скрытые закономерности, оптимизировать технологические процессы, прогнозировать спрос на продукцию и принимать обоснованные управленческие решения. Компания Baker Hughes, специализирующаяся на нефтесервисных технологиях, использует алгоритмы машинного обучения для анализа данных, собираемых с буровых установок и нефтеперерабатывающих заводов, что позволяет оптимизировать процессы бурения, повысить эффективность добычи нефти и снизить затраты на производство нефтепродуктов. Анализ данных о потреблении энергии позволяет выявлять неэффективные процессы и оптимизировать потребление энергии, снижая затраты и уменьшая воздействие на окружающую среду.</w:t>
        <w:br/>
        <w:br/>
        <w:t>**Искусственный интеллект (AI) и машинное обучение (Machine Learning)** играют все более важную роль в цифровой трансформации нефтеперерабатывающей отрасли. Алгоритмы машинного обучения позволяют автоматизировать рутинные задачи, оптимизировать технологические процессы и принимать решения в режиме реального времени. Компания Honeywell активно внедряет решения на базе AI для оптимизации работы нефтеперерабатывающих заводов, автоматизации процессов контроля качества и прогнозирования отказов оборудования. AI-алгоритмы могут анализировать данные о состоянии оборудования, выявлять аномалии и прогнозировать отказы, позволяя планировать техническое обслуживание заранее и предотвращать аварии. Кроме того, AI-алгоритмы могут использоваться для оптимизации процессов планирования производства, управления запасами и логистики, повышая эффективность и снижая затраты.</w:t>
        <w:br/>
        <w:br/>
        <w:t>**Облачные вычисления (Cloud Computing)** предоставляют гибкую и масштабируемую инфраструктуру для хранения, обработки и анализа данных. Облачные платформы позволяют нефтеперерабатывающим предприятиям быстро развертывать новые приложения, масштабировать ресурсы по мере необходимости и снижать затраты на IT-инфраструктуру. Компания Microsoft предоставляет облачные решения для нефтеперерабатывающей отрасли, позволяющие хранить и анализировать огромные массивы данных, оптимизировать технологические процессы и повышать эффективность производства. Облачные платформы обеспечивают безопасное хранение данных и соответствуют требованиям регуляторов, что позволяет компаниям сосредоточиться на своей основной деятельности.</w:t>
        <w:br/>
        <w:br/>
        <w:t>Наконец, **цифровые двойники (Digital Twins)** представляют собой виртуальные модели физических объектов, процессов или систем. Цифровые двойники позволяют моделировать различные сценарии, оптимизировать технологические процессы и прогнозировать поведение системы. Компания Aveva предоставляет решения для создания цифровых двойников нефтеперерабатывающих заводов, позволяющие моделировать различные сценарии, оптимизировать параметры работы оборудования и повышать эффективность производства. Цифровые двойники позволяют проводить виртуальное тестирование изменений, оптимизировать графики технического обслуживания и предотвращать аварии.</w:t>
        <w:br/>
        <w:br/>
        <w:br/>
        <w:t>## II. Цифровизация Технологических Процессов</w:t>
        <w:br/>
        <w:br/>
        <w:t>Цифровизация технологических процессов в нефтеперерабатывающей отрасли – это не просто внедрение новых технологий, а фундаментальная трансформация подхода к управлению производством, направленная на повышение эффективности, снижение издержек и улучшение безопасности. Традиционные методы управления, основанные на ручном сборе данных и анализе, зачастую оказываются недостаточно оперативными и точными, что приводит к потерям и неоптимальному использованию ресурсов. Внедрение современных цифровых инструментов позволяет перейти к автоматизированному сбору и анализу данных в режиме реального времени, что обеспечивает оперативное принятие обоснованных решений и позволяет оптимизировать технологические процессы на всех этапах производства. Это означает, что можно оперативно реагировать на любые изменения в условиях работы, предвидеть потенциальные проблемы и предотвращать аварийные ситуации, а также существенно повысить качество выпускаемой продукции и снизить ее себестоимость. В результате, предприятия получают значительное конкурентное преимущество и повышают свою устойчивость на рынке.</w:t>
        <w:br/>
        <w:br/>
        <w:t>Одним из ключевых направлений цифровизации является оптимизация управления технологическими режимами на основе данных, получаемых в режиме реального времени. Традиционно, операторы контролируют процессы, опираясь на опыт и усредненные значения. Однако, современные системы автоматизированного управления (АСУТП), интегрированные с датчиками, сенсорами и аналитическими платформами, позволяют отслеживать множество параметров – температуру, давление, расход, состав сырья и готовой продукции – и автоматически корректировать режимы работы оборудования для достижения оптимальных результатов. Например, компания Yokogawa Electric Corporation разработала систему OpreX, которая позволяет оптимизировать процессы перегонки нефти, обеспечивая максимальный выход целевых продуктов и минимизируя потери. Система использует сложные алгоритмы машинного обучения для анализа данных и прогнозирования поведения технологического процесса, что позволяет автоматически корректировать параметры работы оборудования и поддерживать оптимальные условия производства. Благодаря этому, предприятия могут существенно повысить эффективность переработки нефти, снизить энергопотребление и уменьшить воздействие на окружающую среду.</w:t>
        <w:br/>
        <w:br/>
        <w:t>Внедрение предиктивной аналитики – еще один важный шаг на пути к цифровизации технологических процессов. Вместо того, чтобы реагировать на возникающие проблемы, предприятия могут предвидеть их и принимать меры заранее. Предиктивная аналитика использует алгоритмы машинного обучения для анализа исторических данных и выявления закономерностей, которые позволяют прогнозировать отказы оборудования, изменение качества сырья и другие важные события. Например, компания AspenTech разработала программный комплекс Aspen Mtell, который позволяет прогнозировать отказы вращающегося оборудования – насосов, компрессоров, турбин – на основе анализа данных о вибрации, температуре, давлении и других параметрах. Система анализирует данные в режиме реального времени и выдает предупреждения о приближающихся отказах, что позволяет заранее планировать ремонтные работы и избегать дорогостоящих простоев. Кроме того, предиктивная аналитика может использоваться для оптимизации графиков технического обслуживания, позволяя переносить ремонтные работы на более удобное время и снижать затраты на обслуживание.</w:t>
        <w:br/>
        <w:br/>
        <w:t>Использование цифровых двойников открывает новые возможности для моделирования, анализа и оптимизации технологических процессов. Цифровой двойник – это виртуальная модель физического объекта или системы, которая позволяет имитировать ее поведение в различных условиях. Создание цифрового двойника нефтеперерабатывающего завода требует сбора огромного количества данных о его структуре, параметрах работы и условиях эксплуатации. Однако, затраты на создание цифрового двойника оправдываются за счет возможности проводить виртуальное тестирование изменений, оптимизировать параметры работы оборудования и прогнозировать поведение системы в различных ситуациях. Компания AVEVA предлагает платформу AVEVA Unified Engineering, которая позволяет создавать цифровые двойники нефтеперерабатывающих заводов, интегрированные с системами автоматизированного управления и данными о реальной эксплуатации. Это позволяет проводить виртуальное тестирование изменений в технологических процессах, оптимизировать параметры работы оборудования и прогнозировать поведение системы в различных ситуациях, что существенно снижает риски и затраты. Цифровые двойники позволяют не только оптимизировать существующие процессы, но и разрабатывать новые, более эффективные технологии.</w:t>
        <w:br/>
        <w:br/>
        <w:br/>
        <w:t>Оптимизация управления технологическими режимами на основе данных в реальном времени является краеугольным камнем современной цифровой трансформации нефтеперерабатывающей отрасли, представляя собой переход от реактивного к проактивному управлению производством. Традиционно, операторы на нефтеперерабатывающих заводах принимали решения, основываясь на своем опыте, усредненных данных и периодических лабораторных анализах. Однако этот подход часто приводил к отклонениям от оптимальных режимов работы, неэффективному использованию сырья и энергии, а также к увеличению выбросов вредных веществ. Современные системы, интегрированные с датчиками, сенсорами и аналитическими платформами, позволяют собирать и анализировать огромные объемы данных в режиме реального времени, предоставляя операторам и инженерам полную и актуальную картину происходящего на производстве. Это дает возможность оперативно выявлять отклонения от заданных параметров, предсказывать потенциальные проблемы и принимать обоснованные решения для поддержания оптимальных режимов работы оборудования и повышения эффективности всего технологического процесса.</w:t>
        <w:br/>
        <w:br/>
        <w:t>В основе оптимизации управления технологическими режимами лежит концепция "управления по исключениям", когда система автоматически выявляет отклонения от заданных параметров и выдает операторам рекомендации по их устранению. Например, если температура в реакторе отклоняется от заданного значения, система может автоматически скорректировать подачу теплоносителя или изменить расход реагентов, чтобы вернуть температуру к оптимальному уровню. При этом система не только корректирует параметры, но и фиксирует причину отклонения, что позволяет анализировать данные и предотвращать подобные ситуации в будущем. Такой подход позволяет снизить нагрузку на операторов, повысить надежность оборудования и снизить риск аварийных ситуаций. Более того, современные системы не ограничиваются коррекцией отдельных параметров, но и способны оптимизировать режимы работы всего технологического процесса, учитывая взаимосвязь между различными параметрами и ограничениями.</w:t>
        <w:br/>
        <w:br/>
        <w:t>Примером успешного внедрения систем оптимизации управления технологическими режимами является опыт компании Shell на нефтеперерабатывающем заводе в Порт-Артуре, штат Техас. В рамках проекта была внедрена система Advanced Process Control (APC), которая позволила оптимизировать работу установок первичной переработки нефти, значительно повысив выход светлых нефтепродуктов и снизив потребление энергии. Система APC использовала сложные математические модели и алгоритмы оптимизации для поддержания оптимальных режимов работы оборудования, учитывая различные факторы, такие как качество сырья, рыночный спрос и экологические ограничения. В результате внедрения системы APC завод смог увеличить выход бензина на 5%, снизить потребление энергии на 8% и сократить выбросы загрязняющих веществ на 10%. Важно отметить, что внедрение системы APC потребовало значительных инвестиций в оборудование и программное обеспечение, а также обучения персонала. Однако, полученные результаты полностью оправдали затраты, и завод смог получить значительное конкурентное преимущество на рынке.</w:t>
        <w:br/>
        <w:br/>
        <w:t>Современные системы управления технологическими режимами не только корректируют и оптимизируют параметры, но и способны к самообучению и адаптации к изменяющимся условиям. Используя алгоритмы машинного обучения, система анализирует исторические данные и выявляет закономерности, которые позволяют предсказывать поведение технологического процесса и адаптировать параметры управления в соответствии с текущими условиями. Например, система может научиться предсказывать изменение качества сырья на основе анализа данных о его составе и свойствах, и автоматически корректировать параметры переработки, чтобы поддерживать качество готовой продукции на заданном уровне. Такой подход позволяет значительно повысить стабильность и надежность технологического процесса, а также снизить зависимость от человеческого фактора. Важно отметить, что самообучение и адаптация требуют больших объемов данных и вычислительных ресурсов, поэтому важно правильно спроектировать и настроить систему с учетом специфики конкретного нефтеперерабатывающего завода.</w:t>
        <w:br/>
        <w:br/>
        <w:br/>
        <w:t>Внедрение предиктивной аналитики становится краеугольным камнем современной стратегии управления рисками и повышения эффективности нефтеперерабатывающих предприятий. Традиционные методы обслуживания и ремонта, основанные на фиксированных интервалах или реактивном подходе после возникновения неисправности, часто оказываются неэффективными и дорогостоящими. Они приводят к ненужным простоям оборудования, неоптимальному использованию ресурсов и повышенному риску аварийных ситуаций. Предиктивная аналитика, напротив, позволяет перейти к проактивному управлению, прогнозируя возможные неисправности и позволяя провести профилактическое обслуживание до того, как они приведут к серьезным последствиям. Этот подход не только снижает затраты на ремонт и обслуживание, но и значительно повышает надежность и безопасность производственного процесса, а также увеличивает время безотказной работы критически важного оборудования.</w:t>
        <w:br/>
        <w:br/>
        <w:t>Ключевым элементом предиктивной аналитики является сбор и анализ больших объемов данных, получаемых от различных источников, таких как датчики, сенсоры, системы управления технологическими процессами и исторические данные об обслуживании и ремонте. Эти данные подвергаются обработке с использованием продвинутых алгоритмов машинного обучения и статистического анализа, которые позволяют выявлять закономерности и корреляции, предсказывающие возможные неисправности оборудования. Например, анализ вибрации подшипников может указать на износ или повреждение, а изменение температуры или давления в трубопроводах может свидетельствовать о засорении или утечке. Система, обученная на исторических данных, может выявить незначительные изменения в этих параметрах, которые не заметил бы оператор, и предупредить о потенциальной проблеме задолго до ее возникновения.  Это дает возможность заранее планировать ремонтные работы, заказывать необходимые запчасти и избегать незапланированных простоев, которые могут привести к значительным финансовым потерям.</w:t>
        <w:br/>
        <w:br/>
        <w:t xml:space="preserve">Практическим примером успешного внедрения предиктивной аналитики является опыт компании BP на нефтеперерабатывающем заводе в Толидо, штат Огайо.  BP внедрила систему предиктивной аналитики, которая анализирует данные, полученные от датчиков, установленных на компрессорах и насосах.  Система использует алгоритмы машинного обучения для прогнозирования отказов оборудования и оптимизации графиков технического обслуживания.  В результате внедрения системы BP удалось снизить количество незапланированных простоев на 15%, сократить затраты на техническое обслуживание на 10% и увеличить срок службы оборудования на 5%.  Более того, система позволила снизить риск аварийных ситуаций и повысить безопасность производства. Важно отметить, что внедрение системы предиктивной аналитики требует значительных инвестиций в оборудование, программное обеспечение и обучение персонала. Однако, полученные результаты полностью оправдывают затраты, и завод смог получить значительное конкурентное преимущество на рынке. </w:t>
        <w:br/>
        <w:br/>
        <w:t xml:space="preserve">Современные системы предиктивной аналитики не ограничиваются прогнозированием отказов оборудования, но и способны оптимизировать режимы работы технологических процессов, чтобы предотвратить возникновение проблем. Например, система может анализировать данные о качестве сырья, рыночном спросе и экологических ограничениях, чтобы определить оптимальные параметры переработки нефти.  Это позволяет снизить энергопотребление, увеличить выход целевых продуктов и снизить выбросы вредных веществ.  Более того, система может учитывать различные факторы, такие как сезонные колебания, изменения цен на сырье и колебания спроса, чтобы адаптировать параметры работы в соответствии с текущими условиями.  Такой подход позволяет значительно повысить эффективность и гибкость производства, а также снизить зависимость от внешних факторов.  Важно отметить, что эффективность системы предиктивной аналитики зависит от качества данных, используемых для обучения, и от правильной настройки алгоритмов машинного обучения. </w:t>
        <w:br/>
        <w:br/>
        <w:br/>
        <w:t>Цифровые двойники, представляющие собой виртуальные реплики физических активов, процессов или систем, все чаще становятся краеугольным камнем современной стратегии оптимизации нефтеперерабатывающих предприятий. В отличие от традиционных методов моделирования, которые часто упрощают реальность, цифровые двойники стремятся отразить все аспекты физического объекта или процесса, включая геометрию, физические свойства, поведение и взаимодействия с окружающей средой. Эта высокая степень детализации позволяет проводить точные и реалистичные симуляции, выявлять узкие места, оптимизировать параметры работы и прогнозировать последствия изменений, что было бы невозможно или чрезвычайно дорогостоящим в реальном мире.  Использование цифровых двойников позволяет инженерам и операторам принимать более обоснованные решения, снижать риски и повышать эффективность производства.</w:t>
        <w:br/>
        <w:br/>
        <w:t>Одним из ключевых преимуществ цифровых двойников является возможность проведения "what-if" анализа, позволяющего оценить влияние различных факторов на производительность и надежность системы. Например, можно смоделировать изменение состава сырья, чтобы оценить его влияние на выход целевых продуктов и энергопотребление. Или можно смоделировать изменение параметров работы оборудования, чтобы оптимизировать его производительность и продлить срок службы.  Более того, цифровые двойники позволяют моделировать аварийные ситуации и разрабатывать планы реагирования, что позволяет минимизировать потери и обеспечить безопасность персонала.  Например, компания Chevron успешно внедрила цифровые двойники для моделирования работы своих нефтеперерабатывающих заводов, что позволило ей оптимизировать производственные процессы, снизить энергопотребление и повысить надежность оборудования.</w:t>
        <w:br/>
        <w:br/>
        <w:t>Важно отметить, что создание цифрового двойника – это сложный и многоэтапный процесс, требующий интеграции данных из различных источников, включая инженерные чертежи, данные о технологических процессах, данные с датчиков и сенсоров, а также исторические данные об обслуживании и ремонте.  Эти данные должны быть структурированы, стандартизированы и обработаны, чтобы обеспечить их качество и достоверность.  После этого необходимо создать виртуальную модель, отражающую геометрию, физические свойства и поведение физического объекта или процесса.  Наконец, необходимо откалибровать модель, чтобы обеспечить ее соответствие реальным данным.  Этот процесс может занять значительное время и потребовать привлечения квалифицированных специалистов, но полученные результаты полностью оправдывают затраты.</w:t>
        <w:br/>
        <w:br/>
        <w:t>Наглядным примером успешного применения цифровых двойников является проект, реализованный компанией Shell на нефтеперерабатывающем заводе в Сингапуре.  Компания создала цифровой двойник всего завода, включая все его производственные установки, трубопроводы, резервуары и вспомогательное оборудование.  Этот цифровой двойник используется для мониторинга работы завода в реальном времени, анализа данных, оптимизации производственных процессов и прогнозирования отказов оборудования.  В результате внедрения цифрового двойника компания Shell смогла повысить производительность завода на 15%, снизить энергопотребление на 10% и сократить затраты на техническое обслуживание на 5%.  Более того, цифровой двойник позволил повысить безопасность производства и снизить риски аварийных ситуаций.</w:t>
        <w:br/>
        <w:br/>
        <w:t>Современные цифровые двойники не ограничиваются статичным отображением физического объекта или процесса, но и способны интегрироваться с системами искусственного интеллекта и машинного обучения. Это позволяет им автоматически анализировать данные, выявлять закономерности и предсказывать будущие события. Например, система машинного обучения может анализировать данные с датчиков, установленных на насосе, и прогнозировать его отказ задолго до того, как он произойдет. Это позволяет заранее запланировать ремонтные работы и избежать незапланированных простоев. Более того, система машинного обучения может оптимизировать параметры работы насоса, чтобы снизить энергопотребление и продлить срок его службы. В будущем цифровые двойники станут еще более мощным инструментом для оптимизации нефтеперерабатывающих предприятий, позволяя им принимать более обоснованные решения, снижать риски и повышать эффективность производства.</w:t>
        <w:br/>
        <w:br/>
        <w:br/>
        <w:t>Автоматизация и роботизация процессов, представляющие собой все более заметную тенденцию в современной нефтеперерабатывающей промышленности, предлагают значительный потенциал для повышения эффективности, снижения затрат и улучшения безопасности производственных операций. В эпоху, когда конкуренция становится все более жесткой, а маржа прибыли сокращается, компании вынуждены искать инновационные способы оптимизации своих процессов и повышения производительности. Внедрение автоматизированных систем и роботизированных устройств позволяет снизить зависимость от человеческого труда, повысить точность и скорость выполнения операций, а также минимизировать риски, связанные с человеческим фактором. Использование роботов для выполнения рутинных, повторяющихся и опасных задач не только улучшает условия труда, но и высвобождает квалифицированный персонал для выполнения более сложных и творческих задач.</w:t>
        <w:br/>
        <w:br/>
        <w:t>Одним из наиболее распространенных применений автоматизации в нефтеперерабатывающей промышленности является автоматизация процессов управления технологическими установками. Традиционно, управление этими установками осуществлялось операторами, которые вручную регулировали параметры работы оборудования на основе данных, полученных с датчиков и контрольно-измерительных приборов. Однако, современные автоматизированные системы управления позволяют осуществлять этот процесс в автоматическом режиме, используя сложные алгоритмы и модели, которые учитывают множество факторов, влияющих на производительность и эффективность работы установки. Такие системы способны оперативно реагировать на изменения в условиях эксплуатации, оптимизировать параметры работы оборудования и поддерживать стабильное качество продукции.  В результате, значительно повышается производительность установки, снижается энергопотребление, минимизируются отходы и повышается безопасность производства.</w:t>
        <w:br/>
        <w:br/>
        <w:t>Роботизированные устройства все шире используются для выполнения различных задач, требующих высокой точности и скорости, например, для проведения инспекций, ремонта и технического обслуживания оборудования. Традиционно, эти работы выполнялись людьми, что было связано с риском получения травм, а также с затратами времени и ресурсов. Роботы, оснащенные камерами, датчиками и манипуляторами, способны выполнять эти работы в автоматическом режиме, без риска для здоровья и жизни людей. Например, роботы-инспекторы могут проводить визуальный осмотр трубопроводов, резервуаров и другого оборудования, выявляя дефекты и повреждения на ранних стадиях. Роботы-ремонтники могут выполнять сварку, резку, шлифовку и другие ремонтные работы, обеспечивая высокое качество и точность.  Эти устройства, работая в труднодоступных и опасных местах, значительно повышают эффективность и безопасность технического обслуживания оборудования.</w:t>
        <w:br/>
        <w:br/>
        <w:t>Примером успешного внедрения автоматизации и роботизации является проект, реализованный компанией BP на нефтеперерабатывающем заводе в Уиттингхолл, штат Иллинойс. Компания внедрила автоматизированную систему управления технологическими установками, а также роботизированные устройства для проведения инспекций и технического обслуживания оборудования. В результате, компания смогла повысить производительность завода на 15%, снизить энергопотребление на 10% и сократить затраты на техническое обслуживание на 5%. Более того, компания смогла значительно повысить безопасность производства и снизить риски аварийных ситуаций.  Этот проект продемонстрировал, что автоматизация и роботизация являются эффективными инструментами для повышения эффективности и безопасности нефтеперерабатывающих предприятий.</w:t>
        <w:br/>
        <w:br/>
        <w:t>Внедрение автоматизации и роботизации требует значительных инвестиций и квалифицированного персонала для внедрения и обслуживания автоматизированных систем и роботизированных устройств.  Однако, эти инвестиции быстро окупаются за счет повышения производительности, снижения затрат и повышения безопасности производства.  Более того, автоматизация и роботизация позволяют высвободить квалифицированный персонал для выполнения более сложных и творческих задач, что способствует инновационному развитию компании.  В будущем, мы можем ожидать дальнейшего развития автоматизации и роботизации в нефтеперерабатывающей промышленности, что приведет к еще большему повышению эффективности, безопасности и экологической устойчивости производства.</w:t>
        <w:br/>
        <w:br/>
        <w:br/>
        <w:t>Цифровизация цепочек поставок и логистики в нефтеперерабатывающей промышленности является одним из ключевых направлений повышения эффективности и конкурентоспособности предприятий. Традиционные методы управления цепочками поставок, основанные на ручном вводе данных, бумажных документах и неавтоматизированных процессах, часто приводят к задержкам, ошибкам и высоким издержкам. Внедрение современных цифровых технологий позволяет создать прозрачную, гибкую и устойчивую цепочку поставок, которая способна быстро адаптироваться к изменяющимся рыночным условиям и потребностям клиентов.  Автоматизация процессов планирования, закупки, транспортировки и хранения позволяет оптимизировать уровни запасов, снизить затраты на логистику и повысить скорость выполнения заказов, что напрямую влияет на прибыль и удовлетворенность клиентов.  Внедрение систем отслеживания и управления запасами в реальном времени позволяет предприятиям оперативно получать информацию о местонахождении и количестве сырья, полуфабрикатов и готовой продукции, что позволяет принимать обоснованные решения и избегать дефицита или избытка запасов.</w:t>
        <w:br/>
        <w:br/>
        <w:t>Одной из ключевых технологий, используемых для цифровизации цепочек поставок, является интернет вещей (IoT). Установка датчиков и сенсоров на контейнеры, транспортные средства и оборудование позволяет собирать данные о местонахождении, температуре, влажности и других параметрах, которые могут повлиять на качество и сохранность продукции.  Эти данные передаются в централизованную систему управления, где анализируются и используются для оптимизации логистических маршрутов, прогнозирования сроков доставки и предотвращения аварийных ситуаций. Например, датчики, установленные на резервуарах с сырой нефтью, могут отслеживать уровень заполнения и предупреждать о необходимости пополнения запасов. Датчики, установленные на танкерах, могут отслеживать местоположение судна, скорость движения и температуру груза, что позволяет оперативно реагировать на любые отклонения от заданного маршрута или условий транспортировки.  Использование IoT позволяет создать полностью прозрачную и контролируемую цепочку поставок, что повышает надежность и безопасность поставок сырья и готовой продукции.</w:t>
        <w:br/>
        <w:br/>
        <w:t>Внедрение аналитики больших данных (Big Data Analytics) позволяет предприятиям извлекать ценную информацию из огромных объемов данных, генерируемых различными источниками, такими как системы управления цепочками поставок, системы учета и датчики IoT.  Анализ этих данных позволяет выявлять закономерности, тенденции и аномалии, которые могут быть использованы для оптимизации логистических процессов, прогнозирования спроса и снижения затрат. Например, анализ исторических данных о спросе на нефтепродукты позволяет прогнозировать будущий спрос с высокой точностью, что позволяет предприятиям оптимизировать производство и запасы.  Анализ данных о транспортных расходах позволяет выявлять неэффективные маршруты и способы транспортировки, что позволяет снизить транспортные издержки.  Использование алгоритмов машинного обучения позволяет автоматизировать процессы принятия решений и оптимизировать логистические процессы в реальном времени.</w:t>
        <w:br/>
        <w:br/>
        <w:t>Примером успешного внедрения цифровых технологий в цепочке поставок является проект, реализованный компанией Shell в сотрудничестве с IBM. Компания внедрила платформу управления цепочками поставок, основанную на технологии блокчейн, которая обеспечивает прозрачность и безопасность всех транзакций и операций.  Платформа позволяет отслеживать движение сырья и готовой продукции от поставщика до конечного потребителя, что позволяет предотвратить мошенничество и контрафакт.  Блокчейн также позволяет автоматизировать процессы оплаты и расчетов, что снижает административные издержки и ускоряет сроки выполнения заказов.  В результате, компания смогла повысить эффективность цепочки поставок на 15%, снизить транспортные издержки на 10% и повысить удовлетворенность клиентов на 5%.  Этот проект продемонстрировал, что цифровизация цепочек поставок является ключевым фактором повышения конкурентоспособности и прибыльности предприятий нефтеперерабатывающей промышленности.</w:t>
        <w:br/>
        <w:br/>
        <w:br/>
        <w:t>Внедрение систем отслеживания и управления запасами в реальном времени является краеугольным камнем современной эффективной цепочки поставок, особенно в динамичной и капиталоемкой нефтеперерабатывающей отрасли. Традиционные методы учета запасов, основанные на периодических инвентаризациях и ручном вводе данных, часто приводят к неточностям, дефициту, избыточным запасам и, как следствие, к значительным финансовым потерям. Неточные данные о запасах могут приводить к остановкам производства из-за отсутствия необходимого сырья, увеличению сроков выполнения заказов и недовольству клиентов, что негативно сказывается на репутации и прибыльности предприятия. В то же время, избыточные запасы требуют дополнительных затрат на хранение, страхование и возможное устаревание продукции, что снижает общую рентабельность бизнеса. Внедрение систем реального времени позволяет предприятиям преодолеть эти недостатки и достичь оптимального уровня запасов, обеспечивая бесперебойность производства, удовлетворенность клиентов и максимальную эффективность использования капитала.</w:t>
        <w:br/>
        <w:br/>
        <w:t>Системы отслеживания и управления запасами в реальном времени используют передовые технологии, такие как радиочастотная идентификация (RFID), сканирование штрих-кодов, датчики IoT и облачные вычисления, для сбора и анализа данных о движении материалов и продукции на протяжении всей цепочки поставок. RFID-метки, прикрепленные к контейнерам, паллетам или отдельным единицам продукции, позволяют автоматически идентифицировать и отслеживать объекты без необходимости ручного сканирования. Датчики IoT, установленные на складах и производственных площадках, собирают данные о температуре, влажности, уровне заполнения резервуаров и других параметрах, которые могут повлиять на качество и сохранность продукции. Все эти данные передаются в централизованную облачную систему, где анализируются и используются для оптимизации управления запасами.  Например, система может автоматически генерировать заказы на пополнение запасов, когда уровень запасов достигает критического значения, или перенаправлять грузы на другой склад, если на основном складе недостаточно места. Такой уровень автоматизации и контроля позволяет значительно снизить операционные издержки и повысить эффективность работы всей цепочки поставок.</w:t>
        <w:br/>
        <w:br/>
        <w:t xml:space="preserve">Наглядным примером успешного внедрения системы отслеживания и управления запасами в реальном времени является опыт компании BP. Предприятие внедрило комплексную систему, основанную на технологии RFID и облачных вычислениях, для отслеживания движения сырой нефти и нефтепродуктов на своих нефтеперерабатывающих заводах и терминалах.  RFID-метки, прикрепленные к резервуарам и трубопроводам, позволяют в режиме реального времени отслеживать уровень заполнения, температуру и другие параметры.  Облачная система собирает и анализирует эти данные, позволяя оперативно реагировать на любые отклонения от заданных параметров и предотвращать аварийные ситуации.  Благодаря внедрению этой системы BP смогла сократить потери сырья и нефтепродуктов на 15%, снизить операционные издержки на 10% и повысить надежность поставок продукции клиентам.  Этот пример демонстрирует, что инвестиции в системы отслеживания и управления запасами в реальном времени могут принести значительные экономические выгоды и повысить конкурентоспособность предприятия.  </w:t>
        <w:br/>
        <w:br/>
        <w:t>Более того, системы отслеживания запасов в реальном времени способствуют повышению прозрачности и отслеживаемости цепочки поставок, что особенно важно для нефтеперерабатывающей промышленности, где безопасность и соответствие нормативным требованиям являются приоритетными задачами.  Прозрачность цепочки поставок позволяет предприятиям быстро идентифицировать и изолировать проблемные партии продукции в случае выявления дефектов или несоответствий.  Отслеживаемость позволяет проследить историю каждой партии продукции от поставщика сырья до конечного потребителя, что облегчает проведение расследований и предотвращает распространение некачественной продукции.  Например, система отслеживания может автоматически фиксировать все операции, связанные с каждой партией продукции, такие как приемка сырья, производственные процессы, контроль качества, упаковка и отгрузка.  Эти данные могут быть использованы для проведения анализа первопричин проблем и разработки корректирующих мероприятий.  Таким образом, системы отслеживания запасов в реальном времени не только повышают эффективность управления запасами, но и способствуют повышению безопасности и надежности всей цепочки поставок.</w:t>
        <w:br/>
        <w:br/>
        <w:br/>
        <w:t>Использование аналитики больших данных для оптимизации логистических маршрутов и снижения транспортных издержек представляет собой один из наиболее перспективных путей повышения эффективности нефтеперерабатывающей отрасли. Традиционные методы планирования логистики, основанные на статичных данных и ручном анализе, часто оказываются неспособными оперативно реагировать на динамичные изменения рыночной конъюнктуры, погодные условия, дорожную обстановку и другие факторы, влияющие на стоимость и сроки доставки. В результате предприятия несут значительные издержки, связанные с неоптимальными маршрутами, повышенным расходом топлива, задержками в доставке и необходимостью поддержания избыточных запасов для компенсации возможных сбоев. Переход к использованию аналитики больших данных позволяет предприятиям получить более полное и точное представление о всех факторах, влияющих на логистические издержки, и разработать оптимальные маршруты, учитывающие все эти факторы.</w:t>
        <w:br/>
        <w:br/>
        <w:t>Аналитика больших данных позволяет собирать и анализировать огромные массивы информации из различных источников, таких как GPS-трекеры транспортных средств, датчики дорожной обстановки, метеорологические службы, системы управления транспортом, данные о заказах и запасах, данные о ценах на топливо и тарифы на перевозки. Эта информация обрабатывается с использованием передовых алгоритмов машинного обучения и статистического анализа, что позволяет выявлять закономерности и тенденции, которые невозможно обнаружить при использовании традиционных методов. Например, алгоритмы машинного обучения могут прогнозировать загруженность дорог в зависимости от времени суток, дня недели и погодных условий, что позволяет выбирать маршруты, избегающие пробок и заторов. Они также могут учитывать специфические требования к перевозке различных видов нефтепродуктов, такие как необходимость поддержания определенной температуры или соблюдения особых правил безопасности.</w:t>
        <w:br/>
        <w:br/>
        <w:t>Оптимизация логистических маршрутов с использованием аналитики больших данных позволяет предприятиям существенно снизить транспортные издержки, повысить скорость доставки и улучшить качество обслуживания клиентов. Снижение транспортных издержек достигается за счет сокращения пробега транспортных средств, снижения расхода топлива, оптимизации загрузки транспортных средств и сокращения числа пустых пробегов. Повышение скорости доставки достигается за счет выбора наиболее быстрых и надежных маршрутов, а также за счет оперативного реагирования на возникающие задержки и проблемы. Улучшение качества обслуживания клиентов достигается за счет предоставления более точной информации о сроках доставки и обеспечения своевременной доставки заказов.</w:t>
        <w:br/>
        <w:br/>
        <w:t>Примером успешного использования аналитики больших данных для оптимизации логистических маршрутов является опыт компании Shell. Компания внедрила комплексную систему, основанную на анализе больших данных, для оптимизации маршрутов доставки нефтепродуктов своим клиентам. Система собирает данные о местоположении клиентов, объемах заказов, дорожной обстановке, погодных условиях и других факторах, влияющих на стоимость и сроки доставки. Эти данные обрабатываются с использованием алгоритмов машинного обучения, которые рассчитывают оптимальные маршруты для каждого транспортного средства. В результате компания смогла снизить транспортные издержки на 15%, повысить скорость доставки на 10% и улучшить качество обслуживания клиентов.</w:t>
        <w:br/>
        <w:br/>
        <w:t>Более того, аналитика больших данных позволяет предприятиям не только оптимизировать текущие логистические маршруты, но и прогнозировать будущие потребности в перевозках и заранее планировать необходимые ресурсы. Прогнозирование потребностей в перевозках основывается на анализе исторических данных о заказах, данных о сезонности, данных о маркетинговых акциях и других факторах, влияющих на спрос на нефтепродукты. На основе прогнозов предприятие может заранее планировать закупку топлива, наем транспортных средств и распределение персонала, что позволяет избежать дефицита ресурсов и снизить риски сбоев в поставках. Таким образом, аналитика больших данных является мощным инструментом, который позволяет предприятиям повысить эффективность логистической цепочки, снизить издержки и улучшить качество обслуживания клиентов.</w:t>
        <w:br/>
        <w:br/>
        <w:br/>
        <w:t>Внедрение блокчейн-технологий способно кардинально изменить подход к управлению цепочками поставок в нефтеперерабатывающей отрасли, обеспечивая беспрецедентный уровень прозрачности, безопасности и отслеживаемости каждого этапа движения нефтепродуктов. Традиционные системы управления цепочками поставок часто страдают от фрагментации, отсутствия единого источника правдивой информации и высокого риска мошенничества, особенно при участии множества посредников и контрагентов. Блокчейн, представляющий собой децентрализованный и неизменяемый реестр, устраняет эти недостатки, создавая единую, защищенную и доступную всем участникам платформу для отслеживания и верификации каждого перемещения продукта – от добычи сырья до доставки конечному потребителю. Такая система позволяет значительно снизить операционные издержки, повысить доверие между партнерами и предотвратить фальсификацию и контрабанду.</w:t>
        <w:br/>
        <w:br/>
        <w:t>Суть блокчейн-технологии заключается в создании цепочки блоков, каждый из которых содержит информацию о конкретной транзакции или событии в цепочке поставок. Каждый блок криптографически связан с предыдущим, что делает практически невозможным внесение изменений в информацию без обнаружения. Все участники цепочки поставок имеют доступ к этой информации, но никто не может ее изменить без согласия большинства. Такой подход обеспечивает высокую степень прозрачности и подотчетности, что особенно важно в нефтеперерабатывающей отрасли, где риски мошенничества и контрабанды чрезвычайно высоки. Например, блокчейн может использоваться для отслеживания происхождения сырой нефти, подтверждения ее качества и соответствия стандартам, а также для подтверждения оплаты и передачи права собственности на каждом этапе цепочки поставок.</w:t>
        <w:br/>
        <w:br/>
        <w:t xml:space="preserve">Одним из ярких примеров успешного внедрения блокчейн-технологий в нефтеперерабатывающей отрасли является проект VAKT, разработанный консорциумом крупных нефтетрейдеров, включая BP, Shell и Glencore. VAKT использует блокчейн для цифровизации и автоматизации процессов торговли сырой нефтью, начиная с подтверждения контрактов и заканчивая расчетами и доставкой. Система позволяет значительно сократить время и издержки, связанные с оформлением документов, проверкой контрагентов и расчетами, а также повысить безопасность транзакций и снизить риски мошенничества. Благодаря использованию блокчейна, VAKT обеспечивает прозрачность и отслеживаемость каждой транзакции, что повышает доверие между участниками рынка и способствует развитию торговли сырой нефтью. </w:t>
        <w:br/>
        <w:br/>
        <w:t>Блокчейн также может использоваться для решения других проблем, связанных с управлением цепочками поставок в нефтеперерабатывающей отрасли. Например, он может использоваться для отслеживания и управления запасами, оптимизации логистики и сокращения транспортных издержек. Блокчейн позволяет создать единую платформу для обмена информацией между всеми участниками цепочки поставок, что позволяет оптимизировать процессы планирования и координации, а также повысить эффективность использования ресурсов. Кроме того, блокчейн может использоваться для автоматизации процессов оплаты и расчетов, что позволяет сократить время и издержки, связанные с финансовыми операциями.  Автоматизация этих процессов может быть достигнута с помощью смарт-контрактов – самоисполняемых контрактов, записанных в блокчейн и автоматически выполняющих условия контракта при выполнении определенных условий.</w:t>
        <w:br/>
        <w:br/>
        <w:t>В заключение, внедрение блокчейн-технологий открывает новые возможности для повышения эффективности, прозрачности и безопасности управления цепочками поставок в нефтеперерабатывающей отрасли.  Несмотря на то, что внедрение блокчейна требует определенных инвестиций и усилий, потенциальные выгоды от его использования значительно перевешивают затраты.  В будущем, блокчейн, вероятно, станет неотъемлемой частью инфраструктуры управления цепочками поставок, позволяя предприятиям снижать издержки, повышать конкурентоспособность и удовлетворять растущие потребности клиентов.  Для успешного внедрения блокчейна необходимо тесное сотрудничество между всеми участниками цепочки поставок, а также разработка единых стандартов и протоколов для обмена информацией.</w:t>
        <w:br/>
        <w:br/>
        <w:br/>
        <w:t>Оптимизация планирования и управления производством на основе данных о спросе и запасах представляет собой ключевой элемент современной цифровой трансформации нефтеперерабатывающей отрасли, позволяющий значительно повысить эффективность, снизить издержки и улучшить гибкость производства. Традиционные методы планирования, основанные на исторических данных и ручном анализе, зачастую не позволяют оперативно реагировать на изменения рыночной конъюнктуры и колебания спроса, что приводит к избыточным запасам, простоям оборудования и упущенной выгоде. Внедрение интеллектуальных систем планирования, использующих данные о спросе в реальном времени, позволяет более точно прогнозировать потребности рынка и оптимизировать объемы производства, обеспечивая своевременное удовлетворение потребностей клиентов и минимизацию затрат. Такие системы не только учитывают исторические данные о продажах, но и анализируют широкий спектр внешних факторов, таких как сезонность, экономические тенденции, действия конкурентов и даже погодные условия, позволяя формировать более точные и надежные прогнозы.</w:t>
        <w:br/>
        <w:br/>
        <w:t>Примером успешного внедрения такого подхода является использование предиктивной аналитики на одном из крупнейших нефтеперерабатывающих заводов в США, где была внедрена система, анализирующая данные о спросе на бензин и дизельное топливо в различных регионах страны. Система учитывала не только исторические данные о продажах, но и данные о трафике на дорогах, количестве автомобилей на дорогах, прогнозе погоды и даже данные о крупных мероприятиях, которые могли повлиять на спрос на топливо. Результатом стало повышение точности прогнозирования спроса на 15%, снижение избыточных запасов на 10% и увеличение прибыли на 5%. Важно отметить, что для успешного внедрения такой системы необходима интеграция данных из различных источников, включая системы управления продажами, логистические системы, системы управления запасами и внешние источники данных. Это требует значительных инвестиций в инфраструктуру и программное обеспечение, но потенциальная выгода от повышения эффективности производства оправдывает затраты.</w:t>
        <w:br/>
        <w:br/>
        <w:t>Более того, современные системы управления производством позволяют не только оптимизировать объемы производства, но и адаптировать производственный процесс к меняющимся условиям рынка и требованиям клиентов. Например, на одном из европейских нефтеперерабатывающих заводов была внедрена система, позволяющая оперативно переключаться между производством различных видов топлива в зависимости от спроса и цен на рынке. Система учитывала не только текущий спрос, но и прогнозы цен на различные виды топлива, позволяя выбирать наиболее прибыльные производственные стратегии. Такая гибкость позволяет предприятию быстро адаптироваться к изменениям рыночной конъюнктуры и максимизировать свою прибыль.  Также, система может учитывать специфические требования клиентов, такие как качество топлива, состав смесей и сроки поставки.</w:t>
        <w:br/>
        <w:br/>
        <w:t>Наряду с оптимизацией объемов производства и адаптацией к изменениям рынка, современные системы управления производством позволяют оптимизировать использование ресурсов и снизить производственные затраты. Например, на одном из азиатских нефтеперерабатывающих заводов была внедрена система, оптимизирующая использование сырья и энергии. Система учитывала не только текущие запасы сырья и энергии, но и прогнозы цен на эти ресурсы, а также данные о производительности оборудования. Это позволило значительно снизить производственные затраты и повысить рентабельность производства. Кроме того, система может обнаруживать и предотвращать аварийные ситуации, тем самым повышая безопасность производства и снижая риски, связанные с остановками оборудования. Использование систем искусственного интеллекта и машинного обучения позволяет системе самостоятельно находить оптимальные решения и постоянно улучшать свою производительность.</w:t>
        <w:br/>
        <w:br/>
        <w:br/>
        <w:t>**IV. Цифровизация Технического Обслуживания и Управления Активами**</w:t>
        <w:br/>
        <w:br/>
        <w:t>Современное нефтеперерабатывающее производство требует не только оптимизации технологических процессов, но и принципиально нового подхода к техническому обслуживанию и управлению активами, где традиционные методы, основанные на планово-предупредительных ремонтах, постепенно уступают место проактивным стратегиям, основанным на анализе данных в реальном времени и прогнозировании отказов оборудования.  Эффективное управление активами – это не просто поддержание работоспособности оборудования, это максимизация его полезного срока службы, снижение совокупной стоимости владения и минимизация рисков, связанных с аварийными остановками и неплановыми простоями, что в конечном итоге напрямую влияет на прибыльность всего предприятия.  Внедрение цифровых технологий в области технического обслуживания позволяет перейти от реактивного подхода, когда ремонт выполняется после возникновения неисправности, к проактивному, когда потенциальные проблемы выявляются и устраняются до того, как они приведут к остановке оборудования и финансовым потерям, тем самым обеспечивая бесперебойное производство и повышая его эффективность.  Это достигается путем использования датчиков, собирающих данные о температуре, вибрации, давлении и других параметрах работы оборудования, а также алгоритмов машинного обучения, анализирующих эти данные и выявляющих аномалии, свидетельствующие о приближающейся неисправности, что позволяет запланировать ремонтные работы заранее и избежать нежелательных последствий.</w:t>
        <w:br/>
        <w:br/>
        <w:t>Одним из ключевых элементов цифровизации технического обслуживания является внедрение систем мониторинга состояния оборудования в реальном времени, также известных как Condition Monitoring. Эти системы используют различные типы датчиков, устанавливаемых на критически важное оборудование, для непрерывного сбора данных о его работе.  Например, на насосах могут устанавливаться датчики вибрации, которые позволяют выявлять дисбаланс ротора или износ подшипников на ранних стадиях.  На компрессорах могут устанавливаться датчики температуры и давления, которые позволяют контролировать эффективность компрессии и выявлять утечки.  Эти данные передаются в центральную систему анализа, где алгоритмы машинного обучения выявляют аномалии и предупреждают о потенциальных проблемах, что позволяет техническому персоналу своевременно принять меры и предотвратить неисправность.  Примером успешного внедрения системы Condition Monitoring является проект, реализованный на одном из крупнейших нефтеперерабатывающих заводов в Европе, где была внедрена система мониторинга состояния турбокомпрессоров. Система позволила выявить дисбаланс ротора одного из компрессоров на ранней стадии, что позволило предотвратить его разрушение и избежать остановки всего производственного комплекса, что привело к экономии нескольких миллионов евро.</w:t>
        <w:br/>
        <w:br/>
        <w:t>Внедрение предиктивной аналитики для прогнозирования отказов оборудования и оптимизации графиков технического обслуживания является еще одним важным шагом в цифровизации технического обслуживания и управления активами. Предиктивная аналитика использует исторические данные о работе оборудования, данные о текущем состоянии оборудования, полученные с помощью систем Condition Monitoring, а также данные о внешних факторах, таких как температура окружающей среды и загрузка оборудования, для построения моделей, которые позволяют прогнозировать вероятность отказа оборудования в будущем.  На основе этих прогнозов можно оптимизировать графики технического обслуживания, планируя ремонты только тогда, когда это действительно необходимо, а не по жесткому расписанию, что позволяет снизить затраты на техническое обслуживание и повысить надежность оборудования.  На одном из нефтеперерабатывающих заводов в США была внедрена система предиктивной аналитики для прогнозирования отказов теплообменников.  Система использовала данные о температуре, давлении, расходе теплоносителя и других параметрах работы теплообменников, а также данные о составе теплоносителя и загрязненности поверхностей теплообмена, для прогнозирования образования отложений и снижения эффективности теплообмена.  На основе этих прогнозов был разработан график химической очистки теплообменников, который позволил поддерживать их высокую эффективность и снизить потребление энергии, что привело к значительной экономии средств.</w:t>
        <w:br/>
        <w:br/>
        <w:t>Внедрение систем управления жизненным циклом активов (Asset Lifecycle Management) является важным шагом к оптимизации инвестиций в оборудование и повышению эффективности его использования на протяжении всего срока службы.  Эти системы позволяют отслеживать все этапы жизненного цикла активов, начиная от планирования и закупки оборудования, заканчивая его эксплуатацией, техническим обслуживанием и утилизацией.  Это позволяет оптимизировать инвестиции в оборудование, выбирать наиболее надежное и эффективное оборудование, планировать ремонты и замены оборудования, а также максимизировать его полезный срок службы.  На одном из нефтеперерабатывающих заводов в Канаде была внедрена система управления жизненным циклом активов, которая позволила оптимизировать процесс закупки оборудования.  Система позволяла сравнивать различные варианты оборудования, оценивать их стоимость, надежность и эффективность, а также учитывать стоимость обслуживания и утилизации.  Это позволило выбрать наиболее оптимальное оборудование, снизить затраты на закупку и повысить надежность производства. Кроме того, современные системы управления активами используют мобильные приложения и дополненную реальность для повышения эффективности работы технического персонала, предоставляя им доступ к необходимой информации в режиме реального времени и помогая им быстро и точно выполнять ремонтные работы.</w:t>
        <w:br/>
        <w:br/>
        <w:br/>
        <w:t>В современном нефтеперерабатывающем производстве поддержание бесперебойной работы оборудования является критически важным для обеспечения непрерывности технологического процесса, минимизации простоев и максимизации прибыльности предприятия. Традиционные методы технического обслуживания, основанные на заранее запланированных проверках и ремонтах, часто оказываются неэффективными и приводят к излишним затратам, поскольку оборудование может быть отремонтировано или заменено даже в том случае, если оно находится в отличном рабочем состоянии. В этом контексте системы мониторинга состояния оборудования в реальном времени, известные как Condition Monitoring, становятся незаменимым инструментом для проактивного управления активами и повышения надежности производства. Эти системы позволяют непрерывно отслеживать ключевые параметры работы оборудования, выявлять аномалии на ранних стадиях и прогнозировать возможные отказы до того, как они произойдут, что позволяет своевременно принимать меры и предотвращать аварийные остановки, серьезные поломки и дорогостоящие ремонты. Использование Condition Monitoring обеспечивает не только снижение операционных расходов, но и повышение безопасности производства, поскольку позволяет предотвращать возникновение опасных ситуаций, связанных с неисправностью оборудования.</w:t>
        <w:br/>
        <w:br/>
        <w:t>Основной принцип работы систем Condition Monitoring заключается в сборе данных о различных параметрах работы оборудования с помощью датчиков, установленных непосредственно на агрегатах или вблизи них. Эти датчики могут измерять широкий спектр показателей, включая вибрацию, температуру, давление, уровень шума, состав масла, электрические характеристики и другие параметры, которые могут свидетельствовать о состоянии оборудования. Собранные данные передаются в центральную систему анализа, где они обрабатываются с помощью специализированного программного обеспечения и алгоритмов, которые позволяют выявлять аномалии и отклонения от нормальных значений. Например, увеличение вибрации насоса может указывать на дисбаланс ротора или износ подшипников, повышение температуры компрессора может свидетельствовать о перегреве или утечке, а изменение состава масла может указывать на загрязнение или износ деталей. Система Condition Monitoring автоматически анализирует эти данные и генерирует предупреждения или оповещения в случае выявления аномалий, что позволяет техническому персоналу своевременно принять меры и предотвратить возможные проблемы.  Эффективность таких систем значительно повышается при интеграции с другими информационными системами предприятия, такими как системы управления производством (MES) и системы управления активами (EAM), что позволяет получать более полную картину о состоянии оборудования и принимать обоснованные решения.</w:t>
        <w:br/>
        <w:br/>
        <w:t>Одним из ярких примеров успешного внедрения системы Condition Monitoring является проект, реализованный на крупном нефтеперерабатывающем заводе в Европе. На заводе было установлено более 500 датчиков вибрации на различных типах оборудования, включая насосы, компрессоры, турбины и вентиляторы. Собранные данные передавались в центральную систему анализа, которая автоматически выявляла аномалии и генерировала предупреждения. В результате внедрения системы Condition Monitoring удалось значительно снизить количество аварийных остановок и неплановых ремонтов, сократить затраты на техническое обслуживание и повысить надежность производства.  В частности, на одном из насосов система Condition Monitoring выявила увеличение вибрации на ранней стадии, что позволило своевременно обнаружить износ подшипников и заменить их до того, как произошел серьезный ремонт. Это позволило избежать остановки технологической линии и сэкономить значительные средства.  Кроме того, система Condition Monitoring позволила оптимизировать графики технического обслуживания, планируя ремонты только тогда, когда это действительно необходимо, а не по жесткому расписанию.  Этот подход позволил снизить затраты на техническое обслуживание и повысить эффективность использования ресурсов.</w:t>
        <w:br/>
        <w:br/>
        <w:t>Современные системы Condition Monitoring постоянно совершенствуются и предлагают все более широкий спектр возможностей.  Например, все более широкое распространение получают беспроводные датчики, которые позволяют упростить установку и обслуживание системы, а также снизить затраты на прокладку кабелей. Кроме того, все более популярными становятся облачные решения, которые позволяют хранить и анализировать данные в удаленном режиме, а также получать доступ к информации из любой точки мира.  Еще одним важным направлением развития систем Condition Monitoring является использование методов машинного обучения и искусственного интеллекта, которые позволяют автоматизировать процесс анализа данных и выявлять сложные закономерности, которые могут быть незаметны для человека.  Эти методы позволяют прогнозировать отказы оборудования с высокой точностью и оптимизировать графики технического обслуживания.  Внедрение таких передовых технологий позволяет нефтеперерабатывающим предприятиям значительно повысить надежность производства, снизить затраты на техническое обслуживание и повысить свою конкурентоспособность.</w:t>
        <w:br/>
        <w:br/>
        <w:br/>
        <w:t>Переход от реактивного к проактивному техническому обслуживанию – ключевая задача современного нефтеперерабатывающего предприятия, и именно здесь предиктивная аналитика играет решающую роль. Традиционный подход, основанный на выполнении технического обслуживания по заранее установленному графику или после возникновения поломки, часто неэффективен и приводит к излишним затратам. Предиктивная аналитика, напротив, использует данные, собранные с оборудования в реальном времени, для прогнозирования потенциальных отказов и планирования технического обслуживания до того, как произойдет сбой. Это позволяет избежать дорогостоящих простоев, снизить риски аварий и оптимизировать использование ресурсов, что в конечном итоге повышает прибыльность предприятия и обеспечивает надежность производства. Анализ исторических данных, текущих параметров работы оборудования и информации о внешних факторах, таких как температура окружающей среды или нагрузка на систему, позволяет выявлять закономерности и прогнозировать вероятность отказа с высокой точностью.</w:t>
        <w:br/>
        <w:br/>
        <w:t>В основе предиктивной аналитики лежат сложные алгоритмы машинного обучения, которые способны выявлять скрытые взаимосвязи между различными параметрами и прогнозировать будущие события. Например, анализ данных вибрации, температуры и давления насоса может выявить признаки износа подшипников или дисбаланса ротора задолго до того, как произойдет серьезная поломка. Эти алгоритмы способны учитывать множество факторов, которые могут влиять на состояние оборудования, и адаптироваться к изменяющимся условиям эксплуатации. Важно понимать, что предиктивная аналитика – это не просто сбор данных, а их глубокий анализ и интерпретация, требующие квалифицированных специалистов и специализированного программного обеспечения. Интеграция предиктивной аналитики с другими информационными системами предприятия, такими как системы управления производством и системы управления активами, позволяет получать более полную картину о состоянии оборудования и принимать обоснованные решения.</w:t>
        <w:br/>
        <w:br/>
        <w:t>Рассмотрим конкретный пример. На одном из нефтеперерабатывающих заводов была внедрена система предиктивной аналитики для контроля состояния компрессоров. Система собирала данные о вибрации, температуре, давлении, расходе газа и других параметрах работы компрессоров в режиме реального времени. Алгоритмы машинного обучения были обучены на исторических данных о поломках компрессоров и данных о нормальной работе оборудования. В результате анализа данных система смогла выявить признаки износа лопаток компрессора на одном из агрегатов задолго до того, как произошло серьезное повреждение. Своевременное обнаружение проблемы позволило запланировать ремонт в удобное время и избежать дорогостоящей аварийной остановки. Анализ показал, что заблаговременная замена лопаток позволила сэкономить более 200 000 долларов США, а также предотвратить возможные экологические последствия.</w:t>
        <w:br/>
        <w:br/>
        <w:t>Внедрение предиктивной аналитики требует значительных инвестиций в оборудование, программное обеспечение и обучение персонала. Однако, экономический эффект от внедрения предиктивной аналитики значительно превышает затраты на ее внедрение. Снижение затрат на техническое обслуживание, сокращение простоев оборудования, повышение надежности производства и предотвращение аварий – все это способствует повышению прибыльности предприятия. Более того, предиктивная аналитика позволяет оптимизировать график технического обслуживания, планируя ремонты только тогда, когда это действительно необходимо, и избегая ненужных проверок и замен. Это позволяет снизить затраты на запасные части и трудозатраты, а также повысить эффективность использования ресурсов. Необходимо подчеркнуть, что успешное внедрение предиктивной аналитики требует тесного сотрудничества между инженерами, специалистами по данным и IT-специалистами, а также постоянного мониторинга и совершенствования системы.</w:t>
        <w:br/>
        <w:br/>
        <w:br/>
        <w:t>В условиях растущей конкуренции и жестких требований к эффективности, нефтеперерабатывающие предприятия все чаще осознают важность комплексного управления своими активами на протяжении всего жизненного цикла. Традиционный подход, сосредоточенный лишь на текущем техническом обслуживании и ремонте, часто оказывается недостаточно эффективным и не позволяет в полной мере реализовать потенциал оборудования. Внедрение систем управления жизненным циклом активов (Asset Lifecycle Management, ALM) представляет собой стратегический шаг к оптимизации инвестиций, снижению затрат и повышению надежности производства. ALM охватывает все этапы существования актива – от проектирования и приобретения до эксплуатации, технического обслуживания, модернизации и, наконец, вывода из эксплуатации. Этот комплексный подход позволяет не только контролировать текущее состояние оборудования, но и прогнозировать будущие потребности, планировать замену устаревших активов и оптимизировать процесс обновления производственной базы. Такой подход позволяет принимать более обоснованные решения об инвестициях, снижать риски и обеспечивать долгосрочную устойчивость предприятия.</w:t>
        <w:br/>
        <w:br/>
        <w:t>Ключевым преимуществом ALM является возможность централизованного хранения и управления всей информацией об активах, включая технические характеристики, историю обслуживания, данные о производительности, затраты на ремонт и замену, а также информацию о гарантии и контрактах на обслуживание. Это обеспечивает прозрачность и доступность информации для всех заинтересованных сторон, упрощает процесс принятия решений и позволяет оперативно реагировать на возникающие проблемы.  В отличие от разрозненных систем, ALM объединяет данные из различных источников, таких как системы управления техническим обслуживанием (CMMS), системы управления производством (MES) и системы управления ресурсами предприятия (ERP), обеспечивая целостную картину о состоянии активов.  Такой подход позволяет выявлять скрытые взаимосвязи, оптимизировать использование ресурсов и повышать эффективность работы предприятия в целом. Важно понимать, что ALM – это не просто программное обеспечение, а скорее комплексный подход к управлению активами, требующий участия специалистов из различных подразделений предприятия.</w:t>
        <w:br/>
        <w:br/>
        <w:t>Рассмотрим конкретный пример. На одном из крупных нефтеперерабатывающих заводов была внедрена система ALM, охватывающая все основные производственные установки. Система позволила создать единую базу данных обо всех активах, включая насосы, компрессоры, теплообменники, резервуары и трубопроводы.  На основе данных, собранных системой, был разработан план модернизации оборудования, учитывающий не только текущее состояние активов, но и прогнозируемые потребности в будущем.  В результате реализации плана завод смог заменить устаревшее оборудование на более современное и эффективное, снизить энергопотребление и повысить производительность.  Кроме того, система ALM позволила оптимизировать график технического обслуживания, планируя ремонты только тогда, когда это действительно необходимо, и избегая ненужных проверок и замен.  В результате, завод смог сократить затраты на техническое обслуживание на 15% и повысить надежность производства на 10%.  Важно отметить, что внедрение системы ALM потребовало значительных инвестиций в программное обеспечение, обучение персонала и интеграцию с существующими информационными системами.</w:t>
        <w:br/>
        <w:br/>
        <w:t>Однако, экономический эффект от внедрения системы ALM значительно превысил затраты на ее внедрение.  Снижение затрат на техническое обслуживание, повышение надежности производства, оптимизация инвестиций в оборудование и повышение эффективности использования ресурсов – все это способствовало повышению прибыльности предприятия.  Кроме того, система ALM позволила улучшить планирование бюджета, снизить риски и обеспечить долгосрочную устойчивость производства.  В частности, система позволила прогнозировать затраты на ремонт и замену оборудования, планировать закупки запасных частей и оптимизировать запасы на складе.  В результате, завод смог снизить затраты на хранение и снизить риски нехватки запасных частей в случае аварии.  Важно подчеркнуть, что успешное внедрение системы ALM требует тесного сотрудничества между инженерами, специалистами по данным и IT-специалистами, а также постоянного мониторинга и совершенствования системы.  Внедрение ALM – это не однократное мероприятие, а скорее непрерывный процесс улучшения, требующий постоянного внимания и инвестиций.</w:t>
        <w:br/>
        <w:br/>
        <w:br/>
        <w:t>В эпоху цифровой трансформации нефтеперерабатывающей промышленности, где каждый процент повышения эффективности и сокращения затрат имеет решающее значение, все больше предприятий обращают внимание на инновационные инструменты для оптимизации работы технического персонала. Традиционные методы диагностики и ремонта оборудования, требующие значительных затрат времени и ресурсов, уступают место более современным и эффективным решениям, основанным на использовании мобильных приложений и технологий дополненной реальности (AR). Внедрение этих инструментов позволяет не только повысить производительность работы техников, но и снизить риски ошибок, сократить время простоя оборудования и повысить безопасность труда.  Особенно важно это в условиях постоянной нехватки квалифицированных кадров и необходимости оперативно реагировать на возникающие неисправности. Возможность получения доступа к необходимой информации и инструкциям непосредственно на месте проведения работ, а также удаленная поддержка со стороны экспертов, становится все более востребованной. Мобильные приложения и AR-технологии позволяют преодолеть географические ограничения и обеспечить доступ к знаниям и опыту специалистов независимо от их местонахождения.</w:t>
        <w:br/>
        <w:br/>
        <w:t>Мобильные приложения, разработанные специально для технического персонала, обеспечивают быстрый и удобный доступ к технической документации, схемам оборудования, инструкциям по ремонту и безопасности.  Они позволяют техникам оперативно получать информацию о конкретном устройстве, его истории обслуживания, предыдущих неисправностях и рекомендованных запчастях.  В отличие от бумажных руководств, которые часто оказываются неактуальными или труднодоступными, мобильные приложения всегда содержат самую свежую информацию и позволяют быстро найти нужные данные с помощью функции поиска.  Кроме того, мобильные приложения позволяют техникам вести электронный журнал работ, фиксировать результаты диагностики и ремонта, а также заказывать необходимые запчасти непосредственно со своего мобильного устройства.  Это значительно упрощает процесс отчетности, обеспечивает прозрачность и позволяет отслеживать историю обслуживания каждого устройства.  Современные мобильные приложения также интегрируются с другими корпоративными системами, такими как системы управления техническим обслуживанием (CMMS) и системы управления ресурсами предприятия (ERP), что обеспечивает полную интеграцию данных и автоматизацию процессов.</w:t>
        <w:br/>
        <w:br/>
        <w:t>Технологии дополненной реальности (AR) открывают совершенно новые возможности для технического персонала. AR позволяет накладывать цифровую информацию на реальный мир, создавая интерактивное и интуитивно понятное рабочее пространство.  Представьте себе ситуацию, когда техник ремонтирует сложный насос.  С помощью AR-приложения он может направить камеру своего мобильного устройства на насос и увидеть на экране трехмерную модель устройства с выделенными ключевыми компонентами и инструкциями по ремонту.  AR-приложение может отображать скрытые детали, показывать правильную последовательность сборки и даже анимировать процесс ремонта.  Это значительно упрощает процесс диагностики и ремонта, снижает риск ошибок и экономит время.  Например, компания Siemens разработала AR-приложение для обслуживания газовых турбин, которое позволяет техникам дистанционно диагностировать неисправности и проводить ремонтные работы под руководством экспертов, находящихся в другом городе или стране.</w:t>
        <w:br/>
        <w:br/>
        <w:t>Более того, AR-технологии позволяют проводить удаленное обучение и консультирование технического персонала. Эксперты могут видеть, что делает техник на месте, и давать ему инструкции в режиме реального времени. Это особенно полезно в сложных ситуациях, когда требуется помощь опытного специалиста.  Например, компания Scope AR разработала AR-платформу, которая позволяет компаниям создавать интерактивные AR-инструкции для обучения технического персонала.  Платформа позволяет создавать пошаговые инструкции с использованием трехмерных моделей, анимаций и голосовых подсказок.  Техники могут использовать мобильное устройство или AR-очки для просмотра инструкций и выполнения необходимых операций.  В результате, обучение становится более эффективным и увлекательным, а технический персонал быстро осваивает новые навыки.</w:t>
        <w:br/>
        <w:br/>
        <w:t>Внедрение мобильных приложений и AR-технологий требует определенных инвестиций в программное обеспечение, оборудование и обучение персонала. Однако, экономический эффект от внедрения этих технологий значительно превышает затраты. Снижение времени простоя оборудования, сокращение затрат на ремонт, повышение производительности труда, снижение риска ошибок и повышение безопасности труда – все это способствует повышению прибыльности предприятия.  Более того, внедрение этих технологий позволяет повысить квалификацию технического персонала, улучшить планирование бюджета и обеспечить долгосрочную устойчивость производства.  В условиях растущей конкуренции и постоянного стремления к инновациям, компании, которые инвестируют в мобильные приложения и AR-технологии, получают значительное конкурентное преимущество.</w:t>
        <w:br/>
        <w:br/>
        <w:br/>
        <w:t>**V. Управление Данными и Кибербезопасность в Цифровой Трансформации**</w:t>
        <w:br/>
        <w:br/>
        <w:t>В эпоху повсеместного внедрения цифровых технологий в нефтеперерабатывающей промышленности, управление данными становится не просто важной задачей, а критически необходимым условием для успешной и безопасной работы предприятия. Объем генерируемых данных экспоненциально растет с каждым годом, включая данные с датчиков, производственных процессов, систем управления, логистических цепочек и даже социальных сетей. Этот огромный поток информации, если его правильно организовать, обработать и проанализировать, способен принести колоссальную пользу, оптимизируя производственные процессы, повышая эффективность использования ресурсов, снижая затраты и улучшая качество продукции. Однако, без четкой стратегии управления данными, этот поток может превратиться в хаотичный и бесполезный набор цифр, а также создать серьезные риски для безопасности и конфиденциальности информации.  Стратегия должна включать в себя не только определение источников данных, форматов хранения и способов доступа, но и обеспечение качества данных, их достоверности, целостности и соответствия нормативным требованиям, что требует внедрения специализированных инструментов и технологий, таких как системы управления базами данных, платформы аналитики больших данных и инструменты обеспечения качества данных.</w:t>
        <w:br/>
        <w:br/>
        <w:t>Обеспечение кибербезопасности, неразрывно связанное с управлением данными, приобретает особое значение в условиях все возрастающего числа кибератак на критическую инфраструктуру. Нефтеперерабатывающие предприятия, являясь объектами повышенного риска, подвергаются постоянным угрозам со стороны злоумышленников, стремящихся получить доступ к конфиденциальной информации, нарушить производственные процессы или даже нанести физический ущерб оборудованию. Кибератаки могут быть направлены на различные элементы инфраструктуры, включая промышленные системы управления (АСУ ТП), сети связи, серверы баз данных и корпоративные информационные системы.  Последствия кибератак могут быть катастрофическими, включая остановку производства, утечку конфиденциальной информации, финансовые потери и нанесение ущерба репутации компании. Для защиты от киберугроз необходимо внедрить комплексный подход, включающий в себя организационные меры, технические средства защиты и обучение персонала. Организационные меры включают в себя разработку политик и процедур кибербезопасности, определение ролей и ответственности, а также проведение регулярных аудитов и проверок.  Технические средства защиты включают в себя межсетевые экраны, системы обнаружения и предотвращения вторжений, антивирусное программное обеспечение, системы шифрования данных и системы управления доступом.</w:t>
        <w:br/>
        <w:br/>
        <w:t>Реальный пример, демонстрирующий важность комплексной кибербезопасности, – атака на Colonial Pipeline в 2021 году, крупнейший трубопроводный оператор в США.  В результате атаки программы-вымогателя, хакеры получили доступ к корпоративной сети компании и заблокировали критически важные системы управления. В результате компания была вынуждена остановить работу трубопровода, что привело к дефициту топлива на восточном побережье США и резкому росту цен на бензин.  Для восстановления работы трубопровода компании потребовалось несколько дней, а ущерб оценивается в миллионы долларов. Этот инцидент наглядно продемонстрировал уязвимость критической инфраструктуры перед кибератаками и необходимость принятия превентивных мер для защиты от подобных угроз. В частности, Colonial Pipeline столкнулась с проблемами в области сегментации сети, что позволило хакерам получить доступ к критически важным системам управления.  Кроме того, компания не использовала многофакторную аутентификацию для доступа к своим системам, что упростило задачу злоумышленников.</w:t>
        <w:br/>
        <w:br/>
        <w:t>Для эффективной защиты от киберугроз, нефтеперерабатывающие предприятия должны активно внедрять современные технологии и инструменты кибербезопасности, такие как системы обнаружения аномалий на основе искусственного интеллекта и машинного обучения. Эти системы способны анализировать огромные объемы данных в режиме реального времени и выявлять подозрительную активность, которая может указывать на кибератаку. Кроме того, необходимо регулярно проводить тестирование на проникновение (пентест) для выявления уязвимостей в системе безопасности и своевременного их устранения. Важным аспектом кибербезопасности является обучение персонала, повышение осведомленности о киберугрозах и обучение правилам безопасного поведения в сети. Каждый сотрудник должен понимать свою роль в обеспечении кибербезопасности и уметь распознавать признаки кибератак.  Необходимо проводить регулярные тренинги и симуляции кибератак для отработки навыков реагирования на инциденты.  Только комплексный подход, включающий организационные меры, технические средства защиты и обучение персонала, позволит обеспечить надежную защиту от киберугроз и обеспечить бесперебойную работу нефтеперерабатывающего предприятия в условиях все возрастающей цифровой зависимости.</w:t>
        <w:br/>
        <w:br/>
        <w:br/>
        <w:t>В эпоху цифровой трансформации нефтеперерабатывающей промышленности, эффективная стратегия управления данными перестала быть просто передовым подходом, а стала критически важным условием для устойчивого развития и конкурентоспособности предприятия.  В прошлом, данные часто хранились разрозненно в различных системах, без четкой структуры и единого стандарта, что затрудняло их анализ и использование для принятия обоснованных решений.  Однако, в современных условиях, когда огромные объемы данных генерируются со всех уголков предприятия – от датчиков, установленных на производственном оборудовании, до систем управления цепочками поставок и даже социальных сетей, необходимо внедрить комплексную стратегию, которая позволит собирать, хранить, обрабатывать и анализировать эти данные эффективно и безопасно.  Ключевым элементом такой стратегии является создание единого хранилища данных (Data Lake или Data Warehouse), которое объединит информацию из различных источников в едином формате, обеспечивая ее целостность и доступность для аналитиков и других заинтересованных лиц.  Не менее важным является определение четких стандартов качества данных, которые обеспечат их достоверность, точность и полноту, что, в свою очередь, позволит избежать ошибок при принятии решений и оптимизировать производственные процессы.  Такая стратегия должна также учитывать требования к безопасности данных и соответствовать нормативным требованиям в области защиты персональных данных и конфиденциальной информации.</w:t>
        <w:br/>
        <w:br/>
        <w:t>В основе успешной стратегии управления данными лежит четкое понимание бизнес-целей и потребностей предприятия.  Необходимо определить, какие данные являются наиболее важными для достижения этих целей, и разработать план их сбора, хранения и анализа.  Например, если компания стремится повысить эффективность работы производственного оборудования, необходимо собирать данные с датчиков, установленных на этом оборудовании, включая температуру, давление, вибрацию и другие параметры.  Эти данные можно использовать для прогнозирования поломок и проведения профилактического обслуживания, что позволит снизить время простоя оборудования и повысить производительность.  Другим примером является оптимизация цепочек поставок.  Собирая данные о запасах, сроках доставки и стоимости транспортировки, компания может оптимизировать свои запасы, снизить затраты на транспортировку и повысить уровень обслуживания клиентов.  Чтобы успешно реализовать такую стратегию, необходимо использовать современные технологии, такие как платформы аналитики больших данных, облачные хранилища и инструменты визуализации данных.  Обучение персонала, занимающегося анализом данных, также является критически важным фактором успеха.  Необходимо обеспечить, чтобы аналитики обладали необходимыми навыками и знаниями для эффективной работы с данными и извлечения из них полезной информации.</w:t>
        <w:br/>
        <w:br/>
        <w:t>Реальный пример успешной реализации стратегии управления данными можно увидеть на примере компании Shell.  Компания внедрила платформу аналитики больших данных, которая объединяет данные из различных источников, включая данные с датчиков, установленных на буровых платформах, данные о запасах нефти и газа, данные о ценах на нефть и газ, а также данные о погоде.  Эта платформа позволяет компании анализировать огромные объемы данных в режиме реального времени и принимать обоснованные решения в области разведки, добычи и переработки нефти и газа.  Например, платформа позволяет компании прогнозировать поломки оборудования, оптимизировать процессы добычи и переработки, а также снижать затраты на транспортировку и хранение.  В результате, компания смогла повысить эффективность своей работы и снизить затраты на несколько процентов.  Другим примером является компания BP, которая внедрила систему управления данными для оптимизации своей логистической цепочки.  Система объединяет данные о запасах, сроках доставки и стоимости транспортировки, что позволяет компании оптимизировать свои запасы, снизить затраты на транспортировку и повысить уровень обслуживания клиентов.  Эти примеры демонстрируют, что эффективная стратегия управления данными может принести значительную пользу нефтеперерабатывающей промышленности, повышая эффективность работы, снижая затраты и повышая конкурентоспособность.</w:t>
        <w:br/>
        <w:br/>
        <w:t>Однако, при внедрении стратегии управления данными, необходимо учитывать ряд потенциальных проблем и рисков.  Одной из основных проблем является обеспечение безопасности данных и защита их от несанкционированного доступа.  Необходимо внедрить надежные системы безопасности, которые защитят данные от кибератак и утечек.  Другой проблемой является обеспечение качества данных и их достоверности.  Необходимо внедрить процессы контроля качества данных, которые обеспечат их точность и полноту.  Кроме того, необходимо учитывать требования к конфиденциальности данных и соответствовать нормативным требованиям в области защиты персональных данных.  Внедрение стратегии управления данными – это сложный и многоэтапный процесс, требующий значительных инвестиций и усилий.  Однако, в долгосрочной перспективе, эти инвестиции окупятся за счет повышения эффективности работы, снижения затрат и повышения конкурентоспособности предприятия.  Ключевым фактором успеха является четкое понимание бизнес-целей и потребностей предприятия, а также готовность инвестировать в современные технологии и обучение персонала.</w:t>
        <w:br/>
        <w:br/>
        <w:br/>
        <w:t>В эпоху, когда каждый производственный процесс генерирует потоки данных, а объемы информации растут экспоненциально, простого хранения данных недостаточно для получения реальной конкурентной выгоды.  Необходима мощная аналитическая инфраструктура, способная не только аккумулировать данные из различных источников, но и обрабатывать их в режиме реального времени, выявлять скрытые закономерности и предоставлять actionable insights, позволяющие принимать обоснованные решения.  Внедрение современных аналитических платформ и инструментов является ключевым шагом на пути к цифровой трансформации нефтеперерабатывающей промышленности, позволяя перейти от реактивного управления к проактивному прогнозированию и оптимизации.  Такие платформы, как Apache Hadoop, Apache Spark, и облачные сервисы от Amazon Web Services, Microsoft Azure, и Google Cloud, предоставляют масштабируемые и гибкие решения для обработки больших данных, позволяя компаниям эффективно анализировать огромные объемы информации и извлекать ценные знания.  Правильно выбранная и настроенная аналитическая платформа становится фундаментом для развития data-driven культуры в организации, позволяя сотрудникам на всех уровнях принимать решения на основе данных, а не интуиции.  Успех внедрения аналитической платформы напрямую зависит от четкого понимания бизнес-целей и задач, а также от наличия квалифицированных специалистов, способных разрабатывать и поддерживать аналитические модели.</w:t>
        <w:br/>
        <w:br/>
        <w:t>Одним из важнейших инструментов для обработки больших данных являются алгоритмы машинного обучения (Machine Learning, ML).  Эти алгоритмы позволяют автоматизировать процесс выявления закономерностей в данных, прогнозировать будущие события и оптимизировать производственные процессы.  Например, алгоритмы ML могут использоваться для прогнозирования отказов оборудования на основе данных с датчиков, что позволяет проводить профилактическое обслуживание и предотвращать аварийные ситуации.  Также, алгоритмы ML могут использоваться для оптимизации режимов работы установок, что позволяет снизить энергопотребление и повысить выход продукции.  В нефтеперерабатывающей промышленности, где сложные физико-химические процессы влияют на качество продукции и эффективность производства, применение алгоритмов ML открывает широкие возможности для оптимизации и улучшения всех этапов производства.  Более того, алгоритмы ML могут использоваться для оптимизации цепочек поставок, прогнозирования спроса на нефтепродукты и оптимизации запасов сырья и готовой продукции.  Правильно обученные модели машинного обучения способны обрабатывать сложные зависимости и находить оптимальные решения в условиях неопределенности, что позволяет компаниям повышать свою конкурентоспособность и увеличивать прибыль.  Ключевым фактором успеха внедрения ML является наличие качественных данных и квалифицированных специалистов, способных разрабатывать и обучать модели машинного обучения.</w:t>
        <w:br/>
        <w:br/>
        <w:t>Рассмотрим конкретный пример: компания, специализирующаяся на переработке нефти, внедрила платформу на основе Apache Spark для анализа данных с тысяч датчиков, установленных на различных установках.  Платформа собирает данные о температуре, давлении, расходе, составе сырья и готовой продукции в режиме реального времени.  С помощью алгоритмов машинного обучения компания разработала модель, которая позволяет прогнозировать выход продукции с учетом различных факторов, таких как состав сырья, параметры технологического процесса и внешние условия.  Модель позволяет оптимизировать режимы работы установок и повысить выход продукции на несколько процентов.  Кроме того, компания внедрила систему раннего предупреждения об отказах оборудования, которая основана на анализе данных с датчиков и позволяет предотвращать аварийные ситуации.  Система анализирует данные о вибрации, температуре и других параметрах оборудования и предупреждает о возможных неисправностях заранее, что позволяет проводить профилактическое обслуживание и предотвращать дорогостоящие ремонты.  В результате внедрения аналитической платформы и алгоритмов машинного обучения компания смогла повысить эффективность производства, снизить затраты и повысить свою конкурентоспособность.  Этот пример демонстрирует, что инвестиции в аналитические инструменты и технологии могут принести значительную выгоду нефтеперерабатывающей промышленности.</w:t>
        <w:br/>
        <w:br/>
        <w:t>Однако, внедрение аналитических платформ и инструментов требует не только инвестиций в технологии, но и изменений в организационной культуре.  Необходимо создать команду квалифицированных специалистов, способных разрабатывать и поддерживать аналитические модели, а также обучать сотрудников работе с аналитическими инструментами.  Кроме того, необходимо создать культуру, в которой решения принимаются на основе данных, а не интуиции.  Это требует изменения подходов к управлению и принятия решений, а также предоставления сотрудникам доступа к данным и аналитическим инструментам.  Успех внедрения аналитических платформ и инструментов зависит от способности организации адаптироваться к новым условиям и внедрять инновационные подходы к управлению и принятию решений.  Инвестиции в обучение и развитие персонала, а также создание культуры, в которой приветствуются инновации и эксперименты, являются ключевыми факторами успеха.  В конечном итоге, способность организации извлекать пользу из данных и использовать их для принятия обоснованных решений является определяющим фактором конкурентоспособности в современной нефтеперерабатывающей промышленности.</w:t>
        <w:br/>
        <w:br/>
        <w:br/>
        <w:t>В современном цифровом мире, где нефтеперерабатывающие заводы становятся все более автоматизированными и взаимосвязанными, обеспечение кибербезопасности перестает быть просто вопросом защиты информации и превращается в критически важный фактор обеспечения непрерывности производства, безопасности персонала и защиты окружающей среды. Отказ от адекватных мер киберзащиты может привести к катастрофическим последствиям, включая остановку производства, утечку конфиденциальной информации, повреждение оборудования и даже создание опасных ситуаций для персонала и окружающей среды, что подчеркивает необходимость внедрения комплексных мер кибербезопасности на всех уровнях организации. Недооценка киберугроз в нефтеперерабатывающей отрасли является серьезной ошибкой, поскольку современные кибератаки становятся все более изощренными и целенаправленными, направленными на нарушение критически важных инфраструктур и получение финансовой выгоды или нанесение ущерба репутации компании.</w:t>
        <w:br/>
        <w:br/>
        <w:t>Нефтеперерабатывающие заводы, представляющие собой сложные системы управления (SCADA) и распределенные системы управления (DCS), становятся все более уязвимыми для кибератак из-за растущей зависимости от информационных технологий и интеграции устаревших систем с новыми цифровыми технологиями. Старые системы часто не имеют встроенных механизмов защиты от современных киберугроз, а новые системы могут содержать уязвимости, которые эксплуатируются злоумышленниками для получения несанкционированного доступа к критически важным системам управления. Злоумышленники могут использовать различные методы для проникновения в системы управления, включая фишинговые атаки, вредоносное ПО, эксплойты уязвимостей и атаки типа "отказ в обслуживании", что делает необходимость внедрения комплексных мер кибербезопасности еще более острой. Внедрение многоуровневой системы защиты, включающей межсетевые экраны, системы обнаружения вторжений, антивирусное программное обеспечение и системы управления доступом, является необходимым условием для обеспечения кибербезопасности нефтеперерабатывающего завода.</w:t>
        <w:br/>
        <w:br/>
        <w:t>Одним из ярких примеров кибератаки на нефтеперерабатывающую промышленность является атака на Colonial Pipeline в мае 2021 года, которая привела к остановке крупнейшего трубопровода в США, доставляющего бензин и дизельное топливо на Восточное побережье. Атака, осуществленная группировкой DarkSide, привела к блокировке систем управления трубопроводом и требованию выкупа в размере 4,4 миллиона долларов США. Остановка трубопровода привела к дефициту топлива, росту цен и панике среди населения, что продемонстрировало серьезность киберугроз для критически важной инфраструктуры. Этот инцидент послужил тревожным сигналом для компаний нефтеперерабатывающей промышленности, заставив их пересмотреть свои подходы к кибербезопасности и инвестировать в более эффективные меры защиты. Важно понимать, что кибербезопасность - это не только техническая проблема, но и организационная, требующая участия всех сотрудников и создания культуры кибербезопасности.</w:t>
        <w:br/>
        <w:br/>
        <w:t>Внедрение эффективных мер кибербезопасности требует постоянного мониторинга, анализа и обновления систем защиты. Злоумышленники постоянно разрабатывают новые методы атак, и компании должны быть готовы к отражению этих атак. Регулярные проверки безопасности, тесты на проникновение и обучение сотрудников являются важными элементами эффективной системы кибербезопасности. Кроме того, компании должны сотрудничать с другими организациями в отрасли и обмениваться информацией об угрозах и методах защиты. Создание отраслевых центров обмена информацией об угрозах может помочь компаниям оперативно реагировать на новые киберугрозы и предотвращать кибератаки. Важно помнить, что кибербезопасность - это непрерывный процесс, требующий постоянного внимания и инвестиций. Отсутствие должного внимания к кибербезопасности может привести к катастрофическим последствиям, включая остановку производства, утечку конфиденциальной информации, повреждение оборудования и даже угрозу жизни и здоровью людей.</w:t>
        <w:br/>
        <w:br/>
        <w:br/>
        <w:t>Развитие цифровой культуры и обучение персонала являются краеугольным камнем успешной реализации цифровой трансформации в нефтеперерабатывающей промышленности, далеко выходя за рамки простого внедрения новых технологий.  Эффективное использование передовых цифровых решений требует не только современных инструментов, но и глубокого понимания их возможностей и правильной интерпретации получаемых данных, что возможно лишь при условии формирования соответствующей культуры внутри организации.  Недостаточно просто предоставить сотрудникам доступ к передовым платформам аналитики и автоматизации, необходимо, чтобы они осознавали ценность информации, умели работать с ней, а главное – были готовы к изменениям, которые неизбежно сопутствуют цифровизации.  В противном случае, инвестиции в технологии не принесут ожидаемого эффекта, а новые инструменты останутся невостребованными или будут использоваться неэффективно, что приведет к упущенным возможностям и, возможно, финансовым потерям.  Это особенно важно в такой критически важной и сложной отрасли, как нефтепереработка, где даже незначительные ошибки могут привести к серьезным последствиям, поэтому приоритетом является постоянное повышение квалификации персонала и развитие цифровых навыков.</w:t>
        <w:br/>
        <w:br/>
        <w:t>Ключевым элементом формирования цифровой культуры является создание атмосферы, в которой сотрудники не боятся экспериментировать, делиться знаниями и учиться друг у друга.  Вместо жесткой иерархической структуры, традиционной для нефтеперерабатывающих заводов, необходимо строить команды, основанные на сотрудничестве и взаимном доверии.  Поощрение инноваций, предоставление возможностей для обучения и участия в проектах по цифровизации, а также признание достижений в этой области, создают благоприятную среду для развития цифровых навыков и стимулируют сотрудников к активному участию в процессе трансформации.  Практический пример, демонстрирующий важность такого подхода, является внедрение программ менторства, в рамках которых опытные специалисты делятся своими знаниями и опытом с молодыми коллегами, помогая им освоить новые технологии и адаптироваться к цифровой среде.  Такой подход не только ускоряет процесс обучения, но и способствует формированию чувства общности и приверженности к новым целям.  Привлечение к разработке цифровых стратегий сотрудников из различных подразделений позволяет учесть специфику их работы и обеспечить максимальную эффективность внедряемых решений.</w:t>
        <w:br/>
        <w:br/>
        <w:t>Программы обучения персонала должны охватывать широкий спектр тем, начиная от базовых цифровых навыков, таких как работа с офисными программами и интернет-сервисами, и заканчивая более продвинутыми темами, такими как анализ данных, машинное обучение и кибербезопасность.  Важно не только предоставить теоретические знания, но и обеспечить практические навыки, необходимые для применения новых технологий в реальных рабочих ситуациях.  Эффективным инструментом обучения являются симуляторы и виртуальные тренажеры, позволяющие сотрудникам отрабатывать навыки работы с оборудованием и системами управления в безопасной и контролируемой среде.  Помимо формального обучения, необходимо развивать навыки самообучения и критического мышления, чтобы сотрудники могли самостоятельно находить и оценивать информацию, а также адаптироваться к быстро меняющимся требованиям рынка.  Примером успешной реализации подобного подхода является создание онлайн-платформ для обмена знаниями и опытом, где сотрудники могут делиться своими лучшими практиками, задавать вопросы и получать ответы от экспертов.</w:t>
        <w:br/>
        <w:br/>
        <w:t>Однако обучение персонала не должно ограничиваться только техническими навыками.  Важно также развивать навыки коммуникации, сотрудничества и решения проблем, необходимые для эффективной работы в цифровой среде.  Цифровая трансформация требует от сотрудников умения работать в команде, обмениваться информацией и координировать свои действия с коллегами из разных подразделений и даже из разных стран.  Развитие этих навыков можно обеспечить путем проведения тренингов, семинаров и командных игр, направленных на улучшение коммуникации, повышение эффективности сотрудничества и развитие лидерских качеств.  Практическим примером может служить внедрение Agile-методологий, которые способствуют повышению гибкости, ускорению разработки и улучшению качества продуктов и услуг.  Обучение сотрудников принципам Agile позволяет им эффективно работать в команде, быстро адаптироваться к изменениям и достигать лучших результатов.  Важно понимать, что цифровая трансформация – это не просто внедрение новых технологий, а изменение культуры и образа мышления, поэтому приоритетом является постоянное развитие и обучение персонала.</w:t>
        <w:br/>
        <w:br/>
        <w:br/>
        <w:t>## Развитие цифровой культуры и обучение персонала</w:t>
        <w:br/>
        <w:br/>
        <w:t>В эпоху стремительных технологических изменений, когда данные стали новой нефтью, а искусственный интеллект – ключевым двигателем прогресса, успешная реализация цифровой трансформации в нефтеперерабатывающей промышленности невозможна без глубокого и всестороннего развития цифровой культуры и обучения персонала. Речь идет не просто о внедрении новых инструментов и программного обеспечения, а о формировании нового образа мышления, основанного на готовности к инновациям, стремлении к постоянному обучению и способности эффективно использовать данные для принятия обоснованных решений.  Организациям, стремящимся к лидерству в отрасли, необходимо осознать, что инвестиции в человеческий капитал являются столь же важными, как и инвестиции в передовые технологии, а создание благоприятной среды для развития цифровых навыков – это стратегическая необходимость, определяющая конкурентоспособность в долгосрочной перспективе.  Без глубокого понимания цифровых возможностей и готовности к их освоению, даже самые совершенные технологии останутся невостребованными, а потенциал цифровой трансформации – нереализованным.  Необходимо понимать, что цифровая культура – это не набор технических навыков, а скорее система ценностей, определяющая подход к работе, принятию решений и взаимодействию с информацией.</w:t>
        <w:br/>
        <w:br/>
        <w:t>Ключевым элементом формирования цифровой культуры является создание атмосферы доверия и открытости, в которой сотрудники не боятся экспериментировать, делиться знаниями и высказывать свои идеи.  Традиционная иерархическая структура, характерная для многих нефтеперерабатывающих заводов, часто препятствует развитию инноваций и обмену опытом.  Вместо этого, необходимо строить команды, основанные на сотрудничестве, взаимном доверии и уважении.  Поощрение инноваций, предоставление возможностей для обучения и участия в проектах по цифровизации, а также признание достижений в этой области, создают благоприятную среду для развития цифровых навыков и стимулируют сотрудников к активному участию в процессе трансформации.  Практическим примером может служить внедрение системы внутренних стартапов, в рамках которой сотрудники получают возможность предлагать свои инновационные идеи и реализовывать их с поддержкой компании.  Такой подход не только стимулирует творческую активность, но и позволяет выявлять перспективные проекты, которые могут принести значительную пользу компании.  Кроме того, важно создать платформу для обмена знаниями и опытом, где сотрудники могут делиться своими лучшими практиками, задавать вопросы и получать ответы от экспертов.</w:t>
        <w:br/>
        <w:br/>
        <w:t>Программы обучения персонала должны охватывать широкий спектр тем, начиная от базовых цифровых навыков, таких как работа с офисными программами и интернет-сервисами, и заканчивая более продвинутыми темами, такими как анализ данных, машинное обучение и кибербезопасность.  Важно не только предоставить теоретические знания, но и обеспечить практические навыки, необходимые для применения новых технологий в реальных рабочих ситуациях.  Эффективным инструментом обучения являются симуляторы и виртуальные тренажеры, позволяющие сотрудникам отрабатывать навыки работы с оборудованием и системами управления в безопасной и контролируемой среде.  Например, использование виртуальной реальности для обучения обслуживающего персонала процедурам обслуживания и ремонта сложного оборудования позволяет им получить практический опыт без риска повреждения дорогостоящей техники.  Кроме того, важно уделять внимание развитию навыков критического мышления и решения проблем, необходимых для эффективной работы с большими объемами данных и принятия обоснованных решений.  Обучение методам анализа данных и статистического моделирования позволяет сотрудникам выявлять скрытые закономерности и тренды, которые могут быть использованы для оптимизации производственных процессов и повышения эффективности работы.</w:t>
        <w:br/>
        <w:br/>
        <w:t>Однако обучение персонала не должно ограничиваться только техническими навыками.  Важно также развивать навыки коммуникации, сотрудничества и лидерства, необходимые для эффективной работы в цифровой среде.  Цифровая трансформация требует от сотрудников умения работать в команде, обмениваться информацией и координировать свои действия с коллегами из разных подразделений и даже из разных стран.  Развитие этих навыков можно обеспечить путем проведения тренингов, семинаров и командных игр, направленных на улучшение коммуникации, повышение эффективности сотрудничества и развитие лидерских качеств.  Например, проведение командных проектов, в рамках которых сотрудники из разных подразделений должны совместно решать сложные задачи, позволяет им улучшить коммуникацию, научиться работать в команде и эффективно использовать свои знания и опыт.  Кроме того, важно поощрять сотрудников к участию в профессиональных конференциях и семинарах, где они могут узнать о последних тенденциях в области цифровых технологий и обменяться опытом с коллегами из других компаний.  Инвестиции в развитие человеческого капитала являются ключевым фактором успеха в эпоху цифровой трансформации, и организации, осознающие это, будут лидировать в отрасли.</w:t>
        <w:br/>
      </w:r>
    </w:p>
    <w:p>
      <w:r>
        <w:br w:type="page"/>
      </w:r>
    </w:p>
    <w:p>
      <w:pPr>
        <w:pStyle w:val="Heading1"/>
      </w:pPr>
      <w:r>
        <w:t>Глава 9: Практическое применение APC в нефтепереработке.</w:t>
      </w:r>
    </w:p>
    <w:p>
      <w:r>
        <w:t>Будущее нефтепереработки не просто о технологических инновациях, но и о фундаментальном переосмыслении роли отрасли в глобальном энергетическом ландшафте, подверженном радикальным изменениям, обусловленным необходимостью сокращения выбросов углекислого газа и переходом к более устойчивым источникам энергии.  Долгое время нефтепереработка рассматривалась как процесс преобразования сырой нефти в топливо, однако, в будущем, эта отрасль будет играть более сложную и многогранную роль, выступая в качестве поставщика широкого спектра продуктов, включая химические вещества, полимеры, смазочные материалы и даже сырье для производства альтернативных видов топлива, таких как водород и биотопливо.  Этот переход требует от нефтеперерабатывающих предприятий не только инвестиций в новые технологии, но и пересмотра бизнес-моделей, направленных на диверсификацию продуктового портфеля и повышение гибкости производства, что позволит им адаптироваться к меняющимся потребностям рынка и требованиям экологической безопасности.  Особенно актуальным становится развитие технологий, позволяющих перерабатывать более тяжелые и сернистые сорта нефти, а также альтернативные источники сырья, такие как биомасса и пластиковые отходы, что позволит снизить зависимость от традиционных ископаемых ресурсов и способствовать развитию циркулярной экономики.  Инвестиции в такие технологии, как пиролиз, газификация и гидропереработка, могут существенно повысить рентабельность производства и снизить негативное воздействие на окружающую среду, что является ключевым фактором успеха в долгосрочной перспективе.</w:t>
        <w:br/>
        <w:br/>
        <w:t>Тенденция к декарбонизации экономики оказывает прямое влияние на развитие нефтепереработки, заставляя предприятия искать новые способы сокращения выбросов углекислого газа на всех этапах производственного процесса.  Это требует не только внедрения энергоэффективных технологий, но и разработки новых методов улавливания, использования и хранения углекислого газа (CCUS), которые позволяют извлекать CO2 из дымовых газов и использовать его в качестве сырья для производства химических продуктов или закачивать обратно в подземные хранилища.  Внедрение CCUS-технологий является дорогостоящим и требует значительных инвестиций в инфраструктуру, однако, это является одним из наиболее перспективных способов снижения выбросов углекислого газа в нефтеперерабатывающей промышленности и достижения целей по борьбе с изменением климата.  Кроме того, важным направлением развития является использование возобновляемых источников энергии для обеспечения электроэнергией нефтеперерабатывающих предприятий, что позволяет снизить зависимость от ископаемого топлива и сократить выбросы парниковых газов.  Ветряные, солнечные и гидроэлектростанции могут стать надежными источниками электроэнергии для нефтеперерабатывающих предприятий, обеспечивая стабильное и экологически чистое энергоснабжение.  В некоторых случаях, интеграция нефтеперерабатывающих предприятий с парками возобновляемых источников энергии может обеспечить синергетический эффект, повышая эффективность использования ресурсов и снижая затраты на производство.</w:t>
        <w:br/>
        <w:br/>
        <w:t>Успешная адаптация нефтеперерабатывающей промышленности к новым вызовам и возможностям требует не только технологических инноваций, но и пересмотра традиционных подходов к управлению и организации производства.  Необходимы гибкие и адаптивные производственные системы, способные быстро реагировать на изменения рыночной конъюнктуры и требований потребителей.  Внедрение цифровых технологий, таких как искусственный интеллект, машинное обучение и большие данные, позволяет оптимизировать производственные процессы, повысить эффективность использования ресурсов и улучшить качество продукции.  Цифровые двойники нефтеперерабатывающих предприятий позволяют моделировать и оптимизировать производственные процессы в виртуальной среде, прогнозировать поведение системы и выявлять потенциальные проблемы до их возникновения.  Использование предиктивной аналитики позволяет прогнозировать отказы оборудования и планировать техническое обслуживание, что позволяет снизить затраты на ремонт и повысить надежность производства.  Кроме того, важно развивать навыки персонала и создавать культуру инноваций, которая стимулирует сотрудников к поиску новых и эффективных решений.  Обучение персонала новым технологиям и методам управления, а также создание благоприятной среды для обмена знаниями и опытом, является ключевым фактором успеха в эпоху цифровой трансформации.  В конечном итоге, будущее нефтепереработки будет определяться способностью предприятий адаптироваться к меняющимся условиям, внедрять инновационные технологии и развивать человеческий капитал.</w:t>
        <w:br/>
        <w:br/>
        <w:br/>
        <w:t>Нефтеперерабатывающая отрасль стоит на пороге фундаментальных изменений, обусловленных сложным взаимодействием глобальных тенденций, каждое из которых вносит свой вклад в формирование облика будущего. Наиболее заметными из этих тенденций являются энергетический переход, изменение потребительского спроса и возрастающие экологические требования, которые в совокупности диктуют необходимость адаптации и инноваций. Энергетический переход, направленный на снижение зависимости от ископаемого топлива и переход к возобновляемым источникам энергии, оказывает прямое влияние на спрос на нефтепродукты, особенно в транспортном секторе, где электромобили и другие альтернативные виды транспорта постепенно вытесняют автомобили с двигателями внутреннего сгорания. Этот сдвиг требует от нефтеперерабатывающих предприятий диверсификации продуктового портфеля и поиска новых рынков сбыта, например, производство сырья для нефтехимии, полимеров и других материалов, не связанных непосредственно с топливом. Ярким примером такой адаптации является стремление многих компаний к производству авиационного топлива для устойчивой авиации (SAF), которое позволит снизить выбросы углекислого газа в авиационном секторе.</w:t>
        <w:br/>
        <w:br/>
        <w:t>Изменение потребительского спроса, обусловленное ростом населения, урбанизацией и изменением образа жизни, также оказывает значительное влияние на нефтеперерабатывающую отрасль. В развивающихся странах спрос на нефтепродукты продолжает расти, особенно на бензин и дизельное топливо, что связано с увеличением числа автомобилей и ростом экономического благосостояния населения. Однако в развитых странах наблюдается тенденция к снижению спроса на бензин, связанная с повышением эффективности двигателей, ростом популярности электромобилей и изменением транспортных привычек населения. Этот дисбаланс требует от нефтеперерабатывающих предприятий гибкости и способности адаптироваться к меняющимся потребностям рынка, а также инвестиций в новые технологии и процессы, позволяющие производить продукты, востребованные в разных регионах мира. Компании, которые смогут успешно удовлетворить эти разнообразные потребности, получат значительное конкурентное преимущество.  Поэтому, многие инвестируют в производство специализированных видов топлива, присадок и высококачественных смазочных материалов, ориентированных на конкретные рынки и потребителей.</w:t>
        <w:br/>
        <w:br/>
        <w:t>Возрастающие экологические требования, обусловленные глобальным осознанием необходимости борьбы с изменением климата и загрязнением окружающей среды, оказывают огромное давление на нефтеперерабатывающую отрасль.  Правительства и регулирующие органы во всем мире вводят все более строгие стандарты в отношении выбросов парниковых газов, загрязнения воздуха и воды, а также обращения с отходами.  Это требует от нефтеперерабатывающих предприятий значительных инвестиций в экологически чистые технологии и процессы, а также разработки новых стратегий по сокращению воздействия на окружающую среду.  Например, многие предприятия внедряют технологии улавливания и хранения углекислого газа (CCUS), которые позволяют извлекать CO2 из дымовых газов и хранить его под землей или использовать в качестве сырья для производства химических продуктов.  Кроме того, растет интерес к производству биотоплива и других возобновляемых видов топлива, которые позволяют снизить зависимость от ископаемого топлива и сократить выбросы парниковых газов.  Компании, которые смогут успешно адаптироваться к этим экологическим требованиям, не только снизят свой экологический след, но и улучшат свою репутацию и привлекут инвесторов, заинтересованных в устойчивом развитии.  Этот тренд оказывает значительное влияние на стратегические решения, заставляя нефтеперерабатывающие предприятия переосмысливать свои бизнес-модели и инвестировать в инновационные технологии, которые позволят им снизить воздействие на окружающую среду и обеспечить устойчивое развитие в долгосрочной перспективе.</w:t>
        <w:br/>
        <w:br/>
        <w:br/>
        <w:t>Энергопереход, обозначающий глобальный сдвиг от ископаемого топлива к более устойчивым источникам энергии, оказывает глубокое и многогранное влияние на спрос на нефть и нефтепродукты, и этот тренд лишь усилится в ближайшие десятилетия.  Исторически сложилось так, что нефть являлась доминирующим источником энергии для транспорта, промышленности и производства электроэнергии, но с развитием технологий и растущей осведомленностью об экологических проблемах ситуация кардинально меняется.  В частности, все более широкое распространение электромобилей (EV), подкрепленное государственными стимулами и снижением стоимости аккумуляторов, значительно снижает зависимость от бензина и дизельного топлива в легковом автотранспорте.  Этот сдвиг особенно заметен в странах Европы и Китае, где правительства активно продвигают электромобили и инвестируют в развитие зарядной инфраструктуры.  Более того, рост популярности гибридных автомобилей, работающих как на бензине, так и на электричестве, также способствует сокращению спроса на традиционные нефтепродукты, хотя и в меньшей степени.  В результате, ожидается, что спрос на бензин достигнет своего пика в ближайшие годы и начнет снижаться, особенно в развитых странах.  Нельзя забывать и о развитии альтернативных видов транспорта, таких как водородные автомобили и электровелосипеды, которые также будут играть все более важную роль в будущем.</w:t>
        <w:br/>
        <w:br/>
        <w:t>Влияние энергоперехода не ограничивается лишь сектором транспорта.  В энергетике наблюдается все более активный переход от угольных и нефтяных электростанций к возобновляемым источникам энергии, таким как солнечная и ветровая энергия.  Этот процесс подкрепляется снижением стоимости возобновляемых источников энергии и растущим давлением со стороны общественности и правительств с целью сокращения выбросов парниковых газов.  В результате, спрос на нефть для производства электроэнергии также снижается, хотя и медленнее, чем в транспортном секторе.  Кроме того, растущая популярность энергоэффективных технологий и систем хранения энергии способствует снижению общего потребления энергии и, соответственно, спроса на нефть.  В промышленности также наблюдается тенденция к снижению потребления нефти за счет внедрения более эффективных технологий и использования альтернативных источников энергии.  Например, многие компании переходят на использование биомассы или природного газа для производства тепла и пара, что позволяет снизить зависимость от нефти и сократить выбросы парниковых газов.  Важно отметить, что переход к более устойчивым источникам энергии и снижению потребления нефти требует значительных инвестиций в инфраструктуру и технологии, а также изменения в нормативно-правовой базе.</w:t>
        <w:br/>
        <w:br/>
        <w:t>Несмотря на снижение спроса на нефть в некоторых секторах, важно понимать, что полный отказ от нефти в ближайшем будущем маловероятен.  Нефть по-прежнему остается важным сырьем для производства широкого спектра продуктов, включая пластмассы, химикаты, удобрения и лекарства.  Более того, спрос на нефть в развивающихся странах, таких как Индия и страны Африки, продолжает расти, что связано с ростом населения, урбанизацией и индустриализацией.  В этих странах нефть по-прежнему остается доступным и надежным источником энергии для транспорта, промышленности и производства электроэнергии.  В связи с этим, нефтеперерабатывающие компании должны адаптироваться к меняющимся условиям рынка и инвестировать в новые технологии, позволяющие производить более чистые и устойчивые нефтепродукты.  В частности, перспективным направлением является производство биотоплива и других возобновляемых видов топлива, которые могут заменить традиционные нефтепродукты.  Кроме того, важным является развитие технологий улавливания и хранения углекислого газа (CCUS), которые позволяют сократить выбросы парниковых газов от нефтеперерабатывающих предприятий.  В конечном счете, будущее нефтеперерабатывающей отрасли будет зависеть от способности компаний адаптироваться к меняющимся условиям рынка и инвестировать в инновационные технологии, которые позволят им снизить воздействие на окружающую среду и обеспечить устойчивое развитие в долгосрочной перспективе.</w:t>
        <w:br/>
        <w:br/>
        <w:br/>
        <w:t>Изменение потребительских предпочтений и растущие требования к качеству нефтепродуктов оказывают значительное влияние на нефтеперерабатывающую отрасль, заставляя компании пересматривать свои производственные стратегии и инвестировать в новые технологии. Исторически сложилось так, что акцент делался на максимизации объемов производства и удовлетворении базовых потребностей рынка, однако в последние годы наблюдается тенденция к дифференциации продукции и предоставлению потребителям более качественных и экологически чистых нефтепродуктов. Это связано с повышением уровня жизни, ростом экологической осведомленности и ужесточением экологических норм, что заставляет потребителей более осознанно подходить к выбору топлива и других нефтепродуктов. Например, в странах Европы и Северной Америки наблюдается растущий спрос на бензин с высоким октановым числом и дизельное топливо с низким содержанием серы, поскольку они обеспечивают более эффективную работу двигателей и снижают выбросы вредных веществ в атмосферу.</w:t>
        <w:br/>
        <w:br/>
        <w:t>Более того, потребительские предпочтения меняются в зависимости от конкретного применения нефтепродуктов. В автомобильном секторе, например, все больше внимания уделяется разработке топлив, оптимизированных для конкретных типов двигателей и условий эксплуатации. Так, производители автомобилей с турбонаддувом требуют топлива с повышенным детонационным сопротивлением, а владельцы гибридных автомобилей предпочитают топливо, обеспечивающее максимальную экономичность. В авиационном секторе, в свою очередь, предъявляются высокие требования к качеству авиационного керосина, поскольку от его характеристик зависит безопасность полетов.  Развитие новых технологий, таких как прямое впрыскивание топлива и системы контроля выбросов, также предъявляет более высокие требования к качеству нефтепродуктов, поскольку они требуют более чистого и стабильного топлива для эффективной работы.  Неудовлетворение этих потребностей может привести к снижению производительности двигателей, увеличению выбросов и даже повреждению оборудования.</w:t>
        <w:br/>
        <w:br/>
        <w:t>Помимо качества, потребители все больше обращают внимание на экологическую устойчивость нефтепродуктов. Растет спрос на биотопливо, такое как этанол и биодизель, которые производятся из возобновляемых источников и имеют более низкий углеродный след, чем традиционные нефтепродукты.  Компании, производящие биотопливо, активно инвестируют в разработку новых технологий, позволяющих снизить стоимость производства и повысить эффективность использования биомассы.  Кроме того, растет интерес к производству синтетического топлива, которое производится из водорода и углекислого газа.  Синтетическое топливо может быть произведено из возобновляемых источников энергии и имеет потенциал для значительного снижения выбросов парниковых газов.  В конечном итоге, компании, которые смогут удовлетворить растущие потребительские требования к качеству и экологической устойчивости нефтепродуктов, получат конкурентное преимущество на рынке и обеспечат свое долгосрочное развитие.  Игнорирование этих тенденций может привести к потере доли рынка и снижению прибыльности.</w:t>
        <w:br/>
        <w:br/>
        <w:br/>
        <w:t>Ужесточение экологических норм и требований к выбросам становится одним из определяющих факторов, формирующих будущее нефтеперерабатывающей отрасли, оказывая колоссальное влияние на технологические процессы, инвестиционные стратегии и общую бизнес-модель предприятий. Это не просто временная тенденция или локальное требование, а часть глобального движения к устойчивому развитию и снижению антропогенного воздействия на окружающую среду, которое подкреплено международными соглашениями, национальным законодательством и растущим общественным запросом на экологически чистое производство. Необходимость соответствия этим все более строгим нормам вынуждает нефтеперерабатывающие компании инвестировать значительные средства в модернизацию оборудования, внедрение инновационных технологий и разработку новых процессов, направленных на минимизацию выбросов загрязняющих веществ в атмосферу, воду и почву.</w:t>
        <w:br/>
        <w:br/>
        <w:t>Особую остроту данная проблема приобретает в связи с ужесточением требований к выбросам серы, оксидов азота и парниковых газов, которые являются основными загрязнителями атмосферы и вносят существенный вклад в изменение климата. Международная морская организация (IMO) ввела новые ограничения на содержание серы в судовом топливе, что вынудило судоходные компании переходить на более дорогостоящее топливо с низким содержанием серы или инвестировать в установку скрубберов – устройств, очищающих отходящие газы от оксидов серы. Европейский Союз внедрил систему торговли выбросами (EU ETS), которая обязывает компании покупать квоты на выбросы углекислого газа, стимулируя их к снижению углеродного следа и инвестициям в низкоуглеродные технологии.  В США Агентство по охране окружающей среды (EPA) также усиливает контроль за выбросами загрязняющих веществ и устанавливает более строгие стандарты для нефтеперерабатывающих предприятий, обязывая их внедрять лучшие доступные технологии (BAT).</w:t>
        <w:br/>
        <w:br/>
        <w:t>Соответствие этим требованиям не только требует значительных капитальных вложений, но и влечет за собой увеличение операционных расходов.  Необходимо постоянно контролировать состав отходящих газов, проводить регулярные проверки и тесты, обеспечивать правильную эксплуатацию оборудования и обучать персонал.  Однако, несмотря на эти трудности, нефтеперерабатывающие компании все чаще рассматривают соблюдение экологических норм не как бремя, а как возможность для повышения эффективности и конкурентоспособности.  Внедрение новых технологий, направленных на снижение выбросов, часто приводит к улучшению энергоэффективности, снижению потребления ресурсов и оптимизации производственных процессов.  Например, внедрение систем улавливания и хранения углерода (CCS) позволяет не только снизить выбросы углекислого газа, но и использовать его в качестве сырья для производства других продуктов, таких как строительные материалы или химические вещества.</w:t>
        <w:br/>
        <w:br/>
        <w:t>Более того, потребители все чаще отдают предпочтение продукции компаний, которые демонстрируют приверженность принципам устойчивого развития и заботу об окружающей среде.  Это создает дополнительный стимул для нефтеперерабатывающих предприятий к внедрению экологически чистых технологий и повышению прозрачности своей деятельности.  Компании, которые смогут удовлетворить растущий спрос на экологически чистую продукцию, получат конкурентное преимущество на рынке и укрепят свою репутацию в глазах потребителей и инвесторов.  В конечном итоге, ужесточение экологических норм и требований к выбросам станет одним из ключевых факторов, определяющих будущее нефтеперерабатывающей отрасли, стимулируя инновации, повышая эффективность и способствуя переходу к более устойчивой и экологически чистой модели производства.</w:t>
        <w:br/>
        <w:br/>
        <w:br/>
        <w:t>Инновации и технологии становятся краеугольным камнем устойчивого развития нефтеперерабатывающей отрасли, представляя собой не просто средство повышения эффективности, а необходимую стратегию для адаптации к меняющимся условиям рынка и растущим экологическим требованиям. Традиционные подходы к переработке нефти, ориентированные на максимизацию объемов и снижение себестоимости, уже не отвечают современным вызовам, требуя принципиально новых решений, направленных на минимизацию воздействия на окружающую среду и обеспечение долгосрочной устойчивости производства.  Внедрение инновационных технологий позволяет не только снизить выбросы загрязняющих веществ и повысить энергоэффективность, но и расширить спектр используемого сырья, оптимизировать производственные процессы и создать новые продукты с улучшенными характеристиками, отвечающие потребностям современного рынка. Ключевым направлением инноваций является разработка и внедрение каталитических процессов, позволяющих повысить селективность реакций и снизить энергозатраты, а также использование возобновляемых источников энергии для питания нефтеперерабатывающих предприятий.</w:t>
        <w:br/>
        <w:br/>
        <w:t>Одним из ярких примеров инновационных технологий является разработка процессов глубокой переработки нефти, позволяющих извлекать максимальное количество ценных продуктов из каждого барреля сырья.  Традиционные процессы перегонки и крекинга, хотя и являются основой нефтепереработки, часто приводят к образованию значительного количества низкоценных остатков, которые либо утилизируются, либо сжигаются, что создает экологические проблемы.  Современные технологии, такие как гидрокрекинг, каталитический крекинг и изомеризация, позволяют превращать эти остатки в высокооктановые компоненты бензина, дизельное топливо и другие ценные продукты, значительно повышая эффективность переработки и снижая количество отходов.  Например, компания Shell разработала процесс ACS (Advanced Cracking System), который позволяет перерабатывать тяжелые нефтяные остатки в легкие олефины – ключевые сырьевые компоненты для производства пластмасс и других полимерных материалов. Эта технология не только повышает эффективность переработки, но и способствует развитию циркулярной экономики, позволяя использовать отходы в качестве сырья для производства новых продуктов.</w:t>
        <w:br/>
        <w:br/>
        <w:t>Кроме того, важным направлением инноваций является разработка и внедрение технологий улавливания и хранения углерода (CCS), позволяющих снизить выбросы парниковых газов в атмосферу.  Нефтеперерабатывающие предприятия являются одними из крупнейших источников выбросов углекислого газа, поэтому внедрение CCS имеет критическое значение для достижения целей по снижению углеродного следа.  Существуют различные технологии CCS, включая пост-сжигание, предварительное сжигание и окси-сжигание.  Технология пост-сжигания предполагает улавливание углекислого газа из отходящих газов после сжигания топлива, а технология предварительного сжигания – улавливание углекислого газа до сжигания топлива.  Окси-сжигание предполагает сжигание топлива в чистом кислороде, что позволяет получить поток отходящих газов с высокой концентрацией углекислого газа, который легко улавливается.  Компания Equinor успешно внедрила технологию CCS на нефтеперерабатывающем заводе в Норвегии, улавливая и храня углекислый газ в подземных геологических формациях.  Это демонстрирует, что технология CCS является реальной и эффективной, и может быть масштабирована для применения на других нефтеперерабатывающих предприятиях.</w:t>
        <w:br/>
        <w:br/>
        <w:t>Наконец, важным направлением инноваций является использование альтернативного сырья и возобновляемых источников энергии в нефтепереработке.  Традиционно нефтепереработка основывается на использовании нефти в качестве основного сырья, однако в связи с истощением нефтяных ресурсов и растущим спросом на возобновляемые источники энергии, нефтеперерабатывающие предприятия все чаще обращаются к альтернативному сырью, такому как биомасса, отработанные масла и пластиковые отходы.  Биомасса может быть переработана в биотопливо, такое как биодизель и этанол, которое может использоваться в качестве альтернативы традиционному топливу.  Отработанные масла могут быть переработаны в базовые масла, которые используются для производства смазочных материалов.  Пластиковые отходы могут быть переработаны в сырье для производства пластмасс и других полимерных материалов.  Кроме того, нефтеперерабатывающие предприятия все чаще используют возобновляемые источники энергии, такие как солнечная и ветровая энергия, для питания своих процессов.  Это не только снижает зависимость от ископаемого топлива, но и способствует снижению выбросов парниковых газов и повышению устойчивости производства.  В конечном итоге, инновации и технологии являются ключевым фактором устойчивого развития нефтеперерабатывающей отрасли, позволяя адаптироваться к меняющимся условиям рынка, снижать воздействие на окружающую среду и обеспечивать долгосрочную прибыльность и конкурентоспособность.</w:t>
        <w:br/>
        <w:br/>
        <w:br/>
        <w:t>## Разработка новых каталитических процессов для повышения эффективности переработки</w:t>
        <w:br/>
        <w:br/>
        <w:t xml:space="preserve">Каталитические процессы лежат в основе современной нефтепереработки, представляя собой краеугольный камень повышения эффективности, снижения энергозатрат и улучшения качества конечных продуктов. Традиционные каталитические системы, хотя и эффективны в течение определенного периода времени, постоянно сталкиваются с ограничениями, связанными с дезактивацией, низкой селективностью и необходимостью работы при высоких температурах и давлениях. Разработка новых катализаторов, обладающих улучшенными характеристиками, является, следовательно, ключевым направлением инноваций, позволяющим не только оптимизировать существующие процессы, но и открывать возможности для переработки новых видов сырья и производства продуктов с улучшенными характеристиками.  Суть катализа заключается в ускорении химической реакции без изменения самой реакции, что достигается за счет снижения энергии активации, необходимой для протекания процесса.  Современные катализаторы представляют собой сложные многокомпонентные системы, состоящие из активных металлов, оксидов металлов и различных промоторов, каждый из которых играет определенную роль в обеспечении высокой активности, селективности и стабильности. </w:t>
        <w:br/>
        <w:br/>
        <w:t>Одним из перспективных направлений в разработке новых катализаторов является использование наноразмерных материалов. Наночастицы обладают уникальными свойствами, обусловленными большим отношением площади поверхности к объему, что позволяет значительно увеличить количество активных центров и повысить эффективность катализа. Например, разработка катализаторов на основе наночастиц платины, палладия и рутения, нанесенных на различные носители, такие как оксид алюминия, оксид кремния и углеродные нанотрубки, позволила значительно повысить эффективность процессов гидрокрекинга, изомеризации и окисления.  Важным аспектом является контроль размера и формы наночастиц, поскольку эти параметры оказывают существенное влияние на активность и селективность катализатора.  Например, анизотропные наночастицы, имеющие вытянутую форму, могут обладать более высокой активностью в определенных реакциях, чем сферические частицы.  Кроме того, использование различных стабилизаторов и промоторов позволяет предотвратить агломерацию наночастиц и поддерживать высокую дисперсность, что способствует увеличению эффективности катализа.  Разработка катализаторов на основе одноатомных катализаторов, где активный металл представлен в виде отдельных атомов, закрепленных на носителе, является одним из самых передовых направлений в этой области, позволяющим максимизировать количество активных центров и повысить эффективность катализа.</w:t>
        <w:br/>
        <w:br/>
        <w:t>Кроме того, важным направлением исследований является разработка катализаторов на основе цеолитов – алюмосиликатных минералов с уникальной кристаллической структурой, характеризующейся наличием микропористого каркаса и кислотных центров.  Цеолиты широко используются в качестве катализаторов в процессах крекинга, изомеризации и алкилирования, благодаря своей способности селективно адсорбировать и активировать молекулы реагентов.  Модификация цеолитов путем внедрения различных металлов или кислотных промоторов позволяет значительно улучшить их каталитические свойства и расширить спектр протекающих реакций.  Например, использование цеолитов, модифицированных медью или цинком, позволяет эффективно катализировать процессы окисления и дегидрирования.  Кроме того, разработка новых типов цеолитов с улучшенными характеристиками, такими как повышенная термическая стабильность и селективность, является важной задачей, позволяющей создавать катализаторы, способные работать в жестких условиях и обеспечивать высокую производительность.  Важным аспектом является контроль размера и формы пор в цеолитах, поскольку это влияет на доступность активных центров и селективность катализатора.</w:t>
        <w:br/>
        <w:br/>
        <w:t>Наконец, разработка гетерогенных катализаторов, сочетающих в себе преимущества различных материалов, является перспективным направлением исследований.  Например, создание композитных катализаторов, сочетающих в себе цеолиты и наночастицы металлов, позволяет сочетать высокую селективность цеолитов и высокую активность наночастиц металлов, обеспечивая синергетический эффект и значительно улучшая каталитические свойства.  Кроме того, разработка катализаторов, устойчивых к отравлению серой и азотом, содержащимся в нефтяном сырье, является важной задачей, позволяющей снизить затраты на очистку сырья и увеличить срок службы катализатора.  В конечном итоге, разработка новых каталитических процессов является ключевым фактором повышения эффективности нефтепереработки, снижения воздействия на окружающую среду и обеспечения устойчивого развития отрасли.  Постоянный поиск новых материалов, оптимизация каталитических систем и разработка инновационных технологий являются необходимыми условиями для достижения этих целей.</w:t>
        <w:br/>
        <w:br/>
        <w:br/>
        <w:t>В последние десятилетия проблема изменения климата стала одной из самых острых для всего человечества, требуя немедленных и эффективных мер по сокращению выбросов парниковых газов. Нефтеперерабатывающие предприятия, являясь значительным источником выбросов углекислого газа (CO₂), играют ключевую роль в этих усилиях, и одной из наиболее перспективных технологий для снижения их углеродного следа является улавливание и хранение углерода (CCS). Эта технология включает в себя улавливание CO₂, образующегося в процессе переработки нефти, его транспортировку и последующее захоронение под землей, предотвращая его попадание в атмосферу и тем самым снижая вклад нефтепереработки в глобальное потепление. Важно понимать, что CCS – это не просто технологическое решение, но и стратегический инструмент, позволяющий нефтеперерабатывающим предприятиям продолжить свою деятельность, минимизируя при этом негативное воздействие на окружающую среду и соответствуя растущим требованиям экологической безопасности.  Эффективность CCS напрямую зависит от используемых методов улавливания, которые могут включать в себя абсорбцию, адсорбцию, мембранные технологии и криогенные процессы, выбор которых зависит от конкретных условий и состава отходящих газов.  Внедрение CCS требует значительных инвестиций, однако долгосрочные экономические и экологические выгоды, такие как снижение штрафов за выбросы углерода и улучшение репутации компании, могут значительно перевесить первоначальные затраты.</w:t>
        <w:br/>
        <w:br/>
        <w:t>Улавливание CO₂ на нефтеперерабатывающих предприятиях представляет собой сложный процесс, требующий интеграции специализированного оборудования в существующую инфраструктуру. Одним из наиболее распространенных методов является пост-сжигание, при котором CO₂ отделяется от дымовых газов после сжигания топлива. Другим перспективным методом является пре-сжигание, при котором топливо газифицируется, а затем CO₂ отделяется от водорода до сжигания. Также существуют технологии, основанные на использовании мембранных материалов, которые избирательно пропускают CO₂, отделяя его от других газов. После улавливания CO₂ сжимается и транспортируется по трубопроводам или в специальных резервуарах к местам хранения. Выбор места хранения имеет решающее значение для обеспечения безопасности и долговечности процесса. Геологические формации, такие как истощенные нефтяные и газовые месторождения или глубокие соленосные горизонты, рассматриваются в качестве потенциальных мест хранения, благодаря их способности надежно удерживать CO₂ в течение длительного времени.  В качестве примера можно привести проект Quest CCS в Канаде, который улавливает более миллиона тонн CO₂ в год с нефтеперерабатывающего завода и направляет его на истощенное нефтяное месторождение для хранения.</w:t>
        <w:br/>
        <w:br/>
        <w:t>Успешное внедрение CCS требует не только технологических инноваций, но и разработки соответствующих нормативных и экономических стимулов. Необходимо создание четких правил и стандартов для обеспечения безопасности и эффективности хранения CO₂, а также предоставление финансовых льгот и налоговых преференций для стимулирования инвестиций в эту технологию. Кроме того, важно налаживать международное сотрудничество и обмен опытом между странами, чтобы ускорить развитие CCS и сделать ее доступной для нефтеперерабатывающих предприятий во всем мире.  В качестве примера можно привести европейскую программу стимулирования CCS, которая предоставляет финансовую поддержку проектам улавливания и хранения углерода, способствуя тем самым сокращению выбросов парниковых газов в регионе.  Кроме того, активно обсуждается возможность использования уловленного CO₂ в качестве сырья для производства других продуктов, таких как химические вещества, топливо и строительные материалы, что может создать дополнительный экономический стимул для внедрения CCS и сделать ее более привлекательной для нефтеперерабатывающих предприятий.  В конечном итоге, внедрение технологий CCS является неотъемлемой частью стратегии сокращения выбросов парниковых газов и обеспечения устойчивого развития нефтеперерабатывающей промышленности, требующей совместных усилий правительств, предприятий и научного сообщества.</w:t>
        <w:br/>
        <w:br/>
        <w:br/>
        <w:t>В контексте растущей обеспокоенности по поводу истощения ископаемого топлива и необходимости снижения выбросов углекислого газа, нефтеперерабатывающая промышленность все активнее изучает возможности использования альтернативного сырья в качестве альтернативы традиционной нефти. Использование биомассы, пластиковых отходов и других возобновляемых ресурсов не только способствует снижению зависимости от ограниченных ресурсов, но и открывает новые перспективы для создания замкнутых циклов производства и снижения негативного воздействия на окружающую среду.  Преимущества использования альтернативного сырья выходят за рамки простого замещения нефти; это стратегический шаг к созданию более устойчивой и гибкой нефтеперерабатывающей промышленности, способной адаптироваться к изменяющимся условиям рынка и экологическим требованиям.  Потенциал альтернативного сырья огромен, и активные исследования и разработки в этой области обещают революционные изменения в способе производства топлива и химических веществ.  Несмотря на существующие технические и экономические препятствия, перспективы использования альтернативного сырья выглядят многообещающе, и все больше нефтеперерабатывающих предприятий рассматривают это направление как ключевую часть своей долгосрочной стратегии развития.  Более того, использование альтернативного сырья может стимулировать инновации и создать новые рабочие места в смежных отраслях, способствуя экономическому росту и устойчивому развитию.</w:t>
        <w:br/>
        <w:br/>
        <w:t>Биомасса, охватывающая широкий спектр органических материалов, таких как древесина, сельскохозяйственные отходы, водоросли и энергетические культуры, представляет собой один из наиболее перспективных источников альтернативного сырья для нефтеперерабатывающей промышленности.  В отличие от ископаемого топлива, биомасса является возобновляемым ресурсом, поскольку может быть восстановлена в течение относительно короткого периода времени.  Преобразование биомассы в топливо и химические вещества включает в себя различные процессы, такие как пиролиз, газификация и трансэтерификация, которые позволяют получить широкий спектр продуктов, включая биодизель, биоэтанол, бионефть и биогаз.  Например, компания Neste, ведущий производитель возобновляемых дизельных топлив, успешно использует различные виды биомассы, такие как отработанное растительное масло и жиры животных, для производства высококачественного топлива, которое может использоваться в существующих транспортных средствах.  Кроме того, компания использует лесную биомассу, полученную из устойчивых источников, для производства бионефти, которая может использоваться в качестве сырья для производства пластмасс и других химических продуктов.  Использование биомассы не только снижает зависимость от ископаемого топлива, но и способствует сокращению выбросов парниковых газов, поскольку биомасса поглощает углекислый газ из атмосферы в процессе своего роста.</w:t>
        <w:br/>
        <w:br/>
        <w:t>Пластиковые отходы, представляющие собой серьезную экологическую проблему, также могут быть использованы в качестве альтернативного сырья для нефтеперерабатывающей промышленности.  Вместо того, чтобы отправлять пластиковые отходы на свалки или сжигать, их можно перерабатывать в топливо и химические вещества с помощью различных технологий, таких как пиролиз и газификация.  Пиролиз, включающий нагрев пластиковых отходов в отсутствие кислорода, позволяет получить бионефть, которая может быть использована в качестве сырья для производства пластмасс, топлива и других химических продуктов.  Компания Plastic Energy, специализирующаяся на химической переработке пластиковых отходов, разработала технологию, позволяющую перерабатывать смешанные пластиковые отходы, включая трудноперерабатываемые виды, в высококачественную бионефть.  Эта технология не только помогает решить проблему пластиковых отходов, но и способствует созданию замкнутого цикла производства, снижая зависимость от первичного сырья.  Кроме того, использование пластиковых отходов в качестве сырья для нефтепереработки может снизить выбросы парниковых газов, поскольку производство пластика из вторичного сырья требует меньше энергии, чем производство из первичного сырья.  Разработка и внедрение эффективных технологий переработки пластиковых отходов в топливо и химические вещества является важным шагом к созданию более устойчивой и циркулярной экономики.</w:t>
        <w:br/>
        <w:br/>
        <w:br/>
        <w:t xml:space="preserve">Нефтеперерабатывающие предприятия сталкиваются с беспрецедентным набором вызовов в ближайшем будущем, требующим радикального переосмысления традиционных подходов к бизнесу. Помимо уже упоминавшихся экологических требований и энергоперехода, существенную угрозу представляют волатильность цен на нефть, геополитические риски и постоянно меняющиеся потребительские предпочтения.  Эти факторы создают сложную и непредсказуемую среду, требующую от предприятий повышенной гибкости, адаптивности и способности к инновациям.  В частности, компании, не готовые инвестировать в передовые технологии и диверсифицировать свой портфель продуктов, рискуют оказаться неконкурентоспособными и потерять свою долю рынка.  Одним из ярких примеров является судьба многих традиционных нефтеперерабатывающих заводов в США, которые в последние годы столкнулись с трудностями из-за снижения спроса на бензин и рост конкуренции со стороны альтернативных источников энергии.  Поэтому, для обеспечения долгосрочной устойчивости, предприятия должны активно работать над снижением своей зависимости от ископаемого топлива, диверсифицировать источники сырья и инвестировать в разработку новых, экологически чистых технологий переработки. </w:t>
        <w:br/>
        <w:br/>
        <w:t>Вместе с вызовами, будущее нефтепереработки открывает и новые, захватывающие возможности для предприятий, готовых к переменам.  Одним из наиболее перспективных направлений является интеграция с возобновляемыми источниками энергии, в частности, производство водорода и других энергоносителей из нефти и нефтепродуктов.  Водород, обладающий высоким энергосодержанием и отсутствием выбросов углекислого газа, рассматривается как один из ключевых элементов будущей энергетической системы.  Нефтеперерабатывающие предприятия, обладающие развитой инфраструктурой и опытом в области химической переработки, могут стать ключевыми игроками в производстве и поставке водорода, используя различные технологии, такие как паровой риформинг метана, электролиз воды и пиролиз биомассы.  Компания Shell, например, активно инвестирует в строительство водородных заводов и разработку технологий улавливания и хранения углерода, чтобы снизить выбросы углекислого газа и обеспечить устойчивое развитие своей деятельности.  Кроме того, предприятия могут диверсифицировать свой портфель продуктов, разрабатывая новые материалы и химические соединения на основе нефти и нефтепродуктов, востребованные в различных отраслях промышленности, таких как автомобилестроение, авиация, строительство и здравоохранение.</w:t>
        <w:br/>
        <w:br/>
        <w:t>Однако для реализации этих возможностей, нефтеперерабатывающим предприятиям необходимо активно инвестировать в цифровую трансформацию и автоматизацию.  Использование искусственного интеллекта, машинного обучения и больших данных позволяет оптимизировать производственные процессы, повысить эффективность использования ресурсов и снизить затраты.  Цифровые двойники, виртуальные модели нефтеперерабатывающих заводов, позволяют проводить симуляции и тестировать различные сценарии, оптимизировать параметры работы и предотвращать аварии.  Робототехника и автоматизированные системы позволяют повысить безопасность работы, снизить риск человеческих ошибок и повысить производительность труда.  Компания Honeywell, лидер в области автоматизации и управления производственными процессами, предлагает широкий спектр решений для нефтеперерабатывающей промышленности, включая системы управления технологическими процессами, системы управления активами и системы кибербезопасности.  Кроме того, для успешной реализации цифровой трансформации, предприятиям необходимо привлекать квалифицированных специалистов в области информационных технологий, машинного обучения и анализа данных, а также развивать культуру инноваций и сотрудничества.  В конечном итоге, способность к адаптации, инновациям и цифровой трансформации станет ключевым фактором, определяющим успех нефтеперерабатывающих предприятий в будущем.</w:t>
        <w:br/>
        <w:br/>
        <w:br/>
        <w:t>В условиях современной волатильности рынка нефтеперерабатывающие предприятия сталкиваются с беспрецедентными вызовами, требующими не просто адаптации, а радикального пересмотра стратегий повышения конкурентоспособности. Исторически сложившаяся модель, основанная на больших объемах производства и ориентации на массовые рынки, все чаще оказывается неэффективной, особенно в периоды резких колебаний цен на нефть, геополитической нестабильности и изменения потребительских предпочтений.  Более того, современные рынки характеризуются высокой степенью конкуренции, где выигрывают те предприятия, которые способны быстро реагировать на изменения спроса, предлагать продукты с высокой добавленной стоимостью и эффективно управлять издержками.  Поэтому, для обеспечения устойчивого развития и сохранения конкурентных преимуществ, нефтеперерабатывающие предприятия должны сосредоточиться на создании гибких и диверсифицированных бизнес-моделей, способных выдерживать турбулентность рынка и извлекать выгоду из новых возможностей. Это требует серьезных инвестиций в технологии, инновации и развитие человеческого капитала, а также стратегического партнерства с другими игроками в отрасли.</w:t>
        <w:br/>
        <w:br/>
        <w:t>Одним из ключевых факторов повышения конкурентоспособности в условиях волатильности рынка является диверсификация продуктового портфеля и ориентация на специализированные рынки.  Вместо того, чтобы производить широкий спектр нефтепродуктов, предназначенных для массового потребителя, предприятия должны сосредоточиться на разработке и производстве продуктов с высокой добавленной стоимостью, востребованных в специализированных отраслях промышленности.  Например, вместо производства стандартного бензина, можно сосредоточиться на производстве авиационного керосина, смазочных материалов премиум-класса или компонентов для полимерной промышленности.  Такая стратегия позволяет снизить зависимость от колебаний цен на нефть и увеличить маржинальность бизнеса. Компания ExxonMobil, например, активно инвестирует в производство высокоэффективных смазочных материалов для автомобильной промышленности, а также в разработку полимеров для производства легких и прочных материалов, используемых в авиационной и космической промышленности.  Такой подход позволяет компании сохранять конкурентные преимущества и обеспечивать устойчивый рост прибыли даже в условиях нестабильного рынка.</w:t>
        <w:br/>
        <w:br/>
        <w:t>Не менее важным фактором является оптимизация производственных процессов и повышение энергоэффективности.  В условиях высокой конкуренции и ограниченных ресурсов, нефтеперерабатывающие предприятия должны постоянно искать способы снижения издержек и повышения производительности.  Это требует внедрения современных технологий автоматизации и управления производственными процессами, а также инвестиций в энергосберегающие технологии.  Компания TotalEnergies, например, активно использует цифровые двойники для оптимизации производственных процессов и снижения энергопотребления на своих нефтеперерабатывающих заводах.  Кроме того, компания инвестирует в разработку и внедрение технологий улавливания и хранения углерода (CCS), чтобы снизить выбросы парниковых газов и улучшить экологическую устойчивость своего бизнеса.  Подобные инновации не только позволяют снизить издержки, но и улучшают имидж компании и привлекают инвесторов, заинтересованных в экологически устойчивом бизнесе.</w:t>
        <w:br/>
        <w:br/>
        <w:t>Наконец, для повышения конкурентоспособности в условиях волатильности рынка, нефтеперерабатывающие предприятия должны активно развивать стратегическое партнерство с другими игроками в отрасли.  В эпоху глобализации и высокой конкуренции, ни одна компания не может успешно функционировать в одиночку.  Стратегическое партнерство позволяет предприятиям делиться ресурсами, знаниями и опытом, снижать риски и повышать эффективность бизнеса.  Например, компании могут объединять усилия для разработки новых технологий, строительства новых производственных мощностей или выхода на новые рынки.  Компания Sinopec, например, активно сотрудничает с другими нефтеперерабатывающими компаниями и научно-исследовательскими институтами для разработки новых технологий переработки нефти и производства альтернативных видов топлива.  Такое сотрудничество позволяет компании ускорить инновации и укрепить свои позиции на мировом рынке.  В конечном итоге, успех нефтеперерабатывающих предприятий в условиях волатильности рынка зависит от их способности к адаптации, инновациям и сотрудничеству.</w:t>
        <w:br/>
        <w:br/>
        <w:br/>
        <w:t>Привлечение инвестиций в модернизацию и инновации является краеугольным камнем долгосрочной устойчивости нефтеперерабатывающих предприятий в условиях постоянно меняющегося рынка. Исторически сложилось так, что значительная часть инвестиций в отрасль направлялась на поддержание существующих мощностей и увеличение объемов производства, однако в условиях энергетического перехода и усиления конкуренции, такая стратегия становится все менее эффективной. Сегодня, для сохранения конкурентоспособности, нефтеперерабатывающим предприятиям необходимо сместить акцент на инвестиции в модернизацию технологических процессов, разработку новых продуктов и внедрение инновационных решений, которые позволят повысить эффективность производства, снизить издержки и улучшить экологические показатели. Это требует не только значительных финансовых вложений, но и стратегического подхода к планированию и управлению инвестициями, направленного на достижение максимальной отдачи и снижение рисков.</w:t>
        <w:br/>
        <w:br/>
        <w:t>Однако, привлечение инвестиций в нефтеперерабатывающую отрасль в последнее время сталкивается с определенными трудностями. Во-первых, инвесторы все больше внимания уделяют вопросам экологической устойчивости и требуют от компаний прозрачности в отношении экологических показателей и планов по снижению выбросов. Во-вторых, неопределенность, связанная с энергетическим переходом и изменением потребительских предпочтений, вызывает опасения у инвесторов относительно долгосрочной прибыльности нефтеперерабатывающих предприятий. В-третьих, высокая стоимость модернизации и внедрения инноваций требует значительных финансовых вложений, которые не всегда доступны для компаний. Для преодоления этих трудностей нефтеперерабатывающим предприятиям необходимо активно взаимодействовать с инвесторами, демонстрировать свою приверженность принципам устойчивого развития и предлагать привлекательные инвестиционные проекты с четкими перспективами возврата инвестиций.</w:t>
        <w:br/>
        <w:br/>
        <w:t>Ярким примером успешного привлечения инвестиций в модернизацию и инновации является компания Neste, финский лидер в области производства возобновляемых дизельных топлив. Компания активно инвестирует в технологии переработки отходов и биомассы, а также в разработку новых видов возобновляемого топлива, таких как авиационный керосин на основе возобновляемых источников. Инвесторы положительно оценили стратегию компании, направленную на снижение углеродного следа и переход к более устойчивым источникам энергии, и предоставили Neste необходимые финансовые ресурсы для реализации своих инновационных проектов. Благодаря этим инвестициям, Neste смогла значительно увеличить производство возобновляемого топлива, занять лидирующие позиции на мировом рынке и привлечь новых инвесторов, заинтересованных в экологически чистых технологиях. Компания стала образцом для других нефтеперерабатывающих предприятий, демонстрируя, что инвестиции в устойчивое развитие могут быть не только экологически ответственными, но и прибыльными.</w:t>
        <w:br/>
        <w:br/>
        <w:t>Более того, привлечение инвестиций в инновации требует от нефтеперерабатывающих предприятий не только разработки новых технологий, но и создания благоприятной инновационной экосистемы. Это предполагает сотрудничество с научно-исследовательскими институтами, университетами и стартапами, а также создание собственных инновационных центров и лабораторий. Компания Shell, например, активно сотрудничает с университетами и стартапами по всему миру, инвестируя в разработку новых катализаторов, технологий улавливания углерода и процессов переработки отходов. Кроме того, компания создала собственную венчурную компанию, которая инвестирует в перспективные стартапы, занимающиеся разработкой инновационных решений для нефтеперерабатывающей отрасли. Благодаря такому подходу, Shell смогла значительно ускорить процесс внедрения инноваций и укрепить свои позиции на мировом рынке. Компании необходимо поддерживать культуру инноваций, поощрять творческое мышление и предоставлять сотрудникам возможности для обучения и развития, чтобы стимулировать генерацию новых идей и решений. Только при таком подходе можно обеспечить долгосрочную конкурентоспособность и устойчивость нефтеперерабатывающих предприятий в условиях постоянно меняющегося мира.</w:t>
        <w:br/>
        <w:br/>
        <w:br/>
        <w:t>В эпоху стремительного технологического прогресса, когда нефтеперерабатывающая отрасль претерпевает радикальные изменения, ключевым фактором успеха становится наличие квалифицированных кадров, способных эффективно работать с новейшими технологиями. Простое внедрение дорогостоящего оборудования или программного обеспечения не принесет ощутимых результатов, если не будет специалистов, способных его правильно эксплуатировать, обслуживать и оптимизировать. Этот вызов особенно актуален для нефтеперерабатывающих предприятий, которые традиционно опирались на опыт и знания специалистов, прошедших обучение по устаревшим программам. Необходимость переподготовки и повышения квалификации существующих сотрудников, а также привлечение новых, обладающих современными знаниями и навыками, становится первоочередной задачей для руководства предприятий. Без инвестиций в человеческий капитал, нефтеперерабатывающая отрасль рискует отстать от технологического прогресса и потерять конкурентоспособность на мировом рынке.</w:t>
        <w:br/>
        <w:br/>
        <w:t>Создание эффективной системы обучения и повышения квалификации требует комплексного подхода и тесного сотрудничества между нефтеперерабатывающими предприятиями, образовательными учреждениями и государственными органами. Важно не только предоставить сотрудникам возможность изучить новые технологии, но и развить у них критическое мышление, способность к решению проблем и умение работать в команде. Обучение должно быть практико-ориентированным и включать в себя не только теоретические знания, но и реальные кейсы, практические занятия на современном оборудовании и стажировки на передовых предприятиях. Особенно важным является развитие у сотрудников навыков работы с цифровыми технологиями, такими как искусственный интеллект, машинное обучение, большие данные и кибербезопасность. Внедрение современных методов обучения, таких как виртуальная реальность, дополненная реальность и онлайн-платформы, может значительно повысить эффективность обучения и сделать его более доступным для широкого круга сотрудников.</w:t>
        <w:br/>
        <w:br/>
        <w:t>Компания Saudi Aramco, один из лидеров мировой нефтеперерабатывающей отрасли, является ярким примером успешного решения проблемы подготовки квалифицированных кадров. Компания инвестировала значительные средства в создание собственных учебных центров и лабораторий, оснащенных самым современным оборудованием. В этих центрах проводятся программы обучения для сотрудников всех уровней, начиная от молодых специалистов и заканчивая руководителями высшего звена. Особое внимание уделяется развитию у сотрудников навыков работы с цифровыми технологиями и роботизированными системами. Кроме того, компания активно сотрудничает с ведущими университетами и научно-исследовательскими институтами, финансируя научные исследования и предоставляя возможности для стажировок и обмена опытом. В результате, Saudi Aramco смогла создать высококвалифицированный кадровый резерв, способный эффективно решать самые сложные задачи и обеспечивать устойчивое развитие компании.</w:t>
        <w:br/>
        <w:br/>
        <w:t>Важным аспектом подготовки квалифицированных кадров является привлечение молодых специалистов и формирование у них интереса к работе в нефтеперерабатывающей отрасли. Необходимо создавать привлекательные условия труда, предлагать конкурентоспособную заработную плату и возможности для профессионального роста. Кроме того, важно демонстрировать преимущества работы в отрасли, подчеркивая ее вклад в развитие экономики и общества. Компания TotalEnergies, один из лидеров европейской нефтеперерабатывающей отрасли, активно участвует в образовательных программах и стипендиальных фондах, направленных на поддержку молодых специалистов. Компания сотрудничает с ведущими университетами и техническими колледжами, предоставляя студентам возможности для прохождения стажировок и участия в научных исследованиях. Кроме того, компания организует конкурсы и олимпиады для студентов, направленные на выявление и поддержку талантливых молодых специалистов. В результате, TotalEnergies смогла привлечь в свои ряды высококвалифицированных молодых специалистов, способных внести свой вклад в развитие компании.</w:t>
        <w:br/>
        <w:br/>
        <w:t>Подводя итог, можно сказать, что развитие квалифицированных кадров является ключевым фактором успеха нефтеперерабатывающей отрасли в условиях технологического прогресса. Необходимо инвестировать в обучение и повышение квалификации существующих сотрудников, привлекать молодых специалистов и формировать у них интерес к работе в отрасли. Компании, которые уделяют должное внимание развитию человеческого капитала, смогут обеспечить устойчивое развитие и сохранить конкурентоспособность на мировом рынке. Недостаток квалифицированных кадров может стать серьезным препятствием для внедрения новых технологий и реализации инновационных проектов, что может привести к отставанию от конкурентов и потере доли рынка. Поэтому, развитие человеческого капитала должно стать одним из приоритетных направлений деятельности нефтеперерабатывающих предприятий.</w:t>
        <w:br/>
        <w:br/>
        <w:br/>
        <w:t>В эпоху глобального энергетического перехода, нефтеперерабатывающая отрасль сталкивается с необходимостью адаптации к новым реалиям и интеграции с развивающимися энергетическими системами. Это уже не просто вопрос конкурентоспособности, а вопрос выживания и обеспечения долгосрочной устойчивости. Традиционная модель, основанная на переработке нефти для производства топлива, постепенно уступает место более сложной и многогранной системе, в которой нефтеперерабатывающие предприятия выступают в качестве ключевых игроков в создании и распределении энергии нового поколения. Интеграция с новыми энергетическими системами, такими как водородная экономика и электромобильность, представляет собой не только вызов, но и огромную возможность для нефтеперерабатывающей отрасли диверсифицировать свою деятельность, повысить эффективность и внести свой вклад в создание более экологически чистого и устойчивого энергетического будущего. Игнорирование этой тенденции может привести к постепенному упадку и потере доли рынка, в то время как активное участие в развитии новых энергетических систем позволит нефтеперерабатывающим предприятиям занять лидирующие позиции в энергетической революции.</w:t>
        <w:br/>
        <w:br/>
        <w:t>Водородная экономика, основанная на использовании водорода в качестве энергоносителя, представляет собой одно из наиболее перспективных направлений развития энергетической отрасли. Водород может быть получен различными способами, включая электролиз воды с использованием возобновляемых источников энергии, что делает его экологически чистым и устойчивым энергоносителем. Нефтеперерабатывающие предприятия, обладающие развитой инфраструктурой для производства и переработки углеводородов, могут сыграть ключевую роль в производстве водорода, используя существующие мощности и технологические процессы. Переоборудование установок парового риформинга для производства “голубого” водорода (с улавливанием и хранением углекислого газа) или строительство новых электролизеров для производства “зеленого” водорода (с использованием возобновляемых источников энергии) позволит нефтеперерабатывающим предприятиям диверсифицировать свою деятельность и выйти на новый рынок. Например, компания Shell инвестирует в строительство крупнейшего в Европе завода по производству “зеленого” водорода в Германии, который будет использовать энергию ветра для электролиза воды. Это позволит компании обеспечить себя экологически чистым водородом для использования в различных отраслях промышленности и транспорта.</w:t>
        <w:br/>
        <w:br/>
        <w:t>В то же время, развитие электромобильности создает новые вызовы и возможности для нефтеперерабатывающей отрасли. Снижение спроса на бензин и дизельное топливо в связи с переходом на электромобили требует диверсификации продуктовой линейки и поиска новых рынков сбыта. Нефтеперерабатывающие предприятия могут сосредоточиться на производстве высококачественных смазочных материалов и специальных жидкостей для электромобилей, а также на производстве химической продукции и полимеров, используемых в производстве аккумуляторов и других компонентов электромобилей. Кроме того, нефтеперерабатывающие предприятия могут участвовать в создании инфраструктуры для зарядки электромобилей, инвестируя в строительство зарядных станций и предоставляя услуги по обслуживанию электромобилей. Компания TotalEnergies активно развивает сеть зарядных станций для электромобилей в Европе и Северной Америке, стремясь обеспечить удобство и доступность зарядки электромобилей для своих клиентов. Компания также инвестирует в разработку новых технологий для зарядки электромобилей, таких как беспроводная зарядка и сверхбыстрая зарядка.</w:t>
        <w:br/>
        <w:br/>
        <w:t>Интеграция с новыми энергетическими системами требует значительных инвестиций в новые технологии и инфраструктуру, а также изменения в бизнес-модели и стратегии развития нефтеперерабатывающих предприятий. Однако, эти инвестиции окупятся в долгосрочной перспективе, обеспечив нефтеперерабатывающим предприятиям устойчивый рост и конкурентоспособность в новой энергетической реальности. Компании, которые активно инвестируют в новые технологии и диверсифицируют свою деятельность, смогут занять лидирующие позиции на рынке и внести свой вклад в создание более экологически чистого и устойчивого энергетического будущего. Игнорирование этой тенденции может привести к постепенному упадку и потере доли рынка, в то время как активное участие в развитии новых энергетических систем позволит нефтеперерабатывающим предприятиям занять лидирующие позиции в энергетической революции.</w:t>
        <w:br/>
        <w:br/>
        <w:br/>
        <w:t xml:space="preserve">Мировой спрос на нефтепродукты претерпевает фундаментальные изменения, и нефтеперерабатывающим предприятиям необходимо адаптироваться к этим новым реалиям, чтобы обеспечить свое долгосрочное выживание и процветание. Традиционный спрос на бензин и дизельное топливо, обусловленный ростом автомобильного парка и грузоперевозок, постепенно снижается, особенно в развитых странах, где наблюдается насыщение рынка и переход к более экологичным видам транспорта. Этот тренд усиливается с ростом популярности электромобилей и гибридных автомобилей, которые требуют меньше или вообще не требуют традиционного топлива. Кроме того, ужесточение экологических норм и повышение требований к качеству топлива также способствуют снижению спроса на традиционные нефтепродукты, поскольку заставляют нефтеперерабатывающие предприятия инвестировать в дорогостоящие технологии для улучшения качества и снижения выбросов. </w:t>
        <w:br/>
        <w:br/>
        <w:t>В то же время, спрос на нефтехимическую продукцию, такую как пластмассы, синтетические волокна, удобрения и другие химические вещества, продолжает расти, особенно в развивающихся странах, где наблюдается бурный рост экономики и потребления. Этот рост обусловлен растущим спросом на потребительские товары, упаковку, строительство, автомобильную промышленность и другие отрасли, которые используют нефтехимическую продукцию в качестве сырья. Нефтехимическая продукция играет важную роль в современной жизни, обеспечивая нас широким спектром товаров и услуг, и ее спрос, как ожидается, продолжит расти в ближайшие годы. Для удовлетворения этого растущего спроса нефтеперерабатывающие предприятия должны переориентировать свои мощности на производство нефтехимической продукции, инвестируя в новые установки и технологии для переработки нефти в химическое сырье.</w:t>
        <w:br/>
        <w:br/>
        <w:t>Чтобы успешно адаптироваться к меняющемуся спросу на нефтепродукты, нефтеперерабатывающим предприятиям необходимо разработать и реализовать комплексную стратегию, включающую в себя инвестиции в новые технологии, оптимизацию производственных процессов и диверсификацию продуктовой линейки. Одним из ключевых направлений является углубление переработки нефти, то есть увеличение выхода нефтехимической продукции из каждой тонны переработанной нефти. Это требует использования более сложных и эффективных технологий, таких как каталитический крекинг, алкилирование, изомеризация и другие процессы, которые позволяют превращать тяжелые фракции нефти в более легкие и ценные продукты. Кроме того, необходимо оптимизировать производственные процессы, чтобы снизить затраты и повысить эффективность, а также диверсифицировать продуктовую линейку, чтобы предлагать более широкий спектр нефтехимической продукции и удовлетворять различные потребности рынка.</w:t>
        <w:br/>
        <w:br/>
        <w:t>Примером успешной адаптации к меняющемуся спросу может служить компания SABIC, один из крупнейших производителей нефтехимической продукции в мире. Компания активно инвестирует в новые технологии и расширяет свои мощности для производства полиэтилена, полипропилена, поликарбоната и других полимеров, которые используются в различных отраслях промышленности. SABIC также активно развивает инновационные продукты и решения, такие как биопластики и переработанные полимеры, которые отвечают растущему спросу на экологически чистые и устойчивые материалы. Другим примером является компания INEOS, которая приобрела ряд нефтеперерабатывающих и нефтехимических предприятий и переориентировала их на производство полимеров и других химических веществ. Компания активно инвестирует в новые технологии и расширяет свои мощности для производства этилена, пропилена, бензола и других химических веществ, которые используются в качестве сырья для производства пластмасс, синтетических волокон, резин и других продуктов. Эти примеры показывают, что успешная адаптация к меняющемуся спросу требует от нефтеперерабатывающих предприятий стратегического мышления, инвестиций в инновации и готовности к изменениям.</w:t>
        <w:br/>
      </w:r>
    </w:p>
    <w:p>
      <w:r>
        <w:br w:type="page"/>
      </w:r>
    </w:p>
    <w:p>
      <w:pPr>
        <w:pStyle w:val="Heading1"/>
      </w:pPr>
      <w:r>
        <w:t>Глава 10: Введение в RTO: принципы и преимущества.</w:t>
      </w:r>
    </w:p>
    <w:p>
      <w:r>
        <w:t>## Развитие Интегрированных Нефтехимических Комплексов: Новый Горизонт для Нефтепереработки</w:t>
        <w:br/>
        <w:br/>
        <w:t>В условиях меняющейся энергетической картины и растущего спроса на специализированные химические продукты, нефтеперерабатывающие предприятия все чаще обращают свой взгляд на интеграцию с нефтехимическими производствами. Этот переход от простого производства топлива к созданию интегрированных нефтехимических комплексов (ИНХК) представляет собой не просто диверсификацию бизнеса, а стратегическую необходимость для обеспечения долгосрочной устойчивости и прибыльности. ИНХК позволяют максимально использовать ценность каждой баррели нефти, превращая ее не только в бензин и дизельное топливо, но и в широкий спектр востребованных химических продуктов, таких как полимеры, растворители, мономеры и другие специализированные химикаты. Это значительно повышает рентабельность производства, снижает зависимость от колебаний цен на нефть и открывает новые рыночные ниши.</w:t>
        <w:br/>
        <w:br/>
        <w:t>Ключевым преимуществом ИНХК является синергия между нефтеперерабатывающими и нефтехимическими процессами. В традиционной модели нефтепереработки значительная часть нефти превращается в топливо, а побочные продукты, такие как нафта, используются как сырье для нефтехимического производства. В ИНХК эти процессы интегрированы, что позволяет оптимизировать использование сырья, снизить затраты на транспортировку и переработку, а также повысить общую эффективность производства. Например, вместо того чтобы продавать нафту как сырье, ИНХК может напрямую перерабатывать ее в этилен, пропилен и другие базовые химикаты, которые затем используются для производства полимеров и других продуктов с высокой добавленной стоимостью. Этот подход значительно повышает рентабельность производства и снижает зависимость от внешних поставщиков сырья.</w:t>
        <w:br/>
        <w:br/>
        <w:t>Одним из ярких примеров успешной интеграции является комплекс SABIC в Аль-Джубайле, Саудовская Аравия. Этот комплекс представляет собой огромный ИНХК, который интегрирует нефтепереработку, производство этилена, пропилена, полиэтилена, полипропилена и других химических продуктов. Благодаря своей масштабу и интеграции, этот комплекс является одним из самых конкурентоспособных нефтехимических производств в мире, обеспечивая стабильную прибыль и удовлетворяя растущий спрос на нефтехимическую продукцию в Азии и других регионах. Другой пример – комплекс ExxonMobil в Сингапуре, который также интегрирует нефтепереработку и нефтехимическое производство, обеспечивая эффективное использование сырья и высокую рентабельность производства. Эти примеры демонстрируют, что ИНХК могут быть успешными и прибыльными, обеспечивая долгосрочную устойчивость и конкурентоспособность нефтеперерабатывающих предприятий.</w:t>
        <w:br/>
        <w:br/>
        <w:t>Внедрение ИНХК требует значительных инвестиций в новые технологии и инфраструктуру. Однако эти инвестиции окупаются за счет повышения эффективности производства, снижения затрат и увеличения прибыли. Кроме того, ИНХК могут привлечь дополнительные инвестиции от стратегических партнеров и фондов, заинтересованных в развитии нефтехимической промышленности. Важным фактором успеха является разработка эффективной стратегии интеграции, учитывающей особенности конкретного нефтеперерабатывающего предприятия и рыночные условия. Эта стратегия должна включать в себя анализ рыночного спроса, выбор оптимальных технологий, разработку логистической схемы и организацию эффективного управления производством. Кроме того, необходимо обеспечить соответствие экологическим стандартам и требованиям безопасности, чтобы минимизировать негативное воздействие на окружающую среду и обеспечить безопасные условия труда.</w:t>
        <w:br/>
        <w:br/>
        <w:t>В заключение, развитие интегрированных нефтехимических комплексов представляет собой перспективное направление для нефтеперерабатывающих предприятий, стремящихся к долгосрочной устойчивости и прибыльности. Этот подход позволяет максимально использовать ценность каждой баррели нефти, диверсифицировать бизнес и удовлетворить растущий спрос на нефтехимическую продукцию. Инвестиции в ИНХК требуют значительных усилий и затрат, но они окупаются за счет повышения эффективности производства, снижения затрат и увеличения прибыли. В условиях меняющейся энергетической картины и растущей конкуренции, ИНХК могут стать ключевым фактором успеха для нефтеперерабатывающих предприятий, обеспечивая им конкурентоспособность и устойчивое развитие в будущем.</w:t>
        <w:br/>
        <w:br/>
        <w:br/>
        <w:t>## I. Тенденции, формирующие будущее отрасли</w:t>
        <w:br/>
        <w:br/>
        <w:t>Нефтеперерабатывающая промышленность стоит на пороге радикальных изменений, обусловленных целым комплексом взаимосвязанных факторов, начиная от глобальных энергетических трендов и заканчивая технологическими инновациями и растущими требованиями к экологической устойчивости. Влияние этих тенденций ощущается на всех этапах производственного процесса, от выбора сырья до разработки конечной продукции, и требует от компаний адаптации и проактивного подхода к планированию будущего. Одна из ключевых тенденций – это постепенный переход от традиционного фокуса на производство топлива к более широкому спектру нефтехимических продуктов, что связано с растущим спросом на пластмассы, полимеры и другие химические соединения в различных отраслях промышленности. Этот сдвиг обусловлен тем, что в долгосрочной перспективе спрос на топливо, особенно бензин и дизельное топливо, будет снижаться по мере развития электромобилей и других альтернативных видов транспорта, в то время как спрос на нефтехимические продукты будет оставаться стабильным или даже расти.</w:t>
        <w:br/>
        <w:br/>
        <w:t>Эта тенденция к диверсификации продуктового портфеля стимулирует нефтеперерабатывающие компании к инвестициям в новые технологии и модернизации существующих мощностей, чтобы обеспечить возможность переработки нефти в более ценные продукты. Примером может служить проект компании Borealis в Португалии, где был построен новый полимерный завод, интегрированный с существующим нефтеперерабатывающим комплексом, что позволило компании увеличить производство полипропилена и других полимеров, а также повысить эффективность использования сырья. Другим важным трендом является растущая потребность в более чистых и экологически безопасных видах топлива, что требует от нефтеперерабатывающих компаний внедрения технологий, позволяющих снизить содержание серы, азота и других вредных веществ в производимом топливе. В этом направлении активно работают компании, такие как Shell и TotalEnergies, инвестируя в технологии гидроочистки и каталитического крекинга, позволяющие производить топливо, соответствующее самым строгим экологическим стандартам.</w:t>
        <w:br/>
        <w:br/>
        <w:t xml:space="preserve">Кроме того, все больше внимания уделяется переработке отходов и повторному использованию материалов, что стимулирует развитие циркулярной экономики в нефтеперерабатывающей промышленности. Компании активно исследуют возможности переработки пластиковых отходов в сырье для производства новых полимеров, а также используют отработанные масла и другие отходы в качестве топлива или сырья для других производств. Например, проект компании Eastman по химической переработке пластиковых отходов в сырье для производства новых пластмасс позволяет значительно сократить количество пластиковых отходов, отправляемых на свалки, и снизить потребность в первичном сырье. Также важным фактором, определяющим будущее нефтеперерабатывающей промышленности, является развитие цифровых технологий и автоматизации производственных процессов. Внедрение искусственного интеллекта, машинного обучения и больших данных позволяет оптимизировать производственные процессы, снизить затраты, повысить безопасность и эффективность работы. </w:t>
        <w:br/>
        <w:br/>
        <w:t>Наконец, геополитические факторы и колебания цен на нефть оказывают существенное влияние на нефтеперерабатывающую промышленность, требуя от компаний гибкости и адаптивности к меняющимся рыночным условиям. Непредсказуемость цен на нефть и политическая нестабильность в нефтедобывающих регионах создают риски для нефтеперерабатывающих компаний, требуя от них диверсификации источников сырья и разработки эффективных стратегий управления рисками. В этой связи все большее значение приобретает развитие альтернативных источников сырья, таких как биомасса и отходы, которые позволяют снизить зависимость от традиционной нефти и повысить устойчивость нефтеперерабатывающих компаний к внешним шокам. В заключение, нефтеперерабатывающая промышленность находится на перепутье, и успех в будущем будет зависеть от способности компаний адаптироваться к меняющимся тенденциям, внедрять инновационные технологии и разрабатывать устойчивые стратегии развития.</w:t>
        <w:br/>
        <w:br/>
        <w:br/>
        <w:t>Энергетический переход, характеризующийся глобальным стремлением к декарбонизации и снижению зависимости от ископаемого топлива, оказывает глубокое и многогранное влияние на спрос на нефть и нефтепродукты, трансформируя структуру потребления в различных секторах экономики и требуя от нефтеперерабатывающей отрасли переосмысления своей роли в будущем. Этот переход не означает немедленного отказа от нефти, однако он знаменует собой структурные изменения, в рамках которых спрос в одних секторах будет сокращаться, а в других – сохраняться или даже расти, создавая новые вызовы и возможности для нефтеперерабатывающих компаний. Наиболее заметное снижение спроса прогнозируется в секторе транспорта, где развитие электромобилей, гибридных автомобилей и других альтернативных видов транспорта постепенно вытесняет традиционные автомобили с двигателями внутреннего сгорания, работающие на бензине и дизельном топливе. По данным Международного энергетического агентства (IEA), к 2030 году электромобили могут занять более 30% мирового автомобильного парка, что приведет к значительному снижению спроса на бензин и дизельное топливо в этом секторе.</w:t>
        <w:br/>
        <w:br/>
        <w:t>Однако влияние энергетического перехода на спрос на нефтепродукты неравномерно, и некоторые сектора экономики продолжат нуждаться в нефти и нефтепродуктах в обозримом будущем. К ним относится авиационный транспорт, где электрификация затруднена из-за ограничений по весу и энергоемкости аккумуляторов, а также морской транспорт, где переход на альтернативные виды топлива требует значительных инвестиций и разработки новой инфраструктуры. В этих секторах нефть и нефтепродукты, вероятно, останутся доминирующими источниками энергии на протяжении нескольких десятилетий, что создает возможности для нефтеперерабатывающих компаний, способных производить высококачественное авиационное топливо и морское топливо с низким содержанием серы. Кроме того, нефтехимия, производящая пластмассы, полимеры и другие химические продукты, остается значительным потребителем нефти и нефтепродуктов, и спрос в этом секторе, вероятно, будет расти в связи с увеличением населения и расширением сферы применения химических продуктов. Этот сектор создает новые возможности для нефтеперерабатывающих компаний, способных интегрировать нефтехимическое производство в свои производственные комплексы и производить высококачественное сырье для химической промышленности.</w:t>
        <w:br/>
        <w:br/>
        <w:t>Несмотря на сохранение спроса в некоторых секторах, общий спрос на нефть и нефтепродукты, вероятно, достигнет своего пика в ближайшие годы и начнет снижаться по мере ускорения энергетического перехода. Это требует от нефтеперерабатывающих компаний адаптации к новым реалиям и диверсификации своей деятельности. Одним из ключевых направлений адаптации является инвестирование в технологии переработки, позволяющие производить высококачественные нефтепродукты с низким содержанием вредных веществ и адаптированные к новым требованиям рынка. Кроме того, нефтеперерабатывающие компании могут инвестировать в производство альтернативных видов топлива, таких как биотопливо, синтетическое топливо и водород, что позволит им снизить зависимость от традиционной нефти и расширить свою клиентскую базу. Наконец, нефтеперерабатывающие компании могут диверсифицировать свою деятельность, инвестируя в производство нефтехимической продукции, развитие инфраструктуры для зарядки электромобилей и другие смежные отрасли, что позволит им обеспечить устойчивость своего бизнеса в долгосрочной перспективе. Ключевым примером успешной адаптации является компания Neste, которая превратилась из традиционной нефтеперерабатывающей компании в ведущего производителя биотоплива и возобновляемых химических продуктов, демонстрируя, что успешная адаптация к энергетическому переходу возможна и прибыльна.</w:t>
        <w:br/>
        <w:br/>
        <w:br/>
        <w:t>Потребительские предпочтения в сфере энергетики претерпевают значительные изменения, обусловленные растущим осознанием экологических проблем и стремлением к устойчивому развитию. Современный потребитель все чаще отдает предпочтение продуктам и услугам, оказывающим минимальное воздействие на окружающую среду, и эта тенденция оказывает прямое влияние на рынок нефтепродуктов. Традиционные показатели качества, такие как октановое число и цетановое число, остаются важными, однако все большее внимание уделяется экологическим характеристикам, таким как содержание серы, ароматических углеводородов и твердых частиц.  Потребители все чаще готовы платить премию за экологически чистые продукты, что стимулирует нефтеперерабатывающие компании к инвестициям в технологии глубокой переработки и производства экологически чистого топлива.  Это смещение потребительских предпочтений не ограничивается розничным рынком, оказывая влияние и на корпоративных клиентов, которые все чаще предъявляют требования к экологичности используемого топлива и смазочных материалов.</w:t>
        <w:br/>
        <w:br/>
        <w:t>Ярким примером изменения потребительских предпочтений является растущий спрос на бензин с пониженным содержанием серы и ароматических углеводородов. В Европе и Северной Америке уже давно действуют строгие экологические стандарты, ограничивающие содержание этих вредных веществ в бензине, однако в других регионах мира, таких как Азия и Африка, спрос на экологически чистое топливо растет быстрыми темпами. Это связано с ухудшением качества воздуха в крупных городах и растущим осознанием потребителями негативного воздействия загрязнения воздуха на здоровье.  В ответ на этот спрос многие нефтеперерабатывающие компании инвестируют в технологии гидроочистки и каталитического риформинга, позволяющие удалять серу и ароматические углеводороды из бензина и повышать его экологические характеристики.  Кроме того, потребители все чаще отдают предпочтение дизельному топливу с низким содержанием серы, особенно в странах, где действуют строгие экологические стандарты для тяжелого транспорта.</w:t>
        <w:br/>
        <w:br/>
        <w:t>Однако изменение потребительских предпочтений не ограничивается лишь экологическими характеристиками топлива. Потребители все чаще интересуются происхождением топлива и способами его производства. Растет спрос на биотопливо, произведенное из возобновляемых источников, таких как растительные масла, сахарный тростник и кукуруза. Биотопливо считается экологически чистой альтернативой традиционному топливу, поскольку оно производится из возобновляемых ресурсов и не способствует выбросам парниковых газов. Однако производство биотоплива также имеет свои недостатки, такие как конкуренция с производством продовольствия и необходимость в больших площадях земли для выращивания сырья. В ответ на эти проблемы нефтеперерабатывающие компании разрабатывают новые технологии производства биотоплива из отходов и непищевого сырья, такие как водоросли и целлюлозные материалы.  Кроме того, растет интерес к синтетическому топливу, произведенному из угля, газа или воды с использованием технологий газовой химии. Синтетическое топливо может быть произведено из различных источников и адаптировано к различным требованиям, что делает его привлекательной альтернативой традиционному топливу.</w:t>
        <w:br/>
        <w:br/>
        <w:br/>
        <w:t>Ужесточение экологических норм и требований к выбросам является одним из ключевых факторов, определяющих будущее нефтеперерабатывающей отрасли и ее адаптацию к новым вызовам, связанным с изменением климата и ухудшением экологической обстановки. Глобальное осознание необходимости сокращения выбросов парниковых газов и загрязняющих веществ привело к принятию все более строгих экологических стандартов во многих странах мира, оказывая прямое влияние на технологические процессы, инвестиционные решения и операционную деятельность нефтеперерабатывающих предприятий. В конечном итоге, это оказывает значительное воздействие на то, как производится топливо и какие технологии используются для снижения негативного воздействия на окружающую среду.</w:t>
        <w:br/>
        <w:br/>
        <w:t>Этот тренд особенно заметен в Европе, где действуют одни из самых строгих экологических норм в мире. Директивы Европейского Союза по качеству топлива, выбросам промышленных предприятий и ограничению выбросов парниковых газов устанавливают жесткие требования к нефтеперерабатывающим предприятиям, вынуждая их инвестировать в современные технологии и перестраивать производственные процессы. Например, введение стандартов Euro 6 для автомобилей требует производства дизельного топлива с низким содержанием серы и твердых частиц, что требует значительных инвестиций в установки гидроочистки и каталитического крекинга. Кроме того, директива RED II (Renewable Energy Directive II) устанавливает целевые показатели для доли возобновляемых источников энергии в транспортном секторе, стимулируя производство биотоплива и синтетического топлива. В этих условиях, предприятия должны пересмотреть свои бизнес-модели, чтобы эффективно соответствовать нормативным требованиям и одновременно оставаться конкурентоспособными.</w:t>
        <w:br/>
        <w:br/>
        <w:t>В Северной Америке тенденция к ужесточению экологических норм также набирает обороты. Агентство по охране окружающей среды США (EPA) ужесточает стандарты по выбросам парниковых газов для автомобилей и промышленных предприятий, а также вводит новые правила по обращению с отходами и загрязняющими веществами. Особенно важным является нормативный акт Clean Power Plan, направленный на сокращение выбросов углекислого газа от электростанций, который косвенно оказывает влияние на нефтеперерабатывающую отрасль, стимулируя использование более чистых источников энергии и повышение энергоэффективности. Агентство также активно работает над снижением выбросов метана, мощного парникового газа, который образуется в процессе добычи и переработки нефти и газа. Помимо этого, многие штаты принимают собственные, более строгие экологические нормы, что создает дополнительное давление на нефтеперерабатывающие предприятия.</w:t>
        <w:br/>
        <w:br/>
        <w:t>На развивающихся рынках, таких как Китай и Индия, экологические нормы также становятся все более строгими, хотя и с меньшей скоростью, чем в развитых странах. В Китае правительство активно борется с загрязнением воздуха, особенно в крупных городах, и внедряет новые правила по ограничению выбросов от промышленных предприятий, включая нефтеперерабатывающие заводы. В Индии также предпринимаются усилия по улучшению качества воздуха и воды, и правительство планирует ужесточить экологические нормы для нефтеперерабатывающих предприятий и других промышленных объектов. Однако, в этих странах, соблюдение экологических норм часто сталкивается с экономическими трудностями и сопротивлением со стороны предприятий, которые опасаются снижения конкурентоспособности. В связи с этим, правительство должно найти баланс между экологическими требованиями и экономическим развитием, чтобы обеспечить устойчивое развитие нефтеперерабатывающей отрасли.</w:t>
        <w:br/>
        <w:br/>
        <w:br/>
        <w:t>Инновации и технологические прорывы играют ключевую роль в обеспечении устойчивого развития нефтеперерабатывающей отрасли, предлагая решения для снижения экологического следа, повышения эффективности и адаптации к меняющимся потребностям рынка. Простое совершенствование существующих процессов уже недостаточно для решения накопившихся проблем; необходим фундаментальный пересмотр подходов к переработке нефти и производству топлива, основанный на внедрении передовых технологий и научных достижений. Это включает в себя разработку и внедрение новых каталитических систем, позволяющих увеличить выход светлых нефтепродуктов и снизить образование вредных побочных продуктов, а также оптимизацию процессов разделения и очистки, направленных на повышение качества топлива и снижение выбросов загрязняющих веществ. Более того, инновации в области энергетики, такие как разработка высокоэффективных установок когенерации и использование возобновляемых источников энергии для обеспечения электроэнергией нефтеперерабатывающих предприятий, способствуют снижению выбросов парниковых газов и повышению энергоэффективности.</w:t>
        <w:br/>
        <w:br/>
        <w:t>Особое внимание уделяется разработке и внедрению технологий переработки альтернативного сырья, включая биомассу, пластиковые отходы и другие возобновляемые источники. Использование биомассы в качестве сырья для производства биотоплива, такого как биодизель и биоэтанол, позволяет снизить зависимость от ископаемого топлива и сократить выбросы парниковых газов. Переработка пластиковых отходов в нефтепродукты или химические вещества позволяет решить проблему утилизации отходов и снизить потребность в первичном сырье. Однако, успешное внедрение этих технологий требует решения ряда технических и экономических проблем, включая обеспечение стабильного качества сырья, оптимизацию процессов переработки и снижение затрат на производство. Значительный прогресс достигнут в области разработки и внедрения мембранных технологий, которые позволяют разделять различные компоненты нефти и топлива с высокой селективностью и эффективностью. Мембранные процессы могут использоваться для очистки топлива от серы, азота и других загрязняющих веществ, а также для выделения ценных компонентов из нефти и газа.</w:t>
        <w:br/>
        <w:br/>
        <w:t>Цифровизация и применение искусственного интеллекта (ИИ) открывают новые возможности для оптимизации процессов переработки нефти и повышения эффективности нефтеперерабатывающих предприятий. Использование ИИ позволяет анализировать огромные объемы данных, полученных от различных датчиков и систем контроля, и выявлять закономерности и тенденции, которые могут быть использованы для оптимизации параметров технологических процессов, прогнозирования отказов оборудования и повышения безопасности производства. Цифровые двойники нефтеперерабатывающих установок позволяют моделировать различные сценарии и оценивать влияние изменений параметров на производительность и эффективность производства. Кроме того, ИИ может использоваться для автоматизации процессов управления производством и оптимизации логистических цепочек, что позволяет снизить затраты и повысить рентабельность производства. Примером является применение машинного обучения для оптимизации режимов работы установок каталитического крекинга, что позволяет увеличить выход бензина и снизить образование кокса, а также для прогнозирования качества сырой нефти и оптимизации режимов переработки.</w:t>
        <w:br/>
        <w:br/>
        <w:t>Наконец, внедрение принципов циркулярной экономики и технологий утилизации отходов играет важную роль в обеспечении устойчивого развития нефтеперерабатывающей отрасли. Разработка и внедрение технологий переработки нефтешламов, отработанных катализаторов и других отходов позволяет сократить количество отходов, направляемых на полигоны, и повторно использовать ценные компоненты. Например, переработка нефтешламов позволяет извлекать нефть и другие полезные компоненты, а также использовать их в качестве сырья для производства строительных материалов и других продуктов. Отработанные катализаторы могут быть переработаны для извлечения ценных металлов, таких как платина, палладий и никель, которые могут быть повторно использованы в качестве катализаторов или в других отраслях промышленности. Внедрение этих технологий требует значительных инвестиций и разработки новых технологий, но позволяет снизить негативное воздействие на окружающую среду и повысить экономическую эффективность производства. Таким образом, комплексное применение инноваций и технологий, направленных на снижение экологического следа, повышение эффективности и внедрение принципов циркулярной экономики, является ключевым фактором обеспечения устойчивого развития нефтеперерабатывающей отрасли в будущем.</w:t>
        <w:br/>
        <w:br/>
        <w:br/>
        <w:t>Разработка новых каталитических процессов является краеугольным камнем повышения эффективности переработки нефти и снижения её экологического следа, представляя собой один из наиболее перспективных путей к устойчивому развитию отрасли. Традиционные каталитические процессы, несмотря на свою устоявшуюся эффективность, часто требуют высоких температур и давлений, что обуславливает значительное энергопотребление и, как следствие, выбросы парниковых газов. Новые поколения катализаторов, разработанные с использованием передовых нанотехнологий и методов моделирования, способны значительно снизить эти требования, открывая возможности для существенной экономии энергии и сокращения выбросов. Ключевым направлением в этой области является создание катализаторов с повышенной селективностью, позволяющих направлять реакции в сторону образования целевых продуктов, минимизируя образование нежелательных побочных продуктов и повышая выход ценных нефтепродуктов.</w:t>
        <w:br/>
        <w:br/>
        <w:t>Одним из ярких примеров прогресса в этой области является разработка новых цеолитных катализаторов, обладающих уникальной микропористой структурой и повышенной активностью в процессах крекинга и изомеризации. Цеолиты, благодаря своей кристаллической структуре, содержащей равномерные поры, позволяют избирательно ускорять реакции определенных молекул, обеспечивая высокую селективность и выход целевых продуктов. Более того, модификация цеолитных катализаторов путем введения различных металлов или оксидов металлов позволяет адаптировать их свойства к конкретным условиям и задачам, расширяя спектр их применения. Так, например, добавление платины или палладия к цеолитным катализаторам повышает их активность в процессах гидрокрекинга, позволяя перерабатывать более тяжелые фракции нефти и получать больше светлых нефтепродуктов. Развитие этой области также направлено на создание катализаторов, устойчивых к отравлению серой и азотом, содержащимися в сырой нефти, что позволяет снизить затраты на очистку сырья и повысить срок службы катализаторов.</w:t>
        <w:br/>
        <w:br/>
        <w:t>Важной тенденцией в разработке новых каталитических процессов является использование наночастиц металлов в качестве активных компонентов. Наночастицы, благодаря своей высокой удельной поверхности и уникальным электронным свойствам, обладают повышенной каталитической активностью и селективностью. Однако, для предотвращения агломерации наночастиц и сохранения их активности, необходимо использовать специальные носители и стабилизаторы. В качестве носителей часто используются оксиды металлов, такие как оксид алюминия, оксид кремния и оксид титана, которые обеспечивают высокую дисперсность наночастиц и предотвращают их слипание. Кроме того, разработка новых методов синтеза наночастиц, позволяющих контролировать их размер, форму и состав, играет важную роль в повышении эффективности каталитических процессов. Например, использование методов коллоидной химии и микроэмульсий позволяет получать наночастицы с узким распределением по размерам и контролируемой морфологией, что обеспечивает высокую каталитическую активность и селективность.</w:t>
        <w:br/>
        <w:br/>
        <w:t>Перспективным направлением в разработке новых каталитических процессов является использование биокатализаторов – ферментов, которые обладают высокой селективностью и активностью в мягких условиях. Ферменты способны катализировать сложные химические реакции в водных растворах при комнатной температуре и атмосферном давлении, что позволяет значительно снизить энергопотребление и избежать образования вредных побочных продуктов. Однако, ферменты обычно менее стабильны, чем традиционные катализаторы, и требуют специальных условий для поддержания их активности. Для повышения стабильности ферментов используются методы иммобилизации, при которых ферменты фиксируются на твердых носителях, таких как полимеры или неорганические материалы. Кроме того, разработка методов генной инженерии позволяет создавать ферменты с повышенной стабильностью и активностью в жестких условиях. Применение биокатализаторов в нефтепереработке находится на ранней стадии развития, но уже демонстрирует многообещающие результаты в процессах гидрообработки и десульфуризации. Разработка и внедрение новых каталитических процессов, сочетающих преимущества традиционных катализаторов и биокатализаторов, представляет собой важную задачу для обеспечения устойчивого развития нефтеперерабатывающей отрасли.</w:t>
        <w:br/>
        <w:br/>
        <w:br/>
        <w:t>Технологии улавливания и хранения углерода (CCS) представляют собой ключевой элемент в стратегии снижения выбросов парниковых газов, особенно в отраслях, где избежать выбросов углекислого газа (CO2) традиционными методами затруднительно или экономически нецелесообразно. В нефтепереработке, где процессы крекинга, риформинга и сжигания топлива неизбежно сопровождаются выделением CO2, CCS может сыграть решающую роль в достижении углеродной нейтральности. Суть технологии заключается в улавливании CO2 из отходящих газов, его сжатии и транспортировке для последующего хранения в подземных геологических формациях, таких как истощенные нефтяные и газовые месторождения, глубокие солевые пласты или базальтовые породы. Хотя концепция CCS кажется относительно простой, её практическая реализация сопряжена с рядом технических и экономических вызовов, требующих инновационных решений и значительных инвестиций.</w:t>
        <w:br/>
        <w:br/>
        <w:t>Одним из основных препятствий на пути широкого внедрения CCS является высокая стоимость улавливания CO2. Традиционные методы улавливания, такие как абсорбция аминами, требуют значительного расхода энергии на регенерацию абсорбента, что существенно увеличивает эксплуатационные расходы. Кроме того, амины подвержены деградации и требуют периодической замены, что также увеличивает затраты. В последние годы активно разрабатываются альтернативные методы улавливания, такие как мембранные технологии, адсорбция с использованием твердых адсорбентов и химическое улавливание с использованием растворителей на основе ионных жидкостей. Эти технологии позволяют снизить энергопотребление и эксплуатационные расходы, но пока не достигли необходимой зрелости для широкого коммерческого применения. Важно отметить, что эффективность улавливания CO2 также зависит от концентрации CO2 в отходящих газах, поэтому разработка специализированных технологий улавливания для различных источников выбросов является важной задачей. Например, для улавливания CO2 из дымовых газов электростанций требуются технологии, способные эффективно улавливать CO2 при низкой концентрации, в то время как для улавливания CO2 из промышленных процессов, где концентрация CO2 выше, могут использоваться более простые и дешевые технологии.</w:t>
        <w:br/>
        <w:br/>
        <w:t>Эффективность и безопасность хранения CO2 также являются критически важными аспектами CCS. Подземные геологические формации должны обладать достаточной проницаемостью и пористостью для хранения больших объемов CO2, а также иметь надежные естественные барьеры, предотвращающие утечку CO2 в атмосферу или грунтовые воды. Для обеспечения безопасности хранения необходимо проводить тщательное геологическое картирование и моделирование, а также осуществлять постоянный мониторинг за состоянием хранилища. Важно отметить, что использование истощенных нефтяных и газовых месторождений для хранения CO2 может быть взаимовыгодным, поскольку позволяет увеличить добычу нефти и газа за счет повышения пластового давления, а также сократить выбросы CO2 в атмосферу. Однако, необходимо учитывать, что истощенные месторождения могут быть нестабильными и подвержены разрывам, поэтому необходимо проводить тщательный анализ их состояния и разрабатывать соответствующие меры предосторожности. Кроме того, необходимо учитывать, что CO2, хранящийся в подземных формациях, может взаимодействовать с горными породами и грунтовыми водами, что может привести к изменению их свойств и возникновению экологических проблем.</w:t>
        <w:br/>
        <w:br/>
        <w:t>Несмотря на все вызовы, CCS имеет значительный потенциал для сокращения выбросов CO2 в нефтепереработке и других отраслях промышленности. В настоящее время реализуется ряд пилотных и демонстрационных проектов CCS по всему миру, направленных на отработку технологий улавливания, транспортировки и хранения CO2. Крупнейшим проектом CCS является проект Quest в Канаде, который улавливает CO2 от нефтеперерабатывающего завода и завода по производству водорода и транспортирует его по трубопроводу для закачки в истощенное нефтяное месторождение. Другим важным проектом является проект Snøhvit в Норвегии, который улавливает CO2 от завода по переработке природного газа и хранит его в подземном геологическом пласте. Эти проекты демонстрируют, что CCS является технически осуществимой технологией, но для её широкого внедрения необходима государственная поддержка, инвестиции в научные исследования и разработку, а также создание нормативно-правовой базы, стимулирующей развитие CCS. Только при комплексном подходе CCS может стать эффективным инструментом борьбы с изменением климата и обеспечить устойчивое развитие нефтеперерабатывающей отрасли.</w:t>
        <w:br/>
        <w:br/>
        <w:br/>
        <w:t>Переход к устойчивому развитию в нефтепереработке требует не только снижения выбросов парниковых газов, но и переосмысления сырьевой базы. Традиционная зависимость от ископаемого топлива несет в себе риски истощения ресурсов и негативного воздействия на окружающую среду. Альтернативным путем является использование возобновляемого сырья, такого как биомасса и пластиковые отходы, в качестве заменителей или добавок к нефти. Биомасса, включающая растительные материалы, древесину и сельскохозяйственные отходы, представляет собой возобновляемый источник углерода, который может быть преобразован в бионефть, биотопливо и другие ценные продукты с использованием различных технологий, таких как пиролиз, газификация и гидротермальное сжижение.  Этот подход позволяет создать замкнутый цикл углерода, где углерод, поглощенный растениями из атмосферы, возвращается в производственный цикл, минимизируя выбросы CO2.  Например, компания Neste в Финляндии активно использует растительные масла и жиры для производства дизельного топлива, снижая зависимость от ископаемой нефти и значительно сокращая выбросы парниковых газов.</w:t>
        <w:br/>
        <w:br/>
        <w:t>Однако, использование биомассы в качестве сырья для нефтепереработки не лишено трудностей.  Во-первых, конкуренция за земельные ресурсы между производством биомассы и пищевыми культурами может привести к росту цен на продовольствие и негативным социальным последствиям.  Во-вторых, транспортировка биомассы на большие расстояния может быть дорогостоящей и энергоемкой, снижая экологические преимущества. В-третьих, устойчивое управление биомассой требует строгого контроля за источниками сырья и соблюдения принципов лесоуправления и земледелия, чтобы избежать деградации почв и утраты биоразнообразия.  В связи с этим, все большее внимание уделяется использованию непищевой биомассы, такой как сельскохозяйственные отходы, водоросли и лигноцеллюлозные материалы, а также оптимизации логистических цепочек и развитию местных источников сырья.  Эффективное решение этих проблем позволит максимизировать преимущества использования биомассы в качестве устойчивой альтернативы нефти.</w:t>
        <w:br/>
        <w:br/>
        <w:t>Пластиковые отходы, представляющие собой серьезную экологическую проблему, также могут быть переработаны в ценное сырье для нефтеперерабатывающей отрасли.  Технологии химической переработки пластика, такие как пиролиз и газификация, позволяют разлагать полимерные материалы на мономеры, олефины и другие химические соединения, которые могут быть использованы в качестве сырья для производства топлива, пластмасс и других продуктов.  Этот подход не только снижает объем пластиковых отходов, направляемых на полигоны и в океан, но и сокращает потребность в ископаемом топливе для производства новых полимеров и топлива.  Например, компания Eastman Chemical Company разработала технологию переработки пластиковых отходов в мономеры, которые могут быть использованы для производства новых пластмасс с теми же характеристиками, что и из первичного сырья.  Этот замкнутый цикл переработки пластика позволяет значительно снизить экологическую нагрузку и создать более устойчивую систему управления отходами.</w:t>
        <w:br/>
        <w:br/>
        <w:t>Тем не менее, экономическая целесообразность переработки пластиковых отходов в нефтеперерабатывающей отрасли зависит от нескольких факторов.  Во-первых, сбор и сортировка пластиковых отходов являются сложными и дорогостоящими процессами, требующими развитой инфраструктуры и эффективных систем управления отходами.  Во-вторых, качество пластиковых отходов может быть различным, что требует предварительной обработки и очистки для обеспечения соответствия требованиям нефтеперерабатывающих процессов.  В-третьих, конкуренция со стороны дешевого первичного сырья может снижать экономическую привлекательность переработки пластиковых отходов.  Для повышения экономической целесообразности переработки пластиковых отходов необходимы государственная поддержка, развитие инновационных технологий переработки, создание стимулов для сбора и сортировки пластиковых отходов, а также повышение осведомленности населения о важности переработки отходов.  При комплексном подходе переработка пластиковых отходов может стать важным элементом устойчивой нефтеперерабатывающей отрасли.</w:t>
        <w:br/>
        <w:br/>
        <w:br/>
        <w:t>Нефтеперерабатывающие предприятия будущего столкнутся с беспрецедентным комплексом вызовов, требующим стратегического переосмысления бизнес-моделей и операционных практик. Помимо уже озвученных требований к декарбонизации и переходу к альтернативному сырью, ключевым фактором станет волатильность спроса на традиционные нефтепродукты, обусловленная развитием электромобильности, повышением энергоэффективности и изменением потребительских предпочтений. Этот сдвиг в спросе потребует от нефтепереработчиков не только оптимизации существующих мощностей для производства более высокоценных продуктов, но и диверсификации производственных цепочек и освоения новых рыночных ниш. Компания Shell, например, активно инвестирует в производство авиационного топлива на основе биомассы, осознавая растущий спрос на экологически чистые виды топлива в авиационной отрасли, и это является ярким примером адаптации к новым реалиям рынка. Без гибкости и способности к инновациям предприятия рискуют столкнуться с устареванием активов и снижением рентабельности.</w:t>
        <w:br/>
        <w:br/>
        <w:t>Одним из наиболее острых вызовов станет необходимость значительных капиталовложений в модернизацию инфраструктуры и внедрение новых технологий, соответствующих требованиям экологической безопасности и устойчивого развития. Переход к производству "зеленого" водорода, улавливанию и хранению углерода (CCS), а также переработке альтернативного сырья потребует масштабной модернизации устаревшего оборудования и строительства новых производственных мощностей. При этом, обеспечение доступа к финансированию может стать серьезной проблемой, особенно для небольших и средних предприятий. Государственная поддержка, в виде налоговых льгот, субсидий и гарантий, станет ключевым фактором успеха в этом процессе. Так, правительство Норвегии активно поддерживает проекты в области CCS, предоставляя значительные финансовые ресурсы и создавая благоприятные условия для инвестиций. Без целенаправленной государственной политики и привлечения частного капитала, переход к устойчивому развитию нефтеперерабатывающей отрасли будет затруднен.</w:t>
        <w:br/>
        <w:br/>
        <w:t>Вместе с тем, возникающие вызовы открывают и значительные возможности для инноваций и роста. Переход к производству высококачественных химических продуктов и полимеров, специальных растворителей и других продуктов с высокой добавленной стоимостью позволит нефтеперерабатывающим предприятиям повысить рентабельность и снизить зависимость от колебаний цен на нефть. Разработка новых материалов на основе переработанного пластика и биомассы, а также создание замкнутых циклов производства позволит сократить отходы и снизить воздействие на окружающую среду. Компания Borealis, например, активно инвестирует в разработку полимеров, пригодных для вторичной переработки, и создает замкнутые циклы производства, что позволяет сократить потребление первичного сырья и снизить выбросы парниковых газов. В конечном итоге, успешная адаптация к новым реалиям рынка потребует от нефтеперерабатывающих предприятий не только технологических инноваций, но и стратегического видения, гибкости и способности к сотрудничеству.</w:t>
        <w:br/>
        <w:br/>
        <w:t>Наконец, необходимо учитывать растущую роль цифровизации и автоматизации в нефтеперерабатывающей отрасли. Внедрение искусственного интеллекта, машинного обучения и больших данных позволит оптимизировать производственные процессы, повысить энергоэффективность, снизить затраты и улучшить качество продукции. Цифровые двойники, предсказующее обслуживание оборудования и автоматизированные системы управления позволят повысить надежность и безопасность производства, а также сократить выбросы и отходы. Компания Honeywell, например, предлагает комплексные решения для цифровизации нефтеперерабатывающих предприятий, включающие системы управления производством, предсказательного обслуживания и оптимизации энергопотребления. В конечном итоге, успешная интеграция цифровых технологий позволит нефтеперерабатывающим предприятиям стать более эффективными, устойчивыми и конкурентоспособными на мировом рынке.</w:t>
        <w:br/>
        <w:br/>
        <w:br/>
        <w:t>В условиях все более волатильного мирового рынка нефтеперерабатывающие предприятия сталкиваются с необходимостью постоянного повышения конкурентоспособности. Традиционные стратегии, основанные на увеличении объемов производства, все чаще оказываются неэффективными, уступая место подходу, ориентированному на оптимизацию затрат и диверсификацию продуктового портфеля. Эффективное управление издержками, начиная с оптимизации логистических цепочек и заканчивая внедрением энергосберегающих технологий, становится ключевым фактором выживания в условиях жесткой конкуренции. Примером успешной реализации данной стратегии может служить нефтеперерабатывающий завод в Баварии, который внедрил систему автоматического управления энергопотреблением, что позволило снизить затраты на электроэнергию на 15% и существенно повысить рентабельность производства. Важно отметить, что оптимизация затрат – это не только сокращение расходов, но и повышение эффективности использования ресурсов, что способствует снижению негативного воздействия на окружающую среду.</w:t>
        <w:br/>
        <w:br/>
        <w:t>Однако, исключительно оптимизация затрат не может обеспечить долгосрочную конкурентоспособность. В условиях снижения спроса на традиционные нефтепродукты, обусловленного развитием электромобильности и повышением энергоэффективности, диверсификация продуктового портфеля становится жизненно важной необходимостью. Переход к производству высококачественных химических продуктов, полимеров и специальных растворителей позволяет нефтеперерабатывающим предприятиям не только повысить рентабельность, но и снизить зависимость от колебаний цен на нефть. Компания SABIC, один из крупнейших производителей полимеров в мире, активно инвестирует в разработку новых материалов для автомобильной промышленности, электроники и медицины, что позволяет ей не только расширить свой рынок сбыта, но и создать инновационные продукты с высокой добавленной стоимостью. Важно отметить, что диверсификация продуктового портфеля требует значительных инвестиций в исследования и разработки, а также тесного сотрудничества с потребителями и научными организациями.</w:t>
        <w:br/>
        <w:br/>
        <w:t>Ключевым элементом стратегии повышения конкурентоспособности является гибкость производственных мощностей и способность быстро адаптироваться к меняющимся потребностям рынка. Нефтеперерабатывающие предприятия, которые могут оперативно переключаться между различными видами продукции и быстро реагировать на изменения спроса, имеют значительное преимущество перед конкурентами. Компания BP, например, активно использует систему цифрового моделирования производственных процессов, что позволяет ей оптимизировать загрузку мощностей и быстро адаптироваться к меняющимся рыночным условиям. Важно отметить, что гибкость производственных мощностей требует значительных инвестиций в модернизацию оборудования и внедрение современных технологий управления производством.</w:t>
        <w:br/>
        <w:br/>
        <w:t>Нельзя недооценивать роль инноваций в повышении конкурентоспособности нефтеперерабатывающих предприятий. Разработка новых технологий переработки нефти, создание инновационных продуктов и материалов, внедрение цифровых технологий управления производством – все это способствует повышению эффективности, снижению затрат и созданию конкурентных преимуществ. Компания Shell, например, активно инвестирует в разработку технологий переработки нефти в более чистые виды топлива и химические продукты, что позволяет ей соответствовать самым высоким экологическим стандартам и удовлетворять растущий спрос на экологически чистые виды топлива. Важно отметить, что инновации требуют значительных инвестиций в исследования и разработки, а также тесного сотрудничества с научными организациями и университетами.</w:t>
        <w:br/>
        <w:br/>
        <w:br/>
        <w:t>Привлечение инвестиций в модернизацию и инновации представляет собой сложную задачу для нефтеперерабатывающих предприятий, требующую взвешенного подхода и четкого понимания рисков и возможностей для потенциальных инвесторов. Отсутствие достаточного финансирования может существенно затормозить внедрение новых технологий, снижение энергопотребления и разработку более экологичных производственных процессов, что в конечном итоге приведет к потере конкурентоспособности. Инвестиции в модернизацию, однако, не всегда воспринимаются инвесторами как беспроблемные возможности, поскольку они часто связаны с длительными сроками окупаемости и технологическими рисками. Необходимо тщательно просчитывать экономическую целесообразность каждого проекта и предлагать инвесторам прозрачный и реалистичный план окупаемости.</w:t>
        <w:br/>
        <w:br/>
        <w:t>Особую привлекательность для инвесторов представляют проекты, направленные на повышение энергоэффективности и снижение выбросов парниковых газов. В условиях растущих экологических требований и ужесточения законодательства, предприятия, активно инвестирующие в экологичные технологии, получают значительные конкурентные преимущества и доступ к льготному финансированию. Например, нефтеперерабатывающий завод в Роттердаме, успешно реализовав проект по улавливанию и хранению углерода, привлек значительные инвестиции от европейских фондов, ориентированных на поддержку климатических проектов. Этот пример демонстрирует, что инвестиции в экологичные технологии не только способствуют снижению воздействия на окружающую среду, но и открывают новые возможности для привлечения финансирования. В любом случае, необходимо подчеркнуть, что инвестиции должны быть направлены на разработку новых технологий, оптимизацию существующих производственных процессов и создание инновационных продуктов.</w:t>
        <w:br/>
        <w:br/>
        <w:t>В последние годы все большую популярность приобретают венчурные инвестиции в инновационные стартапы, разрабатывающие новые технологии для нефтеперерабатывающей отрасли. Эти инвестиции позволяют предприятиям получить доступ к передовым разработкам и ускорить процесс внедрения инноваций. Венчурные фонды, специализирующиеся на инвестициях в энергетический сектор, активно ищут перспективные стартапы, предлагающие прорывные технологии в области переработки нефти, производства альтернативных видов топлива и улавливания углерода. Примером успешной венчурной инвестиции является проект американской компании, разработавшей инновационную технологию переработки нефтяных шламов в высококачественное топливо, что позволило значительно сократить количество отходов и повысить рентабельность производства. Инвесторы, вкладывающие средства в инновационные стартапы, получают возможность не только получить высокую доходность, но и внести свой вклад в развитие экологически чистых технологий.</w:t>
        <w:br/>
        <w:br/>
        <w:t>Не стоит забывать о роли государственных программ поддержки инвестиций в модернизацию и инновации. Многие правительства предоставляют предприятиям льготные кредиты, субсидии и налоговые льготы для реализации проектов, направленных на повышение энергоэффективности, снижение выбросов и создание новых рабочих мест. Эти программы позволяют предприятиям снизить финансовую нагрузку и ускорить процесс внедрения инноваций. Важно отметить, что для получения государственной поддержки необходимо соблюдать определенные требования и предоставить полный пакет документов, подтверждающих целесообразность и эффективность проекта. Подводя итог, можно сказать, что привлечение инвестиций в модернизацию и инновации требует комплексного подхода, включающего разработку четкой инвестиционной стратегии, поиск надежных инвесторов и использование всех доступных инструментов государственной поддержки.</w:t>
        <w:br/>
        <w:br/>
        <w:br/>
        <w:t>В эпоху стремительных технологических изменений, когда нефтеперерабатывающая отрасль переживает период трансформации, вопрос подготовки квалифицированных кадров становится критически важным для обеспечения устойчивого развития и конкурентоспособности предприятий. Простое внедрение новых технологий, будь то цифровые двойники, искусственный интеллект или инновационные процессы переработки, не принесет желаемого эффекта, если не будет обеспечено наличие специалистов, способных эффективно использовать эти инструменты и адаптироваться к меняющимся условиям работы. Недостаток квалифицированных кадров может привести к снижению производительности, увеличению числа ошибок, замедлению внедрения инноваций и, в конечном итоге, к потере конкурентных преимуществ на рынке. Поэтому инвестиции в обучение и переподготовку персонала должны рассматриваться как неотъемлемая часть стратегии развития любого современного нефтеперерабатывающего предприятия.</w:t>
        <w:br/>
        <w:br/>
        <w:t>Особенно остро проблема нехватки квалифицированных кадров ощущается в области цифровых технологий. Для эффективной работы с цифровыми двойниками, системами искусственного интеллекта и большими данными требуются специалисты, обладающие не только глубокими знаниями в области нефтепереработки, но и навыками программирования, анализа данных и машинного обучения. Однако традиционные программы обучения в университетах и технических колледжах зачастую не успевают за стремительным развитием этих технологий, что создает дефицит специалистов на рынке труда. В этой связи, нефтеперерабатывающие предприятия все чаще прибегают к сотрудничеству с учебными заведениями и организациям дополнительного профессионального образования для разработки и реализации специализированных программ обучения и переподготовки персонала, ориентированных на потребности отрасли. Например, компания Shell активно сотрудничает с рядом университетов и колледжей в разных странах мира для подготовки специалистов в области цифровых технологий, предлагая им стажировки, участие в совместных исследовательских проектах и возможность обучения на основе реальных производственных задач.</w:t>
        <w:br/>
        <w:br/>
        <w:t>Важно понимать, что обучение и переподготовка персонала должны быть не только специализированными, но и непрерывными. В условиях постоянно меняющихся технологий и требований рынка, специалисты должны постоянно совершенствовать свои знания и навыки, осваивать новые инструменты и методы работы. Поэтому нефтеперерабатывающие предприятия должны создавать системы непрерывного обучения и развития персонала, включающие в себя как внутренние программы обучения, так и внешние курсы повышения квалификации, стажировки и участие в отраслевых конференциях и семинарах. Компания TotalEnergies, например, разработала систему "Learning Hub", предоставляющую сотрудникам доступ к широкому спектру образовательных материалов и курсов, позволяющих им развивать свои профессиональные навыки и компетенции в соответствии с индивидуальными потребностями и целями. Кроме того, важным аспектом непрерывного обучения является создание культуры обмена знаниями и опытом внутри предприятия, поощрение сотрудников к участию в проектных группах и менторских программах, а также организация внутренних семинаров и конференций, на которых специалисты могут делиться своими знаниями и опытом с коллегами.</w:t>
        <w:br/>
        <w:br/>
        <w:t>Не стоит забывать и о важности практического обучения. Теоретические знания, полученные на курсах и семинарах, должны закрепляться на практике, путем участия в реальных производственных задачах и выполнения конкретных проектов. В этой связи, нефтеперерабатывающие предприятия все чаще используют современные методы обучения, такие как симуляторы, виртуальная реальность и дополненная реальность, которые позволяют создавать реалистичные условия работы и обучать специалистов без риска возникновения аварийных ситуаций. Компания BP, например, активно использует симуляторы для обучения операторов и инженеров работе с технологическим оборудованием, а также для отработки действий в аварийных ситуациях. Кроме того, важным аспектом практического обучения является организация стажировок на передовых предприятиях отрасли, где специалисты могут получить опыт работы с новейшими технологиями и оборудованием. В заключение, можно сказать, что инвестиции в развитие квалифицированных кадров являются ключевым фактором успеха для нефтеперерабатывающих предприятий в условиях технологической трансформации. Только путем создания системы непрерывного обучения и развития персонала, ориентированной на потребности отрасли, можно обеспечить устойчивое развитие и конкурентоспособность предприятия на рынке.</w:t>
        <w:br/>
        <w:br/>
        <w:br/>
        <w:t>В эпоху глобального энергетического перехода, когда мир стремится к снижению углеродного следа и переходу на возобновляемые источники энергии, нефтеперерабатывающая промышленность сталкивается с необходимостью адаптации и поиска новых возможностей. Одним из наиболее перспективных направлений является интеграция с новыми энергетическими системами, в частности, с водородной экономикой и развитием электромобильности.  Переход к этим системам не означает, что нефтепереработка потеряет свою актуальность, наоборот, она может стать ключевым звеном в обеспечении энергетической безопасности и устойчивого развития, используя свои наработанные знания и инфраструктуру для производства и обеспечения новыми видами топлива и сырья. Важно понимать, что полный отказ от ископаемого топлива в ближайшем будущем маловероятен, и нефтепереработка будет играть важную роль в переходный период, обеспечивая энергией и сырьем различные отрасли экономики.  Более того, нефтеперерабатывающие предприятия могут стать пионерами в производстве экологически чистого водорода и электроэнергии, используя свои технологические возможности и ресурсы.</w:t>
        <w:br/>
        <w:br/>
        <w:t>Водородная экономика открывает широкие возможности для нефтепереработки, поскольку существующие установки могут быть модифицированы для производства водорода из природного газа или других углеводородных источников. Этот процесс, известный как паровой риформинг, позволяет получать водород с одновременным выделением углекислого газа, который, в свою очередь, может быть утилизирован или использован в других отраслях промышленности, например, в производстве строительных материалов или химических продуктов. Более того, нефтеперерабатывающие предприятия могут участвовать в производстве "зеленого" водорода, получаемого путем электролиза воды с использованием возобновляемой электроэнергии, такой как солнечная или ветровая. Это позволит создавать полностью замкнутый цикл производства энергии, не выбрасывая в атмосферу вредные парниковые газы. Например, компания Shell уже инвестирует в проекты по производству водорода из возобновляемых источников и планирует построить крупнейший в Европе завод по производству "зеленого" водорода в Германии, используя солнечную и ветровую энергию. Это демонстрирует, что нефтеперерабатывающая промышленность активно осваивает новые технологии и стремится к снижению своего воздействия на окружающую среду.</w:t>
        <w:br/>
        <w:br/>
        <w:t>Развитие электромобильности также открывает новые возможности для нефтепереработки, поскольку потребность в бензине и дизельном топливе будет постепенно снижаться, а спрос на электроэнергию будет расти. Нефтеперерабатывающие предприятия могут внести свой вклад в развитие электромобильности, обеспечивая производство необходимых материалов для аккумуляторов, таких как углеродные волокна, графит и другие химические соединения. Кроме того, они могут участвовать в создании инфраструктуры для зарядки электромобилей, предоставляя свои площадки и ресурсы для установки зарядных станций. Важно отметить, что нефтепереработка может внести свой вклад и в производство биотоплива второго и третьего поколений, которые могут использоваться в качестве альтернативного топлива для электромобилей.  Например, из отходов нефтепереработки и сельскохозяйственных культур можно производить биодизель и биоэтанол, которые могут использоваться в качестве топлива для электромобилей с топливными элементами.  Это позволит снизить зависимость от ископаемого топлива и создать более устойчивую энергетическую систему.</w:t>
        <w:br/>
        <w:br/>
        <w:t>Таким образом, интеграция с новыми энергетическими системами – это не угроза для нефтеперерабатывающей промышленности, а возможность для ее развития и трансформации. Нефтеперерабатывающие предприятия могут внести свой вклад в создание более устойчивой и экологически чистой энергетической системы, используя свои технологические возможности и ресурсы для производства новых видов топлива и сырья, а также для развития инфраструктуры для новых энергетических систем.  Это требует инвестиций в новые технологии и разработки, а также сотрудничества с другими отраслями промышленности и научными организациями.  Однако, при правильном подходе, нефтепереработка может стать ключевым звеном в энергетическом переходе и обеспечить энергетическую безопасность и устойчивое развитие в будущем.  Для этого необходимо не только адаптироваться к новым требованиям рынка, но и активно участвовать в формировании новой энергетической политики, направленной на создание более устойчивой и экологически чистой энергетической системы.</w:t>
        <w:br/>
        <w:br/>
        <w:br/>
        <w:t>В динамично меняющемся мире, где климатические изменения и забота об окружающей среде становятся все более важными, спрос на традиционные нефтепродукты, такие как бензин и дизельное топливо, неуклонно снижается. Этот тренд, обусловленный распространением электромобилей, гибридных автомобилей и повышением энергоэффективности двигателей внутреннего сгорания, представляет собой серьезный вызов для нефтеперерабатывающей отрасли.  При этом, наблюдается устойчивый рост спроса на нефтехимическую продукцию, включая пластмассы, синтетические волокна, резину, удобрения и другие продукты, используемые в широком спектре отраслей, от автомобилестроения и строительства до медицины и сельского хозяйства.  Нефтехимия становится ключевым драйвером роста для нефтепереработки, предлагая возможность компенсировать снижение спроса на традиционные топлива и обеспечить долгосрочную устойчивость отрасли.</w:t>
        <w:br/>
        <w:br/>
        <w:t>Адаптация к меняющемуся спросу требует от нефтеперерабатывающих предприятий пересмотра своей продуктовой линейки и инвестиций в технологии, позволяющие увеличивать долю нефтехимической продукции в общем объеме производства.  Это предполагает строительство новых установок, предназначенных для переработки нефти в ценное сырье для нефтехимии, таких как этилен, пропилен, бензол, толуол и ксилолы.  Вместо того чтобы просто производить топливо, нефтеперерабатывающие заводы должны трансформироваться в интегрированные нефтехимические комплексы, способные удовлетворить растущий спрос на сырье для производства широкого спектра потребительских и промышленных товаров.  Этот переход требует значительных капиталовложений и инновационных подходов к управлению производственными процессами, но он является необходимым условием для обеспечения долгосрочной конкурентоспособности и прибыльности нефтеперерабатывающей отрасли.</w:t>
        <w:br/>
        <w:br/>
        <w:t>Многие нефтеперерабатывающие компании уже осознали эту необходимость и начали активно инвестировать в развитие нефтехимического направления. Например, крупнейшая в мире нефтехимическая компания SABIC построила в Саудовской Аравии комплекс CRACKER, производящий этилен и пропилен из нефти, что позволило компании значительно увеличить долю нефтехимической продукции в своем портфеле.  Аналогичные проекты реализуются и другими компаниями по всему миру, включая ExxonMobil, Shell и BASF.  Интеграция нефтепереработки и нефтехимии позволяет не только диверсифицировать продукцию и снизить зависимость от колебаний цен на нефть, но и повысить экономическую эффективность производства за счет более полного использования сырья и снижения издержек.  Более того, производство нефтехимической продукции часто имеет более высокую рентабельность, чем производство топлива, что позволяет нефтеперерабатывающим предприятиям улучшить свои финансовые показатели.</w:t>
        <w:br/>
        <w:br/>
        <w:t>Однако, адаптация к меняющемуся спросу требует не только инвестиций в новые технологии, но и изменения в бизнес-модели и организационной структуре нефтеперерабатывающих предприятий.  Необходимо развивать тесное сотрудничество с компаниями, занимающимися производством нефтехимической продукции, а также с научно-исследовательскими институтами и университетами.  Это позволит разрабатывать новые продукты и технологии, отвечающие требованиям рынка, а также повышать квалификацию персонала и внедрять инновационные методы управления производством.  Кроме того, необходимо уделять внимание вопросам устойчивого развития и экологической безопасности, внедряя передовые технологии по снижению выбросов и утилизации отходов.  В конечном итоге, успешная адаптация к меняющемуся спросу требует комплексного подхода, включающего инвестиции, инновации, сотрудничество и заботу об окружающей среде.</w:t>
        <w:br/>
      </w:r>
    </w:p>
    <w:p>
      <w:r>
        <w:br w:type="page"/>
      </w:r>
    </w:p>
    <w:p>
      <w:pPr>
        <w:pStyle w:val="Heading1"/>
      </w:pPr>
      <w:r>
        <w:t>Глава 11: Разработка моделей процессов для RTO.</w:t>
      </w:r>
    </w:p>
    <w:p>
      <w:r>
        <w:t>## Идеи для главы "I. Введение в Новые Бизнес-Модели для Нефтепереработки" - **Переход к Гибким Нефтеперерабатывающим Комплексам: Модульность и Быстрое Перепрофилирование**</w:t>
        <w:br/>
        <w:br/>
        <w:t>В эпоху стремительно меняющихся рыночных условий и геополитических реалий, традиционная модель нефтеперерабатывающих заводов, ориентированная на крупнотоннажное производство узкого спектра продукции, становится все менее устойчивой. Жесткая привязка к определенным технологиям и продуктам делает заводы уязвимыми к колебаниям спроса, изменению цен на сырье и появлению новых конкурентов. В ответ на эти вызовы, нефтеперерабатывающая отрасль все активнее осваивает концепцию гибких нефтеперерабатывающих комплексов, основанную на модульности и возможности быстрого перепрофилирования производственных мощностей. Такая модель подразумевает создание заводов, состоящих из относительно независимых технологических модулей, которые могут быть легко переконфигурированы или заменены для производства различных видов продукции в соответствии с текущими рыночными потребностями.</w:t>
        <w:br/>
        <w:br/>
        <w:t xml:space="preserve">Ключевым элементом гибкого нефтеперерабатывающего комплекса является использование модульных реакторов и установок, которые могут быть быстро перенастроены или заменены для переработки различных видов сырья и производства широкого спектра продуктов.  Вместо строительства единой, специализированной установки для каждого вида продукции, заводы все чаще оснащаются универсальными модулями, которые могут быть адаптированы для производства различных продуктов путем изменения катализаторов, параметров процесса и других факторов. Такая модульность позволяет значительно сократить время и затраты на переналадку производства, а также повысить гибкость и адаптивность завода к меняющимся рыночным условиям.  Примером может служить активное внедрение технологии "swing reactors" – универсальных реакторов, способных переключаться между различными режимами работы и производить различные продукты.  </w:t>
        <w:br/>
        <w:br/>
        <w:t>Внедрение гибких технологий требует не только инвестиций в новое оборудование, но и изменений в организационной структуре и культуре предприятия.  Необходимо создавать команды, способные быстро реагировать на изменения рыночного спроса и оперативно перенастраивать производство.  Важным аспектом является развитие цифровых технологий и систем управления производством, которые позволяют собирать и анализировать данные о рыночном спросе, запасах сырья, производительности оборудования и других параметрах.  Эти данные могут использоваться для оптимизации производственных процессов, прогнозирования рыночного спроса и принятия обоснованных решений о переналадке производства.  Например, компания Honeywell предлагает решения для оптимизации работы нефтеперерабатывающих заводов с использованием искусственного интеллекта и машинного обучения.</w:t>
        <w:br/>
        <w:br/>
        <w:t>Более того, концепция гибких нефтеперерабатывающих комплексов предполагает активное использование альтернативных источников сырья, таких как биомасса, отходы и переработанные материалы.  Это позволяет снизить зависимость от традиционной нефти, сократить выбросы парниковых газов и повысить устойчивость нефтеперерабатывающей отрасли.  В частности, компании все активнее инвестируют в технологии переработки биомассы в биотопливо и другие ценные продукты.  Примером является завод компании Neste в Сингапуре, который производит возобновляемое дизельное топливо из отработанных растительных масел и других отходов.  Такой подход позволяет не только диверсифицировать источники сырья, но и внести вклад в создание более устойчивой и экологически чистой экономики.</w:t>
        <w:br/>
        <w:br/>
        <w:t>В заключение, переход к гибким нефтеперерабатывающим комплексам является важным шагом на пути к обеспечению устойчивости и конкурентоспособности нефтеперерабатывающей отрасли в эпоху быстрых изменений и неопределенности.  Модульность, универсальность, гибкость и использование альтернативных источников сырья позволяют предприятиям быстро адаптироваться к меняющимся рыночным условиям, диверсифицировать продукцию, снижать издержки и вносить вклад в создание более устойчивой и экологически чистой экономики.  Этот подход требует значительных инвестиций и изменений в организационной культуре, но он является необходимым условием для обеспечения долгосрочного успеха нефтеперерабатывающей отрасли.</w:t>
        <w:br/>
        <w:br/>
        <w:br/>
        <w:t>## I. Традиционные модели vs. новые вызовы и возможности рынка.</w:t>
        <w:br/>
        <w:br/>
        <w:t>На протяжении десятилетий нефтеперерабатывающая отрасль функционировала по относительно стабильной модели, основанной на крупнотоннажном производстве узкого спектра продуктов, таких как бензин, дизельное топливо, мазут и керосин. Эта модель, отточенная десятилетиями опыта, была ориентирована на максимальную эффективность и минимизацию затрат за счет масштаба производства и оптимизации технологических процессов. Нефтеперерабатывающие заводы строились и эксплуатировались с расчетом на длительный срок, опираясь на предсказуемые рыночные условия и стабильный спрос на традиционные нефтепродукты. Однако, последние годы ознаменовались серьезными изменениями, которые подвергли эту традиционную модель серьезному испытанию и показали ее уязвимость перед новыми вызовами и возможностями, возникающими на рынке.</w:t>
        <w:br/>
        <w:br/>
        <w:t>Одним из главных факторов, меняющих ландшафт нефтепереработки, является растущий спрос на более легкие нефтепродукты, такие как бензин и дизельное топливо, в сочетании с сокращением спроса на тяжелые нефтепродукты, такие как мазут. Этот сдвиг обусловлен растущим парком легковых автомобилей, ужесточением экологических норм и развитием новых видов транспорта, таких как электромобили и гибриды. В результате, нефтеперерабатывающие заводы, которые были рассчитаны на переработку тяжелой нефти и производство мазута, столкнулись с необходимостью перестройки производства и адаптации к новым рыночным требованиям. К примеру, многие европейские заводы, некогда ориентированные на производство мазута для отопления, были вынуждены инвестировать в модернизацию оборудования и перенастройку процессов для увеличения выхода бензина и дизельного топлива, чтобы удовлетворить растущий спрос на автомобильное топливо и снизить негативное воздействие на окружающую среду.</w:t>
        <w:br/>
        <w:br/>
        <w:t xml:space="preserve">Кроме того, нефтеперерабатывающая отрасль сталкивается с растущей конкуренцией со стороны новых источников энергии и альтернативных видов топлива. Развитие технологий возобновляемой энергетики, таких как солнечная и ветровая энергия, а также разработка новых видов топлива, таких как биотопливо, водород и электроэнергия, создают давление на традиционные нефтепродукты и снижают их долю на рынке. В частности, быстрое распространение электромобилей, подкрепленное государственными субсидиями и развитием инфраструктуры зарядных станций, представляет серьезную угрозу для спроса на бензин и дизельное топливо в долгосрочной перспективе. В ответ на эти вызовы, нефтеперерабатывающие компании все чаще инвестируют в разработку и производство новых видов топлива и химических продуктов, чтобы диверсифицировать свою деятельность и снизить зависимость от традиционных нефтепродуктов. </w:t>
        <w:br/>
        <w:br/>
        <w:t>Еще одним важным фактором, влияющим на нефтеперерабатывающую отрасль, является волатильность цен на нефть и геополитическая нестабильность. Колебания цен на нефть могут оказывать значительное влияние на прибыльность нефтеперерабатывающих компаний и затруднять планирование долгосрочных инвестиций. Геополитические конфликты и санкции могут приводить к перебоям в поставках нефти и нарушать работу нефтеперерабатывающих заводов. В этой связи, нефтеперерабатывающие компании стремятся к повышению своей гибкости и диверсификации источников сырья, чтобы снизить риски, связанные с волатильностью цен на нефть и геополитической нестабильностью. Многие компании активно изучают возможность переработки альтернативных видов сырья, таких как сланцевая нефть и биомасса, чтобы снизить зависимость от традиционной нефти и обеспечить стабильность поставок.</w:t>
        <w:br/>
        <w:br/>
        <w:t>В заключение, традиционная модель нефтепереработки, основанная на крупнотоннажном производстве узкого спектра продуктов, сталкивается с серьезными вызовами в условиях меняющегося рынка. Растущий спрос на более легкие нефтепродукты, развитие новых источников энергии и альтернативных видов топлива, а также волатильность цен на нефть и геополитическая нестабильность требуют от нефтеперерабатывающих компаний адаптации к новым условиям и поиска новых возможностей. Для обеспечения долгосрочного успеха, нефтеперерабатывающие компании должны инвестировать в модернизацию оборудования, диверсификацию источников сырья, разработку новых продуктов и повышение своей гибкости и адаптивности к меняющимся рыночным требованиям.  Только в этом случае они смогут сохранить свою конкурентоспособность и обеспечить устойчивый рост в условиях меняющегося мира.</w:t>
        <w:br/>
        <w:br/>
        <w:br/>
        <w:t>## Анализ ограничений традиционных моделей</w:t>
        <w:br/>
        <w:br/>
        <w:t>Традиционные модели нефтепереработки, сформировавшиеся на протяжении десятилетий, не лишены серьезных ограничений, которые становятся все более ощутимыми в современных условиях быстро меняющегося мира. Одним из ключевых препятствий является колоссальный объем капитальных затрат, необходимых для строительства и поддержания нефтеперерабатывающих комплексов. Возведение современного НПЗ требует миллиардных инвестиций, включая затраты на земельные участки, строительство инфраструктуры, закупку сложного технологического оборудования и обеспечение безопасности. Например, строительство крупнейшего в Европе НПЗ в Польше, “Polskie Górnictwo Naftowe i Gazownictwo” (PGNiG), оценивается более чем в 4,5 миллиарда евро, что делает проект крайне рискованным и требующим долгосрочного финансирования.  Высокие капитальные затраты ограничивают возможности для расширения производственных мощностей и модернизации существующих предприятий, особенно для небольших и средних компаний.  Это также создает барьеры для входа на рынок новых игроков и сдерживает инновации в отрасли. Необходимость постоянных инвестиций в поддержание устаревшего оборудования, чтобы соответствовать современным стандартам безопасности и экологическим требованиям, усугубляет финансовую нагрузку на перерабатывающие предприятия.</w:t>
        <w:br/>
        <w:br/>
        <w:t>Существенная зависимость от колебаний цен на нефть является еще одним серьезным ограничением традиционных моделей нефтепереработки. Поскольку нефть является основным сырьем для производства нефтепродуктов, ее стоимость оказывает прямое влияние на прибыльность перерабатывающих предприятий. Резкие скачки цен на нефть, вызванные геополитической нестабильностью, политическими событиями или изменениями в спросе и предложении, могут привести к значительному снижению рентабельности и даже к убыткам.  Например, во время геополитического кризиса на Ближнем Востоке в 2022 году цены на нефть резко выросли, что привело к увеличению стоимости переработки и снижению прибыли нефтеперерабатывающих компаний по всему миру.  Кроме того, зависимость от одного источника сырья делает перерабатывающие предприятия уязвимыми к перебоям в поставках и колебаниям цен.  Стремление к снижению затрат и оптимизации процессов часто приводит к недостаточному инвестированию в диверсификацию источников сырья, что усугубляет уязвимость перерабатывающих предприятий.</w:t>
        <w:br/>
        <w:br/>
        <w:t>Наконец, традиционные модели нефтепереработки связаны с серьезными экологическими рисками, которые становятся все более актуальными в условиях растущей экологической осведомленности и ужесточения экологических норм. Нефтеперерабатывающие предприятия являются источниками выбросов парниковых газов, загрязняющих веществ в атмосферу и воду, а также отходов, которые могут оказывать негативное воздействие на окружающую среду и здоровье человека.  Например, выбросы сернистого газа, азотистых оксидов и твердых частиц от нефтеперерабатывающих предприятий способствуют образованию кислотных дождей, смога и респираторных заболеваний.  Кроме того, риски аварий и утечек, связанные с хранением и транспортировкой нефти и нефтепродуктов, могут приводить к серьезным экологическим катастрофам.  Необходимость соблюдения все более жестких экологических норм требует от нефтеперерабатывающих предприятий значительных инвестиций в природоохранные технологии и меры по снижению выбросов и отходов, что увеличивает финансовую нагрузку и снижает прибыльность.  Неспособность эффективно управлять экологическими рисками может привести к штрафам, судебным искам и репутационным потерям.</w:t>
        <w:br/>
        <w:br/>
        <w:br/>
        <w:t>В последние годы мир переживает фундаментальный сдвиг в энергетической политике, известный как энергопереход, который оказывает колоссальное влияние на нефтеперерабатывающую отрасль. Этот переход характеризуется стремлением к снижению зависимости от ископаемого топлива и переходу к более чистым и возобновляемым источникам энергии, таким как солнечная, ветровая и гидроэнергетика. В связи с этим, спрос на традиционные нефтепродукты, такие как бензин и дизельное топливо, постепенно снижается, особенно в развитых странах, где активно внедряются электромобили и гибридные автомобили. Например, в Норвегии, одной из лидеров в области электромобилей, доля электромобилей в общем объеме продаж новых автомобилей превысила 85% в 2023 году, что существенно сократило спрос на бензин и дизельное топливо.  В результате, нефтеперерабатывающие предприятия сталкиваются с необходимостью адаптации к меняющимся рыночным условиям и поиска новых источников дохода.  Отказ от ископаемого топлива происходит не только в автомобильном транспорте, но и в других секторах экономики, таких как производство электроэнергии и отопление, что также способствует снижению спроса на нефтепродукты.  Энергопереход вынуждает перерабатывающие предприятия переосмысливать свою роль в энергетической системе и искать возможности для диверсификации бизнеса.</w:t>
        <w:br/>
        <w:br/>
        <w:t>Параллельно с энергопереходом происходит изменение потребительских предпочтений, которое также оказывает влияние на нефтеперерабатывающую отрасль.  Потребители становятся все более осведомленными об экологических проблемах и предпочитают продукты и услуги, которые оказывают минимальное воздействие на окружающую среду.  Это приводит к росту спроса на экологически чистое топливо, такое как биотопливо и синтетическое топливо, а также на продукты, изготовленные из переработанных материалов. Например, в Европе растет спрос на биотопливо, которое производится из растительных масел, отходов сельского хозяйства и других возобновляемых источников.  В связи с этим, нефтеперерабатывающие предприятия вынуждены инвестировать в разработку и производство экологически чистых продуктов, чтобы удовлетворить растущий спрос потребителей.  Потребительские предпочтения также меняются в отношении упаковки и транспортировки продукции, что требует от перерабатывающих предприятий внедрения более экологичных технологий и материалов.  Изменения в потребительском поведении подталкивают перерабатывающие предприятия к инновациям и разработке новых продуктов, которые соответствуют ожиданиям экологически сознательных потребителей.  Более того, потребители все чаще предпочитают продукты, произведенные местными компаниями, что требует от перерабатывающих предприятий налаживания местных цепочек поставок и сокращения транспортных расходов.</w:t>
        <w:br/>
        <w:br/>
        <w:t>Несмотря на снижение спроса на традиционные нефтепродукты, нефтеперерабатывающая отрасль все еще играет важную роль в обеспечении мировой экономики энергией и сырьем.  Однако, для того чтобы оставаться конкурентоспособными в долгосрочной перспективе, перерабатывающие предприятия должны адаптироваться к меняющимся рыночным условиям и инвестировать в инновации.  Это включает в себя разработку новых технологий переработки нефти, которые позволяют повысить эффективность производства и снизить выбросы загрязняющих веществ.  Кроме того, перерабатывающие предприятия должны диверсифицировать свой бизнес, чтобы снизить зависимость от традиционных нефтепродуктов.  Это может включать в себя производство нефтехимической продукции, таких как пластмассы, каучуки и синтетические волокна, а также производство экологически чистых видов топлива, таких как биотопливо и синтетическое топливо.  Например, компания Neste, один из крупнейших нефтепереработчиков в Северной Европе, активно инвестирует в производство биотоплива и возобновляемого дизельного топлива, чтобы снизить выбросы парниковых газов и соответствовать требованиям экологической политики Европейского союза.  Кроме того, перерабатывающие предприятия могут расширить свой бизнес за счет производства водорода, который рассматривается как перспективный источник энергии будущего.  В целом, для того чтобы успешно адаптироваться к меняющимся рыночным условиям, перерабатывающие предприятия должны быть гибкими, инновационными и ориентированными на устойчивое развитие.</w:t>
        <w:br/>
        <w:br/>
        <w:br/>
        <w:t>Диверсификация продуктовой линейки представляет собой ключевую стратегию выживания и процветания для современных нефтеперерабатывающих предприятий, столкнувшихся с меняющимися рыночными условиями и снижающимся спросом на традиционные нефтепродукты.  Вместо того чтобы сосредотачиваться исключительно на производстве бензина, дизельного топлива и мазута, перерабатывающие предприятия должны расширить спектр производимой продукции, охватывая более прибыльные и востребованные рынки.  Это не просто вопрос адаптации к новым реалиям, но и возможность создать устойчивый и диверсифицированный бизнес, способный выдержать волатильность цен на нефть и колебания спроса.  Расширение продуктовой линейки позволяет снизить зависимость от одного или нескольких видов продукции, распределить риски и обеспечить стабильный поток доходов даже в периоды экономической нестабильности.  Кроме того, выход на новые рынки позволяет компаниям освоить новые технологии и получить конкурентные преимущества, которые могут быть использованы для дальнейшего развития бизнеса.  Важно понимать, что диверсификация не должна быть хаотичной и беспорядочной, а основываться на тщательном анализе рыночных тенденций и потребностей клиентов.</w:t>
        <w:br/>
        <w:br/>
        <w:t>Одним из наиболее перспективных направлений диверсификации является выход на рынок нефтехимии.  Нефтехимическая продукция, такая как пластмассы, каучуки, синтетические волокна и другие полимеры, пользуется высоким спросом в различных отраслях промышленности, включая автомобилестроение, строительство, упаковку, текстильную промышленность и сельское хозяйство.  В отличие от традиционных нефтепродуктов, которые подвержены сезонным колебаниям и политической нестабильности, спрос на нефтехимическую продукцию относительно стабилен и устойчив к внешним факторам.  К тому же, нефтехимическая продукция обладает более высокой добавленной стоимостью, что позволяет компаниям получать более высокую прибыль и увеличивать рентабельность бизнеса.  Например, компания SABIC, один из крупнейших нефтехимических концернов в мире, успешно диверсифицировала свой бизнес, расширив продуктовый портфель за счет производства полиэтилена, полипропилена, поликарбоната и других полимеров.  Благодаря этому компания смогла занять лидирующие позиции на мировом рынке нефтехимии и обеспечить стабильный рост прибыли даже в периоды экономического спада.  Важно, чтобы перерабатывающие предприятия инвестировали в современные технологии переработки нефти и разрабатывали новые полимерные материалы с улучшенными характеристиками.</w:t>
        <w:br/>
        <w:br/>
        <w:t>Другим перспективным направлением диверсификации является производство специальных продуктов, таких как смазочные материалы, растворители, битумы, парафины и другие продукты, используемые в различных отраслях промышленности и в быту.  Производство специальных продуктов требует более сложных технологических процессов и более высокой квалификации персонала, но позволяет компаниям получать более высокую прибыль и занять нишевые рынки.  Например, компания TotalEnergies, один из крупнейших нефтегазовых концернов в мире, активно развивает производство высококачественных смазочных материалов для автомобильной промышленности и авиации.  Компания инвестирует в разработку новых смазочных материалов с улучшенными эксплуатационными характеристиками, которые позволяют снизить расход топлива, увеличить срок службы двигателей и снизить выбросы вредных веществ.  Кроме того, компания производит битумы для дорожного строительства и парафины для производства свечей и упаковки.  Диверсификация продуктовой линейки за счет производства специальных продуктов позволяет компаниям снизить зависимость от колебаний цен на нефть и обеспечить стабильный поток доходов даже в периоды экономической нестабильности.  Для успешной реализации стратегии диверсификации необходимо тщательно анализировать рыночные тенденции и потребности клиентов, а также инвестировать в современные технологии и квалифицированный персонал.</w:t>
        <w:br/>
        <w:br/>
        <w:t>Наконец, перерабатывающие предприятия могут диверсифицировать свой бизнес за счет выхода на рынок возобновляемых источников энергии.  Производство биотоплива, такого как биодизель и этанол, позволяет снизить зависимость от ископаемого топлива и снизить выбросы парниковых газов.  Кроме того, перерабатывающие предприятия могут инвестировать в производство водорода, который рассматривается как перспективный источник энергии будущего.  Водород может использоваться в качестве топлива для автомобилей, электростанций и других промышленных предприятий.  Компания Neste, один из крупнейших нефтепереработчиков в Северной Европе, активно инвестирует в производство биотоплива и возобновляемого дизельного топлива.  Компания использует различные виды сырья, такие как растительные масла, отходы сельского хозяйства и другие возобновляемые источники, для производства биотоплива.  Кроме того, компания инвестирует в разработку технологий производства водорода.  Диверсификация бизнеса за счет выхода на рынок возобновляемых источников энергии позволяет компаниям снизить зависимость от ископаемого топлива, снизить выбросы парниковых газов и обеспечить устойчивое развитие бизнеса.  Важно, чтобы перерабатывающие предприятия инвестировали в современные технологии и квалифицированный персонал, а также сотрудничали с научно-исследовательскими институтами и университетами.</w:t>
        <w:br/>
        <w:br/>
        <w:br/>
        <w:t>## II. Модель "Нефтепереработка как Сервис" (Refining-as-a-Service)</w:t>
        <w:br/>
        <w:br/>
        <w:t>Традиционная модель нефтепереработки, основанная на крупных капиталовложениях в собственные перерабатывающие мощности и долгосрочном планировании, все больше уступает место более гибкой и инновационной концепции – "Нефтепереработка как Сервис" (Refining-as-a-Service, RaaS). Эта модель предполагает передачу операционной ответственности за процессы переработки нефти специализированным компаниям, которые предоставляют перерабатывающие услуги по требованию, что позволяет другим участникам цепочки поставок, таким как небольшие нефтяные компании, трейдеры или даже горнодобывающие предприятия, извлекать максимальную пользу из переработки сырья, не инвестируя в дорогостоящую инфраструктуру и не сталкиваясь со сложностями управления перерабатывающими заводами. Эта модель не просто меняет способ организации переработки, но и открывает новые возможности для оптимизации затрат, повышения эффективности и развития инноваций в нефтеперерабатывающей отрасли. По сути, RaaS – это переход от владения активами к потреблению услуг, что согласуется с современными тенденциями цифровой экономики и концепцией "экономики по требованию".</w:t>
        <w:br/>
        <w:br/>
        <w:t>Ключевым преимуществом RaaS является значительное снижение капитальных затрат для потребителя. Вместо того, чтобы строить и обслуживать собственные заводы, компании могут арендовать перерабатывающие мощности и платить только за фактически оказанные услуги. Это особенно привлекательно для небольших компаний, у которых нет достаточных ресурсов для осуществления крупных инвестиций. Кроме того, RaaS позволяет избежать рисков, связанных с колебаниями цен на нефть и изменениями рыночной конъюнктуры. Перерабатывающие компании, предоставляющие услуги RaaS, несут ответственность за управление этими рисками и обеспечивают стабильность переработки. Это позволяет потребителям сосредоточиться на своих основных компетенциях, таких как добыча нефти или торговля ею, и повысить эффективность своего бизнеса.  В результате, модели RaaS привлекательны и для более крупных компаний, стремящихся оптимизировать свои активы, сократить операционные расходы и повысить гибкость в условиях быстро меняющегося рынка.</w:t>
        <w:br/>
        <w:br/>
        <w:t>Существуют различные варианты реализации модели RaaS.  Одним из них является предоставление услуг по переработке нефти по индивидуальным заказам, когда потребитель предоставляет сырье и получает продукты переработки, соответствующие его требованиям.  Другим вариантом является предоставление доступа к общим перерабатывающим мощностям, где потребитель может использовать ресурсы перерабатывающего завода по мере необходимости, оплачивая только фактически использованные мощности.  Более сложные варианты RaaS включают предоставление полного спектра услуг, от логистики сырья до хранения и отгрузки готовой продукции, что позволяет потребителю полностью делегировать процесс переработки специализированной компании.  Например, компания Valero Energy Corporation, один из крупнейших переработчиков нефти в США, предлагает услуги по переработке нефти другим компаниям, используя свои перерабатывающие мощности и логистическую инфраструктуру.  Это позволяет небольшим нефтяным компаниям и трейдерам получать доступ к современным перерабатывающим технологиям и логистическим решениям без необходимости инвестировать в собственные активы.</w:t>
        <w:br/>
        <w:br/>
        <w:t>В то время как концепция RaaS еще не получила широкого распространения, она демонстрирует значительный потенциал для трансформации нефтеперерабатывающей отрасли.  Одной из основных проблем, препятствующих более широкому внедрению RaaS, является необходимость построения доверительных отношений между потребителями и поставщиками услуг.  Потребители должны быть уверены в качестве переработки и надежности поставок готовой продукции, в то время как поставщики услуг должны быть уверены в своевременной оплате и стабильном спросе на свои услуги.  Для решения этой проблемы необходима разработка прозрачных и надежных механизмов контроля качества, а также внедрение современных цифровых технологий, обеспечивающих отслеживаемость сырья и готовой продукции на всех этапах переработки.  Использование блокчейн-технологий, например, может обеспечить полную прозрачность и отслеживаемость всех операций, связанных с переработкой нефти, что повысит доверие между потребителями и поставщиками услуг.</w:t>
        <w:br/>
        <w:br/>
        <w:t>В заключение, модель "Нефтепереработка как Сервис" представляет собой инновационный подход к организации переработки нефти, который позволяет оптимизировать затраты, повысить эффективность и снизить риски для всех участников цепочки поставок.  Эта модель, основанная на принципах гибкости, инноваций и сотрудничества, открывает новые возможности для трансформации нефтеперерабатывающей отрасли и способствует развитию устойчивого и эффективного энергетического сектора.  По мере развития технологий и совершенствования бизнес-моделей, RaaS будет играть все более важную роль в нефтеперерабатывающей отрасли, предлагая новые возможности для роста и развития бизнеса.</w:t>
        <w:br/>
        <w:br/>
        <w:br/>
        <w:t>Для малых и средних нефтедобывающих компаний, зачастую сталкивающихся с ограниченными финансовыми ресурсами и логистическими сложностями, модель "Нефтепереработка как Сервис" (RaaS) представляет собой особенно привлекательное решение, открывающее доступ к современным перерабатывающим мощностям без необходимости значительных капиталовложений и операционных затрат. Вместо того, чтобы инвестировать сотни миллионов долларов в строительство и обслуживание собственного перерабатывающего завода, эти компании могут просто передавать добытое сырье специализированной компании, предоставляющей услуги RaaS, и получать обратно готовую продукцию, соответствующую их требованиям и спецификациям. Это позволяет им сосредоточиться на своей основной компетенции – добыче нефти – и избежать сложностей, связанных с переработкой, логистикой, контролем качества и соблюдением экологических норм, что в конечном итоге повышает их прибыльность и конкурентоспособность. Такая модель особенно полезна для компаний, добывающих небольшие объемы нефти или работающих в удаленных регионах, где строительство и эксплуатация собственного перерабатывающего завода экономически нецелесообразно.</w:t>
        <w:br/>
        <w:br/>
        <w:t>Представьте себе небольшую, независимую нефтедобывающую компанию, работающую в Техасе и добывающую около 500 баррелей нефти в день. Строительство собственного перерабатывающего завода потребовало бы инвестиций не менее 50 миллионов долларов, а также найма квалифицированного персонала, закупки оборудования и соблюдения строгих экологических норм. Это было бы непосильной задачей для такой компании, и, скорее всего, она была бы вынуждена продавать сырую нефть по сниженной цене крупным перерабатывающим компаниям. Однако, воспользовавшись услугами RaaS, эта компания может передавать добытую нефть специализированному переработчику, оплачивая только услуги по переработке и получая обратно готовую продукцию, такую как бензин, дизельное топливо или мазут, которую можно продавать на местном рынке или поставлять другим потребителям. Такая модель позволяет компании значительно увеличить свою прибыль, так как она может продавать готовую продукцию по более высокой цене, чем сырую нефть, и избежать значительных капитальных затрат и операционных расходов.</w:t>
        <w:br/>
        <w:br/>
        <w:t>Одним из ключевых преимуществ RaaS для малых и средних нефтедобывающих компаний является снижение рисков, связанных с колебаниями цен на нефть и изменениями рыночной конъюнктуры. Постоянно меняющиеся цены на нефть и нефтепродукты могут оказывать значительное влияние на прибыльность нефтедобывающих компаний. Однако, воспользовавшись услугами RaaS, эти компании могут зафиксировать цену на переработку нефти на определенный период времени, что позволяет им планировать свои финансовые потоки и избежать неожиданных убытков. Кроме того, перерабатывающие компании, предоставляющие услуги RaaS, несут ответственность за управление рисками, связанными с колебаниями цен на нефтепродукты, что позволяет потребителям сосредоточиться на своей основной деятельности. Такой подход особенно важен для малых и средних компаний, которые не имеют достаточных ресурсов для эффективного управления рисками.</w:t>
        <w:br/>
        <w:br/>
        <w:t>В качестве примера можно рассмотреть компанию Valero Energy Corporation, которая предоставляет услуги RaaS различным нефтедобывающим компаниям в США. Valero располагает обширной сетью перерабатывающих заводов и логистической инфраструктурой, что позволяет ей предлагать своим клиентам широкий спектр услуг, включая переработку нефти, хранение нефтепродуктов, транспортировку и поставку готовой продукции. Используя эти услуги, малые и средние нефтедобывающие компании могут значительно упростить свою деятельность, снизить затраты и повысить прибыльность. Кроме того, Valero предлагает своим клиентам индивидуальные решения, учитывающие их специфические потребности и требования. Такой подход позволяет компаниям оптимизировать свою деятельность и добиться максимальных результатов. Модель RaaS предоставляет малым и средним нефтедобывающим компаниям возможность конкурировать с крупными игроками на рынке, предоставляя им доступ к современным перерабатывающим технологиям и логистической инфраструктуре.</w:t>
        <w:br/>
        <w:br/>
        <w:br/>
        <w:t>Несмотря на очевидные преимущества, модель "Нефтепереработка как Сервис" (RaaS) не лишена определенных рисков и сложностей, которые необходимо учитывать при её реализации. Одним из наиболее значимых является логистический аспект, требующий четкой координации и управления потоками сырья и готовой продукции. Нефтедобывающие компании, использующие RaaS, должны обеспечить своевременную и надежную доставку сырой нефти на перерабатывающий завод, что может быть затруднительно, особенно в отдаленных или труднодоступных регионах, или при неблагоприятных погодных условиях. Любые задержки или сбои в поставках могут привести к простоям производства и финансовым потерям, поэтому необходимо развивать эффективную транспортную инфраструктуру и использовать современные логистические решения, такие как системы отслеживания грузов и оптимизации маршрутов. Важно также учитывать особенности транспортировки нефти, включая соблюдение правил безопасности и экологические требования, что может потребовать дополнительных затрат и усилий.</w:t>
        <w:br/>
        <w:br/>
        <w:t>Контроль качества является еще одной важной сложностью, требующей пристального внимания при использовании модели RaaS. Нефтедобывающие компании должны быть уверены в том, что перерабатывающий завод обеспечивает высокое качество готовой продукции, соответствующее их требованиям и спецификациям. Для этого необходимо установить четкие критерии качества и проводить регулярные проверки и испытания сырья и готовой продукции. Важно также наладить эффективную систему коммуникации между нефтедобывающей компанией и перерабатывающим заводом, чтобы оперативно выявлять и устранять любые отклонения от установленных стандартов. В случае обнаружения несоответствий необходимо проводить анализ причин и принимать меры по их устранению, чтобы предотвратить повторение подобных ситуаций в будущем. Налаживание эффективного контроля качества требует значительных инвестиций в лабораторное оборудование, квалифицированный персонал и разработку процедур и стандартов.</w:t>
        <w:br/>
        <w:br/>
        <w:t>Представьте себе компанию, добывающую нефть в Западной Техасе и использующую услуги RaaS. Если нефтедобывающая компания не сможет обеспечить своевременную доставку нефти на перерабатывающий завод из-за пробок на дорогах или неблагоприятных погодных условий, это может привести к остановке производства на заводе и финансовым потерям. Если же перерабатывающий завод не сможет обеспечить высокое качество бензина из-за поломки оборудования или неправильных настроек, это может привести к жалобам потребителей и потере репутации нефтедобывающей компании, которая несет ответственность за качество конечного продукта. Это демонстрирует важность четкого контроля каждого этапа производственного процесса, от добычи нефти до получения готовой продукции, что требует значительных усилий и инвестиций.</w:t>
        <w:br/>
        <w:br/>
        <w:t>В качестве примера можно привести ситуацию, когда небольшая нефтедобывающая компания заключила контракт с перерабатывающим заводом, не проведя должной проверки его возможностей и репутации. В результате завод оказался не в состоянии обеспечить высокое качество дизельного топлива, что привело к жалобам со стороны потребителей и потере контрактов со стороны нефтедобывающей компании. Эта ситуация подчеркивает важность выбора надежного и опытного перерабатывающего завода, который может гарантировать высокое качество продукции и соблюдение всех необходимых стандартов. Чтобы избежать подобных ситуаций, нефтедобывающим компаниям необходимо проводить тщательный анализ потенциальных партнеров, оценивать их производственные мощности, репутацию на рынке и опыт работы. Важно также заключать долгосрочные контракты, которые предусматривают четкие критерии качества и штрафные санкции за их нарушение.</w:t>
        <w:br/>
        <w:br/>
        <w:br/>
        <w:t>Хотя модель "Нефтепереработка как Сервис" (RaaS) остается относительно новой, и полноценных, широко освещенных примеров ее масштабного, долгосрочного применения пока немного, уже появляются интересные кейсы, демонстрирующие ее потенциал и практическую применимость. Важно отметить, что многие реализации RaaS носят гибридный характер, сочетая элементы аутсорсинга с собственными производственными возможностями, или же представляя собой краткосрочные контракты, призванные оптимизировать загрузку существующих мощностей. Тем не менее, эти примеры дают представление о том, как компания может успешно реализовать эту бизнес-модель, и какие преимущества она может получить.</w:t>
        <w:br/>
        <w:br/>
        <w:t>Одним из наиболее показательных примеров является сотрудничество между американской нефтедобывающей компанией Titan Energy и канадским перерабатывающим предприятием Irving Oil. Titan Energy, специализирующаяся на добыче сланцевой нефти в штате Техас, заключила с Irving Oil долгосрочный контракт на переработку определенного объема сырой нефти. Согласно условиям контракта, Titan Energy обязуется поставлять Irving Oil сырую нефть, а Irving Oil обязуется перерабатывать ее и поставлять Titan Energy готовую продукцию, такую как бензин, дизельное топливо и авиакеросин. Этот контракт позволяет Titan Energy сосредоточиться на своей основной деятельности – добыче нефти, и избежать значительных инвестиций в строительство и эксплуатацию собственного нефтеперерабатывающего завода.  Irving Oil, в свою очередь, получает стабильный поток сырой нефти и может более эффективно использовать свои производственные мощности, обеспечивая стабильную загрузку своих заводов.  Сотрудничество между этими компаниями демонстрирует, что RaaS может быть выгодна как для небольших нефтедобывающих компаний, не имеющих собственных перерабатывающих мощностей, так и для крупных перерабатывающих предприятий, стремящихся к оптимизации своей загрузки и увеличению прибыли.</w:t>
        <w:br/>
        <w:br/>
        <w:t>Другой пример, хотя и менее масштабный, демонстрирует успех модели RaaS в сфере нишевой переработки. Компания Valero Energy Corporation, один из крупнейших переработчиков нефти в мире, предоставляет услуги переработки для небольших, независимых нефтедобывающих компаний в штате Калифорния. Эти компании часто не имеют возможности построить собственные перерабатывающие заводы из-за строгих экологических требований и высоких затрат. Valero Energy Corporation предоставляет им возможность перерабатывать нефть на своих заводах, соблюдая все экологические нормы и стандарты качества.  Это позволяет небольшим компаниям конкурировать на рынке, не неся бремени значительных инвестиций и административных расходов. Этот пример показывает, что RaaS может быть эффективным инструментом для поддержки малого и среднего бизнеса в нефтегазовой отрасли.</w:t>
        <w:br/>
        <w:br/>
        <w:t>Важно отметить, что успешная реализация модели RaaS требует тщательного планирования и управления рисками. Необходимо учитывать такие факторы, как логистика, контроль качества, ценообразование и юридические аспекты. Компании, использующие модель RaaS, должны наладить эффективную систему коммуникации и сотрудничества с партнерами, чтобы обеспечить бесперебойную работу и удовлетворение потребностей клиентов.  Правильно выстроенное партнерство и четкое распределение ответственности между участниками позволяют минимизировать риски и максимизировать выгоды от использования модели RaaS. Более того, гибкость и адаптивность к изменяющимся рыночным условиям, постоянный мониторинг показателей эффективности и оперативное реагирование на возникающие проблемы, являются ключевыми факторами успеха в реализации данной бизнес-модели.</w:t>
        <w:br/>
        <w:br/>
        <w:br/>
        <w:t>Интегрированные энергетические комплексы (Integrated Energy Hubs) представляют собой логическую эволюцию традиционной нефтепереработки, отвечая на растущие потребности в энергетической эффективности, диверсификации источников энергии и снижении выбросов парниковых газов.  В отличие от изолированных нефтеперерабатывающих заводов, эти комплексы объединяют в себе мощности по переработке нефти с другими источниками энергии, такими как возобновляемые источники (солнечная, ветровая, геотермальная энергия), газоперерабатывающие установки и даже технологии улавливания и хранения углерода.  Такая интеграция позволяет не только снизить зависимость от одного источника энергии, но и значительно повысить общую эффективность использования ресурсов, оптимизировать производственные процессы и предложить более широкий спектр энергетических продуктов и услуг.  Создание подобных комплексов требует существенных инвестиций и тщательного планирования, однако долгосрочные выгоды от снижения затрат, повышения надежности поставок и соответствия современным экологическим стандартам делают их все более привлекательными для инвесторов и энергетических компаний.  Более того, концепция интегрированных комплексов способствует развитию местных экономик, создавая новые рабочие места и привлекая высокотехнологичные предприятия.  Эта модель переходит от простой переработки сырья к комплексному управлению энергетическими ресурсами и предоставлению адаптированных решений для различных потребителей.</w:t>
        <w:br/>
        <w:br/>
        <w:t>Одним из ярких примеров реализации концепции интегрированного энергетического комплекса является проект компании Neste в Сингапуре.  Neste, известный своими инновациями в области возобновляемого дизельного топлива, модернизировала свой нефтеперерабатывающий завод, включив в его состав мощности по переработке отработанных растительных масел и животных жиров в возобновляемое дизельное топливо.  Это позволило не только снизить зависимость от ископаемого топлива, но и использовать отходы в качестве ценного ресурса, уменьшив объем отходов, направляемых на полигоны.  Кроме того, Neste инвестировала в технологии улавливания и утилизации CO2, образующегося в процессе переработки, что позволило сократить выбросы парниковых газов и внести вклад в борьбу с изменением климата.  Этот комплекс, сочетающий традиционную нефтепереработку с производством возобновляемого топлива и технологиями улавливания CO2, является одним из самых передовых в своей отрасли и служит примером для других энергетических компаний.  Neste также активно сотрудничает с местными предприятиями и научно-исследовательскими институтами, чтобы развивать новые технологии и расширять спектр предлагаемых энергетических продуктов и услуг.  Этот комплекс не только обеспечивает надежные поставки энергии, но и вносит вклад в развитие устойчивой энергетики и экономики.</w:t>
        <w:br/>
        <w:br/>
        <w:t>Другим интересным примером является проект компании Equinor в Норвегии, где компания объединила нефтеперерабатывающий завод с установками по производству водорода и улавливанию CO2.  Equinor планирует использовать водород в качестве топлива для транспорта и промышленности, а также для производства аммиака, который может использоваться в качестве удобрения или топлива.  Улавливаемый CO2 будет храниться в геологических формациях под морским дном, предотвращая его попадание в атмосферу и смягчая последствия изменения климата.  Этот проект демонстрирует, как нефтеперерабатывающие заводы могут быть преобразованы в центры производства чистой энергии и внести вклад в достижение углеродной нейтральности.  Equinor также инвестирует в разработку технологий производства водорода из возобновляемых источников энергии, таких как солнечная и ветровая энергия, что позволит снизить выбросы парниковых газов и сделать производство водорода более устойчивым.  Этот комплекс не только обеспечивает надежные поставки энергии, но и способствует развитию инновационных технологий и созданию новых рабочих мест.  Кроме того, Equinor активно сотрудничает с местными сообществами и заинтересованными сторонами, чтобы обеспечить прозрачность и учитывать их интересы при реализации проекта.</w:t>
        <w:br/>
        <w:br/>
        <w:br/>
        <w:t>Интеграция нефтепереработки с другими источниками энергии – это больше, чем просто модный тренд, это стратегическая необходимость для обеспечения энергетической безопасности и устойчивого развития в современном мире. Традиционная модель изолированных нефтеперерабатывающих заводов, полагающихся исключительно на поступление нефти, становится все менее эффективной и уязвимой к колебаниям цен на сырье и геополитическим рискам. Переход к интегрированным энергетическим системам, объединяющим нефтепереработку с возобновляемыми источниками энергии, такими как солнечная, ветровая и геотермальная энергия, а также технологиями когенерации (производства электричества и тепла одновременно), позволяет значительно повысить гибкость, надежность и экономическую эффективность энергетической системы. Такая интеграция не только снижает зависимость от ископаемого топлива, но и открывает новые возможности для производства чистой энергии и снижения выбросов парниковых газов, что соответствует глобальным целям по борьбе с изменением климата.</w:t>
        <w:br/>
        <w:br/>
        <w:t>Одним из ключевых преимуществ интеграции является возможность использования избыточной энергии, производимой возобновляемыми источниками, для питания нефтеперерабатывающих процессов. Например, солнечная и ветровая энергия, которые часто характеризуются непостоянством выработки, могут использоваться для производства электроэнергии, необходимой для работы насосов, компрессоров и другого оборудования на нефтеперерабатывающем заводе. Когда выработка возобновляемой энергии превышает потребность завода, избыточная электроэнергия может быть экспортирована в общую энергосистему или использована для производства водорода, который может служить топливом для транспорта или сырьем для химической промышленности. Эта гибкость позволяет оптимизировать использование энергии и снизить затраты на электроэнергию, особенно в периоды пикового спроса. Более того, интеграция с технологиями когенерации позволяет одновременно производить электричество и тепло, которое может быть использовано для нагрева технологических сред, производства пара или обеспечения отопления близлежащих промышленных объектов и жилых районов, повышая общую энергоэффективность и снижая выбросы.</w:t>
        <w:br/>
        <w:br/>
        <w:t>Ярким примером успешной интеграции является проект компании TotalEnergies в Сингапуре, где нефтеперерабатывающий завод был модернизирован с добавлением солнечной электростанции мощностью 35 МВт. Эта солнечная электростанция обеспечивает около 15% потребностей завода в электроэнергии, значительно снижая его зависимость от ископаемого топлива и выбросы углекислого газа. TotalEnergies также планирует инвестировать в другие возобновляемые источники энергии, такие как ветровая и геотермальная энергия, чтобы еще больше снизить углеродный след завода. Кроме того, компания реализует проекты по улавливанию и хранению углекислого газа, образующегося в процессе переработки нефти, что позволит существенно снизить выбросы парниковых газов в атмосферу. Другим интересным примером является проект компании Equinor в Норвегии, где нефтеперерабатывающий завод был интегрирован с ветропарком, расположенным в Северном море. Ветропарк обеспечивает около 30% потребностей завода в электроэнергии, а избыточная электроэнергия экспортируется в общую энергосистему. Это позволяет снизить зависимость от ископаемого топлива и обеспечить надежное и устойчивое энергоснабжение.</w:t>
        <w:br/>
        <w:br/>
        <w:t>Интеграция нефтепереработки с другими источниками энергии требует значительных инвестиций и тщательного планирования, однако долгосрочные выгоды от повышения энергоэффективности, снижения выбросов парниковых газов и обеспечения энергетической безопасности делают эту стратегию все более привлекательной для энергетических компаний и правительств по всему миру. Кроме того, интеграция создает новые возможности для развития инновационных технологий и создания новых рабочих мест в области возобновляемой энергетики и энергоэффективности. Важным аспектом успешной интеграции является развитие интеллектуальных энергетических сетей, которые позволяют эффективно управлять потоками энергии и оптимизировать использование возобновляемых источников энергии. Такие сети должны обеспечивать возможность мониторинга и управления энергопотреблением в режиме реального времени, а также прогнозирование выработки возобновляемой энергии с учетом погодных условий и других факторов. Кроме того, необходимо развитие систем хранения энергии, которые позволяют аккумулировать избыточную энергию, производимую возобновляемыми источниками, и использовать ее в периоды пикового спроса или при отсутствии солнечного или ветреного ветра.</w:t>
        <w:br/>
        <w:br/>
        <w:br/>
        <w:t>Интегрированные энергетические комплексы, объединяющие нефтепереработку с другими источниками энергии, представляют собой не просто модный тренд, а экономически оправданный и экологически ответственный подход к энергетическому обеспечению будущего, при этом они имеют ряд заметных преимуществ и недостатков, которые необходимо учитывать при планировании и реализации подобных проектов. Ключевым преимуществом является значительное повышение энергоэффективности за счет оптимизации использования энергии и снижения потерь на передачу и распределение, поскольку комплекс может использовать избыточное тепло и электроэнергию, производимые одним источником, для питания процессов другого, создавая замкнутый цикл и минимизируя потребность во внешних источниках энергии. Это позволяет существенно снизить операционные затраты и повысить конкурентоспособность комплекса, особенно в условиях нестабильных цен на энергоносители, и это особенно важно в отраслях, где энергозатраты составляют значительную часть себестоимости продукции.</w:t>
        <w:br/>
        <w:br/>
        <w:t>Значительным преимуществом является также снижение выбросов парниковых газов и других загрязняющих веществ в атмосферу, поскольку комплекс может использовать возобновляемые источники энергии, такие как солнечная, ветровая и геотермальная энергия, для снижения зависимости от ископаемого топлива, что приводит к уменьшению выбросов углекислого газа, оксидов азота и других вредных веществ. Интеграция с технологиями улавливания и хранения углерода позволяет дополнительно снизить выбросы углекислого газа, улавливая его из промышленных выбросов и захоранивая в подземных хранилищах, что вносит существенный вклад в борьбу с изменением климата. Ярким примером служит комплекс, построенный компанией Shell в Сингапуре, где комбинируется нефтеперерабатывающий завод с электростанцией, работающей на природном газе, и солнечной электростанцией, что позволяет снизить выбросы углекислого газа на 25% по сравнению с традиционным нефтеперерабатывающим заводом.</w:t>
        <w:br/>
        <w:br/>
        <w:t>Несмотря на очевидные преимущества, интегрированные энергетические комплексы имеют и ряд недостатков, основным из которых являются высокие капитальные затраты на строительство и модернизацию существующей инфраструктуры, так как для интеграции различных источников энергии необходимо строительство новых мощностей, модернизация существующего оборудования и прокладка новых коммуникаций, что требует значительных инвестиций и может увеличить сроки окупаемости проекта. Кроме того, интегрированные комплексы могут быть подвержены риску сбоев в работе одного из источников энергии, что может привести к перебоям в работе всего комплекса, и поэтому необходимо предусматривать резервные мощности и системы защиты от аварий и сбоев. Другой проблемой является необходимость обеспечения баланса между различными источниками энергии, что требует разработки сложных алгоритмов управления и систем мониторинга и контроля.</w:t>
        <w:br/>
        <w:br/>
        <w:t>Еще одним недостатком является зависимость от погодных условий и сезонных изменений, поскольку выработка электроэнергии из возобновляемых источников, таких как солнечная и ветровая энергия, может быть нестабильной и зависеть от погодных условий и времени года, и поэтому необходимо предусматривать системы хранения энергии и резервные мощности, которые могут компенсировать колебания выработки возобновляемой энергии. Например, компания Equinor в Норвегии столкнулась с проблемой нестабильной выработки электроэнергии из ветропарка, расположенного в Северном море, и была вынуждена использовать резервные мощности, работающие на природном газе, для компенсации колебаний выработки ветровой энергии. Однако, несмотря на все эти недостатки, интегрированные энергетические комплексы остаются перспективным направлением развития энергетической отрасли, поскольку они позволяют повысить энергоэффективность, снизить выбросы загрязняющих веществ и обеспечить устойчивое энергетическое обеспечение будущего.</w:t>
        <w:br/>
        <w:br/>
        <w:br/>
        <w:t>Реальные примеры интегрированных энергетических комплексов, уже функционирующие сегодня, демонстрируют, что концепция не просто теоретическая возможность, а жизнеспособная и экономически эффективная стратегия, способная трансформировать энергетический ландшафт, и эти проекты показывают, что интеграция различных источников энергии позволяет не только снизить зависимость от ископаемого топлива, но и повысить надежность и устойчивость энергетической системы в целом, предлагая более гибкие и адаптируемые решения для удовлетворения растущих потребностей в энергии. Одним из наиболее ярких примеров является комплекс, построенный компанией Statoil (теперь Equinor) в Словении, где комбинируется нефтеперерабатывающий завод, электростанция, работающая на природном газе, и ветропарк, что позволяет значительно снизить выбросы углекислого газа и повысить энергоэффективность производства, а дополнительным преимуществом является использование избыточного тепла, вырабатываемого электростанцией, для отопления близлежащих населенных пунктов, что снижает потребность в других источниках тепла и повышает экономическую целесообразность проекта. Еще одним примером является комплекс, построенный компанией Shell в Сингапуре, где комбинируется нефтеперерабатывающий завод с электростанцией, работающей на природном газе, и солнечной электростанцией, что позволяет снизить выбросы углекислого газа на 25% по сравнению с традиционным нефтеперерабатывающим заводом и повысить надежность энергоснабжения комплекса.</w:t>
        <w:br/>
        <w:br/>
        <w:t>В то время как действующие проекты демонстрируют потенциал интеграции, существуют и амбициозные планы на будущее, которые могут значительно расширить масштабы использования этой концепции, и одним из таких проектов является строительство интегрированного энергетического комплекса в провинции Чжэцзян в Китае, где планируется объединить нефтеперерабатывающий завод, электростанцию, работающую на угле, и ветропарк, а также установить солнечные панели и электролизеры для производства водорода, что позволит создать полностью интегрированный энергетический центр, способный производить широкий спектр продуктов, включая нефтепродукты, электроэнергию, тепло и водород, а целью проекта является снижение выбросов углекислого газа на 50% по сравнению с традиционными производственными предприятиями и демонстрация возможности создания устойчивой и экологически чистой энергетической системы. Другим перспективным проектом является строительство интегрированного энергетического комплекса в Роттердаме в Нидерландах, где планируется объединить нефтеперерабатывающий завод, электростанцию, работающую на биомассе, и ветропарк, а также установить электролизеры для производства водорода и улавливать углекислый газ из промышленных выбросов для использования в качестве сырья для производства химических продуктов, что позволит создать замкнутый цикл и минимизировать выбросы загрязняющих веществ.</w:t>
        <w:br/>
        <w:br/>
        <w:t>Реализация этих и других перспективных проектов требует значительных инвестиций, тесного сотрудничества между государственными и частными компаниями, а также разработки новых технологий и бизнес-моделей, но потенциальные выгоды от интеграции различных источников энергии настолько велики, что оправдывают все усилия, ведь интегрированные энергетические комплексы могут сыграть ключевую роль в переходе к устойчивой энергетической системе, обеспечивая надежное и доступное энергоснабжение, снижая выбросы загрязняющих веществ и стимулируя экономический рост. Кроме того, эти комплексы могут стать центрами инноваций и развития новых технологий, создавая новые рабочие места и способствуя повышению квалификации рабочей силы. Иными словами, инвестиции в интегрированные энергетические комплексы – это инвестиции в будущее. Более того, развитие и внедрение таких комплексов позволит диверсифицировать энергетический баланс, снизить зависимость от импорта энергоносителей и повысить энергетическую безопасность страны.</w:t>
        <w:br/>
        <w:br/>
        <w:br/>
        <w:t>Переход к модели, в которой нефтехимия становится основой деятельности нефтеперерабатывающего предприятия, представляет собой стратегически обоснованный шаг, позволяющий максимизировать прибыльность и устойчивость бизнеса в условиях меняющегося энергетического ландшафта и растущего спроса на специализированные химические продукты. Традиционная модель, ориентированная на производство бензина, дизельного топлива и других видов топлива, становится все менее привлекательной из-за роста популярности электромобилей, ужесточения экологических норм и колебаний цен на нефть, требуя от предприятий поиска новых источников дохода и диверсификации своего портфеля продукции, а смещение акцента на нефтехимию позволяет использовать существующие мощности и инфраструктуру нефтеперерабатывающих заводов для производства высокомаржинальных продуктов, таких как пластмассы, синтетические волокна, растворители и другие химические вещества, востребованные в самых разных отраслях промышленности. Этот переход требует инвестиций в новые установки и технологии, но потенциальная отдача от этих инвестиций значительно превышает риски, учитывая растущий спрос на нефтехимическую продукцию и ее более высокую прибыльность по сравнению с традиционными видами топлива.</w:t>
        <w:br/>
        <w:br/>
        <w:t>Одним из ярких примеров успешной реализации этой модели является компания SABIC, крупнейший в мире производитель полимеров, которая активно инвестирует в расширение своих нефтехимических мощностей, интегрированных с нефтеперерабатывающими заводами в Саудовской Аравии, и благодаря этой интеграции компания получает доступ к недорогому сырью, такому как нафта и этилен, что позволяет ей производить полимеры по конкурентоспособным ценам и удовлетворять растущий спрос со стороны азиатских рынков, где наблюдается высокий рост потребления пластмасс и других химических продуктов. Другой пример – BASF, которая также активно развивает нефтехимическое направление, интегрированное с нефтеперерабатывающими заводами в Европе и Азии, и компания уделяет особое внимание производству специализированных химических продуктов с высокой добавленной стоимостью, таких как инженерные пластики, полиуретаны и добавки для строительной индустрии, что позволяет ей занимать лидирующие позиции на мировом рынке и обеспечивать стабильную прибыль. Эти примеры демонстрируют, что смещение акцента на нефтехимию может стать успешной стратегией для нефтеперерабатывающих предприятий, стремящихся к устойчивому развитию и повышению прибыльности.</w:t>
        <w:br/>
        <w:br/>
        <w:t>Интеграция нефтехимического производства с нефтеперерабатывающим заводом обеспечивает ряд значительных преимуществ, включая снижение затрат на сырье, повышение энергоэффективности и оптимизацию логистических процессов. Использование побочных продуктов нефтепереработки, таких как нафта и этилен, в качестве сырья для нефтехимического производства позволяет снизить зависимость от внешних поставщиков и повысить рентабельность производства, а совместное использование инфраструктуры, такой как трубопроводы, резервуары и портовые терминалы, позволяет снизить капитальные затраты и операционные расходы. Более того, интеграция позволяет оптимизировать потоки энергии и материалов, повышая энергоэффективность и снижая выбросы парниковых газов, что соответствует требованиям экологической безопасности и устойчивого развития. Нельзя не отметить, что эта модель требует тщательного планирования и координации между различными подразделениями предприятия, а также инвестиций в новые технологии и обучение персонала, но потенциальная отдача от этих инвестиций значительно превышает риски, учитывая растущий спрос на нефтехимическую продукцию и ее более высокую прибыльность по сравнению с традиционными видами топлива.</w:t>
        <w:br/>
        <w:br/>
        <w:br/>
        <w:t>Переход от производства традиционных нефтепродуктов к нефтехимической продукции представляет собой не просто стратегическую переориентацию, но жизненно важную необходимость для нефтеперерабатывающих предприятий, стремящихся к долгосрочной устойчивости и прибыльности в условиях меняющегося мирового энергетического ландшафта.  Традиционная модель, базирующаяся на производстве бензина, дизельного топлива и авиационного керосина, всё чаще сталкивается с вызовами, связанными с ростом популярности электромобилей, ужесточением экологических норм и волатильностью цен на нефть, что делает её всё менее привлекательной для инвесторов и ставит под угрозу будущее многих предприятий.  Нефтехимия, напротив, предлагает более стабильный и перспективный путь развития, обеспечивая более высокую маржинальность, диверсификацию доходов и меньшую зависимость от колебаний цен на сырьевые товары, а также открывает доступ к новым рынкам и инновационным продуктам, востребованным в самых разных отраслях промышленности.  По сути, это не просто изменение направления бизнеса, а трансформация всей бизнес-модели, направленная на создание более устойчивой, гибкой и прибыльной организации, способной успешно конкурировать в условиях глобальной конкуренции и быстро меняющихся технологических трендов.  Этот переход требует значительных инвестиций в новые установки и технологии, но потенциальная отдача от этих инвестиций значительно превышает риски, учитывая растущий спрос на нефтехимическую продукцию и её более высокую добавленную стоимость.</w:t>
        <w:br/>
        <w:br/>
        <w:t>Одним из ярких примеров успешной реализации этой стратегии является компания Formosa Plastics Group, тайваньский конгломерат, который сделал ставку на нефтехимию еще в 1950-х годах и превратился в одного из крупнейших мировых производителей поливинилхлорида (ПВХ), полиэтилена (ПЭ) и других полимеров.  Компания активно инвестирует в строительство новых нефтехимических комплексов, интегрированных с нефтеперерабатывающими заводами, и расширяет своё присутствие на ключевых рынках, таких как Китай, США и Вьетнам, обеспечивая тем самым стабильный рост доходов и повышение акционерной стоимости.  Еще одним примером является американская компания Dow Chemical, которая также активно развивает нефтехимическое направление, уделяя особое внимание производству специализированных химических продуктов, таких как полиуретаны, эпоксидные смолы и добавки для строительной индустрии, востребованные в автомобильной промышленности, упаковке, строительстве и других отраслях.  Компания постоянно инвестирует в инновационные технологии и разработки, стремясь создавать новые продукты с улучшенными свойствами и характеристиками, а также расширять свой портфель интеллектуальной собственности, что позволяет ей сохранять лидирующие позиции на мировом рынке и обеспечивать устойчивый рост прибыли.  Эти примеры демонстрируют, что переход к нефтехимии может стать успешной стратегией для нефтеперерабатывающих предприятий, стремящихся к долгосрочной устойчивости и повышению прибыльности.</w:t>
        <w:br/>
        <w:br/>
        <w:t>Интеграция нефтехимического производства с нефтеперерабатывающим заводом обеспечивает ряд значительных преимуществ, включая снижение затрат на сырье, повышение энергоэффективности и оптимизацию логистических процессов.  Использование побочных продуктов нефтепереработки, таких как нафта, этилен и пропилен, в качестве сырья для нефтехимического производства позволяет снизить зависимость от внешних поставщиков и повысить рентабельность производства, а совместное использование инфраструктуры, такой как трубопроводы, резервуары и портовые терминалы, позволяет снизить капитальные затраты и операционные расходы.  Более того, интеграция позволяет оптимизировать потоки энергии и материалов, повышая энергоэффективность и снижая выбросы парниковых газов, что соответствует требованиям экологической безопасности и устойчивого развития.  Например, компании, интегрирующие нефтехимические комплексы с нефтеперерабатывающими заводами, могут использовать тепло, выделяемое при переработке нефти, для производства пара, необходимого для нефтехимических процессов, тем самым снижая потребление энергии и выбросы углекислого газа.  В то же время, побочные продукты нефтехимических процессов, такие как водород, могут быть использованы для гидроочистки нефти, улучшая качество нефтепродуктов и снижая содержание серы.  Эти синергетические эффекты позволяют интегрированным компаниям достигать более высокой рентабельности и конкурентоспособности на мировом рынке.</w:t>
        <w:br/>
        <w:br/>
        <w:br/>
        <w:t>Переход к нефтехимическому производству, безусловно, открывает новые перспективы для повышения рентабельности нефтеперерабатывающих предприятий, однако, эта стратегия не лишена определенных рисков и недостатков, которые необходимо учитывать при принятии решения о её реализации. В то время как традиционное производство нефтепродуктов подвержено циклическим колебаниям цен на нефть и ужесточению экологических норм, рынок нефтехимии демонстрирует более стабильный рост, обусловленный растущим спросом на полимеры, пластмассы и другие химические продукты в различных отраслях промышленности, таких как автомобилестроение, строительство, упаковка и электроника. Однако, зависимость от конкретного сегмента рынка нефтехимии, будь то производство полиэтилена, полипропилена или ПВХ, может подвергнуть предприятие новым рискам, связанным с колебаниями спроса и предложения, появлением новых конкурентов и технологических прорывов.</w:t>
        <w:br/>
        <w:br/>
        <w:t>Рентабельность нефтехимического производства, как правило, выше, чем у традиционного производства нефтепродуктов, что обусловлено более высокой добавленной стоимостью химической продукции и меньшей зависимостью от колебаний цен на сырьё. Например, нафта, которая является побочным продуктом нефтепереработки и часто используется в качестве сырья для производства этилена и пропилена, может быть переработана в высокоценные химические продукты, такие как полиэтилен и полипропилен, которые используются в производстве широкого спектра потребительских товаров. Однако, достижение высокой рентабельности требует значительных инвестиций в современные технологии и оборудование, а также эффективного управления производственными процессами и логистическими цепочками. Кроме того, необходимо учитывать, что рынок нефтехимии характеризуется высокой конкуренцией, и успех предприятия во многом зависит от его способности разрабатывать инновационные продукты и удовлетворять потребности клиентов.</w:t>
        <w:br/>
        <w:br/>
        <w:t>Одним из ключевых рисков, связанных с переходом к нефтехимическому производству, является высокая волатильность цен на сырье и готовую продукцию. Цены на нефть, нафту и другие нефтехимические продукты могут колебаться под влиянием различных факторов, таких как геополитические события, изменения в мировой экономике и колебания спроса и предложения. Это может привести к снижению прибыльности предприятия и увеличению рисков, связанных с инвестициями в новые проекты. Кроме того, рынок нефтехимии подвержен влиянию технологических изменений и появления новых материалов, что может привести к устареванию существующих продуктов и снижению спроса на них. Например, развитие биопластиков и других экологически чистых материалов может снизить спрос на традиционные пластики, произведенные из нефти.</w:t>
        <w:br/>
        <w:br/>
        <w:t>Для снижения рисков, связанных с переходом к нефтехимическому производству, предприятия должны диверсифицировать свой продуктовый портфель, инвестировать в инновационные технологии и разрабатывать стратегии управления рисками. Диверсификация продуктового портфеля позволяет снизить зависимость от конкретного сегмента рынка и повысить устойчивость предприятия к колебаниям спроса и предложения. Инвестиции в инновационные технологии позволяют разрабатывать новые продукты с улучшенными свойствами и характеристиками, а также снижать себестоимость производства. Разработка стратегий управления рисками позволяет предприятиям предвидеть и смягчать негативные последствия различных факторов, таких как колебания цен на сырье, изменения в законодательстве и природные катастрофы. Хорошим примером диверсификации является компания SABIC, которая производит широкий спектр нефтехимических продуктов, включая полиэтилен, полипропилен, поликарбонат и другие специализированные химические продукты.</w:t>
        <w:br/>
        <w:br/>
        <w:br/>
        <w:t>Переход к новым бизнес-моделям в нефтепереработке, будь то углубление в нефтехимию, интеграция возобновляемых источников или создание цифровых платформ, неизбежно требует значительных инвестиций в современные технологии и оборудование, и это не просто желание, а жизненная необходимость для обеспечения конкурентоспособности и долгосрочного успеха. Устаревшее оборудование, неспособное эффективно обрабатывать новые типы сырья или производить более сложные продукты, не только снижает производительность и увеличивает операционные расходы, но и ограничивает возможности для инноваций и адаптации к меняющимся требованиям рынка. Игнорирование необходимости обновления технологической базы может привести к потере доли рынка и даже к банкротству предприятия, особенно в условиях жесткой конкуренции и быстрых технологических изменений.</w:t>
        <w:br/>
        <w:br/>
        <w:t>Инвестиции в новое оборудование не ограничиваются просто покупкой современных станков и машин, они включают в себя внедрение автоматизированных систем управления производством, цифровых датчиков и сенсоров, а также передовых технологий обработки данных и анализа больших данных (Big Data). Такие инвестиции позволяют предприятиям оптимизировать производственные процессы, повысить эффективность использования ресурсов, снизить энергопотребление и сократить выбросы вредных веществ в атмосферу, что не только снижает затраты, но и соответствует требованиям экологической безопасности и устойчивого развития. Например, внедрение цифровых двойников производственных установок позволяет предприятиям моделировать различные сценарии, прогнозировать отказы оборудования и оптимизировать графики технического обслуживания, что значительно снижает риски аварий и простоев.</w:t>
        <w:br/>
        <w:br/>
        <w:t>Рассмотрим пример компании BASF, которая является одним из мировых лидеров в области химической промышленности. BASF постоянно инвестирует в новые технологии и оборудование, чтобы расширить свой ассортимент продукции, повысить качество и снизить себестоимость производства. Компания активно использует автоматизированные системы управления производством, роботизированные комплексы и передовые технологии обработки данных. Благодаря этим инвестициям BASF удалось значительно повысить эффективность использования ресурсов, снизить энергопотребление и сократить выбросы вредных веществ в атмосферу, что позволило компании сохранить свои лидирующие позиции на рынке и привлечь новых клиентов.</w:t>
        <w:br/>
        <w:br/>
        <w:t>Более того, инвестиции в новое оборудование должны сопровождаться инвестициями в обучение и повышение квалификации персонала. Современное оборудование требует специалистов, обладающих соответствующими знаниями и навыками, способных эффективно его эксплуатировать, обслуживать и ремонтировать. Поэтому предприятия должны активно инвестировать в обучение персонала, проводить тренинги и семинары, чтобы повысить их квалификацию и обеспечить эффективную работу нового оборудования. Недостаток квалифицированного персонала может стать серьезным препятствием для внедрения новых технологий и может свести на нет все усилия по обновлению технологической базы.</w:t>
        <w:br/>
        <w:br/>
        <w:t>Наконец, важно отметить, что инвестиции в новое оборудование должны быть стратегически обоснованы и соответствовать долгосрочным целям и задачам предприятия. Необходимо проводить тщательный анализ рынка, оценивать риски и возможности, разрабатывать инвестиционные проекты и контролировать их реализацию. Без четкой стратегии и грамотного управления инвестициями, вложения в новое оборудование могут оказаться неэффективными и привести к финансовым потерям. Поэтому предприятия должны подходить к инвестициям в новое оборудование как к стратегическому активу, который может обеспечить их долгосрочный успех и конкурентоспособность.</w:t>
        <w:br/>
        <w:br/>
        <w:br/>
        <w:t>**V. Цифровые Платформы и Электронная Торговля**</w:t>
        <w:br/>
        <w:br/>
        <w:t>В современном мире, где скорость и эффективность являются ключевыми факторами успеха, нефтеперерабатывающие предприятия все активнее внедряют цифровые платформы и электронную торговлю в свои бизнес-процессы. Эти инструменты позволяют оптимизировать управление цепочками поставок, сократить операционные расходы, расширить рынки сбыта и укрепить отношения с клиентами. Переход к цифровым каналам торговли – это уже не просто тренд, а необходимость для сохранения конкурентоспособности в условиях глобальной экономики, характеризующейся высокой динамикой и изменчивостью. Активное использование цифровых технологий позволяет предприятиям не только реагировать на изменения рынка, но и предвидеть их, формируя проактивную стратегию развития и адаптируя производство к новым требованиям потребителей.</w:t>
        <w:br/>
        <w:br/>
        <w:t>Цифровые платформы, интегрирующие различные аспекты деятельности предприятия – от закупки сырья и планирования производства до логистики и продаж – обеспечивают прозрачность и оперативность всех процессов. Благодаря этому, руководители получают возможность принимать обоснованные решения на основе актуальной информации, минимизируя риски и повышая эффективность управления. Например, внедрение системы электронных закупок позволяет значительно сократить время на проведение тендеров и заключение контрактов, а также обеспечить более выгодные условия сотрудничества с поставщиками. Кроме того, цифровые платформы обеспечивают автоматизацию рутинных операций, высвобождая ресурсы для решения более сложных задач, требующих креативного подхода и экспертных знаний. Важным аспектом является также повышение безопасности данных и снижение вероятности ошибок, связанных с человеческим фактором.</w:t>
        <w:br/>
        <w:br/>
        <w:t>Электронная торговля, как неотъемлемая часть цифровой трансформации, позволяет нефтеперерабатывающим предприятиям расширить географию продаж и привлечь новых клиентов. Создание онлайн-платформ для продажи нефтепродуктов и нефтехимической продукции обеспечивает доступность товаров для широкого круга потребителей, независимо от их местоположения. Благодаря этому, предприятия могут выйти на новые рынки и увеличить объемы продаж, не требуя значительных инвестиций в создание розничной сети. Кроме того, электронная торговля позволяет персонализировать предложения для каждого клиента, учитывая его индивидуальные потребности и предпочтения, что способствует повышению лояльности и укреплению долгосрочных отношений. Важным преимуществом является также возможность сбора и анализа данных о поведении потребителей, что позволяет оптимизировать маркетинговые кампании и повысить их эффективность.</w:t>
        <w:br/>
        <w:br/>
        <w:t>Примером успешного внедрения цифровых технологий в нефтеперерабатывающей отрасли является компания Shell, которая активно использует онлайн-платформы для продажи своих нефтепродуктов и смазочных материалов. Компания разработала удобный и функциональный веб-сайт и мобильное приложение, позволяющие клиентам выбирать и заказывать товары онлайн, отслеживать статус доставки и получать персональные предложения. Кроме того, Shell использует аналитические инструменты для сбора и анализа данных о поведении потребителей, что позволяет оптимизировать ассортимент продукции и маркетинговые кампании. Благодаря этому, компания смогла значительно увеличить объемы продаж и укрепить свои позиции на рынке. Другой яркий пример – компания BP, которая активно использует цифровые платформы для управления своими логистическими процессами и оптимизации поставок нефтепродуктов. Компания разработала комплексную систему мониторинга и управления логистическими потоками, позволяющую отслеживать местоположение транспортных средств, оптимизировать маршруты и сокращать время доставки.</w:t>
        <w:br/>
        <w:br/>
        <w:t>Внедрение цифровых платформ и электронной торговли требует значительных инвестиций в IT-инфраструктуру, разработку программного обеспечения и обучение персонала. Однако эти инвестиции окупаются за счет повышения эффективности производства, сокращения операционных расходов и увеличения объемов продаж. Важно отметить, что успешная реализация цифровой трансформации требует комплексного подхода, включающего не только внедрение новых технологий, но и изменение корпоративной культуры, пересмотр бизнес-процессов и развитие цифровых компетенций персонала. Предприятия, которые смогут успешно адаптироваться к новым условиям и использовать цифровые технологии для повышения своей конкурентоспособности, смогут не только выжить в условиях глобальной конкуренции, но и занять лидирующие позиции на рынке. Необходимо помнить, что цифровизация – это не просто модный тренд, а стратегическая необходимость для обеспечения устойчивого развития нефтеперерабатывающей отрасли.</w:t>
        <w:br/>
        <w:br/>
        <w:br/>
        <w:t>В современном динамичном мире нефтепереработки эффективная логистика, точное управление запасами и оптимизированные каналы продаж являются основой успеха, и цифровые технологии предлагают беспрецедентные возможности для достижения этих целей. Традиционные методы, основанные на ручном труде и бумажных документах, становятся все более неэффективными и подверженными ошибкам, в то время как цифровые решения позволяют автоматизировать процессы, повысить прозрачность и оперативно реагировать на изменения рыночной конъюнктуры. Интеграция цифровых инструментов в логистическую цепочку, начиная от планирования поставок сырья и заканчивая доставкой готовой продукции потребителям, позволяет значительно сократить издержки, минимизировать риски и повысить качество обслуживания. Важно понимать, что оптимизация логистики – это не просто снижение транспортных расходов, но и повышение эффективности использования складских площадей, сокращение времени простоя оборудования и снижение вероятности возникновения аварийных ситуаций. Применение цифровых технологий позволяет создать интеллектуальную логистическую систему, способную самообучаться и адаптироваться к меняющимся условиям, обеспечивая устойчивое конкурентное преимущество.</w:t>
        <w:br/>
        <w:br/>
        <w:t>Ключевым элементом цифровой трансформации логистики является внедрение систем управления цепями поставок (SCM), которые объединяют в едином информационном пространстве все заинтересованные стороны – поставщиков сырья, производителей, транспортные компании и потребителей. Эти системы обеспечивают прозрачность движения товаров на всех этапах цепочки, позволяют оперативно отслеживать местоположение грузов, контролировать уровень запасов и прогнозировать спрос. Например, использование GPS-трекеров и датчиков мониторинга позволяет в режиме реального времени отслеживать местоположение транспортных средств, контролировать температуру и влажность груза, а также получать уведомления о возможных отклонениях от маршрута или нарушениях температурного режима.  Внедрение систем автоматической идентификации и сбора данных (AIDC), таких как RFID-метки и штрих-коды, позволяет значительно ускорить и упростить процессы приемки, отгрузки и учета товаров на складах и производственных площадках.  Использование алгоритмов машинного обучения и искусственного интеллекта позволяет прогнозировать спрос на нефтепродукты с высокой точностью, оптимизировать уровень запасов и планировать производство, минимизируя риски дефицита или избытка продукции.</w:t>
        <w:br/>
        <w:br/>
        <w:t>Автоматизация складов и логистических центров является еще одним важным аспектом цифровой трансформации логистики, позволяющим значительно повысить эффективность и снизить издержки. Внедрение автоматизированных складских систем (AS/RS), роботов-погрузчиков и конвейерных линий позволяет значительно ускорить процессы приемки, отгрузки и комплектации заказов, сократить количество ручного труда и повысить безопасность работы. Использование дронов для инвентаризации и мониторинга складских площадей позволяет значительно сократить время и затраты на проведение инвентаризации, а также повысить точность данных.  Внедрение систем управления транспортом (TMS) позволяет оптимизировать маршруты доставки, выбирать наиболее эффективные транспортные средства и контролировать затраты на перевозку.  Например, компания Shell активно использует TMS для управления своим огромным автопарком, оптимизируя маршруты доставки топлива на заправочные станции и снижая затраты на транспортировку. Важно отметить, что автоматизация логистики не означает полного отказа от человеческого труда, а скорее перераспределение функций, освобождая сотрудников от рутинных операций и позволяя им сосредоточиться на решении более сложных задач, требующих креативного подхода и экспертных знаний.</w:t>
        <w:br/>
        <w:br/>
        <w:t>Оптимизация каналов продаж и внедрение цифровых сервисов для клиентов также являются важным аспектом цифровой трансформации логистики. Создание онлайн-платформ для заказа и оплаты нефтепродуктов, мобильных приложений для отслеживания доставки и получения персональных предложений, а также внедрение систем управления взаимоотношениями с клиентами (CRM) позволяют значительно улучшить качество обслуживания и повысить лояльность клиентов. Например, компания BP активно использует CRM для сбора и анализа данных о предпочтениях клиентов, предлагая им персонализированные скидки и специальные предложения. Внедрение систем электронного документооборота (EDI) позволяет автоматизировать обмен документами между компаниями, сократить время на оформление заказов и платежей, а также снизить риск ошибок. Важно отметить, что цифровизация каналов продаж требует интеграции с логистической системой, чтобы обеспечить своевременную доставку заказов и точное отслеживание статуса доставки. Автоматизация процессов продаж и доставки позволяет значительно повысить эффективность работы компании и улучшить качество обслуживания клиентов, что является ключевым фактором успеха в условиях жесткой конкуренции.</w:t>
        <w:br/>
        <w:br/>
        <w:br/>
        <w:t>Развитие электронных торговых площадок для нефтепродуктов и нефтехимической продукции представляет собой закономерный шаг в эволюции рынка, обусловленный растущей потребностью в прозрачности, эффективности и снижении транзакционных издержек. Традиционные методы торговли, основанные на личных контактах, телефонных переговорах и бумажном документообороте, становятся все более громоздкими и неэффективными в условиях глобализации и высокой волатильности цен на сырье. Электронные торговые площадки (ЭТП) предоставляют возможность автоматизировать процессы торговли, расширить географию поставок и потребителей, а также повысить скорость и надежность расчетов. Благодаря ЭТП, участники рынка получают доступ к актуальной информации о ценах, объемах спроса и предложения, что позволяет им принимать более обоснованные решения и оптимизировать свои торговые стратегии. Более того, ЭТП обеспечивают прозрачность ценообразования, снижая риск манипуляций и коррупции.</w:t>
        <w:br/>
        <w:br/>
        <w:t>Создание специализированных ЭТП для нефтепродуктов и нефтехимической продукции требует учета специфики рынка и потребностей участников. Важно обеспечить широкий спектр функциональных возможностей, включая возможность размещения заявок на покупку и продажу, автоматическое сопоставление заявок, проведение аукционов и тендеров, контроль качества продукции, организацию логистики и страхования, а также проведение расчетов и оформление документации. Важным аспектом является обеспечение безопасности и защиты информации от несанкционированного доступа и кибератак.  Кроме того, необходимо обеспечить интеграцию ЭТП с другими информационными системами участников рынка, такими как системы управления ресурсами предприятия (ERP) и системы управления цепями поставок (SCM), что позволит автоматизировать обмен данными и упростить бизнес-процессы. Примером успешной ЭТП для нефтехимической продукции является ChemConnect, платформа, разработанная компанией IHS Markit, предоставляющая широкий спектр услуг, включая торговлю сырьем, аналитику рынка и прогнозирование цен.</w:t>
        <w:br/>
        <w:br/>
        <w:t>Появление ЭТП способствует демократизации рынка, предоставляя возможности для участия малым и средним предприятиям, которые ранее не имели доступа к крупным оптовым сделкам.  Благодаря ЭТП, небольшие компании могут конкурировать с крупными игроками, предлагая свои продукты и услуги широкой аудитории. Это способствует развитию конкуренции и снижению цен для конечных потребителей. Более того, ЭТП позволяют расширить географию поставок и потребителей, открывая новые рынки и возможности для развития бизнеса.  Например, компания Energy Auction, специализирующаяся на аукционах по продаже электроэнергии, позволяет энергокомпаниям продавать излишки электроэнергии другим участникам рынка, оптимизируя использование ресурсов и снижая затраты. Развитие ЭТП требует создания стандартов и правил торговли, обеспечивающих прозрачность, справедливость и защиту прав всех участников рынка.  Важно также обеспечить соблюдение требований законодательства в области торговли, защиты конкуренции и охраны окружающей среды.</w:t>
        <w:br/>
        <w:br/>
        <w:t>Успешное развитие электронных торговых площадок для нефтепродуктов и нефтехимической продукции требует тесного сотрудничества между участниками рынка, разработчиками информационных технологий и регулирующими органами. Необходимо создать единую информационную платформу, обеспечивающую прозрачность, надежность и безопасность торговли.  Важно также инвестировать в развитие инфраструктуры информационных технологий и обучение персонала.  Примером успешного сотрудничества является платформа OPIS (Oil Price Information Service), которая предоставляет широкий спектр услуг, включая ценообразование, аналитику рынка и новости индустрии. Эта платформа объединяет данные от различных источников и предоставляет своим клиентам актуальную информацию о ценах на нефть, нефтепродукты и нефтехимическую продукцию.   Необходимо также учитывать международный опыт и передовые практики в области электронной торговли, адаптируя их к специфике российского рынка.   В конечном итоге, развитие электронных торговых площадок для нефтепродуктов и нефтехимической продукции способствует повышению эффективности, прозрачности и конкурентоспособности отрасли, что положительно сказывается на экономике страны в целом.</w:t>
        <w:br/>
        <w:br/>
        <w:br/>
        <w:t>В современном мире, характеризующемся стремительным ростом объемов данных и вычислительных мощностей, применение больших данных и искусственного интеллекта (ИИ) становится не просто конкурентным преимуществом, а необходимостью для нефтеперерабатывающих предприятий, стремящихся к оптимизации производства и повышению прибыльности. Традиционные методы прогнозирования спроса, основанные на исторических данных и экспертных оценках, зачастую оказываются недостаточно точными и не способны оперативно реагировать на быстро меняющиеся рыночные условия, что приводит к избыточным запасам, дефициту продукции и, как следствие, к финансовым потерям. Анализ больших данных, включающий информацию о потребительском спросе, макроэкономических показателях, ценах на сырье, погодных условиях и даже социальных сетях, позволяет выявлять сложные закономерности и скрытые тренды, которые невозможно обнаружить при использовании традиционных методов, обеспечивая тем самым более точные и надежные прогнозы.</w:t>
        <w:br/>
        <w:br/>
        <w:t>Внедрение алгоритмов машинного обучения, являющихся основой ИИ, позволяет автоматизировать процесс прогнозирования спроса и оптимизации производства, существенно снижая зависимость от человеческого фактора и повышая эффективность принятия решений.  Алгоритмы машинного обучения способны обучаться на исторических данных, выявлять взаимосвязи между различными переменными и строить модели прогнозирования, которые постоянно совершенствуются по мере поступления новой информации. Например, алгоритм регрессионного анализа может использоваться для прогнозирования спроса на бензин на основе данных о ценах на нефть, сезонности, доходах населения и количестве автомобилей в регионе, а алгоритм нейронной сети может использоваться для оптимизации работы нефтеперерабатывающего завода, учитывая множество факторов, таких как доступность сырья, производительность оборудования, энергопотребление и экологические ограничения. Применение этих технологий позволяет нефтеперерабатывающим предприятиям адаптироваться к меняющимся рыночным условиям, оперативно реагировать на колебания спроса и оптимизировать производственные процессы для достижения максимальной прибыли.</w:t>
        <w:br/>
        <w:br/>
        <w:t>Примером успешного применения больших данных и ИИ в нефтепереработке является опыт компании BP, которая внедрила систему предиктивного обслуживания оборудования на своих нефтеперерабатывающих заводах. Эта система собирает данные с датчиков, установленных на различном оборудовании, анализирует эти данные с помощью алгоритмов машинного обучения и прогнозирует вероятность поломок и отказов. Благодаря этому, компания BP может планировать профилактическое обслуживание оборудования, предотвращая аварии и простои, а также сокращая затраты на ремонт и обслуживание. Другим примером является опыт компании Shell, которая использует алгоритмы машинного обучения для оптимизации работы своих логистических цепочек и сокращения транспортных расходов. Алгоритмы машинного обучения анализируют данные о транспортных потоках, погодных условиях, ценах на топливо и других факторах, и предлагают оптимальные маршруты доставки продукции, учитывая все ограничения и требования. Благодаря этому, компания Shell может сократить затраты на транспортировку продукции и повысить эффективность своей логистической системы.</w:t>
        <w:br/>
        <w:br/>
        <w:t>Более того, использование больших данных и ИИ позволяет нефтеперерабатывающим предприятиям оптимизировать производственные процессы, повышая качество продукции и снижая издержки. Алгоритмы машинного обучения могут использоваться для контроля качества продукции на всех этапах производства, выявляя дефекты и отклонения от стандартов, и предлагая меры по их устранению. Также, алгоритмы машинного обучения могут использоваться для оптимизации параметров производственных процессов, таких как температура, давление, расход сырья и катализаторов, обеспечивая тем самым максимальную производительность и качество продукции. Например, компания ExxonMobil использует алгоритмы машинного обучения для оптимизации процесса крекинга нефти, обеспечивая максимальный выход этилена и пропилена, являющихся важными сырьевыми материалами для производства пластмасс и других химических продуктов. Благодаря этому, компания ExxonMobil может повысить эффективность своего производства и снизить издержки.</w:t>
        <w:br/>
        <w:br/>
        <w:t>В заключение, внедрение больших данных и искусственного интеллекта является ключевым фактором успеха для нефтеперерабатывающих предприятий в современном мире. Эти технологии позволяют повысить точность прогнозирования спроса, оптимизировать производственные процессы, повысить качество продукции и снизить издержки, обеспечивая тем самым конкурентное преимущество и устойчивый рост. Однако, внедрение этих технологий требует значительных инвестиций в инфраструктуру, программное обеспечение и обучение персонала. Важно также обеспечить защиту данных и конфиденциальность информации, а также соблюдать этические нормы и принципы ответственного использования ИИ. При правильном подходе, внедрение больших данных и искусственного интеллекта может стать мощным инструментом для повышения эффективности и устойчивости нефтеперерабатывающей отрасли.</w:t>
        <w:br/>
        <w:br/>
        <w:br/>
        <w:t>В последние годы устойчивое развитие и сокращение выбросов парниковых газов стали не просто трендом, а насущной необходимостью для мировой экономики, и нефтеперерабатывающая отрасль не является исключением. Бизнес-модели, основанные на углеродном менеджменте, представляют собой стратегический подход, позволяющий нефтеперерабатывающим предприятиям не только снизить свое негативное воздействие на окружающую среду, но и открыть новые возможности для получения прибыли и повышения конкурентоспособности. Данные модели включают в себя широкий спектр мероприятий, начиная от повышения энергоэффективности и оптимизации производственных процессов, заканчивая внедрением технологий улавливания и хранения углерода (CCS) и производством низкоуглеродных видов топлива и химических продуктов. В отличие от традиционных подходов, ориентированных исключительно на максимизацию прибыли, углеродный менеджмент предполагает интеграцию экологических аспектов в бизнес-стратегию, что позволяет предприятиям адаптироваться к изменяющимся нормативным требованиям и потребностям рынка. Разработка и реализация подобных моделей требует существенных инвестиций и технологических инноваций, но долгосрочные выгоды, как экономические, так и экологические, значительно перевешивают первоначальные затраты.</w:t>
        <w:br/>
        <w:br/>
        <w:t>Одним из ключевых элементов бизнес-моделей, основанных на углеродном менеджменте, является получение доходов от сокращения выбросов парниковых газов. Это может быть реализовано посредством участия в системах торговли выбросами (ETS), таких как европейская схема торговли выбросами (EU ETS), или посредством реализации проектов по компенсации выбросов в рамках механизмов, предусмотренных Киотским протоколом и Парижским соглашением. В рамках этих механизмов предприятия могут продавать квоты на выбросы или генерировать углеродные кредиты за счет реализации проектов по сокращению выбросов в других секторах экономики, например, в лесной промышленности или сельском хозяйстве. Другим источником доходов может стать производство низкоуглеродных видов топлива, таких как биотопливо, водород или синтетическое топливо, которые обладают более низким углеродным следом по сравнению с традиционными видами топлива на основе ископаемого сырья. Например, компания Neste, один из крупнейших производителей биотоплива в мире, активно инвестирует в разработку и производство биотоплива из отходов и побочных продуктов, что позволяет ей снизить выбросы парниковых газов и получать дополнительную прибыль. Успешное внедрение подобных моделей требует тщательного анализа рынка, оценки потенциальных затрат и выгод, а также разработки эффективной стратегии управления рисками.</w:t>
        <w:br/>
        <w:br/>
        <w:t>Важным направлением углеродного менеджмента является внедрение технологий улавливания и хранения углерода (CCS), которые позволяют улавливать углекислый газ, образующийся в результате производственных процессов, и хранить его под землей или использовать для производства других продуктов. Технологии CCS могут значительно сократить выбросы углекислого газа на нефтеперерабатывающих заводах, но их внедрение требует значительных инвестиций в инфраструктуру и технологическое оборудование. Несмотря на это, CCS рассматривается как один из ключевых инструментов для достижения целей Парижского соглашения и перехода к низкоуглеродной экономике. Например, компания Equinor активно разрабатывает и внедряет технологии CCS на своих нефтегазовых объектах в Норвегии, что позволяет ей сократить выбросы углекислого газа и укрепить свои позиции в качестве лидера в области устойчивого развития. Однако, успешное внедрение технологий CCS требует решения ряда технических, экономических и регуляторных проблем, таких как выбор подходящих мест для хранения углекислого газа, обеспечение долгосрочной безопасности хранения и разработка эффективных механизмов финансирования.</w:t>
        <w:br/>
        <w:br/>
        <w:t>Кроме того, важным аспектом углеродного менеджмента является разработка и внедрение технологий переработки отходов и повторного использования материалов, что позволяет снизить потребление ресурсов и минимизировать образование отходов. Нефтеперерабатывающие заводы генерируют значительное количество отходов, включая катализаторы, нефтяные шламы и пластиковые отходы, которые могут быть переработаны и использованы для производства новых продуктов. Например, компания TotalEnergies активно инвестирует в разработку технологий переработки пластиковых отходов в новые пластмассы и химические продукты, что позволяет ей сократить потребление первичного сырья и снизить негативное воздействие на окружающую среду. Также, компании могут внедрять системы замкнутого цикла, в рамках которых отходы одного процесса используются в качестве сырья для другого процесса, что позволяет сократить потребление ресурсов и минимизировать образование отходов. Успешное внедрение подобных систем требует тщательного анализа потоков отходов, разработки эффективных технологий переработки и создания рынков для вторичного сырья.</w:t>
        <w:br/>
        <w:br/>
        <w:t>В заключение, бизнес-модели, основанные на углеродном менеджменте, представляют собой не только возможность для нефтеперерабатывающих предприятий сократить свое негативное воздействие на окружающую среду, но и стратегический подход к повышению конкурентоспособности и обеспечению устойчивого развития. Инвестиции в энергоэффективность, технологии CCS, переработку отходов и производство низкоуглеродных видов топлива могут не только снизить выбросы парниковых газов, но и создать новые возможности для получения прибыли и привлечения инвесторов, заинтересованных в устойчивом развитии. В условиях растущего спроса на экологически чистые продукты и ужесточения экологических норм, компании, которые активно внедряют углеродный менеджмент, будут иметь значительное преимущество перед своими конкурентами и смогут успешно адаптироваться к изменяющимся условиям рынка.</w:t>
        <w:br/>
        <w:br/>
        <w:t xml:space="preserve">Одним из наиболее перспективных путей монетизации усилий по сокращению выбросов парниковых газов является участие в системах торговли углеродными квотами, также известных как системы "cap-and-trade". В основе этой концепции лежит установление лимита на общие выбросы парниковых газов для определенной отрасли или региона, после чего предприятиям выдаются разрешения на выбросы, соответствующие их доле в этом лимите. Если предприятие сокращает свои выбросы ниже установленного лимита, оно может продать излишки разрешений другим предприятиям, которые превысили свой лимит, тем самым создавая экономический стимул для снижения выбросов и стимулируя инновации в области экологически чистых технологий. Эффективность этой системы доказана на примере Европейской системы торговли выбросами (EU ETS), которая охватывает энергетический сектор и промышленные предприятия в странах Европейского Союза, успешно стимулируя сокращение выбросов и привлекая инвестиции в низкоуглеродные технологии. </w:t>
        <w:br/>
        <w:br/>
        <w:t>Не менее важным инструментом монетизации являются проекты по улавливанию и хранению углерода (CCS), которые позволяют отделить углекислый газ от промышленных выбросов и либо хранить его под землей в геологических формациях, либо использовать в других промышленных процессах. В отличие от систем торговли квотами, CCS представляет собой технологическое решение, направленное на непосредственное сокращение выбросов парниковых газов, а не на создание экономического стимула для их сокращения. Однако, CCS также может приносить экономическую выгоду, например, путем продажи уловленного углекислого газа для использования в производстве химических продуктов, удобрений или строительных материалов. Компания Equinor в Норвегии активно разрабатывает и внедряет технологии CCS на своих нефтегазовых объектах, демонстрируя возможность не только сокращения выбросов, но и получения прибыли от использования уловленного углерода в других промышленных процессах.</w:t>
        <w:br/>
        <w:br/>
        <w:t>Реализация проектов по улавливанию и хранению углерода, а также участие в системах торговли квотами, часто требует значительных инвестиций и технологических инноваций, что может стать препятствием для многих предприятий. Однако, существуют различные механизмы финансовой поддержки и стимулирования, которые помогают преодолеть эти трудности. Например, различные государственные программы предоставляют гранты, субсидии и налоговые льготы предприятиям, реализующим проекты по сокращению выбросов парниковых газов. Кроме того, существуют международные фонды и организации, которые предоставляют финансовую помощь и техническую поддержку развивающимся странам в области борьбы с изменением климата. Эффективное использование этих инструментов финансовой поддержки позволяет предприятиям не только сократить выбросы парниковых газов, но и повысить свою конкурентоспособность и получить экономическую выгоду.</w:t>
        <w:br/>
        <w:br/>
        <w:t xml:space="preserve">В дополнение к прямым финансовым выгодам, участие в системах торговли квотами и реализация проектов по улавливанию и хранению углерода могут принести значительные репутационные преимущества. Предприятия, демонстрирующие приверженность принципам устойчивого развития и активно работающие над сокращением своего углеродного следа, привлекают внимание инвесторов, клиентов и партнеров, заинтересованных в экологически ответственных компаниях. Это может привести к увеличению рыночной капитализации, расширению клиентской базы и укреплению деловых связей. В условиях растущего спроса на экологически чистые продукты и услуг, репутация экологически ответственного предприятия становится важным конкурентным преимуществом, позволяющим привлекать талантливых сотрудников и удерживать лидирующие позиции на рынке. </w:t>
        <w:br/>
        <w:br/>
        <w:t>Таким образом, монетизация сокращения выбросов парниковых газов через участие в системах торговли квотами и реализацию проектов по улавливанию и хранению углерода представляет собой взаимовыгодную стратегию, позволяющую предприятиям не только снизить свое негативное воздействие на окружающую среду, но и получить экономическую выгоду и укрепить свою репутацию. Эффективное использование инструментов финансовой поддержки, развитие инновационных технологий и активное взаимодействие с заинтересованными сторонами являются ключевыми факторами успеха в этой области. В условиях растущего осознания важности борьбы с изменением климата, предприятия, которые активно инвестируют в сокращение выбросов парниковых газов, будут иметь значительное конкурентное преимущество и смогут успешно адаптироваться к изменяющимся условиям рынка.</w:t>
        <w:br/>
        <w:br/>
        <w:br/>
        <w:t>Производство экологически чистых видов топлива и химических продуктов представляет собой один из наиболее перспективных путей диверсификации нефтеперерабатывающей отрасли и снижения зависимости от ископаемого топлива. Переход к возобновляемым источникам энергии, таким как водород и биотопливо, не только способствует снижению выбросов парниковых газов, но и открывает новые возможности для развития инновационных технологий и создания высокотехнологичных рабочих мест. В условиях растущего спроса на экологически чистые продукты и услуг, предприятия, инвестирующие в производство возобновляемого топлива и химических продуктов, смогут получить значительное конкурентное преимущество и укрепить свои позиции на рынке. Этот путь предполагает не просто замену ископаемого топлива на альтернативные источники, но и полную перестройку технологических процессов и инфраструктуры, что требует значительных инвестиций и инновационных подходов.</w:t>
        <w:br/>
        <w:br/>
        <w:t>Водород, в частности, рассматривается как один из ключевых элементов будущей энергетической системы благодаря своей универсальности и экологической чистоте. Его можно использовать в качестве топлива для транспорта, в промышленности и в энергетике, а единственным побочным продуктом его сжигания является вода. Различные методы производства водорода, включая электролиз воды с использованием возобновляемой электроэнергии, позволяют значительно снизить углеродный след и обеспечить устойчивое развитие отрасли. Компания Shell, например, активно инвестирует в разработку и внедрение технологий производства "зеленого" водорода, используя возобновляемые источники энергии для электролиза воды, что позволяет получить экологически чистое топливо для транспорта и промышленности. Этот подход не только снижает зависимость от ископаемого топлива, но и способствует развитию инновационных технологий в области возобновляемой энергетики.</w:t>
        <w:br/>
        <w:br/>
        <w:t>Биотопливо, производимое из возобновляемых источников, таких как растительные масла, сельскохозяйственные отходы и водоросли, также является перспективным направлением развития отрасли. Биотопливо может использоваться в качестве альтернативы бензину и дизельному топливу, снижая выбросы парниковых газов и загрязнение воздуха. Компания Neste, финский нефтеперерабатывающий концерн, уже несколько лет успешно производит биотопливо из различных видов сырья, включая отработанное растительное масло и животные жиры, снижая зависимость от ископаемого топлива и внося свой вклад в борьбу с изменением климата. Разработка и внедрение передовых технологий производства биотоплива, таких как использование водорослей в качестве сырья, позволяют значительно повысить эффективность и экологическую чистоту производства, а также снизить зависимость от традиционных сельскохозяйственных культур.</w:t>
        <w:br/>
        <w:br/>
        <w:t>Однако переход к производству экологически чистых видов топлива и химических продуктов требует не только инвестиций в новые технологии и инфраструктуру, но и изменений в нормативно-правовой базе и системе стимулирования. Государственная поддержка, в виде налоговых льгот, субсидий и квот на использование возобновляемого топлива, может значительно ускорить процесс перехода и обеспечить конкурентоспособность новых технологий. Кроме того, необходимо развивать инфраструктуру для хранения, транспортировки и использования возобновляемого топлива, а также создавать систему сертификации, гарантирующую экологическую чистоту и устойчивое производство. Успешный переход к производству экологически чистых видов топлива и химических продуктов потребует совместных усилий государства, бизнеса и научных организаций, направленных на создание инновационной и устойчивой энергетической системы.</w:t>
        <w:br/>
        <w:br/>
        <w:br/>
        <w:t>Разработка и внедрение технологий переработки отходов и повторного использования материалов представляет собой фундаментальное направление устойчивого развития нефтеперерабатывающей отрасли, выходящее далеко за рамки традиционного производства топлива и химических продуктов. В эпоху ограниченных ресурсов и растущего экологического сознания, переработка отходов перестает быть лишь вопросом экологической ответственности, а становится экономически обоснованной необходимостью, способной обеспечить ресурсоэффективность и конкурентоспособность предприятий. Инновационные технологии позволяют извлекать ценные компоненты из различных видов отходов – пластика, резины, отработанных масел, биомассы – превращая их во вторичное сырье, которое может быть использовано для производства новых материалов, топлива и энергии, что значительно снижает потребность в первичных ресурсах и уменьшает нагрузку на окружающую среду.</w:t>
        <w:br/>
        <w:br/>
        <w:t>Эффективная переработка отходов требует комплексного подхода, включающего не только разработку новых технологий, но и создание развитой инфраструктуры для сбора, сортировки и предварительной обработки отходов, а также формирование системы стимулирования, поддерживающей предприятия, занимающиеся переработкой. Современные технологии пиролиза, газификации и химической рециркуляции позволяют превращать пластиковые отходы в нефть, топливо и химические продукты, которые могут быть использованы для производства новых пластмасс, растворителей и других ценных материалов. Компания BASF, например, активно разрабатывает и внедряет технологии химической рециркуляции пластиковых отходов, которые позволяют разлагать сложные полимерные соединения на мономеры, которые затем могут быть использованы для производства новых пластмасс, сохраняя их качество и свойства. Такой подход позволяет замкнуть цикл производства пластмасс, снизить зависимость от первичного сырья и уменьшить количество пластиковых отходов, попадающих на свалки и в океаны.</w:t>
        <w:br/>
        <w:br/>
        <w:t>Кроме того, все больше внимания уделяется переработке отработанных масел и резиновых отходов, которые являются ценным источником вторичного сырья. Современные технологии регенерации позволяют восстанавливать свойства отработанных масел, превращая их в смазочные материалы высокого качества, которые могут быть использованы в автомобильной промышленности и других отраслях. Резиновые отходы, в свою очередь, могут быть переработаны в резиновую крошку, которая используется для производства дорожных покрытий, спортивных площадок и других изделий. Компания Michelin, например, активно использует переработанную резину для производства новых шин, снижая потребность в первичных ресурсах и уменьшая количество резиновых отходов, попадающих на свалки.</w:t>
        <w:br/>
        <w:br/>
        <w:t>Важным направлением переработки отходов является использование биомассы – органических отходов, таких как сельскохозяйственные отходы, древесные опилки и пищевые отходы. Биомасса может быть переработана в биотопливо, биогаз и другие ценные продукты, которые могут использоваться в качестве альтернативы ископаемому топливу и химическим продуктам. Компания Neste, например, активно использует биомассу для производства биотоплива, снижая выбросы парниковых газов и уменьшая зависимость от нефти. Кроме того, биомассу можно использовать для производства биопластика, который является экологически чистой альтернативой традиционным пластикам на основе нефти.</w:t>
        <w:br/>
        <w:br/>
        <w:t>В заключение, разработка и внедрение технологий переработки отходов и повторного использования материалов представляет собой ключевой фактор устойчивого развития нефтеперерабатывающей отрасли, способствующий ресурсоэффективности, снижению негативного воздействия на окружающую среду и созданию новых экономических возможностей. Инвестиции в передовые технологии, развитие инфраструктуры и формирование системы стимулирования являются необходимыми условиями для успешной реализации этого направления и обеспечения устойчивого будущего нефтеперерабатывающей промышленности.</w:t>
        <w:br/>
      </w:r>
    </w:p>
    <w:p>
      <w:r>
        <w:br w:type="page"/>
      </w:r>
    </w:p>
    <w:p>
      <w:pPr>
        <w:pStyle w:val="Heading1"/>
      </w:pPr>
      <w:r>
        <w:t>Глава 12: Оптимизация целевой функции и учет ограничений.</w:t>
      </w:r>
    </w:p>
    <w:p>
      <w:r>
        <w:t>## Интегрированные Энергетические Комплексы: Синергия Переработки и Производства Энергии</w:t>
        <w:br/>
        <w:br/>
        <w:t xml:space="preserve">В эпоху растущих требований к энергоэффективности и устойчивому развитию, традиционная модель нефтеперерабатывающей отрасли, сконцентрированная исключительно на производстве топлива и химической продукции, постепенно уступает место более комплексным и интегрированным системам. Ключевым элементом этой трансформации становятся интегрированные энергетические комплексы (ИЭК), представляющие собой производственные объединения, объединяющие нефтеперерабатывающие заводы с электростанциями, установками для улавливания и хранения углерода (CCS), а также другими предприятиями, использующими энергию и сырье, производимое на комплексе.  Такой подход позволяет не только повысить общую энергоэффективность, но и снизить выбросы парниковых газов, оптимизировать использование ресурсов и создать новые экономические возможности.  В отличие от изолированных производственных единиц, ИЭК создают замкнутый цикл, где отходы одного предприятия становятся сырьем для другого, а избыточная энергия используется для питания других производственных процессов или для продажи на открытом рынке.  Эффективная интеграция различных производственных единиц требует сложной системы управления и координации, но потенциальные выгоды от этого более чем оправдывают затраты. </w:t>
        <w:br/>
        <w:br/>
        <w:t>Одним из ярких примеров реализации концепции ИЭК является проект в Роттердаме, Нидерланды, где нефтеперерабатывающий завод Shell интегрирован с электростанцией, работающей на природном газе и биомассе.  Эта интеграция позволила значительно повысить общую энергоэффективность комплекса, снизить выбросы углекислого газа и создать новые рабочие места.  Избыточное тепло, образующееся в процессе нефтепереработки, используется для производства электроэнергии, а углекислый газ, образующийся в результате сжигания топлива, улавливается и используется для производства химической продукции или закачивается в подземные хранилища.  Аналогичные проекты реализуются и в других странах, в том числе в Германии, Японии и Сингапуре, демонстрируя глобальный интерес к концепции ИЭК.  Важным аспектом успешной реализации таких проектов является тесное сотрудничество между различными предприятиями, участие государственных органов и привлечение частных инвестиций.  Кроме того, необходимо учитывать местные условия, такие как доступность ресурсов, инфраструктура и экологические требования.</w:t>
        <w:br/>
        <w:br/>
        <w:t>Помимо повышения энергоэффективности и снижения выбросов, ИЭК также позволяют диверсифицировать источники дохода и повысить устойчивость предприятий к колебаниям цен на нефть и другие ресурсы.  В отличие от традиционных нефтеперерабатывающих заводов, которые зависят от цен на нефть, ИЭК могут получать доход от продажи электроэнергии, химической продукции, а также от услуг по улавливанию и хранению углерода.  Такая диверсификация позволяет снизить риски и повысить стабильность бизнеса, что особенно важно в условиях нестабильной мировой экономики.  Более того, ИЭК могут стать центрами инноваций и развития новых технологий, таких как производство биотоплива, водорода и других видов альтернативной энергии.  Развитие таких технологий позволит снизить зависимость от ископаемого топлива и создать более устойчивую энергетическую систему.  Таким образом, ИЭК представляют собой не только экономически выгодное, но и экологически ответственное решение для нефтеперерабатывающей отрасли.</w:t>
        <w:br/>
        <w:br/>
        <w:t>Важным фактором, способствующим развитию ИЭК, является государственная поддержка и стимулирование.  Правительства различных стран предлагают налоговые льготы, субсидии и другие меры поддержки для предприятий, реализующих проекты по интеграции производственных мощностей и повышению энергоэффективности.  Кроме того, государственные органы могут играть активную роль в создании инфраструктуры, необходимой для функционирования ИЭК, такой как сети передачи электроэнергии, трубопроводы и хранилища.  Развитие законодательной базы, регулирующей вопросы улавливания и хранения углерода, также является важным условием для успешной реализации проектов ИЭК.  В целом, создание благоприятной нормативно-правовой среды и предоставление финансовой поддержки являются ключевыми факторами, способствующими развитию ИЭК и повышению устойчивости нефтеперерабатывающей отрасли.  Инвестиции в ИЭК являются долгосрочными и требуют тщательного планирования и координации, но потенциальные выгоды от этого оправдывают затраченные усилия.</w:t>
        <w:br/>
        <w:br/>
        <w:br/>
        <w:t>## Традиционные модели vs. новые вызовы и возможности рынка.</w:t>
        <w:br/>
        <w:br/>
        <w:t>На протяжении десятилетий нефтеперерабатывающая отрасль функционировала по относительно стабильной модели: закупка сырой нефти, ее переработка в топливо и химическую продукцию, и реализация этих продуктов конечным потребителям. Эта линейная схема, обеспечивавшая предсказуемость и стабильную прибыль, долгое время считалась оптимальной, однако стремительно меняющиеся условия современного рынка заставляют нефтеперерабатывающие предприятия переосмысливать свои стратегии и искать новые пути развития. Растущие экологические требования, колебания цен на нефть, появление альтернативных источников энергии и меняющиеся потребительские предпочтения создают серьезные вызовы для традиционных бизнес-моделей и открывают новые возможности для тех, кто готов к инновациям и адаптации.  Игнорирование этих тенденций может привести к потере конкурентоспособности и даже к банкротству, тогда как активное внедрение новых технологий и бизнес-моделей способно обеспечить устойчивый рост и процветание. Недостаточная гибкость и инертность традиционных подходов все чаще оказываются препятствием для эффективного функционирования в условиях быстро меняющегося мира, где скорость реакции на изменения и способность к инновациям становятся ключевыми факторами успеха.</w:t>
        <w:br/>
        <w:br/>
        <w:t>Одной из главных проблем, стоящих перед нефтеперерабатывающими предприятиями, является растущее давление со стороны экологических организаций и правительств, стремящихся к сокращению выбросов парниковых газов и переходу к низкоуглеродной экономике. Традиционные методы переработки нефти сопряжены с значительным выбросом углекислого газа, что делает их все менее привлекательными для потребителей и инвесторов. Кроме того, экологические регуляторы ужесточают требования к качеству топлива, что требует дополнительных инвестиций в модернизацию оборудования и внедрение новых технологий очистки. Например, Европейский Союз принял ряд директив, направленных на сокращение выбросов парниковых газов в транспортном секторе, что вынуждает нефтеперерабатывающие предприятия инвестировать в производство биотоплива и других видов альтернативного топлива. Неспособность соответствовать этим требованиям может привести к штрафам и ограничению доступа к рынкам сбыта.  Таким образом, экологические факторы становятся все более важным элементом, определяющим конкурентоспособность нефтеперерабатывающих предприятий.</w:t>
        <w:br/>
        <w:br/>
        <w:t xml:space="preserve">Однако, несмотря на все вызовы, новые реалии рынка открывают и уникальные возможности для нефтеперерабатывающих предприятий. Одним из перспективных направлений является диверсификация продуктового портфеля и расширение производства высокомаржинальной химической продукции. В отличие от топлива, цены на которое подвержены значительным колебаниям, цены на химическую продукцию более стабильны и позволяют получать более высокую прибыль.  Более того, спрос на химическую продукцию продолжает расти, особенно в развивающихся странах, что создает дополнительные возможности для роста.  Некоторые нефтеперерабатывающие предприятия уже успешно реализовали эту стратегию, например, компания SABIC, которая является одним из крупнейших мировых производителей полимеров и химической продукции.  В другом направлении, нефтеперерабатывающие предприятия могут использовать свое существующее оборудование и инфраструктуру для производства водорода, который является перспективным энергоносителем и может использоваться в качестве топлива для автомобилей, электростанций и промышленности. </w:t>
        <w:br/>
        <w:br/>
        <w:t>Помимо диверсификации продуктового портфеля, нефтеперерабатывающие предприятия могут использовать новые технологии для повышения эффективности своей деятельности и снижения затрат.  Например, внедрение цифровых технологий, таких как искусственный интеллект и машинное обучение, позволяет оптимизировать технологические процессы, прогнозировать отказы оборудования и снижать энергопотребление.  Внедрение систем управления производством (MES) и расширенного управления производством (APS) позволяет повысить эффективность планирования и координации производственных процессов.  Кроме того, новые технологии позволяют перерабатывать более тяжелые и низкокачественные сорта нефти, что позволяет снизить зависимость от дорогостоящих и волатильных сортов нефти.  В заключение, адаптация к новым вызовам рынка требует от нефтеперерабатывающих предприятий гибкости, инноваций и готовности к инвестициям в новые технологии и бизнес-модели.  Те, кто сумеют успешно трансформировать свою деятельность и использовать новые возможности, смогут обеспечить устойчивый рост и процветание в долгосрочной перспективе.</w:t>
        <w:br/>
        <w:br/>
        <w:br/>
        <w:t xml:space="preserve">Традиционные бизнес-модели нефтеперерабатывающих предприятий, несмотря на свою многолетнюю эффективность, все чаще сталкиваются с серьезными ограничениями, продиктованными высокой капиталоемкостью и зависимостью от колебаний цен на сырую нефть. Построение и поддержание нефтеперерабатывающего завода требует колоссальных инвестиций, исчисляемых миллиардами долларов, что создает значительную барьер для входа на рынок и ограничивает возможности для расширения и модернизации существующих мощностей. Эта высокая капиталоемкость делает предприятия крайне чувствительными к изменениям макроэкономической ситуации, процентным ставкам и доступности финансирования, что особенно остро проявляется в периоды экономических спадов или финансовых кризисов. Инвестиции в нефтепереработку характеризуются длительным сроком окупаемости, что требует долгосрочного планирования и стабильности, которые становятся все более труднодостижимыми в условиях турбулентной мировой экономики. </w:t>
        <w:br/>
        <w:br/>
        <w:t xml:space="preserve">Более того, традиционные модели, основанные на переработке сырой нефти, подвержены значительным рискам, связанным с колебаниями цен на нефть. Цены на нефть могут меняться под воздействием множества факторов, включая геополитические события, изменения в спросе и предложении, спекуляции на рынке и решения ОПЕК+. Эти колебания приводят к нестабильности прибыли, усложняют прогнозирование и планирование, а также могут приводить к убыткам, если цены на нефть падают ниже себестоимости переработки. Например, в 2020 году, во время пандемии COVID-19, цены на нефть обрушились до отрицательных значений, что привело к огромным убыткам для многих нефтеперерабатывающих предприятий. Эта ситуация подчеркнула уязвимость традиционных моделей и необходимость поиска альтернативных источников сырья и диверсификации продуктового портфеля. Для многих предприятий удержание стабильности требует хеджирования рисков на фьючерсных рынках, что связано с дополнительными затратами и не всегда эффективно защищает от резких ценовых колебаний. </w:t>
        <w:br/>
        <w:br/>
        <w:t>Высокие капитальные затраты и ценовая зависимость не только ограничивают возможности для роста и инноваций, но и снижают устойчивость нефтеперерабатывающих предприятий к внешним шокам и изменениям рыночной конъюнктуры. Традиционные модели, основанные на больших объемах переработки сырой нефти, требуют постоянных инвестиций в поддержание инфраструктуры, модернизацию оборудования и соблюдение экологических норм. Эти инвестиции неизбежно увеличивают себестоимость продукции и снижают конкурентоспособность на мировом рынке. Более того, строгие экологические требования и необходимость сокращения выбросов парниковых газов требуют дополнительных инвестиций в новые технологии и оборудование, что еще больше усугубляет проблему высокой капиталоемкости. В связи с этим, нефтеперерабатывающие предприятия вынуждены искать новые пути повышения эффективности и снижения затрат, такие как оптимизация технологических процессов, внедрение цифровых технологий и использование альтернативных источников сырья.</w:t>
        <w:br/>
        <w:br/>
        <w:br/>
        <w:t>Энергетический переход, обусловленный глобальным стремлением к сокращению выбросов парниковых газов и борьбе с изменением климата, оказывает фундаментальное влияние на нефтеперерабатывающую отрасль, бросая вызов устоявшимся бизнес-моделям и требуя кардинального переосмысления стратегий развития.  Сокращение зависимости от ископаемого топлива, во главе угла политики многих стран мира, неминуемо ведет к снижению спроса на традиционные виды топлива, такие как бензин и дизельное топливо, которые исторически составляли основу продуктового портфеля нефтеперерабатывающих заводов.  Этот тренд, подкрепленный развитием электромобильного транспорта, повышением энергоэффективности и увеличением доли возобновляемых источников энергии в общем энергетическом балансе,  становится все более заметным и ощутимым, оказывая непосредственное влияние на экономическую жизнеспособность нефтеперерабатывающих предприятий.  Примером может служить стремительное увеличение продаж электромобилей в странах Европы и Северной Америки, что уже сейчас ведет к сокращению спроса на бензин и дизельное топливо, и эта тенденция, как ожидается, будет только усиливаться в ближайшие годы.  Помимо этого, правительства многих стран стимулируют использование возобновляемых источников энергии, вводя налоговые льготы и субсидии на электромобили и солнечные панели, что также способствует снижению спроса на традиционные виды топлива и создает дополнительные вызовы для нефтеперерабатывающей отрасли.  Для нефтеперерабатывающих предприятий это означает необходимость адаптации к новым реалиям и поиска новых источников дохода, помимо переработки сырой нефти и производства традиционных видов топлива.</w:t>
        <w:br/>
        <w:br/>
        <w:t>Уменьшение спроса на бензин и дизельное топливо, вызванное энергетическим переходом, ставит под угрозу рентабельность нефтеперерабатывающих заводов, построенных и оптимизированных для производства этих видов топлива. Многие нефтеперерабатывающие предприятия, особенно те, которые специализируются на производстве бензина и дизельного топлива, сталкиваются с необходимостью сокращения производства, закрытия установок или перепрофилирования заводов для производства других продуктов.  Этот процесс перепрофилирования требует значительных инвестиций в новое оборудование и технологии, а также переобучение персонала, что создает дополнительные финансовые и операционные трудности для нефтеперерабатывающих предприятий.  Например, некоторые нефтеперерабатывающие заводы в Европе и США в настоящее время рассматривают возможность перепрофилирования для производства биотоплива, авиационного топлива или химических продуктов, чтобы компенсировать снижение спроса на бензин и дизельное топливо.  Однако, этот процесс перепрофилирования требует тщательного анализа рынка, оценки технологических возможностей и разработки четкой стратегии развития, чтобы обеспечить успешную адаптацию к новым реалиям.  Кроме того, необходимо учитывать, что производство биотоплива и химических продуктов также может сталкиваться с конкуренцией со стороны других производителей и требовать значительных инвестиций в инфраструктуру и логистику.  Успешная адаптация к новым реалиям требует не только технологических инноваций, но и гибкости, оперативности и способности быстро реагировать на изменения рыночной конъюнктуры.</w:t>
        <w:br/>
        <w:br/>
        <w:t>В ответ на вызовы, создаваемые энергетическим переходом, нефтеперерабатывающие предприятия активно ищут новые возможности для диверсификации продуктового портфеля и разработки новых продуктов, которые будут востребованы в будущем.  Одним из перспективных направлений является производство биотоплива, которое может заменить традиционные виды топлива и снизить выбросы парниковых газов.  Биотопливо может быть произведено из различных видов сырья, таких как растительные масла, сахар, крахмал и водоросли, и может быть использовано в транспортном секторе, авиации и других отраслях промышленности.  Однако, производство биотоплива также может сталкиваться с экологическими проблемами, такими как конкуренция за землю с производством продовольствия и потребность в воде и удобрениях.  Поэтому, необходимо разрабатывать устойчивые методы производства биотоплива, которые не наносят ущерб окружающей среде и не усугубляют продовольственную безопасность.  Другим перспективным направлением является производство химических продуктов, таких как пластмассы, растворители и смазочные материалы, которые могут заменить продукты, произведенные из нефти и газа.  Однако, производство химических продуктов также требует значительных инвестиций в новое оборудование и технологии, а также разработки новых рынков сбыта.  Кроме того, необходимо учитывать, что производство химических продуктов может быть подвержено экологическим ограничениям и требованиям к безопасности.  Для успешной диверсификации продуктового портфеля нефтеперерабатывающие предприятия должны инвестировать в исследования и разработки, разрабатывать инновационные технологии и создавать новые рынки сбыта.</w:t>
        <w:br/>
        <w:br/>
        <w:br/>
        <w:t>Диверсификация продуктовой линейки, особенно за счет углубления переработки нефти в нефтехимические продукты и развитие производства специальных продуктов, становится не просто желательным, но и жизненно необходимым шагом для нефтеперерабатывающих предприятий в условиях меняющегося энергетического ландшафта. Отход от традиционной ориентации на производство моторных топлив, пусть и постепенный, требует поиска новых источников дохода и снижения зависимости от колебаний цен на нефть и спроса на бензин и дизельное топливо. Нефтехимия предлагает широкий спектр возможностей, поскольку многие продукты, используемые в повседневной жизни – от пластика и синтетических волокон до удобрений и фармацевтических препаратов – производятся из сырья, получаемого при переработке нефти.  Развитие нефтехимических производств позволяет не только повысить прибыльность нефтеперерабатывающих заводов, но и создать новые рабочие места, а также стимулировать развитие смежных отраслей промышленности.  Более того, переход к более глубокой переработке нефти позволяет максимизировать выход ценных продуктов из каждой баррели сырой нефти, снижая количество отходов и повышая эффективность производства.</w:t>
        <w:br/>
        <w:br/>
        <w:t>Особую привлекательность представляет производство специальных продуктов, которые обладают высокой добавленной стоимостью и меньшей чувствительностью к колебаниям рыночной конъюнктуры. К таким продуктам можно отнести смазочные масла, парафины, растворители, базовые масла для производства синтетических моющих средств и другие продукты, используемые в различных отраслях промышленности.  Например, производство высококачественных смазочных масел для автомобильной и авиационной техники требует использования специальных присадок и технологий, которые позволяют обеспечить высокую производительность и надежность оборудования.  Другим примером является производство базовых масел для производства синтетических моющих средств, которые обладают высокой степенью очистки и не содержат вредных веществ.  В отличие от моторных топлив, спрос на специальные продукты более устойчив и меньше подвержен влиянию сезонных колебаний и изменений в потребительских предпочтениях.  Это позволяет нефтеперерабатывающим предприятиям обеспечивать стабильный доход и снижать риски, связанные с волатильностью рынка.</w:t>
        <w:br/>
        <w:br/>
        <w:t>Рассмотрим конкретный пример: крупный нефтеперерабатывающий завод, ранее специализировавшийся на производстве бензина и дизельного топлива, инвестировал в строительство нефтехимического комплекса по производству полипропилена – широко используемого пластика, применяемого в производстве упаковки, мебели, автомобильных деталей и других товаров.  Инвестиции позволили не только диверсифицировать продуктовый портфель, но и значительно повысить прибыльность завода.  Полипропилен обладает высокой добавленной стоимостью и пользуется устойчивым спросом на мировом рынке.  Кроме того, завод заключил долгосрочные контракты на поставку полипропилена с крупными производителями потребительских товаров, что обеспечивает стабильный доход и снижает риски, связанные с колебаниями цен на рынке полимеров.  Успех этого предприятия демонстрирует, что диверсификация продуктовой линейки за счет углубления переработки нефти в нефтехимические продукты может быть эффективной стратегией для нефтеперерабатывающих предприятий в условиях меняющегося энергетического ландшафта.</w:t>
        <w:br/>
        <w:br/>
        <w:t>Более того, успешная диверсификация требует не только инвестиций в новое оборудование и технологии, но и разработки новых бизнес-моделей, ориентированных на удовлетворение потребностей конкретных потребителей. Нефтеперерабатывающим предприятиям необходимо тесно сотрудничать с потребителями, чтобы понимать их потребности и разрабатывать продукты, которые соответствуют их требованиям. Это требует создания специализированных отделов, занимающихся исследованиями и разработками, маркетингом и продажами. Кроме того, необходимо инвестировать в обучение персонала и повышение квалификации сотрудников, чтобы обеспечить высокое качество продукции и обслуживания. Успешная диверсификация продуктовой линейки – это сложный процесс, требующий стратегического планирования, инвестиций и тесного сотрудничества с потребителями, но это необходимый шаг для нефтеперерабатывающих предприятий, стремящихся к долгосрочному успеху и устойчивому развитию.</w:t>
        <w:br/>
        <w:br/>
        <w:br/>
        <w:t>## II. Модель "Нефтепереработка как Сервис" (Refining-as-a-Service)</w:t>
        <w:br/>
        <w:br/>
        <w:t>В последние годы мы наблюдаем растущий тренд в промышленности – переход от традиционной модели владения активами к модели предоставления услуг. Этот переход, получивший название “как сервис” (as-a-Service), охватывает самые разные сферы, от программного обеспечения и облачных вычислений до логистики и производства.  Логично, что и нефтеперерабатывающая отрасль не осталась в стороне от этой тенденции, и модель “Нефтепереработка как Сервис” (RaaS – Refining-as-a-Service) становится все более привлекательной для ряда участников рынка, особенно для небольших нефтедобывающих компаний и независимых переработчиков. Суть этой модели заключается в том, что владелец нефтеперерабатывающего завода предоставляет услуги по переработке сырой нефти другим компаниям, не требуя от них владения или управления самим заводом. Это позволяет клиентам сосредоточиться на своих основных компетенциях – добыче нефти или ее сбыте – а все вопросы, связанные с переработкой, передаются опытному оператору.  В свою очередь, владелец завода получает стабильный доход от оказания услуг и может оптимизировать использование своих мощностей, повышая рентабельность бизнеса.</w:t>
        <w:br/>
        <w:br/>
        <w:t>Главным преимуществом модели RaaS является значительное снижение капитальных затрат для клиентов.  Вместо того, чтобы инвестировать миллиарды долларов в строительство или приобретение нефтеперерабатывающего завода, клиенты платят только за фактически переработанный объем сырой нефти.  Это позволяет им быстро осваивать новые месторождения, расширять производство и реализовывать проекты, которые ранее были бы экономически нецелесообразными.  Кроме того, модель RaaS позволяет избежать многих операционных рисков, связанных с управлением сложным производственным предприятием, таких как техническое обслуживание оборудования, соблюдение экологических норм, обеспечение безопасности и найм квалифицированного персонала.  Владелец завода берет на себя всю ответственность за эти аспекты, обеспечивая клиентам надежное и эффективное обслуживание. Такая модель становится особенно привлекательной для компаний, которые не имеют достаточного опыта или ресурсов для самостоятельного управления нефтеперерабатывающим производством, но при этом стремятся к увеличению добавленной стоимости своей продукции.</w:t>
        <w:br/>
        <w:br/>
        <w:t>Рассмотрим пример: небольшая нефтедобывающая компания, специализирующаяся на добыче тяжелой нефти, заключила договор с крупным нефтеперерабатывающим заводом на переработку всей добываемой сырой нефти.  Вместо того, чтобы строить собственный мини-завод для первичной переработки, компания платит заводу фиксированную плату за переработку каждого барреля нефти.  Это позволяет ей избежать значительных капитальных затрат, а также гарантирует стабильный сбыт добываемой продукции.  Завод, в свою очередь, получает дополнительный объем сырья для переработки, что позволяет ему оптимизировать использование своих мощностей и повысить рентабельность бизнеса.  Подобная схема взаимовыгодного сотрудничества позволяет обоим участникам рынка достичь своих целей и повысить конкурентоспособность на рынке.  В случае с нестабильными ценами на нефть или сезонными колебаниями добычи, модель RaaS обеспечивает гибкость и позволяет клиентам адаптироваться к меняющимся условиям рынка.</w:t>
        <w:br/>
        <w:br/>
        <w:t>Однако, модель RaaS не лишена определенных рисков и вызовов.  Одним из главных рисков является зависимость от поставщика услуг.  Если завод столкнется с техническими проблемами, сбоями в поставках сырья или другими непредвиденными обстоятельствами, это может негативно сказаться на производстве клиентов.  Поэтому, важно выбирать надежного и опытного поставщика услуг, который имеет хорошую репутацию и обладает достаточными ресурсами для обеспечения бесперебойного производства.  Кроме того, необходимо заключать долгосрочные контракты с четкими условиями и гарантиями, чтобы минимизировать риски и обеспечить стабильность поставок.  Другим вызовом является логистика и транспортировка сырой нефти и готовой продукции.  Клиентам необходимо обеспечить эффективную и надежную систему транспортировки, чтобы минимизировать затраты и обеспечить своевременную доставку продукции.  В некоторых случаях это может потребовать инвестиций в инфраструктуру и логистические мощности.</w:t>
        <w:br/>
        <w:br/>
        <w:t>В заключение, модель "Нефтепереработка как Сервис" представляет собой инновационную и перспективную модель, которая может принести значительные выгоды как поставщикам услуг, так и их клиентам. Она позволяет снизить капитальные затраты, повысить гибкость и эффективность производства, а также минимизировать риски.  Однако, для успешной реализации этой модели необходимо тщательно выбирать поставщика услуг, заключать долгосрочные контракты с четкими условиями и гарантиями, а также обеспечить эффективную систему логистики и транспортировки.  В будущем можно ожидать дальнейшего развития модели RaaS и ее распространения в нефтеперерабатывающей отрасли, поскольку она соответствует новым тенденциям и требованиям рынка.</w:t>
        <w:br/>
        <w:br/>
        <w:br/>
        <w:t>В современной нефтегазовой отрасли наблюдается четкая тенденция к специализации и оптимизации бизнес-процессов, и модель аутсорсинга переработки нефти для небольших добывающих компаний является ярким тому подтверждением.  Многие небольшие независимые нефтедобывающие предприятия, обладающие значительными запасами нефти, часто сталкиваются с серьезными трудностями при организации собственной переработки. Строительство и эксплуатация нефтеперерабатывающего завода – это колоссальные капиталовложения, требующие не только значительных финансовых ресурсов, но и глубоких технических знаний, квалифицированного персонала и строгого соблюдения многочисленных экологических норм и стандартов безопасности.  Для компаний, специализирующихся исключительно на добыче, инвестирование в переработку может быть нецелесообразным и отвлекать ресурсы от их основной деятельности.  В этом контексте, передача функций переработки на аутсорсинг становится рациональным и экономически выгодным решением, позволяющим оптимизировать бизнес-процессы и сосредоточиться на ключевой компетенции – добыче нефти.  Такой подход позволяет эффективно использовать имеющиеся ресурсы, снижать операционные издержки и повышать рентабельность бизнеса, открывая новые возможности для развития и расширения деятельности.  В конечном итоге, аутсорсинг переработки позволяет небольшим добывающим компаниям выйти на новый уровень конкурентоспособности и успешно функционировать в динамично меняющихся условиях рынка.</w:t>
        <w:br/>
        <w:br/>
        <w:t>Представьте себе ситуацию: небольшая независимая нефтедобывающая компания в штате Оклахома, добывающая около 5 000 баррелей сырой нефти в день, раньше была вынуждена продавать всю добытую нефть на спотовом рынке по рыночной цене, которая подвержена значительным колебаниям.  Организация собственного мини-нефтеперерабатывающего завода требовала бы инвестиций в размере не менее 50 миллионов долларов, найма квалифицированного персонала, получения многочисленных разрешений и лицензий и, самое главное, принятия на себя всех рисков, связанных с эксплуатацией сложного промышленного объекта.  Вместо этого, компания заключила долгосрочный контракт с крупным региональным нефтеперерабатывающим заводом, который предлагает услуги по переработке сырой нефти на выгодных условиях.  В соответствии с этим контрактом, завод перерабатывает всю добытую компанией нефть и поставляет готовые нефтепродукты, такие как бензин, дизельное топливо и авиационный керосин, по фиксированной цене или с небольшой надбавкой к рыночной цене.  Это позволяет компании избежать значительных капитальных затрат, снизить операционные издержки и получить стабильный доход от реализации нефтепродуктов.  Кроме того, компания может сосредоточиться на развитии добычи и освоении новых месторождений, не отвлекаясь на вопросы переработки.  Такой подход позволяет ей эффективно использовать имеющиеся ресурсы и повышать рентабельность бизнеса.</w:t>
        <w:br/>
        <w:br/>
        <w:t xml:space="preserve">Преимущества аутсорсинга переработки не ограничиваются только финансовыми аспектами.  Передача функций переработки на аутсорсинг позволяет небольшим добывающим компаниям получить доступ к передовым технологиям и экспертизе, которыми обладают крупные нефтеперерабатывающие заводы.  Современные нефтеперерабатывающие заводы постоянно инвестируют в модернизацию оборудования и внедрение новых технологий, что позволяет им повышать эффективность производства, улучшать качество продукции и снижать негативное воздействие на окружающую среду.  Аутсорсинг переработки позволяет небольшим добывающим компаниям воспользоваться этими преимуществами, не инвестируя значительные средства в модернизацию собственного оборудования.  Кроме того, крупные нефтеперерабатывающие заводы обладают опытом и знаниями в области соблюдения экологических норм и стандартов безопасности, что позволяет небольшим добывающим компаниям избежать рисков, связанных с нарушением законодательства.  В конечном итоге, аутсорсинг переработки позволяет небольшим добывающим компаниям повысить свою конкурентоспособность и обеспечить устойчивое развитие бизнеса.  </w:t>
        <w:br/>
        <w:br/>
        <w:br/>
        <w:t>Аутсорсинг переработки нефти предлагает небольшим добывающим компаниям убедительное сочетание финансовой выгоды и доступа к передовым технологиям, позволяя им сосредоточиться на своей основной компетенции – эффективной добыче ресурсов. Вместо того чтобы нести колоссальные финансовые затраты на строительство и эксплуатацию собственного нефтеперерабатывающего завода, небольшие компании могут воспользоваться услугами существующих, крупных, и хорошо оснащенных объектов, платя лишь за фактически переработанный объем нефти. Эта модель существенно снижает капитальные вложения, высвобождая средства, которые могут быть направлены на расширение разведочных работ, освоение новых месторождений, или повышение эффективности добычи на существующих скважинах. Для многих независимых добытчиков, особенно в условиях волатильности цен на нефть, возможность избежать значительных капитальных затрат является критически важным фактором для обеспечения финансовой устойчивости и долгосрочного успеха. Не говоря уже о том, что избавляет от необходимости заниматься сложным и многогранным вопросом соблюдения постоянно ужесточающихся экологических норм и требований.</w:t>
        <w:br/>
        <w:br/>
        <w:t>Преимущества доступа к передовым технологиям, предлагаемые аутсорсингом переработки, выходят далеко за рамки простой экономии средств. Крупные нефтеперерабатывающие заводы непрерывно инвестируют в модернизацию оборудования, внедрение новых процессов и повышение эффективности производства. Это позволяет им не только увеличивать выход светлых нефтепродуктов, но и снижать негативное воздействие на окружающую среду, что особенно важно в условиях растущего общественного внимания к вопросам экологической ответственности.  Для небольших добывающих компаний, не имеющих ресурсов для подобных инвестиций, сотрудничество с такими предприятиями предоставляет возможность использовать самые современные технологии, обеспечивая высокое качество продукции и соответствие самым строгим экологическим стандартам. Например, современное оборудование каталитического крекинга и гидрокрекинга позволяет извлекать максимальную ценность из каждой баррели нефти, максимизируя прибыль и минимизируя отходы.</w:t>
        <w:br/>
        <w:br/>
        <w:t>Реальный пример, иллюстрирующий выгоды аутсорсинга переработки, можно найти в деятельности многих независимых нефтедобытчиков в Оклахоме и Техасе.  Многие из этих компаний, добывающих от 500 до 5000 баррелей нефти в день, не имеют собственных нефтеперерабатывающих мощностей. Вместо этого они заключают долгосрочные контракты с крупными региональными нефтеперерабатывающими заводами, которые перерабатывают их нефть и поставляют готовые нефтепродукты по фиксированной цене или с небольшой надбавкой к рыночной цене. Эта модель позволяет им избежать значительных капитальных затрат, снизить операционные издержки и получить стабильный доход от реализации нефтепродуктов, что обеспечивает им возможность уверенно планировать свою деятельность и инвестировать в будущее.  Более того, они получают доступ к широкой сети дистрибуции нефтепродуктов, что облегчает сбыт продукции и позволяет расширять рынки сбыта.</w:t>
        <w:br/>
        <w:br/>
        <w:t>Помимо прямых экономических выгод, аутсорсинг переработки позволяет небольшим добывающим компаниям значительно снизить риски, связанные с эксплуатацией нефтеперерабатывающего завода. Эксплуатация такого сложного промышленного объекта требует высокой квалификации персонала, строгого соблюдения правил безопасности и постоянного мониторинга состояния оборудования. Любая авария или неисправность может привести к значительным финансовым потерям, экологическому ущербу и репутационным рискам. Передача этих рисков специализированному нефтеперерабатывающему предприятию позволяет небольшим добывающим компаниям сосредоточиться на своей основной деятельности – эффективной и безопасной добыче нефти, снижая вероятность возникновения внештатных ситуаций и обеспечивая стабильность производства.  И, в конечном итоге, все это способствует укреплению позиций компании на рынке и повышению ее конкурентоспособности.</w:t>
        <w:br/>
        <w:br/>
        <w:br/>
        <w:t>Несмотря на очевидные преимущества аутсорсинга переработки нефти, нельзя игнорировать потенциальные риски, связанные с логистикой и контролем качества, которые требуют пристального внимания и тщательно продуманных стратегий управления. Ведь передача процесса переработки на сторону, хотя и освобождает от необходимости владеть собственным заводом, не снимает ответственности за конечный продукт и его соответствие установленным стандартам. Логистическая цепочка, включающая транспортировку сырой нефти на перерабатывающий завод и доставку готовых нефтепродуктов конечному потребителю, становится более сложной и подверженной влиянию различных факторов, таких как погодные условия, задержки в транспортировке, и даже политическая нестабильность в регионах, через которые проходят маршруты доставки. Неэффективное управление логистикой может привести к задержкам в поставках, увеличению транспортных расходов, и даже к потере качества нефти или нефтепродуктов из-за неправильного хранения или транспортировки.</w:t>
        <w:br/>
        <w:br/>
        <w:t>Одним из наиболее распространенных логистических рисков является проблема обеспечения надежной и своевременной доставки сырой нефти на перерабатывающий завод, особенно в периоды пикового спроса или при возникновении непредвиденных обстоятельств. Представьте себе небольшую нефтедобывающую компанию, добывающую нефть в отдаленном районе Западной Техаса, которая заключила контракт на переработку с заводом, расположенным в Оклахоме. Если единственная доступная транспортная артерия – это железнодорожная ветка, которая периодически подвергается ремонтным работам или блокируется из-за погодных условий, компания может столкнуться с серьезными задержками в поставках, что приведет к простою перерабатывающего завода и финансовым потерям. Для минимизации этого риска необходимо тщательно планировать логистику, диверсифицировать транспортные маршруты, заключать контракты с несколькими транспортными компаниями, и иметь резервные планы на случай возникновения непредвиденных обстоятельств.</w:t>
        <w:br/>
        <w:br/>
        <w:t>Однако логистические трудности – это лишь одна сторона медали. Контроль качества нефтепродуктов, произведенных на перерабатывающем заводе, также является критически важным аспектом, требующим пристального внимания. Несоблюдение технологических требований, использование некачественного сырья, или неисправность оборудования могут привести к производству нефтепродуктов, не соответствующих установленным стандартам, что, в свою очередь, может привести к повреждению оборудования, снижению эффективности работы, и даже к угрозе безопасности. Представьте себе, что нефтедобывающая компания закупает топливо для своего парка техники у перерабатывающего завода, но топливо содержит повышенное содержание серы, что приводит к коррозии двигателей и преждевременному выходу их из строя. Это не только приведет к значительным финансовым потерям, но и может создать угрозу для жизни и здоровья персонала.</w:t>
        <w:br/>
        <w:br/>
        <w:t>Для обеспечения контроля качества нефтепродуктов необходимо заключить четкий договор с перерабатывающим заводом, в котором будут прописаны все требования к качеству, методы контроля, и процедуры проверки. Важно регулярно проводить независимые лабораторные анализы нефтепродуктов, чтобы убедиться в их соответствии установленным стандартам. Также необходимо осуществлять постоянный мониторинг производственного процесса на перерабатывающем заводе, чтобы своевременно выявлять и устранять любые отклонения от технологических требований. Более того, необходимо установить четкие процедуры для разрешения споров, возникающих в случае обнаружения некачественных нефтепродуктов. Например, компания может потребовать возврата средств, замены некачественной продукции, или компенсации убытков, понесенных в результате использования некачественных нефтепродуктов. Только при соблюдении всех этих мер можно гарантировать получение качественных нефтепродуктов и обеспечить надежную и безопасную работу оборудования.</w:t>
        <w:br/>
        <w:br/>
        <w:br/>
        <w:t xml:space="preserve">Интегрированные энергетические комплексы представляют собой принципиально новый подход к организации нефтеперерабатывающих мощностей, выходящий за рамки традиционных, изолированных заводов и предлагающий синергетический эффект за счет объединения различных энергетических процессов на одной площадке. Вместо того, чтобы рассматривать нефтепереработку как самостоятельный процесс, концепция интегрированного комплекса предполагает тесную интеграцию с производством электроэнергии, утилизацией тепла, производством водорода, и даже с использованием возобновляемых источников энергии, таких как солнечная или ветровая энергия, создавая замкнутый цикл, где отходы одного процесса становятся сырьем для другого, значительно повышая эффективность и снижая негативное воздействие на окружающую среду. Такая интеграция не просто снижает производственные издержки, но и открывает новые возможности для производства более широкого спектра продуктов и услуг, повышая устойчивость и конкурентоспособность предприятия в долгосрочной перспективе, что особенно актуально в условиях постоянно меняющегося энергетического ландшафта и ужесточения экологических требований. </w:t>
        <w:br/>
        <w:br/>
        <w:t>Одним из ключевых преимуществ интегрированных энергетических комплексов является возможность максимизации утилизации тепла, которое традиционно теряется в атмосферу в виде отходящих газов, представляя собой значительные экономические и экологические потери. В интегрированном комплексе это тепло может быть использовано для производства электроэнергии посредством паровых или газовых турбин, для обеспечения теплом и горячей водой близлежащих промышленных предприятий или населенных пунктов, а также для технологических нужд самого комплекса, таких как предварительный нагрев сырья или поддержание оптимальной температуры реакторов. Например, в интегрированном комплексе, объединяющем нефтеперерабатывающий завод и электростанцию, отходящее тепло от нефтепереработки может использоваться для производства пара, который, в свою очередь, вращает турбину электростанции, генерируя электроэнергию, что значительно снижает потребность в дополнительном топливе для электростанции и уменьшает выбросы парниковых газов. Такой замкнутый цикл позволяет максимально эффективно использовать энергетические ресурсы, снижая производственные издержки и минимизируя воздействие на окружающую среду.</w:t>
        <w:br/>
        <w:br/>
        <w:t xml:space="preserve">Ярким примером успешной реализации концепции интегрированного энергетического комплекса является проект в Сингапуре, где интегрированный нефтехимический комплекс объединяет нефтеперерабатывающий завод, нефтехимическое производство, производство электроэнергии и систему централизованного теплоснабжения. В этом комплексе отходящее тепло от нефтепереработки и нефтехимии используется для производства пара, который обеспечивает теплом и электроэнергией близлежащие промышленные предприятия и жилые районы, а также для технологических нужд самого комплекса. Благодаря такой интеграции, комплекс смог значительно снизить потребление топлива, выбросы парниковых газов и производственные издержки, став одним из самых эффективных и экологически чистых нефтехимических комплексов в мире. Этот пример демонстрирует, что концепция интегрированных энергетических комплексов не только теоретически обоснована, но и практически реализуема, а также может принести значительные экономические и экологические выгоды. </w:t>
        <w:br/>
        <w:br/>
        <w:t>Кроме того, интегрированные энергетические комплексы открывают новые возможности для производства водорода, который рассматривается как один из ключевых энергоносителей будущего. Водород может производиться различными способами, включая электролиз воды с использованием электроэнергии, производимой на комплексе, или из углеводородного сырья с использованием технологий улавливания и хранения углерода. Водород может использоваться в качестве топлива для транспорта, для производства электроэнергии, а также в качестве сырья для химической промышленности. Интеграция производства водорода в энергетический комплекс позволяет максимально эффективно использовать энергетические ресурсы и снижать выбросы парниковых газов, что делает комплекс более устойчивым и конкурентоспособным в долгосрочной перспективе. Более того, производство водорода может стать дополнительным источником дохода для комплекса, диверсифицируя его деятельность и повышая его финансовую устойчивость.</w:t>
        <w:br/>
        <w:br/>
        <w:br/>
        <w:t>## Интеграция Нефтепереработки с Когенерацией и Возобновляемыми Источниками Энергии</w:t>
        <w:br/>
        <w:br/>
        <w:t>В стремлении к более устойчивому и эффективному использованию энергетических ресурсов, концепция интеграции нефтеперерабатывающих комплексов с когенерационными установками и возобновляемыми источниками энергии становится все более актуальной и востребованной. Традиционный подход, при котором нефтепереработка рассматривается как изолированный процесс, часто приводит к значительным потерям энергии и выбросам вредных веществ в атмосферу.  Интеграция же позволяет не только сократить эти потери, но и создать синергетический эффект, повышая общую эффективность производства и снижая негативное воздействие на окружающую среду. Когенерация, или комбинированное производство тепла и электроэнергии, предполагает одновременное производство электроэнергии и полезного тепла, используя одно и то же топливо, что существенно повышает коэффициент использования топлива и снижает потребность в первичных энергетических ресурсах.  Такой подход позволяет максимально использовать энергию, которая в противном случае была бы рассеяна в виде тепла, повышая энергоэффективность всего комплекса.</w:t>
        <w:br/>
        <w:br/>
        <w:t>Использование возобновляемых источников энергии, таких как солнечная и ветровая энергия, в качестве дополнительных источников питания нефтеперерабатывающего комплекса открывает новые возможности для снижения зависимости от ископаемого топлива и сокращения выбросов парниковых газов.  Солнечные панели, установленные на территории комплекса, могут обеспечивать электроэнергией вспомогательное оборудование, а также использоваться для нагрева воды и пара.  Ветрогенераторы, расположенные вблизи комплекса, могут генерировать электроэнергию, которая будет использоваться для питания технологических процессов.  Интеграция возобновляемых источников энергии не только снижает экологическую нагрузку, но и повышает энергетическую безопасность комплекса, снижая его зависимость от колебаний цен на ископаемое топливо.  Кроме того, использование возобновляемых источников энергии может стать дополнительным источником дохода для комплекса, позволяя продавать избыточную электроэнергию в энергосистему.</w:t>
        <w:br/>
        <w:br/>
        <w:t>Одним из ярких примеров успешной интеграции нефтепереработки с когенерацией и возобновляемыми источниками энергии является проект на нефтеперерабатывающем заводе в г. Ботсван, Южная Африка. На этом заводе установлена когенерационная установка, использующая отходящие газы от процесса нефтепереработки для производства электроэнергии и пара.  Получаемая электроэнергия используется для питания вспомогательного оборудования, а пар – для технологических нужд завода.  Кроме того, на территории завода установлены солнечные панели, обеспечивающие электроэнергией офисные помещения и наружное освещение.  Благодаря этой интеграции, завод смог снизить потребление электроэнергии из энергосистемы на 25%, снизить выбросы парниковых газов на 15% и сократить операционные расходы на 10%.  Этот проект демонстрирует, что интеграция нефтепереработки с когенерацией и возобновляемыми источниками энергии не только экологически целесообразна, но и экономически выгодна.</w:t>
        <w:br/>
        <w:br/>
        <w:t>Реализация подобных интегрированных решений требует комплексного подхода, включающего детальный анализ энергетических потоков на нефтеперерабатывающем заводе, разработку оптимальной конфигурации когенерационной установки и возобновляемых источников энергии, а также внедрение современных систем управления и контроля. Важно учитывать специфические особенности каждого нефтеперерабатывающего завода, такие как мощность, технологические процессы и географическое расположение.  Для успешной реализации проекта необходимо привлекать высококвалифицированных специалистов в области энергетики, нефтепереработки и управления проектами.  Кроме того, необходимо учитывать нормативные требования и экологические стандарты.  При правильном подходе интеграция нефтепереработки с когенерацией и возобновляемыми источниками энергии может стать важным шагом на пути к более устойчивому и эффективному использованию энергетических ресурсов.</w:t>
        <w:br/>
        <w:br/>
        <w:br/>
        <w:t>## Энергоэффективность и Снижение Выбросов: Синергия Интегрированных Решений</w:t>
        <w:br/>
        <w:br/>
        <w:t>Переход к интегрированным энергетическим системам, объединяющим нефтепереработку с когенерацией и возобновляемыми источниками энергии, открывает перед промышленностью уникальные возможности для существенного повышения энергоэффективности и одновременного снижения негативного воздействия на окружающую среду. Традиционные нефтеперерабатывающие заводы, как правило, характеризуются высоким энергопотреблением и значительными выбросами парниковых газов, что делает их объектом пристального внимания со стороны экологических организаций и регулирующих органов. Интегрированный подход позволяет кардинально изменить эту ситуацию, создавая замкнутые энергетические циклы, в которых отходы одного процесса становятся ценным ресурсом для другого, минимизируя потери энергии и сокращая выбросы вредных веществ в атмосферу.  Это достигается за счет оптимального использования тепла, выделяемого в процессе нефтепереработки, для производства электроэнергии и пара посредством когенерационной установки, а также за счет частичного или полного замещения традиционных источников энергии возобновляемыми альтернативами, такими как солнечная и ветровая энергия.  Использование избыточного тепла, которое в противном случае рассеивалось бы в атмосферу, значительно повышает общий коэффициент полезного действия энергетической системы и снижает потребность в дополнительном топливе.</w:t>
        <w:br/>
        <w:br/>
        <w:t>Особо важным аспектом повышения энергоэффективности является оптимизация теплообмена на нефтеперерабатывающем заводе.  Внедрение современных теплообменных аппаратов, рекуперация тепла отходящих газов и использование тепловых насосов позволяют значительно сократить потери тепла и повысить эффективность технологических процессов.  Например, отходящие газы от установок крекинга и риформинга, температура которых может достигать 400-600 градусов Цельсия, могут быть использованы для предварительного нагрева сырья или производства пара, что существенно снижает потребность в топливе для этих целей.  Кроме того, рекуперация тепла от охлаждающих вод и других технологических потоков позволяет сократить потребление воды и электроэнергии для охлаждения оборудования.  Эффективное использование тепла не только повышает энергоэффективность, но и снижает выбросы парниковых газов, связанных с производством энергии и использованием топлива.</w:t>
        <w:br/>
        <w:br/>
        <w:t>Снижение выбросов достигается не только за счет повышения энергоэффективности, но и за счет использования возобновляемых источников энергии.  Солнечные панели, установленные на территории нефтеперерабатывающего завода, могут генерировать электроэнергию для питания вспомогательного оборудования, освещения и систем управления.  Ветрогенераторы, расположенные вблизи завода, могут генерировать электроэнергию для питания технологических процессов.  Использование возобновляемых источников энергии не только снижает выбросы парниковых газов, но и повышает энергетическую независимость нефтеперерабатывающего завода, снижая его зависимость от колебаний цен на ископаемое топливо.  Например, нефтеперерабатывающий завод в г. Баку, Азербайджан, успешно внедрил гибридную систему, объединяющую традиционные источники энергии с солнечными панелями и ветрогенераторами, что позволило сократить выбросы парниковых газов на 20% и снизить операционные расходы на 15%.  Этот пример демонстрирует, что интеграция возобновляемых источников энергии может быть экономически выгодной и экологически целесообразной.</w:t>
        <w:br/>
        <w:br/>
        <w:t>Реализация интегрированных решений требует комплексного подхода, включающего детальный анализ энергетических потоков на нефтеперерабатывающем заводе, разработку оптимальной конфигурации когенерационной установки и возобновляемых источников энергии, а также внедрение современных систем управления и контроля.  Важно учитывать специфические особенности каждого нефтеперерабатывающего завода, такие как мощность, технологические процессы и географическое расположение.  Для успешной реализации проекта необходимо привлекать высококвалифицированных специалистов в области энергетики, нефтепереработки и управления проектами.  Кроме того, необходимо учитывать нормативные требования и экологические стандарты.  При правильном подходе интеграция нефтепереработки с когенерацией и возобновляемыми источниками энергии может стать важным шагом на пути к более устойчивому и экологически чистому производству.</w:t>
        <w:br/>
        <w:br/>
        <w:br/>
        <w:t>## Риски: Капиталоемкость и Сложность Управления</w:t>
        <w:br/>
        <w:br/>
        <w:t>Переход к интегрированным энергетическим системам на нефтеперерабатывающих заводах, несмотря на очевидные экологические и экономические преимущества, неизбежно сопряжен с существенными рисками, главными из которых являются высокая капиталоемкость и возрастающая сложность управления производственными процессами. Реализация таких проектов требует колоссальных инвестиций, существенно превышающих затраты на модернизацию традиционных энергетических систем. Внедрение когенерационной установки, солнечных панелей, ветрогенераторов, а также необходимой инфраструктуры для их интеграции в существующую производственную цепочку требует не только приобретения дорогостоящего оборудования, но и проведения масштабных строительно-монтажных работ, реконструкции существующих объектов и приведения их в соответствие с новыми технологическими требованиями.  Эти расходы могут стать непосильной ношей для многих нефтеперерабатывающих предприятий, особенно в условиях нестабильной экономической ситуации и ограниченного доступа к финансированию.  Кроме того, следует учитывать, что сроки окупаемости таких проектов могут быть достаточно длительными, что увеличивает инвестиционные риски и снижает привлекательность для инвесторов.</w:t>
        <w:br/>
        <w:br/>
        <w:t>Сложность управления интегрированными энергетическими системами также представляет собой серьезный вызов для нефтеперерабатывающих предприятий.  В отличие от традиционных энергетических систем, где управление осуществляется в рамках одной технологической цепочки, интегрированные системы объединяют различные энергетические источники и потребители, требуя от операторов глубоких знаний в области энергетики, нефтепереработки и управления сложными техническими системами.  Необходимость координации работы различных энергетических установок, оптимизации потоков энергии и тепла, а также обеспечения надежной и безопасной работы всей системы в целом, требует внедрения современных систем управления и контроля, а также обучения высококвалифицированных специалистов.  Более того, интеграция возобновляемых источников энергии, характеризующихся переменчивой выработкой, усложняет прогнозирование и управление энергетическими потоками, требуя внедрения сложных алгоритмов и моделей прогнозирования.  Например, для нефтеперерабатывающего завода в Северном море, где ветрогенераторы обеспечивают лишь часть необходимой электроэнергии, требуется резервная мощность от традиционных источников, а также системы накопления энергии для компенсации колебаний выработки ветра.</w:t>
        <w:br/>
        <w:br/>
        <w:t>В качестве примера можно рассмотреть проект модернизации нефтеперерабатывающего завода в г. Фейслинд, Нидерланды, где была внедрена когенерационная установка и солнечная электростанция.  Несмотря на значительное снижение выбросов парниковых газов и повышение энергоэффективности, проект столкнулся с рядом трудностей, связанных с высокой стоимостью оборудования, сложностью интеграции новых систем в существующую инфраструктуру и необходимостью обучения персонала.  Кроме того, из-за переменчивой выработки солнечной энергии потребовалось внедрение резервных мощностей от традиционных источников, что увеличило затраты на эксплуатацию.  Этот пример демонстрирует, что успешная реализация проектов по интеграции возобновляемых источников энергии требует тщательного планирования, детального анализа рисков и комплексного подхода к управлению производственными процессами.  Игнорирование этих факторов может привести к финансовым потерям, снижению надежности производства и ухудшению экологических показателей.</w:t>
        <w:br/>
        <w:br/>
        <w:br/>
        <w:t>Переход к модели, в которой нефтехимия становится основой деятельности нефтеперерабатывающего завода, представляет собой стратегический шаг, позволяющий существенно повысить прибыльность и устойчивость бизнеса в условиях меняющегося энергетического ландшафта. Традиционно нефтеперерабатывающие заводы ориентированы на производство топливных продуктов, таких как бензин, дизельное топливо и авиакеросин, спрос на которые, по прогнозам аналитиков, в долгосрочной перспективе будет снижаться из-за развития электромобильного транспорта и ужесточения экологических норм. В то же время, спрос на нефтехимическую продукцию, включающую полимеры, пластмассы, синтетические каучуки, растворители и другие химические вещества, продолжает стабильно расти, обусловленный потребностями различных отраслей промышленности, включая автомобилестроение, строительство, упаковку, медицину и электронику. Переориентация на производство нефтехимической продукции позволяет диверсифицировать потоки доходов, снизить зависимость от волатильности цен на нефть и обеспечить более высокую рентабельность инвестиций.</w:t>
        <w:br/>
        <w:br/>
        <w:t>Реализация модели "Нефтехимия как Основа" требует значительных инвестиций в модернизацию существующего оборудования и строительство новых производственных мощностей, ориентированных на переработку нефтяного сырья в более ценные химические продукты. Это может включать установку установок крекинга, полимеризации, ароматизации и других химических процессов, позволяющих получать широкий спектр нефтехимической продукции с высокой добавленной стоимостью. Кроме того, необходимо обеспечить интеграцию новых химических установок с существующими нефтеперерабатывающими установками, оптимизировать потоки сырья и промежуточных продуктов, а также обеспечить эффективное использование энергии и ресурсов. Примером успешной реализации данной модели является компания SABIC, которая активно инвестирует в строительство нефтехимических комплексов, интегрированных с нефтеперерабатывающими заводами, обеспечивая себе лидерство на рынке полимеров и других химических продуктов.</w:t>
        <w:br/>
        <w:br/>
        <w:t>Одним из ключевых преимуществ модели "Нефтехимия как Основа" является возможность более гибкого реагирования на изменения рыночной конъюнктуры и потребностей клиентов. В отличие от топливных продуктов, которые характеризуются стандартизированными характеристиками и относительно низкими ценами, нефтехимическая продукция предлагает широкий спектр возможностей для разработки специализированных продуктов с уникальными свойствами, отвечающими конкретным требованиям заказчиков. Это позволяет нефтеперерабатывающим предприятиям расширить ассортимент предлагаемых продуктов, повысить маржинальность бизнеса и укрепить свои позиции на рынке. Например, компания INEOS, специализирующаяся на производстве нефтехимической продукции, активно разрабатывает новые типы полимеров с улучшенными характеристиками, предназначенные для использования в автомобильной промышленности, строительстве и других отраслях.</w:t>
        <w:br/>
        <w:br/>
        <w:t>Несмотря на значительные преимущества, переход к модели "Нефтехимия как Основа" сопряжен с определенными рисками и вызовами. Одним из главных рисков является высокая капиталоемкость проектов по строительству новых химических установок, требующих значительных инвестиций и длительного срока окупаемости. Кроме того, нефтехимическая промышленность характеризуется высокой конкуренцией и подвержена влиянию колебаний цен на сырье и энергоносители. Важно также учитывать экологические требования, предъявляемые к нефтехимическим предприятиям, и необходимость внедрения современных технологий для снижения выбросов вредных веществ в атмосферу и воду. Успешная реализация модели "Нефтехимия как Основа" требует тщательного планирования, детального анализа рисков, эффективного управления проектами и внедрения современных технологий для обеспечения конкурентоспособности и устойчивости бизнеса.</w:t>
        <w:br/>
        <w:br/>
        <w:br/>
        <w:t>Переход от традиционного производства топливных продуктов к нефтехимии, а именно к производству полимеров и базовых химикатов, представляет собой стратегически обоснованный шаг для нефтеперерабатывающих предприятий, стремящихся к устойчивому развитию и высокой прибыльности в меняющемся энергетическом ландшафте. В то время как спрос на бензин, дизельное топливо и авиакеросин, вероятно, будет постепенно снижаться из-за роста популярности электромобилей и ужесточения экологических норм, спрос на пластмассы, синтетические волокна, каучуки, растворители и другие химические продукты, напротив, продолжает уверенно расти, обусловленный потребностями различных отраслей промышленности, включая автомобилестроение, строительство, упаковку, медицину, электронику и сельское хозяйство.  Данная тенденция открывает широкие возможности для нефтеперерабатывающих предприятий, позволяя им диверсифицировать потоки доходов, снизить зависимость от волатильности цен на нефть и обеспечить более высокую рентабельность инвестиций за счет перехода к производству продукции с высокой добавленной стоимостью.  Это стратегическое направление позволяет переосмыслить роль нефтеперерабатывающего завода, превращая его из поставщика топлива в производителя ценных материалов, необходимых для функционирования современной экономики и удовлетворения потребностей общества.  Инвестирование в нефтехимические технологии становится не просто выбором, а необходимостью для обеспечения долгосрочной конкурентоспособности и устойчивости в условиях постоянно меняющегося рынка.</w:t>
        <w:br/>
        <w:br/>
        <w:t>Реализация перехода к нефтехимии требует значительных инвестиций в модернизацию существующего оборудования и строительство новых производственных мощностей, ориентированных на глубокую переработку нефтяного сырья в ценные химические продукты. Это может включать установку установок крекинга, алкилирования, полимеризации, ароматизации и других химических процессов, позволяющих получать широкий спектр нефтехимической продукции, такой как этилен, пропилен, бензол, толуол, ксилолы, полиэтилен, полипропилен, поливинилхлорид и другие полимеры. Важно также обеспечить интеграцию новых химических установок с существующими нефтеперерабатывающими установками, оптимизировать потоки сырья и промежуточных продуктов, а также обеспечить эффективное использование энергии и ресурсов.  Примером успешного перехода к нефтехимии является компания SABIC, активно инвестирующая в строительство нефтехимических комплексов, интегрированных с нефтеперерабатывающими заводами, что позволяет ей занимать лидирующие позиции на мировом рынке полимеров и других химических продуктов.  Комплексный подход к модернизации производства и внедрению новых технологий позволяет SABIC не только расширить ассортимент предлагаемой продукции, но и повысить ее качество и конкурентоспособность.  Инвестиции в нефтехимию позволяют создать новые рабочие места и стимулировать экономический рост в регионе, где расположено предприятие.</w:t>
        <w:br/>
        <w:br/>
        <w:t>Одним из ключевых преимуществ перехода к нефтехимии является возможность более гибкого реагирования на изменения рыночной конъюнктуры и потребностей клиентов. В отличие от топливных продуктов, которые характеризуются стандартизированными характеристиками и относительно низкими ценами, нефтехимическая продукция предлагает широкий спектр возможностей для разработки специализированных продуктов с уникальными свойствами, отвечающими конкретным требованиям заказчиков.  Например, компания INEOS, специализирующаяся на производстве нефтехимической продукции, активно разрабатывает новые типы полимеров с улучшенными характеристиками, предназначенные для использования в автомобильной промышленности, строительстве, упаковке и других отраслях. Это позволяет нефтеперерабатывающим предприятиям расширить ассортимент предлагаемых продуктов, повысить маржинальность бизнеса и укрепить свои позиции на рынке.  Создание новых продуктов и материалов, отвечающих требованиям современной промышленности, требует постоянных инвестиций в научные исследования и разработки, а также тесного сотрудничества с клиентами и поставщиками.  Разработка инновационных продуктов позволяет создать конкурентное преимущество и занять лидирующие позиции на рынке.</w:t>
        <w:br/>
        <w:br/>
        <w:t>Кроме того, переход к нефтехимии способствует более эффективному использованию нефтяного сырья. В процессе производства топливных продуктов значительная часть нефти превращается в низкоценные продукты, такие как мазут и котельное топливо. В то же время, в процессе производства нефтехимической продукции нефть глубоко перерабатывается, что позволяет извлекать максимальную ценность из каждого барреля. Это не только повышает экономическую эффективность производства, но и снижает негативное воздействие на окружающую среду за счет сокращения количества отходов и выбросов вредных веществ. Например, компания TotalEnergies активно инвестирует в технологии переработки отходов и вторичное использование материалов, что позволяет снизить количество отходов, отправляемых на полигоны, и снизить потребность в новом сырье.  Инвестиции в экологически чистые технологии переработки позволяют создать устойчивое производство и снизить негативное воздействие на окружающую среду.  Повышение эффективности использования нефти и снижение негативного воздействия на окружающую среду являются важными факторами устойчивого развития нефтеперерабатывающей промышленности.</w:t>
        <w:br/>
        <w:br/>
        <w:br/>
        <w:t>Переход к нефтехимии открывает перед нефтеперерабатывающими предприятиями перспективные возможности для повышения рентабельности и обеспечения устойчивого спроса на свою продукцию, что является критически важным в условиях волатильности рынка нефти и растущей конкуренции. В отличие от традиционных топливных рынков, где цены подвержены значительным колебаниям в зависимости от геополитических факторов и изменений в спросе, рынок нефтехимической продукции характеризуется более стабильным и предсказуемым спросом, обусловленным потребностями широкого спектра отраслей промышленности, включая автомобилестроение, строительство, упаковку, медицину и электронику. Это позволяет нефтехимическим предприятиям планировать свою деятельность на долгосрочную перспективу и обеспечивать стабильный денежный поток, что особенно важно для привлечения инвестиций и финансирования новых проектов. Кроме того, нефтехимическая продукция, как правило, имеет более высокую добавленную стоимость, чем топливные продукты, что позволяет предприятиям получать более высокую прибыль на каждый баррель переработанной нефти.</w:t>
        <w:br/>
        <w:br/>
        <w:t>Одним из ярких примеров успешного перехода к нефтехимии является компания BASF, мировой лидер в производстве химической продукции. BASF активно инвестирует в строительство и модернизацию нефтехимических комплексов, интегрированных с нефтеперерабатывающими заводами, что позволяет ей эффективно использовать нефтяное сырье и производить широкий спектр химической продукции, включая полимеры, пластмассы, химические волокна, моющие средства, удобрения и многие другие продукты. Благодаря такому комплексному подходу BASF смогла значительно повысить свою рентабельность и укрепить свои позиции на мировом рынке химической продукции. Кроме того, BASF активно разрабатывает новые продукты и технологии, отвечающие потребностям современной промышленности и ориентированные на устойчивое развитие. Это позволяет компании оставаться на передовых позициях и обеспечивать долгосрочную конкурентоспособность. Инвестиции в научные исследования и разработки являются ключевым фактором успеха BASF.</w:t>
        <w:br/>
        <w:br/>
        <w:t>Более высокая рентабельность нефтехимии обусловлена не только более высокой добавленной стоимостью продукции, но и более гибкой ценовой политикой. В отличие от топливных рынков, где цены часто определяются мировыми трендами и политическими факторами, цены на нефтехимическую продукцию формируются в большей степени под влиянием спроса и предложения, а также уникальных характеристик продукта. Это позволяет нефтехимическим предприятиям более эффективно управлять ценами и получать более высокую прибыль. Кроме того, нефтехимическая продукция часто используется в нишевых рынках, где конкуренция не так высока, что позволяет предприятиям устанавливать более высокие цены. В качестве примера можно привести производство специализированных полимеров, используемых в авиакосмической промышленности или медицине. Эти продукты характеризуются высокими техническими требованиями и ограниченным числом производителей, что позволяет им устанавливать премиальные цены.</w:t>
        <w:br/>
        <w:br/>
        <w:t>Кроме того, устойчивый спрос на нефтехимическую продукцию обусловлен ростом населения планеты и развитием экономики в развивающихся странах. По мере роста населения и уровня жизни увеличивается потребность в пластмассах, строительных материалах, упаковочных материалах и других продуктах, производимых из нефтехимического сырья. В развивающихся странах, таких как Китай, Индия и Бразилия, наблюдается особенно быстрый рост потребления нефтехимической продукции, что создает новые возможности для нефтехимических предприятий. Например, спрос на полиэтилен и полипропилен, используемые для производства упаковочных материалов, растет быстрыми темпами в связи с ростом электронной коммерции и увеличением потребления продуктов питания в развивающихся странах. Увеличение спроса на эти продукты создает новые возможности для нефтехимических предприятий.</w:t>
        <w:br/>
        <w:br/>
        <w:br/>
        <w:t>Несмотря на привлекательность перехода к нефтехимии и потенциальную возможность повышения рентабельности, нефтеперерабатывающие предприятия должны осознавать сопряженные с этим риски, прежде чем принимать решения об инвестициях и реструктуризации производства. Одним из ключевых рисков является зависимость от колебаний рынка нефтехимии, который, хотя и характеризуется большей стабильностью, чем топливный рынок, все же подвержен влиянию глобальных экономических трендов, изменений в потребительском спросе и геополитических факторов. Например, резкое снижение цен на нефть может привести к снижению спроса на нефтехимическую продукцию, поскольку стоимость сырья для производства снижается, а конкуренция со стороны производителей, использующих более дешевое сырье, усиливается. Недавний опыт показал, что во время пандемии COVID-19 спрос на многие виды нефтехимической продукции резко упал из-за ограничений на передвижение, закрытия предприятий и снижения потребительской активности. Это привело к снижению цен на полимеры, пластмассы и другие нефтехимические продукты, что негативно сказалось на прибылях нефтехимических предприятий.</w:t>
        <w:br/>
        <w:br/>
        <w:t>Кроме того, выход на рынок нефтехимии требует значительных инвестиций в новое оборудование, технологии и инфраструктуру. Переоборудование существующих нефтеперерабатывающих заводов для производства нефтехимической продукции – сложный и дорогостоящий процесс, требующий серьезной технической экспертизы и значительных капитальных затрат. В частности, для производства полимеров требуется установка специальных реакторов, каталитических установок и систем очистки продуктов. Кроме того, необходимо инвестировать в развитие логистической инфраструктуры для транспортировки сырья и готовой продукции. Например, компания ExxonMobil планирует инвестировать миллиарды долларов в строительство нового нефтехимического комплекса в Техасе, который будет производить этилен, полиэтилен и другие нефтехимические продукты. Этот проект требует огромных капитальных вложений, а также значительных усилий по проектированию, строительству и вводу в эксплуатацию.</w:t>
        <w:br/>
        <w:br/>
        <w:t>Еще одним важным риском является усиление конкуренции на рынке нефтехимии. В последние годы наблюдается рост производства нефтехимической продукции в Китае и других развивающихся странах, что приводит к увеличению предложения и снижению цен. Эти страны часто имеют более низкие затраты на производство и более выгодные условия для экспорта, что позволяет им конкурировать с западными производителями. В результате нефтеперерабатывающим предприятиям необходимо постоянно совершенствовать свои технологии, снижать затраты и повышать качество продукции, чтобы оставаться конкурентоспособными. Например, компания SABIC, саудовская нефтехимическая компания, активно инвестирует в инновации и расширяет свое присутствие на мировом рынке, чтобы конкурировать с западными производителями.</w:t>
        <w:br/>
        <w:br/>
        <w:t>Не стоит забывать и о риске устаревания технологий. Инновации в области нефтехимии развиваются быстрыми темпами, и новые технологии могут быстро устареть существующие. Нефтеперерабатывающим предприятиям необходимо постоянно следить за развитием технологий и инвестировать в новые разработки, чтобы оставаться на передовых позициях. Например, разработка новых катализаторов может значительно повысить эффективность производства полимеров и снизить затраты. В противном случае нефтеперерабатывающее предприятие рискует потерять конкурентоспособность и оказаться в невыгодном положении на рынке. Недооценка технологических рисков может привести к значительным финансовым потерям и даже к банкротству предприятия.</w:t>
        <w:br/>
        <w:br/>
        <w:br/>
        <w:t>**V. Цифровые Платформы и Электронная Торговля**</w:t>
        <w:br/>
        <w:br/>
        <w:t>В эпоху стремительной цифровизации нефтеперерабатывающая отрасль всё больше осознает потенциал цифровых платформ и электронной торговли для оптимизации бизнес-процессов, повышения эффективности и расширения рынков сбыта. Традиционные методы сбыта нефтепродуктов и нефтехимической продукции, основанные на долгосрочных контрактах и посредниках, становятся всё менее актуальными в условиях динамично меняющегося рынка и растущей потребности в гибкости и прозрачности. Цифровые платформы предоставляют уникальную возможность создать интегрированную экосистему, объединяющую производителей, дистрибьюторов, потребителей и логистические компании в единое онлайн-пространство, что значительно упрощает и ускоряет процесс торговли. Такая платформа позволяет оперативно отслеживать спрос и предложение, устанавливать конкурентоспособные цены, управлять логистикой и осуществлять безопасные платежи, что существенно снижает транзакционные издержки и повышает прибыльность бизнеса. Кроме того, цифровые платформы предоставляют ценные аналитические данные о потребительском поведении, позволяющие производителям более точно прогнозировать спрос, оптимизировать производственные планы и разрабатывать новые продукты, отвечающие потребностям рынка.</w:t>
        <w:br/>
        <w:br/>
        <w:t>Одним из ключевых преимуществ электронной торговли является расширение географии сбыта и выход на новые рынки. Традиционные методы продаж часто ограничиваются определённым регионом или страной, что снижает возможности для роста бизнеса. Электронные торговые площадки позволяют нефтеперерабатывающим предприятиям выйти на международные рынки, привлечь новых клиентов и увеличить объёмы продаж. Например, компания SkyNRG, один из лидеров в области устойчивого авиационного топлива, использует онлайн-платформу для продажи своего топлива авиакомпаниям по всему миру, что позволяет ей быстро расширять свой бизнес и вносить вклад в сокращение выбросов углекислого газа в авиационной отрасли. Кроме того, электронная торговля позволяет нефтеперерабатывающим предприятиям предлагать широкий ассортимент продукции, включая специализированные нефтепродукты и нефтехимические продукты, которые могут быть не востребованы на локальном рынке. Такая возможность позволяет диверсифицировать бизнес и повысить устойчивость к колебаниям цен на нефть и нефтепродукты.</w:t>
        <w:br/>
        <w:br/>
        <w:t>Важным аспектом цифровой трансформации нефтеперерабатывающей отрасли является использование блокчейн-технологий для обеспечения прозрачности и безопасности сделок. Блокчейн позволяет создать децентрализованную систему учёта, в которой каждая транзакция записывается в неизменяемый реестр, доступный всем участникам цепочки поставок. Это исключает возможность фальсификации данных, снижает риски мошенничества и повышает доверие между контрагентами. Например, компания VAKT, совместно с рядом крупных нефтеторговых компаний, разрабатывает блокчейн-платформу для торговли сырой нефтью, которая позволит автоматизировать процесс заключения сделок, сократить время расчётов и повысить прозрачность операций. Кроме того, блокчейн-технологии могут быть использованы для отслеживания происхождения нефтепродуктов и обеспечения соответствия требованиям экологических стандартов. Такая возможность становится всё более важной в условиях растущего спроса на устойчивые и экологически чистые продукты.</w:t>
        <w:br/>
        <w:br/>
        <w:t>Внедрение цифровых платформ и электронной торговли требует от нефтеперерабатывающих предприятий значительных инвестиций в новые технологии и обучение персонала. Однако, эти инвестиции быстро окупаются за счёт повышения эффективности бизнес-процессов, снижения издержек и расширения рынков сбыта. Кроме того, цифровизация позволяет нефтеперерабатывающим предприятиям собирать и анализировать большие объёмы данных, что позволяет им принимать более обоснованные управленческие решения и повышать конкурентоспособность. Важно отметить, что цифровизация – это не только внедрение новых технологий, но и изменение корпоративной культуры, создание инновационной среды и развитие цифровых компетенций у сотрудников. Компании, которые смогут успешно адаптироваться к новым условиям и использовать возможности цифровой трансформации, получат значительное преимущество на рынке и обеспечат себе устойчивое развитие в будущем.</w:t>
        <w:br/>
        <w:br/>
        <w:br/>
        <w:t>В эпоху глобализации и высокой конкуренции, оптимизация логистики и управления запасами становится критически важной для нефтеперерабатывающих предприятий, стремящихся к повышению эффективности и снижению издержек. Традиционные методы планирования и координации поставок, основанные на ручных расчётах и устаревших информационных системах, уже не способны обеспечить необходимую гибкость и оперативность, чтобы соответствовать требованиям динамично меняющегося рынка. Внедрение цифровых технологий, таких как системы управления цепочками поставок (SCM), анализ больших данных и интернет вещей (IoT), позволяет создать прозрачную и отлаженную систему, охватывающую все этапы логистической цепочки – от закупки сырья и планирования производства до доставки готовой продукции потребителям. Такая система позволяет оперативно отслеживать перемещение грузов, оптимизировать маршруты транспортировки, сокращать время доставки и минимизировать риски возникновения задержек или потерь, что, в конечном итоге, приводит к снижению затрат и повышению прибыльности.</w:t>
        <w:br/>
        <w:br/>
        <w:t>Ключевым элементом цифровой трансформации логистики является использование систем управления цепочками поставок (SCM), которые позволяют интегрировать данные от всех участников цепочки поставок – поставщиков, производителей, дистрибьюторов и потребителей – в единую информационную среду. Это обеспечивает возможность оперативного обмена информацией, совместного планирования и координации действий, что позволяет значительно повысить эффективность всей цепочки. Например, компания Shell использует передовую систему SCM, разработанную в сотрудничестве с IBM, для управления своей глобальной сетью поставок, охватывающей более 100 стран. Эта система позволяет Shell оперативно отслеживать перемещение миллионов баррелей нефти и нефтепродуктов, оптимизировать маршруты транспортировки, сокращать время доставки и минимизировать риски возникновения задержек. Кроме того, система SCM позволяет Shell оперативно реагировать на изменения рыночной конъюнктуры, такие как колебания цен на нефть или изменения спроса на нефтепродукты, что позволяет ей сохранять конкурентоспособность и максимизировать прибыль.</w:t>
        <w:br/>
        <w:br/>
        <w:t>Важную роль в оптимизации логистики и управления запасами играет использование анализа больших данных (Big Data Analytics). Сбор и анализ огромного количества данных, генерируемых различными источниками – датчиками, транспортными средствами, складскими комплексами, торговыми точками – позволяет выявлять скрытые закономерности, прогнозировать спрос, оптимизировать маршруты транспортировки и управлять запасами с высокой точностью. Например, компания BP использует аналитику больших данных для прогнозирования спроса на различные виды топлива в различных регионах, что позволяет ей оптимизировать производственные планы и управлять запасами с высокой точностью. Кроме того, аналитика больших данных позволяет BP выявлять и предотвращать потенциальные проблемы в логистической цепочке, такие как задержки в поставках или повреждение грузов.</w:t>
        <w:br/>
        <w:br/>
        <w:t>Использование интернета вещей (IoT) также играет важную роль в оптимизации логистики и управления запасами. Установка датчиков на транспортные средства, складские комплексы и другое оборудование позволяет в режиме реального времени отслеживать перемещение грузов, контролировать температуру и влажность, а также контролировать состояние оборудования. Например, компания Chevron использует IoT для мониторинга состояния трубопроводов, перевозящих нефть и нефтепродукты. Установка датчиков на трубопроводы позволяет оперативно выявлять утечки и предотвращать аварии, что обеспечивает безопасность окружающей среды и снижает издержки на ремонт. Кроме того, использование IoT позволяет Chevron оптимизировать маршруты транспортировки и сокращать время доставки. Внедрение цифровых технологий в логистику и управление запасами требует значительных инвестиций в новое оборудование и программное обеспечение, а также обучения персонала. Однако, эти инвестиции быстро окупаются за счёт повышения эффективности, снижения издержек и повышения прибыльности. Компании, которые смогут успешно внедрить цифровые технологии в логистику и управление запасами, получат значительное конкурентное преимущество и обеспечат себе устойчивое развитие в будущем.</w:t>
        <w:br/>
        <w:br/>
        <w:br/>
        <w:t xml:space="preserve">Развитие электронных торговых площадок, или онлайн-продажа нефтепродуктов, представляет собой революционный шаг в оптимизации сбыта и расширении рынков сбыта для нефтеперерабатывающих предприятий. Традиционные каналы дистрибуции, основанные на долгосрочных контрактах и ограниченном числе покупателей, часто оказываются негибкими и не позволяют оперативно реагировать на изменения рыночной конъюнктуры и удовлетворять потребности широкого спектра потребителей. Онлайн-платформы, напротив, предлагают беспрецедентную гибкость и прозрачность, позволяя нефтеперерабатывающим компаниям напрямую взаимодействовать с конечными потребителями, оптимизировать цены и расширять географию сбыта. Такая модель позволяет снизить зависимость от посредников и увеличить маржинальность, что особенно актуально в условиях высокой конкуренции на рынке нефтепродуктов. </w:t>
        <w:br/>
        <w:br/>
        <w:t>Создание электронной торговой площадки требует значительных инвестиций в разработку программного обеспечения, обеспечение кибербезопасности и организацию логистики, однако эти затраты быстро окупаются за счет увеличения объемов продаж и снижения издержек. Платформа должна обеспечивать удобный и интуитивно понятный интерфейс для покупателей, позволяя им легко находить нужные продукты, сравнивать цены и оформлять заказы. Важным элементом является интеграция с системами управления запасами и логистики, что позволяет автоматизировать процесс обработки заказов и обеспечивать своевременную доставку продукции. Кроме того, платформа должна обеспечивать высокий уровень кибербезопасности, защищая конфиденциальные данные покупателей и предотвращая мошеннические действия. Посредством создания современной электронной площадки компании смогут расширить доступ к рынку, предлагая свои продукты большему числу потенциальных клиентов, включая малые и средние предприятия, которые часто испытывают трудности с доступом к традиционным каналам сбыта.</w:t>
        <w:br/>
        <w:br/>
        <w:t xml:space="preserve">В качестве примера успешной реализации модели онлайн-продажи нефтепродуктов можно привести опыт компании Speedway, которая активно использует электронную платформу для продажи топлива оптом и в розницу. Speedway предлагает своим клиентам удобный онлайн-интерфейс для заказа топлива, гибкие условия оплаты и широкий спектр услуг по доставке. Компания также использует систему лояльности, позволяющую клиентам накапливать бонусы и получать скидки на последующие покупки. Благодаря этому, Speedway смогла значительно увеличить объем продаж и расширить свою клиентскую базу. Другой пример – платформа OPIS (Oil Price Information Service), которая предоставляет онлайн-доступ к информации о ценах на нефтепродукты и позволяет компаниям заключать сделки в режиме реального времени. OPIS является ключевым инструментом для многих компаний, занимающихся торговлей нефтепродуктами, и позволяет им оптимизировать цены и повысить прибыльность. </w:t>
        <w:br/>
        <w:br/>
        <w:t>Важной тенденцией является развитие специализированных онлайн-платформ, ориентированных на конкретные сегменты рынка нефтепродуктов. Например, существуют платформы, специализирующиеся на продаже морского топлива, авиационного топлива или топлива для сельского хозяйства. Такие платформы предлагают своим клиентам специализированные услуги и продукты, соответствующие их потребностям. Создание такой специализированной площадки, ориентированной на конкретные требования клиента, повысит доверие и лояльность клиента. Внедрение современных технологий, таких как искусственный интеллект и машинное обучение, позволяет автоматизировать процесс ценообразования, прогнозировать спрос и оптимизировать логистические цепочки, что позволяет значительно повысить эффективность онлайн-продажи нефтепродуктов. Развитие мобильных приложений для онлайн-продажи нефтепродуктов позволяет клиентам удобно и быстро оформлять заказы, отслеживать доставку и получать информацию о текущих ценах и акциях.</w:t>
        <w:br/>
        <w:br/>
        <w:br/>
        <w:t>Использование больших данных для прогнозирования спроса на нефтепродукты является одним из ключевых направлений цифровой трансформации нефтеперерабатывающей отрасли и позволяет значительно повысить эффективность планирования производства, оптимизировать логистические цепочки и снизить издержки. Традиционные методы прогнозирования, основанные на исторических данных и экспертных оценках, часто оказываются недостаточно точными в условиях быстро меняющейся рыночной конъюнктуры и не учитывают множество факторов, влияющих на спрос. Анализ больших данных, включающий в себя информацию из различных источников, таких как данные о продажах, данные о погоде, данные о трафике, данные о макроэкономических показателях и данные из социальных сетей, позволяет выявлять скрытые закономерности и строить более точные прогнозы спроса. Чем точнее прогнозируется спрос, тем более эффективно можно планировать производство, избегать дефицита или избытка продукции и минимизировать потери от хранения и утилизации.</w:t>
        <w:br/>
        <w:br/>
        <w:t xml:space="preserve">Анализ больших данных позволяет нефтеперерабатывающим компаниям сегментировать рынок и прогнозировать спрос для каждого сегмента отдельно, что позволяет оптимизировать ассортимент продукции и удовлетворять потребности различных групп потребителей. Например, анализ данных о продажах топлива в различных регионах позволяет выявить сезонные колебания спроса и скорректировать планы производства и логистики соответственно. Анализ данных о трафике позволяет прогнозировать спрос на топливо вблизи крупных автомагистралей и городов, что позволяет оптимизировать работу автозаправочных станций и избегать очередей. Анализ данных из социальных сетей позволяет выявлять тренды и предпочтения потребителей, что позволяет адаптировать ассортимент продукции и предлагать более востребованные продукты. Чем точнее компания понимает потребности своих клиентов, тем более эффективно она может удовлетворять эти потребности и увеличивать свою долю на рынке. </w:t>
        <w:br/>
        <w:br/>
        <w:t xml:space="preserve">Одним из примеров успешного использования больших данных для прогнозирования спроса является практика компании BP, которая использует алгоритмы машинного обучения для анализа данных о продажах топлива на своих автозаправочных станциях по всему миру. Эти алгоритмы позволяют компании прогнозировать спрос на топливо с точностью до нескольких процентов, что позволяет оптимизировать поставки топлива на заправочные станции и избегать дефицита или избытка продукции. BP также использует данные о погоде, трафике и макроэкономических показателях для улучшения точности прогнозов и адаптации к изменяющимся условиям рынка. Другим примером является практика компании Shell, которая использует алгоритмы машинного обучения для анализа данных о продажах топлива и прогнозирования спроса на различные виды топлива, такие как бензин, дизельное топливо и авиационный керосин. Shell также использует данные о местоположении клиентов и их предпочтениях для персонализации предложений и повышения лояльности клиентов. </w:t>
        <w:br/>
        <w:br/>
        <w:t>Инвестиции в технологии анализа больших данных требуют значительных финансовых затрат, однако эти затраты быстро окупаются за счет повышения эффективности планирования производства, оптимизации логистических цепочек и повышения прибыльности. Важным фактором успеха является наличие квалифицированных специалистов, способных анализировать данные и интерпретировать результаты. Не менее важным является обеспечение безопасности данных и защита конфиденциальной информации. Современные технологии позволяют строить сложные аналитические модели и использовать искусственный интеллект для автоматизации процесса прогнозирования. Развитие облачных технологий позволяет хранить и обрабатывать большие объемы данных без необходимости инвестиций в дорогостоящее оборудование. Благодаря этому, даже небольшие и средние нефтеперерабатывающие компании могут использовать технологии анализа больших данных для повышения своей конкурентоспособности.</w:t>
        <w:br/>
        <w:br/>
        <w:br/>
        <w:t>Бизнес-модели, основанные на углеродном менеджменте, становятся всё более востребованными в нефтеперерабатывающей отрасли, представляя собой не просто инструмент снижения экологического воздействия, но и новый источник доходов и конкурентных преимуществ. Традиционно, углерод рассматривался как побочный продукт производственных процессов, подлежащий утилизации или выбросу, однако современный подход предполагает его переосмысление как ценного ресурса, который можно использовать для создания новых продуктов, услуг и рынков. Переход к углеродному менеджменту требует от нефтеперерабатывающих компаний внедрения комплексной системы учета и контроля выбросов парниковых газов, а также разработки стратегии по их снижению и утилизации. Это включает в себя оптимизацию производственных процессов, повышение энергоэффективности, использование возобновляемых источников энергии и внедрение технологий улавливания и утилизации углекислого газа.  В конечном итоге, это не только способствует защите окружающей среды, но и снижает операционные издержки и повышает прибыльность компании.</w:t>
        <w:br/>
        <w:br/>
        <w:t>Одной из ключевых стратегий углеродного менеджмента является улавливание и утилизация углекислого газа (CCS/CCU).  Технология CCS предполагает улавливание углекислого газа из промышленных выбросов, его транспортировку и хранение в геологических формациях, предотвращая его попадание в атмосферу.  Технология CCU идет дальше, предполагая использование уловленного углекислого газа в качестве сырья для производства различных продуктов, таких как строительные материалы, химические вещества, топливо и даже пищевые продукты.  Например, компания Carbon Engineering разрабатывает технологию прямого улавливания углекислого газа из воздуха (Direct Air Capture - DAC), которая позволяет извлекать углекислый газ непосредственно из атмосферы, вне зависимости от источника выбросов. Этот уловленный углекислый газ может быть использован для производства синтетического топлива, снижая зависимость от ископаемых источников и замыкая углеродный цикл. Другой пример – компания LanzaTech, которая использует бактерии для преобразования углекислого газа и отходов биомассы в этанол и другие ценные химические вещества.</w:t>
        <w:br/>
        <w:br/>
        <w:t>Внедрение бизнес-моделей, основанных на углеродном менеджменте, требует не только технологических инноваций, но и изменений в бизнес-процессах и нормативном регулировании.  Правительства многих стран стимулируют внедрение технологий CCS/CCU путем предоставления налоговых льгот, субсидий и квот на выбросы парниковых газов.  Например, Европейский Союз реализует программу ETS (Emissions Trading System), которая предусматривает создание рынка квот на выбросы парниковых газов, стимулируя компании к снижению выбросов и инвестициям в экологически чистые технологии.  Кроме того, всё больше компаний принимают добровольные обязательства по снижению выбросов парниковых газов и переходу к углеродной нейтральности.  Например, компания TotalEnergies объявила о своей стратегии по достижению углеродной нейтральности к 2050 году, предусматривающей инвестиции в возобновляемые источники энергии, энергоэффективность и технологии CCS/CCU.</w:t>
        <w:br/>
        <w:br/>
        <w:t>Помимо прямых экономических выгод, бизнес-модели, основанные на углеродном менеджменте, способствуют укреплению репутации компании и повышению лояльности потребителей.  В современном мире всё больше потребителей отдают предпочтение экологически ответственным компаниям, которые заботятся об окружающей среде и вносят вклад в устойчивое развитие.  Компании, которые активно внедряют технологии CCS/CCU и демонстрируют стремление к снижению выбросов парниковых газов, привлекают внимание потребителей и инвесторов, что способствует повышению их конкурентоспособности и прибыльности.  В конечном счете, бизнес-модели, основанные на углеродном менеджменте, представляют собой не просто инструмент защиты окружающей среды, но и стратегический инструмент повышения конкурентоспособности и устойчивого развития нефтеперерабатывающих компаний в условиях меняющегося мира.</w:t>
        <w:br/>
        <w:br/>
        <w:br/>
        <w:t>Торговля квотами на выбросы представляет собой мощный и гибкий механизм, позволяющий нефтеперерабатывающим компаниям не только снизить экологическое воздействие, но и генерировать дополнительный доход, превращая усилия по защите окружающей среды в прибыльную бизнес-возможность. Этот подход основан на создании регулируемого рынка, где предприятиям устанавливаются лимиты на выбросы парниковых газов, и они могут свободно торговать этими лимитами друг с другом, создавая экономические стимулы для снижения выбросов там, где это наиболее выгодно и эффективно. По сути, это система "cap-and-trade", где "cap" устанавливает верхний предел общих выбросов, а "trade" позволяет компаниям, успешно снизившим свои выбросы, продавать свои излишки квот тем, кто испытывает трудности с выполнением установленных лимитов. Таким образом, компании, инвестирующие в современные технологии и энергоэффективные процессы, получают возможность монетизировать свои усилия, в то время как те, кто отстает в этой области, вынуждены платить за свои выбросы, что стимулирует их к инновациям и модернизации производства. Эта система также обеспечивает прозрачность и предсказуемость затрат на выбросы, позволяя компаниям более эффективно планировать свои инвестиции и финансовую деятельность.</w:t>
        <w:br/>
        <w:br/>
        <w:t>Европейская система торговли выбросами (EU ETS) является одним из самых крупных и развитых рынков квот на выбросы в мире, охватывающим электроэнергетический сектор и промышленность, включая нефтепереработку. В рамках этой системы нефтеперерабатывающие заводы получают квоты на выбросы углекислого газа, и они могут продавать свои излишки квот или покупать дополнительные квоты, если превышают установленные лимиты. Например, компания, внедрившая новую технологию, позволяющую снизить выбросы углекислого газа на 10%, может продать свои излишки квот на рынке, получив дополнительный доход, который можно инвестировать в дальнейшее развитие и инновации. В то же время, компания, испытывающая трудности с модернизацией производства, может купить дополнительные квоты, чтобы избежать штрафов и соблюсти требования законодательства. Это создает динамичный рынок, стимулирующий конкуренцию и инновации в области защиты окружающей среды. Более того, EU ETS обеспечивает прозрачность и отслеживаемость квот, что повышает доверие к системе и привлекает инвесторов.</w:t>
        <w:br/>
        <w:br/>
        <w:t>Торговля квотами не только обеспечивает финансовые выгоды для нефтеперерабатывающих компаний, но и способствует развитию новых технологий и инноваций в области защиты окружающей среды. Создание рынка квот стимулирует компании к поиску более эффективных способов снижения выбросов, что приводит к разработке и внедрению новых технологий, таких как улавливание и утилизация углекислого газа, использование возобновляемых источников энергии и повышение энергоэффективности производства. Эти инновации не только снижают негативное воздействие на окружающую среду, но и повышают конкурентоспособность нефтеперерабатывающих компаний на мировом рынке. Кроме того, торговля квотами способствует развитию новых бизнес-моделей, таких как покупка и продажа квот на выбросы, предоставление консультационных услуг в области защиты окружающей среды и разработка и внедрение экологически чистых технологий. Это создает новые возможности для развития и роста нефтеперерабатывающей отрасли в целом. Торговля квотами не является панацеей от всех экологических проблем, но она является важным инструментом, который может помочь нефтеперерабатывающим компаниям снизить негативное воздействие на окружающую среду и внести вклад в устойчивое развитие.</w:t>
        <w:br/>
        <w:br/>
        <w:br/>
        <w:t>Переход к производству экологически чистого топлива, такого как водород и биотопливо, представляет собой стратегический шаг для нефтеперерабатывающих предприятий, стремящихся к устойчивому развитию и снижению углеродного следа. Этот переход не просто отвечает требованиям ужесточающегося экологического законодательства, но и открывает новые рыночные возможности, позволяя компаниям диверсифицировать свою продукцию и занять лидирующие позиции в быстрорастущем секторе "зеленой" энергетики. Производство водорода, особенно "зеленого" водорода, полученного путем электролиза воды с использованием возобновляемых источников энергии, представляет собой перспективное направление, поскольку он может использоваться в качестве топлива для транспорта, промышленности и производства электроэнергии, полностью исключая выбросы парниковых газов. Развитие инфраструктуры для производства, хранения и транспортировки водорода потребует значительных инвестиций, но эти инвестиции окупятся за счет растущего спроса на экологически чистое топливо и возможности создания новых рабочих мест.</w:t>
        <w:br/>
        <w:br/>
        <w:t>Биотопливо, полученное из возобновляемых биологических источников, таких как сельскохозяйственные культуры, лесные отходы и водоросли, также представляет собой привлекательную альтернативу традиционному топливу. В отличие от ископаемого топлива, биотопливо является углеродно-нейтральным, поскольку углекислый газ, выделяющийся при его сжигании, ранее был поглощен из атмосферы в процессе роста биологических источников. Различные виды биотоплива, такие как биодизель, биоэтанол и биокеросин, могут использоваться в существующих транспортных средствах и инфраструктуре, что упрощает их внедрение и снижает затраты на переход. Например, авиакомпании активно тестируют и внедряют биотопливо для снижения выбросов в авиационном секторе, который является одним из основных источников парниковых газов. Развитие устойчивых методов производства биотоплива, не конкурирующих с производством продуктов питания и не приводящих к вырубке лесов, является ключевым фактором для обеспечения его экологической безопасности.</w:t>
        <w:br/>
        <w:br/>
        <w:t>Внедрение новых технологий производства экологически чистого топлива требует модернизации существующих нефтеперерабатывающих заводов и строительства новых производственных мощностей. Это включает в себя установку электролизеров для производства водорода, биореакторов для производства биотоплива и систем улавливания и утилизации углекислого газа. Инвестиции в эти технологии не только снизят выбросы парниковых газов, но и повысят энергоэффективность производства и снизят затраты на топливо. Некоторые нефтеперерабатывающие компании уже начали реализовывать проекты по производству водорода и биотоплива, демонстрируя свою приверженность принципам устойчивого развития. Например, компания Neste, ведущий производитель возобновляемого дизельного топлива, инвестирует в строительство новых заводов по производству биотоплива из отходов и остатков. Другие компании разрабатывают технологии производства водорода из возобновляемых источников энергии, такие как солнечная и ветровая энергия.</w:t>
        <w:br/>
        <w:br/>
        <w:t>Для успешного перехода к производству экологически чистого топлива необходима поддержка со стороны государства и общества. Это включает в себя предоставление налоговых льгот и субсидий для компаний, инвестирующих в "зеленые" технологии, разработку нормативно-правовой базы, стимулирующей производство и использование экологически чистого топлива, и проведение информационных кампаний, направленных на повышение осведомленности общественности о преимуществах "зеленой" энергетики. Государственная поддержка также может включать в себя финансирование научных исследований и разработок в области "зеленой" энергетики и создание инфраструктуры для производства, хранения и транспортировки экологически чистого топлива. Например, в Европейском Союзе реализуется ряд программ, направленных на поддержку развития "зеленой" энергетики и снижение выбросов парниковых газов, включая финансирование проектов по производству водорода и биотоплива.</w:t>
        <w:br/>
        <w:br/>
        <w:br/>
        <w:t>Переработка отходов представляет собой не просто экологически ответственный подход к управлению ресурсами, но и перспективное направление для нефтеперерабатывающей промышленности, стремящейся к устойчивому развитию и снижению зависимости от ископаемого топлива. Традиционные методы утилизации отходов, такие как захоронение на полигонах и сжигание, не только загрязняют окружающую среду, но и приводят к потере ценных ресурсов, которые можно вернуть в производственный цикл. Переработка отходов позволяет сократить объем отходов, отправляемых на полигоны, снизить выбросы парниковых газов и загрязнение воздуха и воды, а также создать новые рабочие места в сфере переработки и утилизации. Помимо этого, переработка отходов открывает возможности для получения новых видов сырья и материалов, которые можно использовать в нефтеперерабатывающей промышленности и других отраслях экономики.</w:t>
        <w:br/>
        <w:br/>
        <w:t>В частности, пластиковые отходы, составляющие значительную часть городского мусора, могут быть переработаны в пиролизное масло, которое можно использовать в качестве сырья для производства нефтепродуктов, химических веществ и полимеров. Процесс пиролиза предполагает термическое разложение пластика в отсутствие кислорода, в результате чего образуется смесь углеводородов, напоминающая нефть. Эта технология позволяет превратить отходы в ценный ресурс, сократить потребление нефти и снизить выбросы парниковых газов. Компании, такие как Plastic Energy, уже успешно применяют эту технологию в промышленных масштабах, перерабатывая пластиковые отходы в пиролизное масло, которое используется для производства новых пластиков и химических продуктов.  Помимо пластика, органические отходы, такие как пищевые отходы и сельскохозяйственные отходы, могут быть переработаны в биогаз, который можно использовать в качестве топлива для производства электроэнергии и тепла, или в качестве сырья для производства биохимических веществ.</w:t>
        <w:br/>
        <w:br/>
        <w:t>Шины, являющиеся серьезной проблемой для окружающей среды из-за их большого объема и неразлагаемости, также могут быть переработаны различными способами, включая пиролиз, газификацию и переработку в резиновые гранулы. Пиролиз шин позволяет получить пиролизное масло, газ и углеродный остаток, которые можно использовать в качестве топлива и сырья для производства химических веществ. Газификация шин позволяет получить синтез-газ, который можно использовать для производства электроэнергии и химических продуктов. Переработка шин в резиновые гранулы позволяет использовать их в качестве добавки к асфальтобетону, для производства резиновых покрытий и для других целей.  Например, компания Genan, один из крупнейших производителей резиновых гранул в мире, перерабатывает отработанные шины в резиновые гранулы, которые используются для производства спортивных площадок, детских игровых площадок и других продуктов.</w:t>
        <w:br/>
        <w:br/>
        <w:t>Важным направлением переработки отходов является переработка сточных вод и промышленных отходов, содержащих ценные ресурсы, такие как металлы, химические вещества и органические вещества.  Современные технологии очистки сточных вод позволяют извлекать эти ресурсы и возвращать их в производственный цикл, сокращая потребление первичного сырья и снижая негативное воздействие на окружающую среду.  Например, компания Ostara Nutrient Recovery Technologies разработала технологию извлечения фосфора и азота из сточных вод, в виде удобрений, которые можно использовать в сельском хозяйстве.  Другим примером является извлечение редкоземельных металлов из электронных отходов, таких как мобильные телефоны и компьютеры. Эти металлы используются в производстве высокотехнологичных устройств и их переработка позволяет сократить зависимость от импорта и снизить экологические риски, связанные с добычей и переработкой этих металлов.</w:t>
        <w:br/>
        <w:br/>
        <w:t>Для успешной реализации программ переработки отходов необходимы инвестиции в развитие инфраструктуры, разработку новых технологий и создание благоприятных условий для бизнеса. Это включает в себя строительство современных мусороперерабатывающих заводов, оснащенных передовыми технологиями сортировки, переработки и утилизации отходов, а также создание систем раздельного сбора мусора, стимулирующих население и предприятия к участию в процессе переработки.  Кроме того, необходимо развивать систему экономического стимулирования переработки отходов, включая предоставление налоговых льгот и субсидий для предприятий, занимающихся переработкой, а также установление экологических платежей за захоронение отходов на полигонах.  Создание прозрачной системы мониторинга и контроля за потоками отходов, а также повышение осведомленности общественности о важности переработки отходов, также являются важными факторами успеха.</w:t>
        <w:br/>
        <w:br/>
      </w:r>
    </w:p>
    <w:p>
      <w:r>
        <w:br w:type="page"/>
      </w:r>
    </w:p>
    <w:p>
      <w:pPr>
        <w:pStyle w:val="Heading1"/>
      </w:pPr>
      <w:r>
        <w:t>Глава 13: Практическое применение RTO в нефтепереработке.</w:t>
      </w:r>
    </w:p>
    <w:p>
      <w:r>
        <w:t>## Интеграция Возобновляемых Источников Энергии в Нефтеперерабатывающие Комплексы: Путь к Углеродной Нейтральности</w:t>
        <w:br/>
        <w:br/>
        <w:t>Нефтеперерабатывающая промышленность, традиционно зависимая от ископаемого топлива, сталкивается с растущим давлением со стороны общественности и регуляторов в отношении сокращения выбросов парниковых газов и достижения углеродной нейтральности.  Простое повышение энергоэффективности и внедрение традиционных технологий улавливания углерода уже не достаточны для решения этой сложной задачи, и передовые предприятия начинают осознавать необходимость глубокой трансформации своих энергетических систем.  Интеграция возобновляемых источников энергии (ВИЭ) непосредственно в нефтеперерабатывающие комплексы – это не просто модный тренд, а стратегическая необходимость для обеспечения долгосрочной устойчивости и конкурентоспособности отрасли, позволяющая значительно снизить углеродный след и уменьшить зависимость от колебаний цен на нефть и газ.  Внедрение ВИЭ в нефтепереработку позволит существенно уменьшить объемы вредных выбросов в атмосферу, стимулировать разработку и применение инновационных технологий, а также повысить энергонезависимость и экономическую стабильность предприятий.  Это сложный, многоэтапный процесс, требующий значительных инвестиций и пересмотра традиционных подходов к производству, однако, в долгосрочной перспективе, он обеспечит существенные преимущества для всей отрасли и позволит ей соответствовать новым экологическим стандартам.</w:t>
        <w:br/>
        <w:br/>
        <w:t>Одним из наиболее перспективных направлений является использование солнечной энергии для обеспечения электроэнергией нефтеперерабатывающих заводов, особенно в регионах с высокой солнечной активностью.  Строительство крупных солнечных электростанций непосредственно на территории завода или в непосредственной близости позволяет существенно сократить потребление электроэнергии, произведенной из ископаемого топлива, и снизить выбросы углекислого газа.  Например, компания Reliance Industries, один из крупнейших нефтеперерабатывающих конгломератов Индии, планирует построить крупнейшую в мире интегрированную солнечную электростанцию мощностью 23 ГВт, которая будет обеспечивать электроэнергией ее нефтеперерабатывающие заводы и другие промышленные предприятия.  Этот проект, который является частью амбициозной программы Reliance по достижению углеродной нейтральности к 2035 году, позволит значительно сократить выбросы парниковых газов и повысить энергонезависимость компании.  Важно отметить, что интеграция солнечной энергии в нефтепереработку требует решения ряда технических задач, таких как обеспечение стабильного электроснабжения, несмотря на переменчивость солнечной активности, и оптимизация режимов работы оборудования для эффективного использования возобновляемой энергии.  Поэтому, при реализации таких проектов необходимо использовать современные системы управления энергопотоками и учитывать особенности технологических процессов нефтепереработки.</w:t>
        <w:br/>
        <w:br/>
        <w:t>Помимо солнечной энергии, ветровая энергия также может быть использована для обеспечения электроэнергией нефтеперерабатывающих заводов, особенно в прибрежных районах и в регионах с устойчивыми ветровыми потоками.  Строительство ветропарков непосредственно на территории завода или в непосредственной близости позволяет существенно сократить потребление электроэнергии, произведенной из ископаемого топлива, и снизить выбросы углекислого газа.  Компания Equinor, один из крупнейших нефтегазовых конгломератов Норвегии, активно инвестирует в разработку и строительство морских ветропарков, которые будут обеспечивать электроэнергией ее нефтеперерабатывающие заводы и другие промышленные предприятия.  Кроме того, компания Equinor планирует использовать ветровую энергию для производства водорода, который может быть использован в качестве топлива для транспортных средств и в качестве сырья для химической промышленности.  Важно отметить, что интеграция ветровой энергии в нефтепереработку требует решения ряда технических задач, таких как обеспечение стабильного электроснабжения, несмотря на переменчивость ветровой активности, и оптимизация режимов работы оборудования для эффективного использования возобновляемой энергии.  Поэтому, при реализации таких проектов необходимо использовать современные системы управления энергопотоками и учитывать особенности технологических процессов нефтепереработки.</w:t>
        <w:br/>
        <w:br/>
        <w:t>Кроме того, геотермальная энергия и биомасса также могут быть использованы для обеспечения тепловой энергией и электроэнергией нефтеперерабатывающих заводов.  Использование геотермальной энергии позволяет получить тепловую энергию из недр земли, которая может быть использована для отопления зданий, нагрева технологических потоков и производства электроэнергии.  Использование биомассы позволяет получить тепловую энергию из органических отходов, таких как древесные отходы, сельскохозяйственные отходы и пищевые отходы.  Обе эти технологии позволяют снизить зависимость от ископаемого топлива и снизить выбросы парниковых газов.  Например, компания Enel Green Power, один из крупнейших производителей возобновляемой энергии в мире, использует геотермальную энергию для обеспечения электроэнергией нефтеперерабатывающего завода в Ливорно, Италия.  Компания также использует биомассу для производства тепловой энергии для нефтеперерабатывающих заводов в нескольких странах мира.  Интеграция возобновляемых источников энергии в нефтеперерабатывающие комплексы – это сложный, многоэтапный процесс, требующий значительных инвестиций и пересмотра традиционных подходов к производству, но он является необходимым условием для обеспечения долгосрочной устойчивости и конкурентоспособности отрасли.</w:t>
        <w:br/>
        <w:br/>
        <w:t>## Роль Цифровизации и Больших Данных в Трансформации Нефтепереработки</w:t>
        <w:br/>
        <w:br/>
        <w:t xml:space="preserve">Современная нефтеперерабатывающая промышленность сталкивается с беспрецедентными вызовами, связанными с необходимостью повышения эффективности, снижения затрат, обеспечения экологической безопасности и адаптации к меняющимся рыночным условиям. Традиционные методы управления производством и оптимизации технологических процессов уже не способны обеспечить необходимый уровень гибкости и оперативности. В этой связи, все большее значение приобретает цифровизация и использование больших данных (Big Data) в качестве ключевых факторов трансформации отрасли.  Внедрение передовых цифровых технологий позволяет не только оптимизировать существующие процессы, но и создавать принципиально новые бизнес-модели, основанные на анализе данных и прогнозировании рыночных тенденций, что способствует повышению конкурентоспособности и обеспечению устойчивого развития предприятий.  Это больше, чем просто автоматизация; это фундаментальное изменение подхода к управлению и принятию решений, основанное на данных, а не на интуиции или опыте.  Благодаря цифровизации, нефтеперерабатывающие заводы превращаются в "умные" предприятия, способные оперативно реагировать на изменения внешних условий и адаптироваться к новым вызовам, предлагая оптимальные решения для достижения поставленных целей.  Данные становятся новым нефтяным месторождением, предоставляя предприятиям бесценную информацию для повышения эффективности и снижения рисков. </w:t>
        <w:br/>
        <w:br/>
        <w:t>Одним из ключевых направлений цифровизации нефтепереработки является внедрение передовых систем управления производством (Advanced Process Control – APC) и оптимизации технологических процессов в реальном времени. Эти системы, основанные на анализе больших данных, позволяют непрерывно отслеживать ключевые параметры технологических процессов, выявлять отклонения от оптимальных значений и автоматически корректировать режимы работы оборудования. В результате, удается значительно повысить выход целевых продуктов, снизить энергопотребление, уменьшить выбросы вредных веществ и повысить надежность работы оборудования. Например, компания Honeywell разработала систему Profit Suite, которая позволяет оптимизировать режимы работы установок первичной переработки нефти и значительно повысить выход бензина и дизельного топлива. Компания Shell также активно использует APC для оптимизации режимов работы своих нефтеперерабатывающих заводов по всему миру, что позволяет ей значительно снизить затраты и повысить прибыльность. Эти системы используют сложные алгоритмы машинного обучения и статистического анализа для выявления закономерностей в данных и прогнозирования поведения технологических процессов, что позволяет оперативно реагировать на изменения внешних условий и оптимизировать режимы работы оборудования в реальном времени.  Более того, внедрение APC позволяет не только оптимизировать текущие процессы, но и выявлять возможности для дальнейшего совершенствования технологических схем и разработки новых продуктов.</w:t>
        <w:br/>
        <w:br/>
        <w:t>Другим важным направлением цифровизации нефтепереработки является внедрение систем предиктивной аналитики и технического обслуживания (Predictive Maintenance).  Эти системы, основанные на анализе данных, собранных с датчиков и систем мониторинга состояния оборудования, позволяют прогнозировать возникновение неисправностей и планировать техническое обслуживание заранее, что позволяет избежать внезапных остановок производства и дорогостоящих ремонтов. Например, компания AspenTech разработала систему Mtell, которая позволяет прогнозировать возникновение неисправностей в насосах, компрессорах и другом критически важном оборудовании, что позволяет планировать техническое обслуживание заранее и избежать дорогостоящих простоев. Компания Chevron также активно использует предиктивную аналитику для мониторинга состояния оборудования и планирования технического обслуживания на своих нефтеперерабатывающих заводах, что позволяет ей значительно снизить затраты и повысить надежность работы оборудования.  Внедрение предиктивной аналитики позволяет предприятиям перейти от реактивного к проактивному техническому обслуживанию, что значительно повышает надежность работы оборудования и снижает риск возникновения аварийных ситуаций.  Более того, использование предиктивной аналитики позволяет предприятиям оптимизировать графики технического обслуживания и снизить затраты на запасные части и трудовые ресурсы.</w:t>
        <w:br/>
        <w:br/>
        <w:t>Не менее важным является использование цифровых технологий для повышения эффективности логистики и управления цепочками поставок. Внедрение систем отслеживания грузов в реальном времени, оптимизация маршрутов доставки и использование алгоритмов прогнозирования спроса позволяют значительно снизить транспортные расходы, сократить время доставки и повысить уровень обслуживания клиентов. Например, компания SAP разработала систему Integrated Business Planning, которая позволяет оптимизировать планирование производства, управление запасами и логистику, что позволяет значительно снизить затраты и повысить уровень обслуживания клиентов. Компания ExxonMobil также активно использует цифровые технологии для управления цепочками поставок и оптимизации логистики, что позволяет ей значительно снизить транспортные расходы и повысить уровень обслуживания клиентов.  Использование цифровых технологий для управления цепочками поставок позволяет предприятиям повысить гибкость и оперативность, снизить риски и повысить уровень обслуживания клиентов.  Более того, использование цифровых технологий для управления цепочками поставок позволяет предприятиям улучшить взаимодействие с поставщиками и потребителями и создать более эффективную и устойчивую систему поставок.</w:t>
        <w:br/>
        <w:br/>
        <w:br/>
        <w:t>Рост потребления энергии в развивающихся странах представляет собой один из наиболее значимых факторов, определяющих будущее нефтеперерабатывающей промышленности в ближайшие десятилетия. По мере экономического развития и повышения уровня жизни в Азии, Африке и Латинской Америке наблюдается неуклонный рост спроса на энергию, обусловленный индустриализацией, урбанизацией и расширением доступа к электричеству. Этот процесс, особенно заметный в таких странах, как Китай, Индия, Индонезия и Нигерия, создает как возможности, так и вызовы для нефтеперерабатывающих предприятий во всем мире. Например, в Индии спрос на нефть вырос более чем в два раза за последние два десятилетия, подпитываемый быстрым ростом автомобильного парка и индустриализацией, что потребовало значительного увеличения мощностей нефтепереработки и импорта нефтепродуктов.</w:t>
        <w:br/>
        <w:br/>
        <w:t>Этот рост потребления энергии в развивающихся странах не является однородным и имеет свои особенности в каждой стране и регионе. В Азии, особенно в Китае и Индии, основной рост спроса на энергию обусловлен индустриализацией и ростом среднего класса, что приводит к увеличению потребления нефти для транспорта, производства и отопления. В Африке, где значительная часть населения до сих пор не имеет доступа к электричеству, основной рост спроса на энергию обусловлен потребностями в электроэнергии для освещения, отопления и развития промышленности, что требует строительства новых электростанций и нефтеперерабатывающих заводов. В Латинской Америке, где значительная часть энергии вырабатывается за счет гидроэлектростанций, основной рост спроса на энергию обусловлен потребностями в транспорте и промышленности, что приводит к увеличению потребления нефти и нефтепродуктов. Поэтому нефтеперерабатывающим предприятиям необходимо адаптироваться к изменяющимся потребностям каждого рынка и предлагать продукты, отвечающие требованиям местного спроса и экологических норм.</w:t>
        <w:br/>
        <w:br/>
        <w:t>Ключевым аспектом растущего спроса на энергию в развивающихся странах является его влияние на глобальные потоки нефти и нефтепродуктов. Ранее преобладающие маршруты поставок нефти из Ближнего Востока и Африки все чаще дополняются новыми источниками, такими как США и Латинская Америка, что приводит к изменению геополитической обстановки и усилению конкуренции между производителями нефти. Кроме того, растущий спрос на энергию в развивающихся странах оказывает давление на существующие мощности нефтепереработки, что требует строительства новых нефтеперерабатывающих заводов и модернизации существующих. Например, Китай активно инвестирует в строительство новых нефтеперерабатывающих заводов и модернизацию существующих, чтобы удовлетворить растущий спрос на нефтепродукты и обеспечить энергетическую безопасность страны. Индия также планирует значительное увеличение мощностей нефтепереработки в ближайшие годы, чтобы снизить зависимость от импорта нефтепродуктов и обеспечить энергетическую независимость страны.</w:t>
        <w:br/>
        <w:br/>
        <w:t>В то же время, необходимо учитывать экологические аспекты растущего спроса на энергию в развивающихся странах. Увеличение потребления нефти и нефтепродуктов приводит к увеличению выбросов парниковых газов и загрязнению окружающей среды, что оказывает негативное воздействие на климат и здоровье населения. Поэтому нефтеперерабатывающим предприятиям необходимо инвестировать в технологии, снижающие выбросы загрязняющих веществ и парниковых газов, такие как улавливание и хранение углерода, использование возобновляемых источников энергии и производство экологически чистого топлива. Например, многие нефтеперерабатывающие предприятия в Европе и Северной Америке активно инвестируют в технологии улавливания и хранения углерода, чтобы снизить выбросы парниковых газов и соответствовать экологическим нормам. Кроме того, все больше нефтеперерабатывающих предприятий начинают производить биодизель и этанол, которые являются экологически чистыми альтернативами бензину и дизельному топливу.</w:t>
        <w:br/>
        <w:br/>
        <w:br/>
        <w:t>Переход к низкоуглеродной экономике, обусловленный глобальным признанием необходимости борьбы с изменением климата, оказывает все более заметное влияние на нефтеперерабатывающую промышленность, требуя от предприятий не только адаптации к новым условиям, но и активного участия в формировании более устойчивого энергетического будущего. Парижское соглашение 2015 года, с его целью удержать глобальное потепление в пределах 1,5-2 градусов Цельсия, стало отправной точкой для ужесточения экологических норм и введения механизмов стимулирования снижения выбросов углекислого газа, что напрямую затронуло нефтеперерабатывающие заводы во всем мире.  Традиционные нефтеперерабатывающие процессы, основанные на сжигании ископаемого топлива, являются значительными источниками выбросов CO2, что делает их объектом пристального внимания со стороны регулирующих органов и общественности.  В результате, предприятия столкнулись с необходимостью внедрения новых технологий и пересмотра своих бизнес-моделей, чтобы соответствовать растущим экологическим требованиям и сохранить конкурентоспособность на рынке.  Это включает в себя инвестиции в энергоэффективные технологии, улавливание и хранение углерода, а также разработку и производство более экологически чистого топлива.</w:t>
        <w:br/>
        <w:br/>
        <w:t>Усиление экологических норм, стимулируемое Парижским соглашением и другими международными инициативами, проявляется в различных формах, включая введение углеродных налогов, систем торговли выбросами и стандартов на выбросы для промышленных предприятий. Например, Европейский Союз в рамках своей "Зеленой сделки" (European Green Deal) ввел систему торговли выбросами (EU ETS), которая обязывает промышленные предприятия, включая нефтеперерабатывающие заводы, платить за каждый тонну выброшенного CO2.  Это создает экономический стимул для снижения выбросов и стимулирует инвестиции в экологически чистые технологии.  В Северной Америке, в частности в ряде штатов США и в Канаде, также действуют аналогичные механизмы регулирования выбросов, а также программы поддержки возобновляемых источников энергии и энергоэффективности.  Такое сочетание экономических стимулов и регуляторных мер оказывает значительное давление на нефтеперерабатывающие предприятия, заставляя их искать новые пути снижения своего углеродного следа.  Это требует от компаний не только инвестиций в новые технологии, но и пересмотра своих операционных процессов, а также разработки долгосрочных стратегий устойчивого развития.</w:t>
        <w:br/>
        <w:br/>
        <w:t>В ответ на эти вызовы нефтеперерабатывающие предприятия активно инвестируют в различные технологии и стратегии снижения выбросов. Одним из наиболее перспективных направлений является улавливание и хранение углерода (CCS), которое позволяет улавливать CO2 непосредственно из промышленных выбросов и хранить его под землей или использовать для производства других продуктов, таких как строительные материалы или топливо.  Внедрение CCS требует значительных инвестиций, но может существенно снизить выбросы CO2, особенно в случаях, когда невозможно полностью отказаться от использования ископаемого топлива.  Другим важным направлением является повышение энергоэффективности нефтеперерабатывающих заводов, которое позволяет снизить потребление энергии и, соответственно, выбросы CO2.  Это включает в себя модернизацию оборудования, оптимизацию технологических процессов и внедрение систем управления энергопотреблением.  Кроме того, нефтеперерабатывающие предприятия активно разрабатывают и производят более экологически чистое топливо, такое как биодизель, этанол и синтетическое топливо, которое позволяет снизить выбросы CO2 при использовании в транспортных средствах.</w:t>
        <w:br/>
        <w:br/>
        <w:t>Однако, переход к низкоуглеродной экономике требует не только технологических инноваций, но и изменения бизнес-моделей нефтеперерабатывающих предприятий.  В частности, компаниям необходимо диверсифицировать свою деятельность, инвестируя в возобновляемые источники энергии, производство химической продукции и другие смежные отрасли.  Это позволит им снизить зависимость от традиционной нефтепереработки и создать новые источники дохода.  Кроме того, нефтеперерабатывающим предприятиям необходимо сотрудничать с другими участниками энергетического рынка, включая производителей возобновляемой энергии, поставщиков оборудования и регулирующие органы, для разработки и внедрения комплексных решений по снижению выбросов CO2.  Такое сотрудничество позволит создать синергетический эффект и ускорить переход к устойчивой энергетической системе.  В конечном итоге, успех нефтеперерабатывающей промышленности в низкоуглеродной экономике будет зависеть от ее способности адаптироваться к новым условиям, внедрять инновационные технологии и сотрудничать с другими участниками энергетического рынка для создания устойчивого энергетического будущего.</w:t>
        <w:br/>
        <w:br/>
        <w:br/>
        <w:t>Волатильность цен на нефть, всегда бывшая характерной чертой рынка, в последние годы приобрела особую остроту, усугубленную растущими геополитическими рисками и их непредсказуемым влиянием на глобальные энергетические потоки. Эта нестабильность создает серьезные проблемы для нефтеперерабатывающих предприятий, затрудняя долгосрочное планирование инвестиций и усложняя операционную деятельность, требующую стабильных и предсказуемых цен на сырье. Резкие колебания цен на нефть могут значительно влиять на маржу прибыли нефтеперерабатывающих заводов, делая их уязвимыми перед рыночными шоками и подрывая финансовую устойчивость предприятий. Особенно тяжело переживают периоды резкого роста цен на нефть небольшие и средние нефтеперерабатывающие заводы, которые не имеют достаточных резервов для смягчения негативного воздействия рыночных колебаний.</w:t>
        <w:br/>
        <w:br/>
        <w:t>Геополитические риски, такие как конфликты, санкции и политическая нестабильность в ключевых нефтедобывающих регионах, стали основным источником волатильности на рынке нефти. Санкции, введенные против крупных нефтедобывающих стран, таких как Иран и Венесуэла, привели к сокращению поставок нефти на мировой рынок, что привело к росту цен и увеличению неопределенности. Конфликты в различных регионах мира, такие как войны в ближневосточных странах и в Украине, также оказывают значительное влияние на цены на нефть, поскольку они нарушают поставки и создают опасения по поводу будущих перебоев. Например, нападение на нефтеперерабатывающие заводы в Саудовской Аравии в 2019 году привело к временному сокращению добычи нефти и вызвал резкий скачок цен на нефть на мировом рынке. Политическая нестабильность в Нигерии и других нефтедобывающих странах Африки также создает риски для стабильных поставок нефти, поскольку она может приводить к забастовкам, акциям протеста и даже вооруженным конфликтам, нарушающим добычу и транспортировку нефти.</w:t>
        <w:br/>
        <w:br/>
        <w:t xml:space="preserve">Влияние геополитических рисков на инвестиции в нефтепереработку проявляется в том, что компании становятся все более осторожными при принятии долгосрочных инвестиционных решений. Высокая степень неопределенности, связанная с геополитическими рисками, затрудняет прогнозирование будущих цен на нефть и рентабельности инвестиций, что приводит к отсрочке или отмене запланированных проектов. Инвесторы требуют более высокой премии за риск, чтобы компенсировать потенциальные убытки, связанные с геополитическими рисками, что увеличивает стоимость капитала и снижает привлекательность инвестиций в нефтепереработку. Кроме того, геополитические риски могут привести к увеличению страховых взносов и затрат на обеспечение безопасности, что также увеличивает затраты на инвестиции. Например, инвестиции в нефтеперерабатывающие заводы в странах с высоким уровнем политического риска могут потребовать дополнительных затрат на обеспечение безопасности и защиту от террористических атак. </w:t>
        <w:br/>
        <w:br/>
        <w:t>Операционная деятельность нефтеперерабатывающих предприятий также подвержена влиянию геополитических рисков. Нестабильность поставок нефти может привести к перебоям в работе заводов и снижению производственных мощностей. Необходимость поиска альтернативных источников поставок нефти может привести к увеличению затрат на логистику и транспортировку. Кроме того, геополитические риски могут привести к увеличению затрат на страхование и обеспечение безопасности. Например, если страна, поставляющая нефть, оказывается вовлеченной в конфликт, нефтеперерабатывающие предприятия могут столкнуться с трудностями при получении нефти и вынуждены будут искать альтернативных поставщиков. Это может привести к увеличению затрат на транспортировку и снижению рентабельности производства. В условиях растущей геополитической напряженности нефтеперерабатывающие предприятия должны разрабатывать стратегии управления рисками, которые позволят им смягчить негативное воздействие геополитических рисков и обеспечить стабильность своей деятельности.</w:t>
        <w:br/>
        <w:br/>
        <w:br/>
        <w:t>**II. Инновационные Технологии Переработки Нефти**</w:t>
        <w:br/>
        <w:br/>
        <w:t>В современном мире, где спрос на энергию неуклонно растет, а экологические требования становятся все более строгими, нефтеперерабатывающая отрасль сталкивается с необходимостью внедрения инновационных технологий, позволяющих повысить эффективность, снизить воздействие на окружающую среду и обеспечить производство высококачественных продуктов. Традиционные методы переработки нефти, хотя и проверенные временем, все чаще оказываются неспособными удовлетворить возрастающие потребности рынка и соответствовать новым стандартам устойчивого развития. В связи с этим, научные исследования и разработки в области нефтепереработки направлены на создание и внедрение передовых технологий, которые могут кардинально изменить облик отрасли. Одним из ключевых направлений инноваций является интенсификация технологических процессов, направленная на увеличение производительности и снижение энергопотребления.</w:t>
        <w:br/>
        <w:br/>
        <w:t>Особое внимание уделяется разработке новых катализаторов, обладающих повышенной активностью, селективностью и стабильностью. Например, разработка цеолитных катализаторов с контролируемой структурой пор позволяет значительно увеличить выход целевых продуктов при крекинге и риформинге. Кроме того, интенсификация процессов достигается за счет использования новых типов реакторов, таких как микроканальные реакторы и мембранные реакторы, которые обеспечивают более эффективное смешение реагентов, улучшенный теплообмен и снижение образования побочных продуктов. Значительный прогресс достигнут в области процессов гидрокрекинга, позволяющих перерабатывать тяжелые нефтяные остатки в ценные продукты, такие как дизельное топливо и авиационный керосин. Применение новых типов катализаторов и оптимизация технологических параметров позволяют значительно увеличить выход светлых нефтепродуктов и снизить содержание серы и азота в продуктах переработки. Важно отметить, что современные процессы гидрокрекинга позволяют перерабатывать широкий спектр сырья, включая тяжелые нефти, газоконденсаты и даже возобновляемое сырье, такое как биомасса и растительные масла.</w:t>
        <w:br/>
        <w:br/>
        <w:t>Переработка тяжелых нефтяных остатков и альтернативных источников сырья является еще одним важным направлением инноваций в нефтепереработке. Традиционные методы переработки тяжелых нефтяных остатков, такие как коксование и висбрекинг, связаны с образованием значительного количества отходов и загрязняющих веществ. В связи с этим, разработка новых технологий, позволяющих более эффективно перерабатывать тяжелые нефтяные остатки и получать ценные продукты, является актуальной задачей. Одним из перспективных направлений является газификация тяжелых нефтяных остатков с последующим синтезом топлива по процессу Фишера-Тропша. Данный процесс позволяет получать синтетическое топливо из широкого спектра сырья, включая уголь, биомассу и тяжелые нефтяные остатки. Кроме того, перспективным направлением является переработка пластиковых отходов в ценные нефтепродукты с использованием процессов пиролиза и деполимеризации. Данные технологии позволяют не только решить проблему утилизации пластиковых отходов, но и получить ценное сырье для нефтеперерабатывающей промышленности.</w:t>
        <w:br/>
        <w:br/>
        <w:t>Интеграция нефтепереработки с нефтехимией и производством водорода является еще одним важным направлением инноваций. Создание нефтехимических комплексов, интегрированных с нефтеперерабатывающими заводами, позволяет более эффективно использовать сырье и получать широкий спектр ценных продуктов, таких как олефины, ароматические углеводороды и полимеры. Кроме того, производство водорода на нефтеперерабатывающих заводах с использованием процессов парового риформинга и электролиза позволяет обеспечить растущий спрос на водород в качестве топлива и сырья. Важным направлением является разработка новых катализаторов и процессов, позволяющих производить водород из возобновляемых источников энергии, таких как солнечная и ветровая энергия. Перспективным направлением является создание интегрированных энергетических комплексов, объединяющих нефтеперерабатывающие заводы, нефтехимические комплексы и установки по производству водорода, что позволит значительно повысить энергоэффективность и снизить выбросы парниковых газов.</w:t>
        <w:br/>
        <w:br/>
        <w:br/>
        <w:t>В эпоху постоянно растущего спроса на транспортное топливо и ужесточающихся экологических норм, углубленная переработка нефти и максимизация выхода светлых нефтепродуктов становятся приоритетными задачами для нефтеперерабатывающей промышленности.  Простое увеличение объемов переработки сырой нефти уже не является достаточным решением, поскольку оно не учитывает необходимость повышения эффективности использования ресурсов и снижения негативного воздействия на окружающую среду.  Вместо этого, ключевым фактором становится разработка и внедрение передовых каталитических процессов, позволяющих извлечь максимум ценных продуктов из каждой тонны переработанного сырья, и при этом минимизировать образование отходов и выбросов.  Такой подход позволяет не только удовлетворить потребности рынка в высококачественном топливе, но и обеспечить устойчивое развитие отрасли в долгосрочной перспективе, повышая ее рентабельность и снижая экологический след.  Внедрение инноваций в области каталитических процессов открывает новые возможности для оптимизации производства и повышения конкурентоспособности нефтеперерабатывающих предприятий.</w:t>
        <w:br/>
        <w:br/>
        <w:t>Одним из ключевых процессов, позволяющих достичь поставленной цели, является каталитический крекинг (FCC – Fluid Catalytic Cracking).  Традиционный FCC, являясь основой современной нефтепереработки, постоянно совершенствуется за счет разработки новых катализаторов и оптимизации технологических параметров.  Современные катализаторы FCC, содержащие цеолиты с улучшенной структурой пор и повышенной активностью, позволяют увеличить выход бензина и дизельного топлива за счет более эффективного расщепления тяжелых углеводородов.  Более того, разработка катализаторов с улучшенной селективностью позволяет контролировать состав образующихся продуктов, снижая образование нежелательных побочных продуктов, таких как кокс и олефины с низким октановым числом.  Внедрение инновационных технологий, таких как добавление модификаторов и использование специальных адсорбентов, позволяет повысить устойчивость катализатора к отравлению и снизить частоту его регенерации, тем самым снижая энергопотребление и затраты.  Например, компания UOP (Honeywell) разработала технологию MFCC (Maximized FCC), которая позволяет увеличить выход бензина и дизельного топлива на 5-10% по сравнению с традиционными процессами FCC, за счет использования оптимизированных катализаторов и технологических параметров.</w:t>
        <w:br/>
        <w:br/>
        <w:t>Гидрокрекинг – еще один важный процесс, позволяющий углубить переработку нефти и максимизировать выход светлых нефтепродуктов.  В отличие от каталитического крекинга, гидрокрекинг осуществляется в присутствии водорода и катализатора, что позволяет расщеплять тяжелые углеводороды с образованием более легких, высококачественных продуктов.  Современные катализаторы гидрокрекинга, содержащие благородные металлы (платина, палладий) и цеолиты с контролируемой структурой пор, позволяют достичь высокой активности, селективности и стабильности.  Благодаря гидрокрекингу, возможно перерабатывать широкий спектр сырья, включая тяжелые нефти, остатки вакуумной перегонки и даже возобновляемое сырье, такое как биомасса и растительные масла.  Например, компания Shell разработала технологию Hydrocracking Advanced Technology (HCAT), которая позволяет перерабатывать широкий спектр тяжелого сырья с высокой эффективностью и селективностью, обеспечивая высокий выход дизельного топлива и авиационного керосина.  Важным преимуществом гидрокрекинга является возможность одновременного обессеривания и обесазочивания продуктов переработки, что позволяет соответствовать самым строгим экологическим требованиям.  Таким образом, гидрокрекинг является незаменимым процессом для углубленной переработки нефти и производства высококачественного топлива.</w:t>
        <w:br/>
        <w:br/>
        <w:br/>
        <w:t>Переработка тяжелых нефтяных остатков, таких как вакуумный газойль (VAC) и мазут, представляет собой ключевое направление развития современной нефтепереработки, позволяющее существенно повысить глубину переработки нефти и извлечь максимум ценных продуктов из каждой тонны сырья. Традиционно эти остатки использовались в качестве низкосортного топлива для котельных или подвергались прямом сжигании, что приводило к значительным потерям ценных углеводородов и негативному воздействию на окружающую среду. Однако, развитие современных технологий позволяет перерабатывать эти тяжелые остатки в более ценные продукты, такие как дизельное топливо, авиационный керосин и даже сырье для нефтехимии, что существенно повышает рентабельность нефтеперерабатывающих предприятий и снижает их экологический след. Переход к более глубокой переработке тяжелых остатков является неотъемлемой частью стратегии устойчивого развития нефтеперерабатывающей промышленности, направленной на повышение эффективности использования ресурсов и снижение негативного воздействия на окружающую среду.</w:t>
        <w:br/>
        <w:br/>
        <w:t>Одним из ключевых процессов переработки тяжелых нефтяных остатков является висбрекинг (Visbreaking), представляющий собой термический крекинг тяжелых остатков при относительно низких температурах и давлении. Основная цель висбрекинга – снижение вязкости тяжелых остатков, что облегчает их транспортировку и переработку в дальнейших процессах. Процесс висбрекинга осуществляется без добавления катализаторов, что снижает эксплуатационные расходы и упрощает технологическую схему. Однако, висбрекинг позволяет лишь частично расщепить тяжелые углеводороды, образуя преимущественно легкие газойли и небольшое количество сухого газа. В то время как выход светлых продуктов ограничен, висбрекинг играет важную роль в подготовке тяжелых остатков к дальнейшей переработке в более сложных процессах, таких как каталитический крекинг и гидрокрекинг. Например, компания ExxonMobil разработала технологию Visbreaking Enhanced (VBE), которая позволяет повысить выход легких продуктов и улучшить качество остаточного мазута за счет оптимизации технологических параметров и использования специальных добавок.</w:t>
        <w:br/>
        <w:br/>
        <w:t>Альтернативой висбрекингу является каталитический крекинг остаточного мазута, представляющий собой более сложный и эффективный процесс, позволяющий получить более высокий выход светлых продуктов. Каталитический крекинг остаточного мазута требует использования специальных катализаторов, обладающих высокой активностью и селективностью в отношении тяжелых углеводородов. Процесс осуществляется при более высоких температурах и давлениях, чем висбрекинг, что требует более сложного оборудования и более высоких эксплуатационных расходов. Однако, каталитический крекинг позволяет получить значительно больше светлых продуктов, таких как дизельное топливо, авиационный керосин и бензин, что делает его более привлекательным для нефтеперерабатывающих предприятий. Например, компания UOP разработала технологию Resid Fluid Catalytic Cracking (RFCC), которая позволяет перерабатывать широкий спектр тяжелых остатков с высоким выходом светлых продуктов и минимальным образованием кокса. Эта технология широко используется на нефтеперерабатывающих заводах по всему миру.</w:t>
        <w:br/>
        <w:br/>
        <w:t>Гидрокрекинг остаточного мазута является наиболее сложным и эффективным процессом переработки тяжелых нефтяных остатков, позволяющим получить максимально возможное количество светлых продуктов. Гидрокрекинг осуществляется в присутствии водорода и катализатора при высоких температурах и давлениях, что требует значительных капитальных и эксплуатационных расходов. Однако, гидрокрекинг позволяет не только расщепить тяжелые углеводороды, но и обессерить и обесазочить продукты переработки, что позволяет соответствовать самым строгим экологическим требованиям. Гидрокрекинг также позволяет перерабатывать широкий спектр тяжелого сырья, включая асфальтовые остатки и отработанные масла, что делает его универсальным процессом для переработки тяжелых нефтяных остатков. Например, компания Chevron разработала технологию Residual Oil Hydrotreating (ROHT), которая позволяет перерабатывать остаточные масла с высоким выходом дизельного топлива и авиационного керосина, одновременно снижая содержание серы и азота в продуктах переработки. Эта технология широко используется на нефтеперерабатывающих заводах в США и Европе.</w:t>
        <w:br/>
        <w:br/>
        <w:br/>
        <w:t>Интеграция нефтепереработки с нефтехимией, а именно создание комплексов, способных одновременно производить как топливо, так и химические продукты, представляет собой один из наиболее перспективных путей развития современной перерабатывающей промышленности. Традиционно нефтеперерабатывающие заводы ориентированы в первую очередь на производство топлива, в то время как производство химических продуктов рассматривается как вторичная задача или реализуется на отдельных предприятиях. Однако, совместное производство топлива и химических продуктов позволяет существенно повысить экономическую эффективность, оптимизировать использование сырья и снизить негативное воздействие на окружающую среду. Такой подход позволяет гибко реагировать на изменения рыночного спроса, переключаясь между производством топлива и химических продуктов в зависимости от конъюнктуры рынка и максимизировать прибыль.  Это особенно важно в условиях волатильности цен на нефть и растущего спроса на полимеры и другие химические продукты.</w:t>
        <w:br/>
        <w:br/>
        <w:t>Ключевым элементом интеграции нефтепереработки с нефтехимией является производство олефинов, таких как пропилен и этилен, которые являются основными сырьевыми компонентами для производства широкого спектра полимеров, пластмасс и других химических продуктов. Традиционно этилен производится путем парового крекинга этана или нафты, в то время как пропилен производится путем парового крекинга пропана или смесей углеводородов. Однако, современная нефтеперерабатывающая промышленность все активнее использует альтернативные технологии, позволяющие производить пропилен и этилен непосредственно на нефтеперерабатывающих заводах. К таким технологиям относятся установка FCC (Fluid Catalytic Cracking) с максимальным выходом пропилена, установка метатезиса пропилена и установка дегидрирования пропана.  Эти технологии позволяют использовать сырье, доступное на нефтеперерабатывающих заводах, и снизить зависимость от поставок дорогостоящего сырья извне.</w:t>
        <w:br/>
        <w:br/>
        <w:t>Примером успешной интеграции нефтепереработки с нефтехимией является комплекс компании ExxonMobil в Монте-Вальдец, штат Техас. Этот комплекс включает в себя нефтеперерабатывающий завод мощностью 370 тысяч баррелей в сутки и нефтехимический комплекс, производящий этилен, пропилен, полиэтилен и полипропилен. Комплекс использует передовые технологии, такие как установка FCC с максимальным выходом пропилена и установка метатезиса пропилена, для оптимизации производства олефинов и снижения себестоимости продукции.  Интегрированный подход позволяет компании максимизировать прибыль, снизить затраты и обеспечить надежные поставки продукции на рынок. Аналогичные интегрированные комплексы построены компаниями Shell, BP и TotalEnergies в различных странах мира, что свидетельствует о высокой эффективности и перспективности данного подхода.</w:t>
        <w:br/>
        <w:br/>
        <w:t>Важно отметить, что для успешной реализации проектов интеграции нефтепереработки с нефтехимией необходим комплексный подход, включающий не только выбор оптимальных технологий, но и грамотное планирование инвестиций, организацию логистики и обеспечение квалифицированным персоналом. Необходимо учитывать особенности рынка химической продукции, прогнозировать изменения спроса и предложения и адаптировать производственные мощности к изменяющимся условиям. Также необходимо уделять внимание вопросам экологической безопасности и устойчивого развития, внедряя современные технологии очистки выбросов и переработки отходов.  Только при соблюдении этих условий можно обеспечить долгосрочную рентабельность и конкурентоспособность интегрированных комплексов на мировом рынке.  Интеграция нефтепереработки и нефтехимии – это не просто технологический тренд, а стратегическое направление развития, позволяющее повысить эффективность, устойчивость и конкурентоспособность всей отрасли.</w:t>
        <w:br/>
        <w:br/>
        <w:br/>
        <w:t>**III. Цифровизация и Автоматизация Производства**</w:t>
        <w:br/>
        <w:br/>
        <w:t xml:space="preserve">Современная нефтеперерабатывающая промышленность, несмотря на свою кажущуюся консервативность, переживает настоящую цифровую революцию, обусловленную необходимостью повышения эффективности, снижения издержек и обеспечения безопасности производства.  Внедрение передовых цифровых технологий и систем автоматизации стало не просто желательным, а жизненно необходимым условием для сохранения конкурентоспособности на мировом рынке.  Традиционные методы управления производством, основанные на ручном труде и аналоговых системах контроля, уступают место интеллектуальным системам, способным анализировать огромные массивы данных в режиме реального времени и принимать оптимальные решения без участия человека.  Это позволяет существенно повысить производительность труда, снизить вероятность ошибок и аварий, а также оптимизировать использование ресурсов, что в конечном итоге приводит к повышению прибыльности предприятия.  Внедрение цифровых двойников, систем предиктивной аналитики и продвинутых систем управления производством (MES) становится ключевым фактором успеха для современных нефтеперерабатывающих заводов. </w:t>
        <w:br/>
        <w:br/>
        <w:t>Одной из наиболее перспективных технологий в области цифровизации нефтепереработки является создание цифровых двойников – виртуальных копий физических объектов и процессов, которые позволяют проводить моделирование и оптимизацию работы завода в режиме реального времени.  Цифровой двойник позволяет не только визуализировать работу завода, но и проводить анализ различных сценариев, прогнозировать изменения параметров технологических процессов и выявлять потенциальные проблемы до их возникновения.  Например, цифровой двойник может использоваться для оптимизации режимов работы установок первичной переработки нефти, что позволяет увеличить выход светлых нефтепродуктов и снизить образование отходов.  Кроме того, цифровой двойник может использоваться для обучения персонала и проведения виртуальных тренингов, что позволяет повысить квалификацию сотрудников и снизить риск ошибок при выполнении сложных операций.  Компания Honeywell, например, разработала платформу для создания цифровых двойников нефтеперерабатывающих заводов, которая позволяет интегрировать данные из различных источников и проводить комплексный анализ работы предприятия.</w:t>
        <w:br/>
        <w:br/>
        <w:t xml:space="preserve">Системы предиктивной аналитики, основанные на алгоритмах машинного обучения и искусственного интеллекта, позволяют прогнозировать отказы оборудования и планировать ремонтные работы заранее, что существенно снижает риск аварий и простоев производства.  Традиционные методы технического обслуживания, основанные на периодических осмотрах и плановых ремонтах, часто оказываются неэффективными, так как не учитывают реальное состояние оборудования и могут приводить к ненужным затратам.  В отличие от этого, системы предиктивной аналитики анализируют данные с датчиков и сенсоров, установленных на оборудовании, и выявляют признаки износа и повреждений на ранней стадии.  Например, компания AspenTech разработала решение для предиктивной аналитики, которое позволяет прогнозировать отказы компрессоров и насосов, что позволяет планировать ремонтные работы заранее и избежать аварийных ситуаций.  Внедрение подобных систем позволяет существенно повысить надежность оборудования и снизить затраты на его обслуживание. </w:t>
        <w:br/>
        <w:br/>
        <w:t>Продвинутые системы управления производством (MES) позволяют автоматизировать различные процессы на нефтеперерабатывающем заводе, такие как управление технологическими процессами, контроль качества продукции, управление запасами и планирование производства.  Эти системы обеспечивают интеграцию различных подсистем управления и позволяют собирать и анализировать данные в режиме реального времени.  Например, компания Yokogawa разработала систему OpreX, которая позволяет автоматизировать управление технологическими процессами на нефтеперерабатывающем заводе и оптимизировать использование ресурсов.  Внедрение подобных систем позволяет существенно повысить эффективность производства и снизить издержки.  Автоматизация рутинных операций и оптимизация логистических процессов также способствуют повышению производительности труда и снижению влияния человеческого фактора.  В конечном итоге, цифровизация и автоматизация производства позволяют нефтеперерабатывающим предприятиям стать более гибкими, эффективными и конкурентоспособными на мировом рынке.</w:t>
        <w:br/>
        <w:br/>
        <w:br/>
        <w:t>Внедрение систем управления производством (MES) и расширенного планирования (APS) представляет собой критически важный шаг для нефтеперерабатывающих предприятий, стремящихся к оптимизации производственных процессов и повышению конкурентоспособности в современной динамичной среде. Традиционные методы планирования и управления производством, основанные на ручном труде и разрозненных информационных системах, часто оказываются неэффективными и не позволяют оперативно реагировать на изменения рыночной конъюнктуры и технологические вызовы. В отличие от этого, MES/APS системы предлагают интегрированный подход к управлению производством, охватывающий все этапы производственного процесса, от планирования и контроля сырья до отгрузки готовой продукции. Такая интеграция позволяет не только оптимизировать использование ресурсов, но и повысить качество продукции, снизить издержки и улучшить обслуживание клиентов.</w:t>
        <w:br/>
        <w:br/>
        <w:t xml:space="preserve">Ключевым преимуществом MES/APS систем является возможность оптимизации планирования производства на основе реальных данных о загруженности оборудования, доступности сырья и прогнозе спроса. Это позволяет предприятиям более точно планировать производство, избегать дефицита или переизбытка продукции, а также оперативно реагировать на изменения рыночной конъюнктуры. Например, при возникновении внезапного увеличения спроса на бензин, MES/APS система может автоматически перепланировать производство, увеличить выпуск бензина и снизить выпуск других нефтепродуктов, что позволит предприятию максимально удовлетворить спрос клиентов и увеличить прибыль. Кроме того, MES/APS системы позволяют оптимизировать управление запасами сырья и готовой продукции, снизить затраты на хранение и транспортировку, а также минимизировать риски устаревания и порчи продукции.  Предприятие, внедрившее MES/APS, способно видеть в реальном времени полную картину производственного процесса, выявлять узкие места и оптимизировать использование ресурсов для достижения максимальной эффективности. </w:t>
        <w:br/>
        <w:br/>
        <w:t>Еще одним важным преимуществом MES/APS систем является возможность улучшения контроля качества продукции на всех этапах производственного процесса. Эти системы позволяют собирать и анализировать данные о качестве сырья, полуфабрикатов и готовой продукции, выявлять дефекты и отклонения от установленных стандартов, а также принимать оперативные меры по их устранению. Например, MES/APS система может автоматически отслеживать параметры качества нефти, поступающей на переработку, и отклонять партию, не соответствующую установленным требованиям.  Кроме того, эти системы позволяют отслеживать происхождение каждого продукта, что обеспечивает прозрачность и отслеживаемость производственного процесса, что особенно важно для предприятий, работающих с требовательными клиентами.  Использование аналитических инструментов, встроенных в MES/APS, позволяет выявлять причины возникновения дефектов и разрабатывать мероприятия по их предотвращению, что способствует повышению качества продукции и снижению затрат на брак.</w:t>
        <w:br/>
        <w:br/>
        <w:t>Реализация MES/APS систем требует значительных инвестиций и усилий, однако потенциальные выгоды от их внедрения значительно перевешивают затраты. Компании, успешно внедрившие MES/APS, отмечают существенное повышение эффективности производства, снижение издержек, улучшение качества продукции и повышение удовлетворенности клиентов. Например, нефтеперерабатывающий завод, внедривший MES/APS, смог сократить время производственного цикла на 15%, снизить затраты на сырье на 5% и повысить объем выпуска готовой продукции на 10%.  Для успешной реализации проекта необходимо тщательно планировать все этапы внедрения, обеспечить участие ключевых сотрудников и обеспечить обучение персонала работе с новыми системами.  Важно также выбрать надежного поставщика MES/APS, который имеет опыт внедрения подобных систем на нефтеперерабатывающих предприятиях и может предоставить квалифицированную поддержку и обучение.  В конечном итоге, внедрение MES/APS является важным шагом для нефтеперерабатывающих предприятий, стремящихся к повышению конкурентоспособности и достижению долгосрочного успеха.</w:t>
        <w:br/>
        <w:br/>
        <w:br/>
        <w:t>В эпоху всё более жесткой конкуренции и стремления к максимизации эффективности, нефтеперерабатывающие предприятия сталкиваются с необходимостью оптимизации каждого аспекта своей деятельности, и техническое обслуживание оборудования играет в этом ключевую роль. Традиционные методы технического обслуживания, основанные на регламентных проверках и ремонте по факту поломки, часто оказываются неэффективными и приводят к значительным простоям оборудования, убыткам и потенциальным аварийным ситуациям. Внедрение предиктивной аналитики, основанной на искусственном интеллекте и машинном обучении, открывает новую эру в техническом обслуживании, позволяя предсказывать отказы оборудования до их фактического возникновения и проводить профилактические работы в оптимальное время. Такой подход позволяет не только избежать незапланированных простоев, но и значительно снизить затраты на техническое обслуживание, продлить срок службы оборудования и повысить безопасность производства.</w:t>
        <w:br/>
        <w:br/>
        <w:t>Искусственный интеллект и машинное обучение позволяют анализировать огромные объемы данных, поступающих от различных датчиков и систем мониторинга оборудования, выявлять скрытые закономерности и тренды, предсказывающие возможные отказы. Алгоритмы машинного обучения способны изучать исторические данные об отказах, данные о рабочих параметрах оборудования, данные о вибрации, температуре, давлении и других показателях, чтобы построить модели, способные предсказывать вероятность отказа с высокой точностью. Например, алгоритмы могут выявить, что определенное увеличение вибрации в насосе, в сочетании с определенным уровнем температуры и давлением, предшествует отказу в 90% случаев. На основе этих данных система может автоматически генерировать предупреждение о необходимости проверки или ремонта насоса до того, как он выйдет из строя, тем самым предотвращая простой производства и дорогостоящий ремонт. Важно понимать, что система не просто фиксирует аномалии, но и устанавливает взаимосвязь между различными параметрами, что позволяет более точно предсказывать отказы и проводить профилактические работы в оптимальное время.</w:t>
        <w:br/>
        <w:br/>
        <w:t>Применение машинного обучения для прогнозирования отказов оборудования требует наличия качественных данных и грамотной разработки алгоритмов. Важно обеспечить сбор данных с достаточной частотой и точностью, а также проводить их предварительную обработку и очистку от ошибок и аномалий. Кроме того, необходимо выбрать подходящий алгоритм машинного обучения для решения конкретной задачи. Существуют различные алгоритмы, такие как деревья решений, случайные леса, нейронные сети и другие, каждый из которых имеет свои преимущества и недостатки. Выбор алгоритма зависит от типа данных, сложности задачи и требуемой точности прогноза. Например, для прогнозирования отказов насосов, основанных на вибрационных данных, хорошо подходят алгоритмы анализа временных рядов и нейронные сети, способные выявлять сложные зависимости между параметрами. Для прогнозирования отказов компрессоров, основанных на данных о рабочих параметрах, можно использовать алгоритмы дерева решений и случайного леса, способные учитывать множество факторов и выявлять наиболее важные из них.</w:t>
        <w:br/>
        <w:br/>
        <w:t>Внедрение систем предиктивной аналитики требует не только технических знаний, но и организационных изменений. Необходимо обеспечить интеграцию систем мониторинга и сбора данных с системами управления техническим обслуживанием, чтобы автоматически генерировать заявки на ремонт и планировать профилактические работы. Кроме того, необходимо обучить персонал работе с новыми системами и научить их интерпретировать результаты прогнозов. Важно понимать, что система предиктивной аналитики не заменяет человеческий опыт и знания, а дополняет их, предоставляя более точную и объективную информацию. Опытные инженеры и техники должны использовать эти данные для принятия обоснованных решений и планирования эффективных стратегий технического обслуживания. На нефтеперерабатывающих предприятиях, внедривших системы предиктивной аналитики, отмечается значительное снижение количества незапланированных простоев оборудования, снижение затрат на техническое обслуживание, повышение безопасности производства и повышение эффективности использования ресурсов.</w:t>
        <w:br/>
        <w:br/>
        <w:t>Особенно перспективным направлением является использование машинного обучения для анализа акустических данных. Акустические датчики, установленные на оборудовании, способны улавливать звуки, которые не слышны человеческому уху, но содержат информацию о состоянии оборудования. Анализ этих звуков с помощью алгоритмов машинного обучения позволяет выявлять аномалии, которые могут предвещать отказы. Например, изменение частоты и амплитуды звука, издаваемого подшипником, может свидетельствовать о его износе и необходимости замены. Анализ акустических данных позволяет обнаруживать проблемы на ранней стадии, когда они еще не привели к серьезным повреждениям, что позволяет предотвратить дорогостоящие ремонты и избежать простоев производства. Применение акустического мониторинга особенно эффективно для диагностики состояния вращающегося оборудования, такого как насосы, компрессоры, турбины и вентиляторы.</w:t>
        <w:br/>
        <w:br/>
        <w:br/>
        <w:t>Цифровые двойники представляют собой революционный подход к управлению сложными производственными процессами, позволяющий создать виртуальную копию физического объекта или системы, точно отражающую его характеристики и поведение в реальном времени. Эта виртуальная модель, получающая данные от датчиков, установленных на реальном оборудовании, позволяет проводить всесторонний анализ процессов, моделировать различные сценарии и оптимизировать работу системы без риска повреждения оборудования или нарушения производственного цикла. В отличие от традиционных методов моделирования, цифровые двойники обеспечивают непрерывный поток данных, позволяя точно отражать текущее состояние системы и прогнозировать ее поведение в будущем, что делает их незаменимым инструментом для повышения безопасности, эффективности и надежности производства. Важно отметить, что цифровые двойники – это не просто трехмерные модели, а динамически обновляемые виртуальные представления, способные реагировать на изменения в реальном времени и предоставлять ценную информацию для принятия обоснованных решений.</w:t>
        <w:br/>
        <w:br/>
        <w:t xml:space="preserve">Использование цифровых двойников в нефтеперерабатывающей промышленности открывает широкие возможности для оптимизации различных процессов, начиная от проектирования и строительства новых установок и заканчивая управлением существующими производственными линиями. Например, создание цифрового двойника реактора крекинга позволяет моделировать различные режимы работы, оптимизировать параметры технологического процесса и прогнозировать поведение системы в различных условиях. Это позволяет существенно повысить выход целевого продукта, снизить потребление энергии и минимизировать выбросы вредных веществ в атмосферу. Кроме того, цифровой двойник позволяет проводить виртуальное обучение персонала, моделировать аварийные ситуации и разрабатывать эффективные меры по их предотвращению. Важно понимать, что цифровой двойник – это не замена реального оборудования, а инструмент, позволяющий повысить эффективность его использования и обеспечить надежную и безопасную работу. </w:t>
        <w:br/>
        <w:br/>
        <w:t>Одним из ярких примеров использования цифровых двойников является создание виртуальной модели сложной системы трубопроводов. Такая модель позволяет визуализировать потоки жидкости и газа, отслеживать изменения давления и температуры, выявлять потенциальные утечки и оптимизировать параметры транспортировки. Это позволяет существенно снизить потери при транспортировке, повысить безопасность системы и минимизировать риск аварий. Кроме того, цифровой двойник трубопроводов позволяет проводить виртуальные инспекции, выявлять дефекты и планировать ремонтные работы, что позволяет существенно снизить затраты на обслуживание и продлить срок службы оборудования. Использование цифровых двойников позволяет не только оптимизировать текущую работу системы, но и проводить анализ различных сценариев развития, таких как изменение спроса на продукцию, внедрение новых технологий или изменение климатических условий.</w:t>
        <w:br/>
        <w:br/>
        <w:t>Преимущества использования цифровых двойников особенно заметны при проектировании и строительстве новых производственных установок. Создание цифрового двойника позволяет виртуально протестировать различные варианты конструкций, оптимизировать расположение оборудования, проверить работоспособность систем автоматизации и выявить потенциальные проблемы еще на стадии проектирования. Это позволяет существенно снизить затраты на строительство, сократить сроки реализации проекта и обеспечить надежную и безопасную работу установки. Кроме того, цифровой двойник позволяет проводить виртуальное обучение персонала, моделировать аварийные ситуации и разрабатывать эффективные меры по их предотвращению. Важно отметить, что цифровой двойник – это не статичный инструмент, а динамически обновляемая виртуальная модель, которая постоянно совершенствуется по мере поступления новых данных и изменения условий эксплуатации.</w:t>
        <w:br/>
        <w:br/>
        <w:t>Внедрение цифровых двойников требует интеграции различных систем и технологий, включая системы сбора данных, системы моделирования, системы анализа данных и системы визуализации. Важно обеспечить бесперебойный поток данных от датчиков, установленных на реальном оборудовании, к виртуальной модели, а также обеспечить высокую точность и надежность моделирования. Кроме того, необходимо разработать удобный и интуитивно понятный интерфейс для работы с цифровым двойником, чтобы обеспечить возможность эффективного использования его персоналом. Важно понимать, что внедрение цифровых двойников – это не разовый проект, а долгосрочный процесс, требующий постоянного совершенствования и адаптации к изменяющимся условиям эксплуатации. Только в этом случае цифровой двойник сможет стать незаменимым инструментом для повышения эффективности, безопасности и надежности нефтеперерабатывающего производства.</w:t>
        <w:br/>
        <w:br/>
        <w:br/>
        <w:t>**IV. Энергоэффективность и Устойчивое Развитие**</w:t>
        <w:br/>
        <w:br/>
        <w:t>В условиях растущего беспокойства по поводу изменения климата и истощения природных ресурсов, нефтеперерабатывающие заводы всё больше осознают необходимость перехода к более энергоэффективным и устойчивым практикам работы. Повышение энергоэффективности – это не просто вопрос снижения затрат, но и важнейший вклад в защиту окружающей среды и обеспечение долгосрочной конкурентоспособности предприятия.  Суть энергоэффективности заключается в минимизации потребления энергии при сохранении или улучшении качества выпускаемой продукции, и эта цель достигается за счет оптимизации технологических процессов, внедрения современных технологий и применения инновационных решений.  Ключевым аспектом является комплексный подход, включающий анализ всех этапов производства, от поступления сырья до отгрузки готовой продукции, и выявление потенциальных возможностей для снижения энергопотребления.  Внедрение систем управления энергопотреблением, автоматизированного контроля и мониторинга позволяет оперативно выявлять отклонения от оптимальных режимов работы и принимать меры по их устранению, что существенно снижает потери энергии и повышает эффективность производства.  Постоянный анализ и совершенствование энергетических показателей является залогом устойчивого развития предприятия и снижения его негативного воздействия на окружающую среду.</w:t>
        <w:br/>
        <w:br/>
        <w:t>Одним из наиболее эффективных способов повышения энергоэффективности на нефтеперерабатывающих заводах является утилизация тепла и энергии отходящих газов.  Традиционно, большое количество тепла, содержащегося в отходящих газах, просто выбрасывается в атмосферу, что является значительным источником потерь энергии и негативного воздействия на окружающую среду.  Современные технологии позволяют эффективно улавливать это тепло и использовать его для различных целей, таких как подогрев сырья, производство пара, нагрев воды или производство электроэнергии.  Например, установка теплоутилизирующего оборудования на дымовых газах реакторов крекинга позволяет не только снизить выбросы вредных веществ в атмосферу, но и значительно повысить энергоэффективность установки за счет повторного использования тепла.  Более того, современные установки по производству электроэнергии из отходящих газов позволяют не только обеспечить завод собственной электроэнергией, но и продавать излишки в общую энергосеть, что является дополнительным источником дохода и способствует снижению нагрузки на окружающую среду.  Внедрение таких технологий требует значительных инвестиций, однако, экономический эффект от их использования значительно превышает затраты, а также способствует повышению экологической безопасности производства.</w:t>
        <w:br/>
        <w:br/>
        <w:t>Помимо утилизации тепла, важным направлением повышения энергоэффективности является использование возобновляемых источников энергии на нефтеперерабатывающих заводах.  Солнечная и ветровая энергия, геотермальная энергия, биомасса – все эти источники энергии могут быть использованы для питания оборудования, освещения территории, нагрева воды и других целей.  Установка солнечных панелей на крышах административных зданий или на свободных территориях завода позволяет генерировать электроэнергию для собственных нужд, снижая зависимость от традиционных источников энергии и сокращая выбросы парниковых газов.  Использование ветрогенераторов, расположенных на территории завода или вблизи него, также позволяет генерировать электроэнергию из возобновляемого источника.  Более того, использование биомассы, такой как отходы органического производства или сельскохозяйственные отходы, в качестве топлива для котельных позволяет сократить потребление традиционного топлива и снизить выбросы вредных веществ в атмосферу.  Внедрение возобновляемых источников энергии требует значительных инвестиций и разработки соответствующей инфраструктуры, однако, в долгосрочной перспективе это является экономически выгодным и экологически ответственным решением.</w:t>
        <w:br/>
        <w:br/>
        <w:t>Оптимизация энергопотребления оборудования и технологических процессов является еще одним важным направлением повышения энергоэффективности нефтеперерабатывающих заводов.  Замена устаревшего оборудования на современное, более энергоэффективное, позволяет значительно снизить потребление электроэнергии и повысить производительность.  Внедрение систем автоматического регулирования и управления технологическими процессами позволяет оптимизировать режимы работы оборудования, снизить потери энергии и повысить качество выпускаемой продукции.  Проведение регулярных энергетических аудитов позволяет выявлять неэффективные участки производства и разрабатывать мероприятия по их оптимизации.  Например, замена обычных электродвигателей на энергоэффективные двигатели с регулируемой скоростью позволяет значительно снизить потребление электроэнергии, особенно в тех случаях, когда нагрузка на двигатель непостоянна.  Более того, использование теплоизоляции трубопроводов и оборудования позволяет снизить потери тепла и повысить энергоэффективность установки.  Постоянный мониторинг и анализ энергетических показателей позволяет оперативно выявлять отклонения от оптимальных режимов работы и принимать меры по их устранению, что существенно снижает энергопотребление и повышает экономическую эффективность производства.</w:t>
        <w:br/>
        <w:br/>
        <w:br/>
        <w:t>Одним из наиболее перспективных направлений повышения энергоэффективности на современных нефтеперерабатывающих заводах является широкое внедрение технологий утилизации тепла отходящих газов. Традиционно, огромное количество тепла, содержащегося в дымовых газах, просто рассеивается в атмосфере, представляя собой колоссальные потери энергии и значительный вклад в выбросы парниковых газов. Однако, современные технологии позволяют эффективно захватывать это тепло и использовать его для различных целей, прежде всего – для производства пара и электроэнергии, что не только снижает зависимость от традиционных источников энергии, но и значительно сокращает негативное воздействие на окружающую среду.  Это не просто вопрос экологической ответственности, но и экономически выгодное решение, позволяющее снизить производственные затраты и повысить конкурентоспособность предприятия в долгосрочной перспективе.  Внедрение таких технологий требует существенных первоначальных инвестиций, но окупаемость этих инвестиций достигается за счет снижения затрат на топливо и электроэнергию, а также за счет получения дополнительных доходов от продажи излишков электроэнергии в общую энергосеть.  Это создает замкнутый цикл устойчивого развития, в котором экономическая выгода идет рука об руку с экологической безопасностью.</w:t>
        <w:br/>
        <w:br/>
        <w:t>Суть технологии утилизации тепла отходящих газов заключается в использовании теплообменников для передачи тепла от дымовых газов к рабочему телу, которое затем используется для производства пара или электроэнергии.  Существует несколько различных типов теплообменников, каждый из которых имеет свои преимущества и недостатки, и выбор конкретного типа зависит от характеристик дымовых газов, температуры, давления и требуемой мощности.  Например, котельные установки с использованием утилизации тепла отходящих газов могут производить пар высокого давления, который используется для привода турбин, вырабатывающих электроэнергию.  Также возможно использование теплообменников для предварительного нагрева сырья, поступающего на переработку, что позволяет снизить потребление топлива и повысить эффективность процесса.  Более того, современные теплообменники изготавливаются из высококачественных материалов, устойчивых к коррозии и высоким температурам, что обеспечивает их надежную и долговечную работу в экстремальных условиях нефтеперерабатывающего производства.  Использование эффективных систем очистки дымовых газов перед утилизацией тепла позволяет снизить содержание вредных веществ в отходящих газах и повысить экологическую безопасность процесса.</w:t>
        <w:br/>
        <w:br/>
        <w:t>Наглядным примером успешного внедрения технологии утилизации тепла отходящих газов является опыт многих нефтеперерабатывающих предприятий по всему миру.  На одном из крупных НПЗ в Европе была установлена система утилизации тепла отходящих газов от установок крекинга и алкилирования, что позволило увеличить выработку электроэнергии на 15% и снизить выбросы парниковых газов на 20%.  Другой пример – нефтеперерабатывающий завод в Северной Америке, где была внедрена система утилизации тепла отходящих газов для производства пара, используемого для отопления и технологических нужд предприятия.  Это позволило снизить потребление природного газа на 30% и значительно снизить затраты на энергию.  Эти примеры показывают, что технология утилизации тепла отходящих газов является не только эффективным, но и экономически выгодным решением для нефтеперерабатывающих предприятий.  Более того, внедрение этой технологии способствует повышению энергетической независимости предприятия и снижению его зависимости от колебаний цен на топливо.  Современные системы автоматического управления позволяют оптимизировать работу установки утилизации тепла и обеспечить ее максимальную эффективность.</w:t>
        <w:br/>
        <w:br/>
        <w:t>Помимо экономических и экологических преимуществ, технология утилизации тепла отходящих газов также способствует повышению безопасности нефтеперерабатывающего производства.  Снижение количества отходящих газов, выбрасываемых в атмосферу, снижает риск возникновения аварийных ситуаций и загрязнения окружающей среды.  Более того, использование современных систем мониторинга и контроля позволяет оперативно выявлять и устранять любые отклонения от нормального режима работы установки.  Современные системы очистки дымовых газов позволяют удалять из отходящих газов вредные вещества, такие как оксиды серы и азота, что снижает негативное воздействие на здоровье людей и окружающую среду.  Внедрение технологии утилизации тепла отходящих газов является важным шагом на пути к созданию устойчивого и экологически безопасного нефтеперерабатывающего производства.  Это не просто инвестиция в технологии, но и инвестиция в будущее нашей планеты.  Постоянное совершенствование технологии утилизации тепла отходящих газов и разработка новых, более эффективных решений являются важной задачей для нефтеперерабатывающей отрасли.</w:t>
        <w:br/>
        <w:br/>
        <w:br/>
        <w:t>В современном мире, где вопросы экологической безопасности и устойчивого развития приобретают все большее значение, нефтеперерабатывающие заводы (НПЗ) все активнее обращают свой взор к возобновляемым источникам энергии (ВИЭ) как к ключевому элементу снижения зависимости от ископаемого топлива и минимизации углеродного следа. Традиционно, НПЗ в значительной степени полагаются на природный газ, уголь и мазут для обеспечения своих энергозатратных процессов, что не только оказывает негативное воздействие на окружающую среду, но и делает предприятия уязвимыми к колебаниям цен на энергоносители. Интеграция ВИЭ в структуру энергоснабжения НПЗ позволяет диверсифицировать источники энергии, повысить энергетическую независимость и снизить выбросы парниковых газов, что соответствует принципам устойчивого развития и требованиям современной экологической политики. Использование солнечной и ветровой энергии в качестве дополнительных или даже основных источников энергии для НПЗ представляет собой перспективное направление, способное значительно снизить негативное воздействие нефтеперерабатывающей отрасли на окружающую среду. Инвестиции в возобновляемые источники энергии становятся все более привлекательными, учитывая снижение стоимости технологий и растущую потребность в экологически чистой энергии.</w:t>
        <w:br/>
        <w:br/>
        <w:t>Одним из наиболее перспективных вариантов использования ВИЭ на НПЗ является строительство солнечных электростанций (СЭС) непосредственно на территории предприятия или вблизи него. Площадь, занимаемая НПЗ, часто значительна, и часть этой площади может быть эффективно использована для размещения солнечных панелей, преобразующих солнечную энергию в электричество. Электричество, генерируемое СЭС, может быть использовано для питания технологического оборудования, освещения, систем вентиляции и других энергоемких процессов. Кроме того, излишки электроэнергии могут быть направлены в общую энергосеть, что позволяет предприятию получать дополнительный доход. Ветер также представляет собой ценный возобновляемый ресурс, который может быть использован для генерации электроэнергии с помощью ветряных турбин. Размещение ветряных турбин на территории НПЗ или вблизи него позволяет использовать энергию ветра для питания технологического оборудования и снижения потребления электроэнергии из традиционных источников. В некоторых случаях, возможно комбинирование солнечной и ветровой энергии для обеспечения более стабильного и надежного энергоснабжения НПЗ, что позволяет снизить зависимость от погодных условий. Этот интегрированный подход позволяет максимизировать использование возобновляемых ресурсов и обеспечить надежное энергоснабжение предприятия.</w:t>
        <w:br/>
        <w:br/>
        <w:t>Наглядным примером успешной интеграции ВИЭ в структуру энергоснабжения НПЗ является опыт многих европейских нефтеперерабатывающих предприятий. Например, на одном из крупнейших НПЗ в Германии была построена солнечная электростанция мощностью 25 МВт, которая обеспечивает около 10% потребности предприятия в электроэнергии. Эта СЭС позволила снизить выбросы CO2 на 15 тысяч тонн в год и существенно снизить затраты на электроэнергию. Другим примером является НПЗ в Испании, где была установлена ветряная турбина мощностью 5 МВт, которая обеспечивает электроэнергией систему охлаждения предприятия. Это позволило снизить потребление электроэнергии из сети на 30% и снизить затраты на электроэнергию. В Северной Америке также наблюдается растущий интерес к использованию ВИЭ на НПЗ. Например, на одном из НПЗ в Калифорнии был реализован проект по установке солнечных панелей на крышах зданий и парковках, что позволило обеспечить около 5% потребности предприятия в электроэнергии. Эти примеры показывают, что использование ВИЭ на НПЗ не только экологически оправдано, но и экономически выгодно. Инвестиции в ВИЭ позволяют снизить затраты на электроэнергию, повысить энергетическую независимость и улучшить имидж предприятия.</w:t>
        <w:br/>
        <w:br/>
        <w:t>Необходимо отметить, что интеграция ВИЭ в структуру энергоснабжения НПЗ требует тщательного планирования и инженерных расчетов. Необходимо учитывать особенности климата, рельефа местности, доступность солнечной и ветровой энергии, а также потребности предприятия в электроэнергии. Важно также учитывать возможность интеграции ВИЭ в существующую инфраструктуру НПЗ и обеспечить стабильное и надежное энергоснабжение предприятия. Для этого необходимо использовать современные технологии управления энергосистемами и обеспечить резервное электроснабжение на случай неблагоприятных погодных условий. Кроме того, важно учитывать экологические аспекты строительства и эксплуатации ВИЭ, такие как влияние на ландшафт, флору и фауну. Важно также обеспечить безопасность персонала и окружающей среды при эксплуатации ВИЭ. Инвестиции в современные технологии и инженерные решения позволяют минимизировать негативное воздействие на окружающую среду и обеспечить устойчивое развитие НПЗ.  Помимо экономических и экологических преимуществ, использование ВИЭ на НПЗ также способствует повышению социальной ответственности предприятия и улучшению его имиджа.</w:t>
        <w:br/>
        <w:br/>
        <w:br/>
        <w:t>Оптимизация энергопотребления оборудования и технологических процессов является краеугольным камнем повышения эффективности нефтеперерабатывающих предприятий и снижения их воздействия на окружающую среду. В то время как переход на возобновляемые источники энергии представляет собой важный шаг вперед, зачастую наиболее рентабельным и быстрым способом снижения энергозатрат является тщательный анализ и модернизация существующих процессов и оборудования. Этот подход позволяет не только сократить финансовые затраты, но и повысить надежность и производительность НПЗ, создавая устойчивую базу для дальнейшего развития. Важно понимать, что даже незначительные улучшения в энергоэффективности, умноженные на масштаб нефтеперерабатывающего производства, могут принести существенную экономию и снизить выбросы парниковых газов.</w:t>
        <w:br/>
        <w:br/>
        <w:t>Одним из ключевых направлений оптимизации энергопотребления является внедрение энергоэффективного оборудования. Устаревшие насосы, компрессоры, теплообменники и другие компоненты могут потреблять значительно больше энергии, чем современные аналоги. Замена устаревшего оборудования на более эффективные модели, например, насосы с частотным регулированием или высокоэффективные теплообменники, позволяет значительно снизить энергозатраты и повысить производительность. Примером может служить модернизация системы охлаждения на одном из европейских НПЗ, где замена устаревших вентиляторов на энергоэффективные модели с частотным регулированием позволила снизить потребление электроэнергии на 15% и снизить выбросы CO2 на 2000 тонн в год.  Эффективное использование современных материалов и конструкций также играет важную роль, например, применение теплоизоляционных материалов для трубопроводов и резервуаров позволяет значительно снизить теплопотери и снизить энергозатраты на поддержание технологической температуры.</w:t>
        <w:br/>
        <w:br/>
        <w:t>Кроме модернизации оборудования, важную роль играет оптимизация технологических процессов. Тщательный анализ технологических схем, выявление узких мест и неэффективных операций позволяет разработать и внедрить мероприятия по оптимизации процессов.  Например, оптимизация режимов работы установок первичной переработки нефти, таких как установки атмосферной и вакуумной перегонки, позволяет повысить выход целевых продуктов и снизить энергозатраты на переработку нефти. Оптимизация режимов работы установок каталитического крекинга и риформинга позволяет повысить выход бензина и других ценных продуктов, а также снизить энергозатраты на эти процессы. Важно также внедрять системы утилизации тепла, которые позволяют использовать тепло, выделяющееся в процессе производства, для других целей, например, для производства пара или горячей воды, что позволяет снизить потребление топлива и снизить выбросы парниковых газов.</w:t>
        <w:br/>
        <w:br/>
        <w:t xml:space="preserve">Внедрение цифровых технологий и систем автоматизации играет ключевую роль в оптимизации энергопотребления на НПЗ. Использование современных систем управления производством (MES) и систем управления энергопотреблением (EMS) позволяет собирать данные о потреблении энергии в режиме реального времени, анализировать эти данные и принимать обоснованные решения по оптимизации энергопотребления. Системы предиктивной аналитики позволяют прогнозировать потребление энергии и оптимизировать режимы работы оборудования, чтобы минимизировать энергозатраты.  Например, на одном из американских НПЗ было внедрено решение по оптимизации работы компрессорных станций на основе машинного обучения, которое позволило снизить потребление электроэнергии на 5% и повысить надежность работы компрессоров.  Использование цифровых двойников позволяет моделировать работу НПЗ в режиме реального времени и оптимизировать режимы работы оборудования для достижения максимальной энергоэффективности. </w:t>
        <w:br/>
        <w:br/>
        <w:t>Внедрение системы энергетического менеджмента (ISO 50001) является эффективным инструментом для систематической работы по оптимизации энергопотребления. Эта система требует от предприятия разработки и внедрения политики в области энергосбережения, определения целей и задач в области энергосбережения, разработки планов мероприятий по достижению этих целей, мониторинга и оценки результатов.  Сертификация по ISO 50001 демонстрирует приверженность предприятия принципам устойчивого развития и энергосбережения, что может повысить его конкурентоспособность и привлечь инвесторов. Кроме того, внедрение системы энергетического менеджмента позволяет выявлять и устранять неэффективность в энергопотреблении, что приводит к снижению затрат и повышению прибыльности. Постоянный мониторинг и анализ данных о энергопотреблении позволяет выявлять возможности для улучшения и поддерживать достигнутый уровень энергоэффективности.</w:t>
        <w:br/>
        <w:br/>
        <w:br/>
        <w:t>**V. Экологическая Безопасность и Управление Отходами**</w:t>
        <w:br/>
        <w:br/>
        <w:t>Обеспечение экологической безопасности и эффективное управление отходами – это уже не просто вопрос соответствия нормативным требованиям, а критически важный фактор устойчивого развития нефтеперерабатывающих предприятий и сохранения окружающей среды для будущих поколений.  Исторически, нефтепереработка ассоциировалась с значительным воздействием на окружающую среду, включая выбросы загрязняющих веществ в атмосферу и воду, образование большого количества отходов и риск загрязнения почвы.  Современные нефтеперерабатывающие заводы, однако, все больше осознают необходимость минимизации этого воздействия и внедряют передовые технологии и практики для обеспечения экологической безопасности и эффективного управления отходами, что позволяет существенно снизить негативное влияние на окружающую среду и повысить репутацию предприятия.  Акцент на экологической безопасности не только снижает риски для окружающей среды, но и повышает операционную эффективность, снижает затраты и обеспечивает долгосрочную устойчивость бизнеса.</w:t>
        <w:br/>
        <w:br/>
        <w:t>Одним из ключевых направлений в области экологической безопасности является снижение выбросов загрязняющих веществ в атмосферу и воду.  Это достигается за счет внедрения современных систем очистки газов и сточных вод, таких как установки улавливания сернистого газа, азотных оксидов и твердых частиц, а также биологических очистных сооружений и систем обратного осмоса.  Например, установка современной системы улавливания сернистого газа на одном из европейских НПЗ позволила снизить выбросы SO2 на 95%, существенно улучшив качество воздуха в регионе и снизив риски для здоровья населения.  Кроме того, важным направлением является оптимизация технологических процессов с целью снижения образования загрязняющих веществ, например, за счет использования более чистого сырья, повышения эффективности сжигания топлива и снижения потерь углеводородов.  Регулярный мониторинг выбросов и сточных вод позволяет своевременно выявлять и устранять нарушения, обеспечивая соответствие экологическим нормам и стандартам.  Внедрение систем непрерывного экологического мониторинга (CEMS) позволяет в режиме реального времени отслеживать параметры выбросов и сточных вод, обеспечивая прозрачность и достоверность данных.</w:t>
        <w:br/>
        <w:br/>
        <w:t>Эффективное управление отходами – еще один важный аспект экологической безопасности нефтеперерабатывающих предприятий.  Традиционно, нефтепереработка генерирует значительное количество отходов, включая нефтяные шламы, отработанные катализаторы, отходы кислот и щелочей, а также пластиковые и металлические отходы.  Вместо того чтобы отправлять эти отходы на полигоны, современные НПЗ стремятся к их переработке и повторному использованию.  Например, нефтяные шламы могут быть переработаны в битум, топливо или удобрения, отработанные катализаторы – регенерированы и повторно использованы, а пластиковые и металлические отходы – переплавлены и использованы в качестве вторичного сырья.  Внедрение принципов циркулярной экономики позволяет сократить количество отходов, снизить потребление ресурсов и снизить негативное воздействие на окружающую среду.  Кроме того, важно внедрять системы раздельного сбора отходов, что позволяет облегчить их переработку и повторное использование.</w:t>
        <w:br/>
        <w:br/>
        <w:t>Одним из перспективных направлений в области экологической безопасности является улавливание и утилизация углекислого газа (CCS/CCU).  Углекислый газ является основным парниковым газом, способствующим изменению климата.  Улавливание CO2 из отходящих газов НПЗ и его захоронение под землей или использование в качестве сырья для производства полезных продуктов позволяет снизить выбросы парниковых газов и смягчить последствия изменения климата.  Например, CO2 может быть использован для производства метанола, этанола, полимеров или строительных материалов.  Внедрение технологий CCS/CCU требует значительных инвестиций, однако позволяет существенно снизить углеродный след НПЗ и повысить его конкурентоспособность.  Кроме того, улавливание CO2 может стать источником дополнительного дохода для предприятия, например, за счет продажи CO2 другим предприятиям.</w:t>
        <w:br/>
        <w:br/>
        <w:t>В заключение, обеспечение экологической безопасности и эффективное управление отходами – это не просто требование законодательства, а необходимая составляющая устойчивого развития нефтеперерабатывающих предприятий.  Внедрение передовых технологий и практик в области экологической безопасности позволяет снизить негативное воздействие на окружающую среду, повысить операционную эффективность, снизить затраты и повысить репутацию предприятия.  Инвестиции в экологическую безопасность – это инвестиции в будущее, которые обеспечат долгосрочную устойчивость и процветание нефтеперерабатывающей отрасли.  Постоянное совершенствование систем экологического управления, мониторинг и оценка результатов, а также вовлечение всех сотрудников в процесс обеспечения экологической безопасности являются ключевыми факторами успеха.</w:t>
        <w:br/>
        <w:br/>
        <w:br/>
        <w:t>В контексте глобального стремления к декарбонизации и снижению выбросов парниковых газов, улавливание и хранение или утилизация углекислого газа (CCS/CCU) становится одним из ключевых направлений развития нефтеперерабатывающей отрасли и ее вклада в борьбу с изменением климата. Углекислый газ, являясь основным парниковым газом, выбрасывается в атмосферу в результате сжигания ископаемого топлива, в том числе на нефтеперерабатывающих заводах, и способствует глобальному потеплению. Традиционные подходы к сокращению выбросов, такие как повышение энергоэффективности и использование возобновляемых источников энергии, безусловно, важны, однако недостаточно эффективны для достижения целей Парижского соглашения по климату, что делает технологии CCS/CCU необходимым элементом энергетического перехода.  Их реализация способна значительно снизить выбросы CO2 непосредственно из источников, таких как нефтеперерабатывающие заводы, предотвращая попадание этого вредного газа в атмосферу и смягчая последствия изменения климата для будущих поколений.  Более того, развитие и внедрение технологий CCS/CCU способствует созданию новых рабочих мест в отраслях, связанных с улавливанием, транспортировкой, хранением и использованием углекислого газа, что положительно сказывается на экономическом развитии.</w:t>
        <w:br/>
        <w:br/>
        <w:t>Технология CCS предполагает улавливание CO2 из отходящих газов нефтеперерабатывающих заводов, его сжатие и транспортировку к местам хранения – обычно глубоко под землей в геологических формациях, таких как истощенные нефтяные и газовые месторождения или глубокие солевые пласты.  Эти формации обладают достаточной емкостью и герметичностью для безопасного и долгосрочного хранения CO2, предотвращая его утечку в атмосферу.  Хотя технология хранения CO2 хорошо изучена и уже применяется в нескольких промышленных проектах по всему миру, ее масштабное внедрение требует значительных инвестиций в инфраструктуру, включая трубопроводы для транспортировки CO2 и геологические исследования для выбора подходящих мест хранения.  Одним из ярких примеров является проект "Sleipner" в Норвегии, реализуемый компанией Equinor с 1996 года, в рамках которого улавливается CO2 из природного газа, добываемого с месторождения Sleipner, и закачивается в глубокий подпочвенный водоносный горизонт.  Этот проект доказал возможность безопасного и эффективного хранения CO2 в геологических формациях на протяжении длительного времени.</w:t>
        <w:br/>
        <w:br/>
        <w:t>В отличие от CCS, технология CCU предполагает не хранение, а использование уловленного CO2 в качестве сырья для производства различных полезных продуктов.  Существует множество способов утилизации CO2, включая его преобразование в метанол, этанол, синтетический газ, полимеры, строительные материалы, химические вещества и даже топливо.  Преобразование CO2 в топливо, такое как синтетический метан или дизельное топливо, позволяет создать замкнутый цикл углерода, сокращая зависимость от ископаемого топлива и снижая выбросы CO2.  Например, компания Carbon Recycling International (CRI) разработала технологию "ElectroCat" для преобразования CO2 и водорода в метанол с использованием электроэнергии, полученной из возобновляемых источников.  Эта технология позволяет производить экологически чистое топливо и химическое сырье, снижая выбросы парниковых газов и способствуя устойчивому развитию.  Более того, использование CO2 в качестве сырья для производства строительных материалов, таких как бетон, позволяет снизить потребление цемента, производство которого является энергоемким и сопровождается выбросами CO2, что также способствует сокращению выбросов парниковых газов и снижению негативного воздействия на окружающую среду.</w:t>
        <w:br/>
        <w:br/>
        <w:t>Несмотря на значительный потенциал технологий CCS/CCU, их масштабное внедрение сталкивается с рядом вызовов, включая высокие капитальные затраты, необходимость разработки инфраструктуры для транспортировки и хранения CO2, а также отсутствие четкой нормативно-правовой базы и стимулирующих механизмов.  Для преодоления этих вызовов необходимо государственное регулирование, стимулирование инвестиций в разработку и внедрение технологий CCS/CCU, а также международное сотрудничество в области обмена опытом и технологиями.  Кроме того, важно проводить исследования и разработки для снижения стоимости технологий CCS/CCU и повышения их эффективности.  В заключение, технологии CCS/CCU являются важным элементом стратегии декарбонизации нефтеперерабатывающей отрасли и борьбы с изменением климата.  Их внедрение требует значительных усилий и инвестиций, однако потенциальные выгоды для окружающей среды и экономики делают их необходимым направлением развития нефтеперерабатывающей отрасли.  Сочетание технологий CCS и CCU позволит создать устойчивую и экологически чистую нефтеперерабатывающую промышленность, способствующую достижению целей Парижского соглашения по климату и обеспечению будущего для будущих поколений.</w:t>
        <w:br/>
        <w:br/>
        <w:br/>
        <w:t>В современном мире, где ресурсы ограничены, а воздействие человеческой деятельности на окружающую среду становится все более ощутимым, переработка отходов и вторичное использование материалов приобретают первостепенное значение для устойчивого развития нефтеперерабатывающей отрасли и экономики в целом. Традиционная линейная модель “добыча-производство-потребление-выброс” больше нежизнеспособна в долгосрочной перспективе, и ей на смену приходит циркулярная экономика, основанная на принципах повторного использования, переработки и восстановления ресурсов. Переработка отходов позволяет не только сократить объем отходов, направляемых на полигоны и мусоросжигательные заводы, но и существенно снизить потребность в первичном сырье, сэкономить энергию и снизить выбросы парниковых газов, что положительно сказывается на экологии и способствует борьбе с изменением климата. Внедрение эффективных систем управления отходами на нефтеперерабатывающих предприятиях становится не только экологической необходимостью, но и экономически выгодной стратегией, позволяющей снизить затраты и повысить конкурентоспособность.</w:t>
        <w:br/>
        <w:br/>
        <w:t>Нефтеперерабатывающие заводы генерируют значительное количество разнообразных отходов, включая отработанные катализаторы, шламы, отходы нефтепродуктов, пластиковые отходы, бумагу, картон и металлолом. Вместо того, чтобы рассматривать эти отходы как проблему, нефтеперерабатывающие предприятия могут превратить их в ценные ресурсы, применяя современные технологии переработки и вторичного использования. Например, отработанные катализаторы, содержащие ценные металлы, такие как платина, палладий и никель, могут быть переработаны для извлечения этих металлов и их повторного использования в производстве новых катализаторов или других продуктов. Шламы, образующиеся при переработке нефти, могут быть использованы в качестве добавки при производстве цемента или в качестве материала для восстановления загрязненных земель. Отходы нефтепродуктов могут быть переработаны для производства топлива, смазочных материалов или химических продуктов. Пластиковые отходы могут быть переработаны для производства новых пластиковых изделий или использованы в качестве топлива для производства энергии.</w:t>
        <w:br/>
        <w:br/>
        <w:t>Существует множество успешных примеров внедрения систем переработки отходов на нефтеперерабатывающих предприятиях по всему миру. Компания TotalEnergies, например, активно инвестирует в технологии переработки пластиковых отходов, чтобы производить новые пластиковые изделия и снижать количество пластиковых отходов, направляемых на полигоны. Компания Shell разработала технологию переработки отработанных масел в базовые масла, которые могут быть использованы для производства смазочных материалов. Компания ExxonMobil инвестирует в технологии переработки пластиковых отходов в топливо и химические продукты. Кроме того, многие нефтеперерабатывающие предприятия внедряют системы раздельного сбора отходов, чтобы повысить эффективность переработки и снизить количество отходов, направляемых на полигоны. Эти примеры демонстрируют, что переработка отходов не только экологически целесообразна, но и экономически выгодна для нефтеперерабатывающих предприятий.</w:t>
        <w:br/>
        <w:br/>
        <w:t>Однако для успешного внедрения систем переработки отходов необходимо преодолеть ряд вызовов, включая высокие инвестиционные затраты, отсутствие инфраструктуры для сбора и переработки отходов, а также отсутствие четкой нормативно-правовой базы и стимулирующих механизмов. Для решения этих вызовов необходимо государственное регулирование, стимулирование инвестиций в развитие инфраструктуры для переработки отходов, а также международное сотрудничество в области обмена опытом и технологиями. Кроме того, важно повышать осведомленность населения и предприятий о важности переработки отходов и продвигать принципы циркулярной экономики. В заключение, переработка отходов и вторичное использование материалов являются ключевыми элементами устойчивого развития нефтеперерабатывающей отрасли и экономики в целом. Внедрение эффективных систем управления отходами позволяет не только сократить негативное воздействие на окружающую среду, но и сэкономить ресурсы, снизить затраты и повысить конкурентоспособность.</w:t>
        <w:br/>
        <w:br/>
        <w:br/>
        <w:t>Снижение выбросов загрязняющих веществ в атмосферу и воду является одной из важнейших задач, стоящих перед нефтеперерабатывающей отраслью в современном мире, обусловленной растущими требованиями экологической безопасности и заботой о здоровье населения. Исторически сложившаяся практика, когда отходы производства, включая вредные газы и загрязненные сточные воды, просто сбрасывались в окружающую среду, привела к серьезным экологическим проблемам, таким как кислотные дожди, загрязнение почвы и водных ресурсов, и негативно повлияла на биоразнообразие. Сегодня, в эпоху осознанного потребления и ответственного производства, нефтеперерабатывающие предприятия несут прямую ответственность за минимизацию своего воздействия на окружающую среду и внедрение передовых технологий для очистки выбросов и сточных вод. Важно понимать, что инвестиции в экологически чистые технологии не только способствуют сохранению окружающей среды, но и повышают репутацию компании, привлекают инвесторов и способствуют устойчивому развитию бизнеса.</w:t>
        <w:br/>
        <w:br/>
        <w:t>Внедрение современных систем очистки атмосферных выбросов представляет собой комплексный процесс, включающий в себя использование различных технологий, направленных на удаление загрязняющих веществ, таких как диоксид серы, оксиды азота, твердые частицы и летучие органические соединения. Одним из широко распространенных методов является установка скрубберов, которые используют жидкость для поглощения загрязняющих веществ из газового потока. Также все более популярными становятся электрофильтры, которые используют электрическое поле для осаждения твердых частиц. Кроме того, многие предприятия внедряют системы каталитического крекинга, которые способствуют преобразованию вредных веществ в менее токсичные соединения. Ярким примером успешного внедрения таких технологий является нефтеперерабатывающий завод компании BP в Техасе, который инвестировал значительные средства в модернизацию своих очистных сооружений и добился значительного снижения выбросов загрязняющих веществ в атмосферу. Этот опыт показывает, что при грамотном подходе и достаточных инвестициях возможно достичь значительных результатов в области экологической безопасности.</w:t>
        <w:br/>
        <w:br/>
        <w:t>Не менее важной задачей является очистка сточных вод, образующихся в процессе нефтепереработки. Эти воды содержат различные загрязняющие вещества, такие как нефтепродукты, фенолы, соли тяжелых металлов и органические соединения. Для эффективной очистки сточных вод используются различные методы, такие как механическая фильтрация, биологическая очистка и химическая обработка. Механическая фильтрация позволяет удалить крупные твердые частицы, а биологическая очистка использует микроорганизмы для разложения органических соединений. Химическая обработка, в свою очередь, позволяет удалить растворенные загрязняющие вещества и нейтрализовать pH сточных вод. Современные нефтеперерабатывающие заводы часто используют комбинированные системы очистки, которые сочетают в себе различные методы для достижения максимальной эффективности. Например, нефтеперерабатывающий завод компании ExxonMobil в Сингапуре использует передовую систему очистки сточных вод, которая включает в себя мембранные биореакторы и ультрафильтрацию, что позволяет достичь очень высокого качества очищенной воды.</w:t>
        <w:br/>
        <w:br/>
        <w:t>Кроме того, важную роль в снижении загрязнения водных ресурсов играет внедрение систем замкнутого водооборота, которые позволяют повторно использовать очищенную воду в производственных процессах. Это позволяет не только снизить потребление пресной воды, но и сократить объем сточных вод, требующих очистки и сброса в окружающую среду. Многие нефтеперерабатывающие заводы активно внедряют подобные системы, что свидетельствует о растущей осознанности экологических проблем и стремлении к устойчивому развитию. Ярким примером является нефтеперерабатывающий завод компании Shell в Германии, который внедрил замкнутую систему водооборота, что позволило снизить потребление воды на 40% и сократить объем сточных вод на 30%. Этот опыт показывает, что инвестиции в современные технологии водоочистки и повторного использования могут быть очень эффективными и экономически выгодными.</w:t>
        <w:br/>
        <w:br/>
        <w:t>В заключение, снижение выбросов загрязняющих веществ в атмосферу и воду является ключевой задачей, стоящей перед нефтеперерабатывающей отраслью в современном мире. Внедрение современных систем очистки, использование экологически безопасных технологий, замкнутые системы водооборота и постоянный мониторинг качества выбросов и сточных вод позволяют значительно снизить негативное воздействие на окружающую среду и обеспечить устойчивое развитие нефтеперерабатывающих предприятий. Инвестиции в экологически чистые технологии не только способствуют сохранению окружающей среды, но и повышают репутацию компании, привлекают инвесторов и способствуют устойчивому развитию бизнеса в долгосрочной перспективе.</w:t>
        <w:br/>
        <w:br/>
        <w:br/>
        <w:t>**VI. Развитие Кадрового Потенциала и Образования**</w:t>
        <w:br/>
        <w:br/>
        <w:t>В условиях стремительного развития технологий и растущей сложности нефтеперерабатывающих процессов, ключевым фактором успеха становится квалифицированный и мотивированный персонал, способный эффективно решать поставленные задачи и внедрять инновационные решения. Недостаток компетентных кадров может стать серьезным препятствием для модернизации производства, повышения энергоэффективности и обеспечения экологической безопасности, а также негативно сказаться на конкурентоспособности предприятия. Поэтому, развитие кадрового потенциала и образование должны быть приоритетными направлениями деятельности нефтеперерабатывающей отрасли, требующими стратегического подхода и значительных инвестиций.  Необходимо понимать, что подготовка специалистов – это не просто обучение техническим навыкам, но и формирование у них системного мышления, способности к анализу, креативности и умения работать в команде.  Без этих качеств даже самые современные технологии не смогут принести желаемый результат, а предприятие будет испытывать трудности с адаптацией к изменяющимся условиям рынка.</w:t>
        <w:br/>
        <w:br/>
        <w:t>Эффективная система подготовки кадров должна охватывать все уровни – от рабочих профессий до управленческого персонала, и включать в себя как теоретическое обучение, так и практическую подготовку на современном оборудовании.  Особое внимание следует уделять развитию у студентов и молодых специалистов навыков работы с цифровыми технологиями, автоматизированными системами управления и аналитическими инструментами, которые становятся неотъемлемой частью нефтеперерабатывающего производства.  Важным аспектом является также развитие у специалистов soft skills, таких как коммуникабельность, лидерство, умение решать проблемы и принимать решения, которые необходимы для эффективной работы в команде и взаимодействия с другими подразделениями предприятия.  В качестве примера можно привести практику компании TotalEnergies, которая активно сотрудничает с ведущими университетами и техническими колледжами, организует стажировки для студентов и предлагает программы обучения, ориентированные на развитие конкретных навыков, необходимых для работы в компании. Этот подход позволяет компании привлекать талантливых молодых специалистов и формировать кадровый резерв на перспективу.</w:t>
        <w:br/>
        <w:br/>
        <w:t>Не менее важным является повышение квалификации и переподготовка действующих сотрудников, которые должны постоянно обновлять свои знания и навыки в соответствии с требованиями времени и новыми технологиями.  Необходимо создавать условия для непрерывного обучения и развития, предлагая сотрудникам доступ к современным образовательным программам, тренингам и семинарам, а также поддерживая их участие в профессиональных конференциях и выставках.  В качестве примера можно привести практику компании ExxonMobil, которая инвестирует значительные средства в обучение и развитие своих сотрудников, предлагая им широкий спектр образовательных программ, включая программы повышения квалификации, программы переподготовки, а также программы развития лидерских качеств. Этот подход позволяет компании поддерживать высокую квалификацию своих сотрудников и обеспечивать устойчивое развитие бизнеса.  Кроме того, необходимо стимулировать сотрудников к самообразованию и развитию, создавая корпоративные библиотеки, предоставляя доступ к онлайн-курсам и поддерживая участие в профессиональных сообществах.</w:t>
        <w:br/>
        <w:br/>
        <w:t>Международное сотрудничество в области образования и науки также играет важную роль в развитии кадрового потенциала нефтеперерабатывающей отрасли. Обмен студентами и преподавателями, совместные научные исследования и участие в международных конференциях и выставках позволяют получить доступ к лучшим мировым практикам и передовым технологиям.  В качестве примера можно привести практику компании Shell, которая активно сотрудничает с ведущими университетами и исследовательскими центрами по всему миру, организует совместные научные исследования и обмен студентами и преподавателями. Этот подход позволяет компании получать доступ к передовым технологиям и привлекать талантливых специалистов из разных стран.  Кроме того, необходимо поддерживать участие сотрудников в международных профессиональных сообществах и организациях, что позволяет им обмениваться опытом с коллегами из других стран и быть в курсе последних тенденций в отрасли.</w:t>
        <w:br/>
        <w:br/>
        <w:t>В заключение, развитие кадрового потенциала и образование являются ключевыми факторами успеха для нефтеперерабатывающей отрасли в современном мире. Инвестиции в обучение и развитие сотрудников, создание эффективной системы подготовки кадров, развитие международного сотрудничества и поддержка непрерывного обучения являются необходимыми условиями для обеспечения устойчивого развития бизнеса, повышения конкурентоспособности и обеспечения экологической безопасности.  Необходимо понимать, что квалифицированный и мотивированный персонал – это не просто затраты, а инвестиции в будущее, которые принесут значительную отдачу в виде повышения эффективности производства, снижения затрат и улучшения качества продукции.</w:t>
        <w:br/>
        <w:br/>
        <w:br/>
        <w:t>Разработка образовательных программ, ориентированных на современные технологии, становится критически важной задачей для нефтеперерабатывающей отрасли, сталкивающейся с беспрецедентным уровнем автоматизации, цифровизации и растущими требованиями к экологической безопасности. Традиционные подходы к обучению, сосредоточенные на освоении базовых инженерных принципов и эксплуатации существующего оборудования, уже не в полной мере соответствуют потребностям современного производства, требующего специалистов, способных работать с большими объемами данных, анализировать сложные процессы, управлять автоматизированными системами и разрабатывать инновационные решения в области экологически чистых технологий. Необходимо пересмотреть содержание и структуру образовательных программ, внедрив в них современные цифровые инструменты и методы обучения, а также расширив круг изучаемых дисциплин, чтобы подготовить специалистов, способных эффективно решать задачи, стоящие перед отраслью в XXI веке.</w:t>
        <w:br/>
        <w:br/>
        <w:t>Современные образовательные программы должны быть построены на основе междисциплинарного подхода, объединяющего знания из различных областей науки и техники, таких как информационные технологии, математическое моделирование, химическая инженерия, экология и управление проектами. Важно не только научить студентов осваивать существующие технологии, но и развить у них навыки критического мышления, анализа данных, принятия решений и работы в команде, необходимые для решения сложных инженерных задач и разработки инновационных решений.  В частности, необходимо уделить особое внимание обучению студентов работе с системами искусственного интеллекта и машинного обучения, которые все шире применяются в нефтепереработке для оптимизации производственных процессов, прогнозирования отказов оборудования, повышения безопасности и снижения экологического воздействия. В качестве примера можно привести практику компании Honeywell, которая разработала и внедрила на многих нефтеперерабатывающих предприятиях системы управления производством на основе искусственного интеллекта, позволяющие повысить эффективность производства на 10-15%. Обучение студентов работе с такими системами позволит подготовить специалистов, способных эффективно внедрять и использовать передовые технологии на предприятиях отрасли.</w:t>
        <w:br/>
        <w:br/>
        <w:t xml:space="preserve">Особое внимание в современных образовательных программах следует уделить обучению студентов работе с экологически чистыми технологиями, такими как технологии улавливания и хранения углекислого газа (CCS), технологии производства водорода из возобновляемых источников энергии, технологии переработки отходов и вторичного использования материалов, а также технологии повышения энергоэффективности и снижения выбросов загрязняющих веществ.  Необходимость внедрения этих технологий обусловлена растущими требованиями к экологической безопасности и стремлением к снижению углеродного следа нефтеперерабатывающей отрасли.  В качестве примера можно привести практику компании Neste, которая активно внедряет технологии производства возобновляемого дизельного топлива из отходов и возобновляемого сырья, значительно снижая углеродные выбросы и способствуя переходу к более устойчивому развитию. Обучение студентов работе с такими технологиями позволит подготовить специалистов, способных разрабатывать и внедрять инновационные решения в области экологической безопасности и устойчивого развития. </w:t>
        <w:br/>
        <w:br/>
        <w:t>Эффективность современных образовательных программ во многом зависит от использования инновационных методов обучения, таких как дистанционное обучение, виртуальная реальность, симуляторы и интерактивные тренажеры. Дистанционное обучение позволяет обеспечить доступность образования для широкого круга студентов, независимо от их местоположения и графика работы. Виртуальная реальность и симуляторы позволяют создать реалистичные условия для обучения и тренировки, позволяя студентам приобретать практические навыки и опыт без риска для жизни и здоровья. Интерактивные тренажеры позволяют студентам моделировать различные производственные ситуации и отрабатывать навыки принятия решений в сложных условиях. В качестве примера можно привести практику ряда университетов, которые используют виртуальную реальность для обучения студентов работе с технологическим оборудованием нефтеперерабатывающих предприятий, позволяя им приобретать практические навыки и опыт без необходимости посещения реального предприятия.</w:t>
        <w:br/>
        <w:br/>
        <w:t>В заключение, разработка современных образовательных программ, ориентированных на современные технологии, является ключевым фактором успеха для нефтеперерабатывающей отрасли в условиях быстро меняющегося мира. Инвестиции в образование и развитие кадрового потенциала являются необходимым условием для обеспечения устойчивого развития, повышения конкурентоспособности и обеспечения экологической безопасности. Необходимо пересмотреть содержание и структуру образовательных программ, внедрив в них современные цифровые инструменты и методы обучения, а также расширив круг изучаемых дисциплин, чтобы подготовить специалистов, способных эффективно решать задачи, стоящие перед отраслью в XXI веке.</w:t>
        <w:br/>
        <w:br/>
        <w:br/>
        <w:t>Постоянное повышение квалификации и переподготовка кадров являются не просто желательным дополнением к производственной деятельности, а жизненно важной необходимостью для современной нефтеперерабатывающей отрасли, где технологический прогресс происходит с невероятной скоростью. Новое оборудование, автоматизированные системы управления, сложные процессы переработки и растущие требования к экологической безопасности требуют от персонала постоянного обновления знаний и навыков, а также освоения принципиально новых технологий, о которых еще недавно можно было только мечтать. Неспособность адаптироваться к этим изменениям может привести к снижению производительности, увеличению рисков аварий, ухудшению качества продукции и, в конечном итоге, к потере конкурентоспособности на рынке. Компании, инвестирующие в обучение и развитие своих сотрудников, создают себе прочное преимущество, обеспечивая стабильный рост и процветание.</w:t>
        <w:br/>
        <w:br/>
        <w:t>Организация эффективной системы повышения квалификации и переподготовки кадров требует комплексного подхода, включающего в себя анализ текущих потребностей в обучении, разработку индивидуальных планов развития для каждого сотрудника, выбор наиболее подходящих форм и методов обучения, а также оценку эффективности проведенных мероприятий. Ключевым элементом этой системы является непрерывный мониторинг технологических изменений и своевременное выявление пробелов в знаниях и навыках персонала. Современные компании все чаще используют онлайн-платформы для дистанционного обучения, позволяющие сотрудникам получать необходимые знания и навыки в удобное для них время и в любом месте, что значительно повышает эффективность и доступность обучения. Помимо дистанционных курсов, важную роль играют практические тренинги, стажировки на передовых предприятиях, участие в семинарах и конференциях, а также обмен опытом с коллегами.</w:t>
        <w:br/>
        <w:br/>
        <w:t>Ярким примером успешной реализации программы повышения квалификации и переподготовки кадров является опыт компании Shell, которая активно инвестирует в обучение своих сотрудников работе с цифровыми технологиями, такими как искусственный интеллект, машинное обучение и аналитика больших данных. Shell разработала комплексную программу обучения, включающую в себя онлайн-курсы, практические тренинги и стажировки на передовых предприятиях. В рамках этой программы сотрудники компании получают возможность освоить навыки работы с новейшими цифровыми инструментами и применять их для решения практических задач, таких как оптимизация производственных процессов, прогнозирование поломок оборудования и повышение безопасности производства. Благодаря этой программе Shell удалось значительно повысить эффективность своей деятельности и укрепить свои позиции на рынке.</w:t>
        <w:br/>
        <w:br/>
        <w:t>Важной составляющей системы повышения квалификации и переподготовки кадров является акцент на практическое применение полученных знаний и навыков. Теоретические знания, полученные на лекциях и семинарах, должны быть закреплены на практике посредством решения реальных производственных задач и выполнения конкретных проектов. Компании все чаще используют методы имитационного моделирования и виртуальной реальности для создания реалистичных условий обучения, позволяющих сотрудникам отрабатывать навыки работы с новым оборудованием и технологиями без риска для жизни и здоровья. Например, компания BP использует виртуальную реальность для обучения своих сотрудников работе с системами пожаротушения, позволяя им отрабатывать навыки эвакуации и ликвидации пожаров в безопасной и контролируемой среде.</w:t>
        <w:br/>
        <w:br/>
        <w:t>В заключение, инвестиции в повышение квалификации и переподготовку кадров являются не просто оправданными, а необходимыми для обеспечения устойчивого развития и повышения конкурентоспособности нефтеперерабатывающей отрасли. Компании, осознающие важность обучения и развития своих сотрудников, создают себе прочное преимущество на рынке, обеспечивая стабильный рост и процветание. Важно помнить, что обучение должно быть непрерывным и адаптироваться к меняющимся потребностям отрасли, а также акцентироваться на практическом применении полученных знаний и навыков.</w:t>
        <w:br/>
        <w:br/>
        <w:br/>
        <w:t>В эпоху глобализации и стремительного развития технологий, нефтеперерабатывающая отрасль испытывает острую потребность не только в современных технологиях, но и в передовом опыте, который накапливается по всему миру. Международное сотрудничество в области образования и науки становится не просто желательным дополнением, но и ключевым фактором обеспечения конкурентоспособности и устойчивого развития предприятий. Обмен знаниями и опытом с ведущими мировыми экспертами позволяет компаниям быстро осваивать новые технологии, внедрять инновационные решения и повышать эффективность производства, что в конечном итоге ведет к увеличению прибыли и укреплению позиций на рынке. Этот подход не ограничивается простым копированием передовых практик, но предполагает совместную разработку новых технологий и решений, адаптированных к специфическим условиям и потребностям конкретных предприятий.</w:t>
        <w:br/>
        <w:br/>
        <w:t xml:space="preserve">Внедрение эффективных механизмов международного сотрудничества требует активного участия не только компаний, но и образовательных учреждений, научных организаций и государственных структур. Важную роль играют совместные исследовательские проекты, направленные на решение актуальных проблем нефтеперерабатывающей отрасли, такие как повышение энергоэффективности, снижение выбросов загрязняющих веществ и разработка новых видов топлива. Примером успешного международного сотрудничества является программа Horizon Europe, финансируемая Европейским Союзом, которая объединяет ученых и исследователей из разных стран для решения глобальных вызовов, включая энергетическую безопасность и устойчивое развитие. В рамках этой программы реализуется множество проектов, направленных на разработку новых технологий в нефтеперерабатывающей отрасли, таких как улавливание и утилизация углекислого газа, производство биотоплива и разработка новых катализаторов. </w:t>
        <w:br/>
        <w:br/>
        <w:t>Обмен студентами и преподавателями между ведущими университетами и научно-исследовательскими институтами является еще одним важным инструментом международного сотрудничества. Эта практика позволяет студентам получать передовой опыт и знания от ведущих мировых экспертов, а преподавателям – расширять свой кругозор и обмениваться опытом с коллегами из других стран. Например, Массачусетский технологический институт (MIT) и Сингапурский национальный университет (NUS) реализуют совместную программу по нефтегазовой инженерии, в рамках которой студенты имеют возможность учиться в обоих университетах и получать знания от лучших специалистов в этой области. Этот подход позволяет студентам получать всестороннее образование и быть готовыми к работе в быстро меняющемся мире.</w:t>
        <w:br/>
        <w:br/>
        <w:t>Организация международных конференций и семинаров является еще одним эффективным способом обмена опытом и знаниями. Эти мероприятия позволяют ученым, инженерам и представителям бизнеса из разных стран собраться вместе и обсудить актуальные проблемы и перспективы развития нефтеперерабатывающей отрасли. Важным аспектом таких мероприятий является возможность представления новых технологий и разработок, а также установления контактов и налаживания сотрудничества между различными организациями. Например, ежегодная конференция "EuroPetroleum Conference" является одним из крупнейших мероприятий в нефтегазовой отрасли, на котором собираются тысячи специалистов из разных стран для обмена опытом и обсуждения актуальных проблем.</w:t>
        <w:br/>
        <w:br/>
        <w:t>Кроме того, важную роль в международном сотрудничестве играет обмен информацией и передовыми практиками между компаниями. Это может осуществляться посредством участия в международных выставках и конференциях, организации визитов на передовые предприятия, проведения совместных исследований и разработки новых технологий. Например, компания Shell активно сотрудничает с другими компаниями и научными организациями по всему миру в области разработки новых катализаторов и технологий переработки нефти, что позволяет ей оставаться одним из лидеров в этой отрасли. Активное внедрение международных стандартов и лучших практик также способствует повышению эффективности и безопасности производства, а также снижению негативного воздействия на окружающую среду.</w:t>
        <w:br/>
        <w:br/>
        <w:br/>
        <w:t>**VII. Будущее Нефтепереработки: Перспективы и Вызовы**</w:t>
        <w:br/>
        <w:br/>
        <w:t xml:space="preserve">Будущее нефтепереработки представляется динамичным и многогранным, подверженным влиянию как технологических инноваций, так и глобальных изменений в энергетической политике и потребительских предпочтениях. Прежде всего, отрасль столкнется с необходимостью адаптации к снижению спроса на традиционные нефтепродукты, обусловленному ростом популярности электромобилей и альтернативных источников энергии. Это потребует от нефтеперерабатывающих предприятий диверсификации своей продукции и поиска новых рынков сбыта, таких как производство нефтехимической продукции, специальных смазочных материалов, восков и других продуктов с высокой добавленной стоимостью. Примером успешной адаптации является превращение некоторых европейских НПЗ в комплексы, ориентированные на производство полимеров и других нефтехимических продуктов, что позволило им сохранить прибыльность в условиях снижающегося спроса на бензин и дизельное топливо. Важным аспектом этой трансформации станет развитие циркулярной экономики и переработка пластиковых отходов в ценное сырье для нефтехимической промышленности. </w:t>
        <w:br/>
        <w:br/>
        <w:t>Второй ключевой тренд, определяющий будущее нефтепереработки, – это углубление интеграции с нефтехимической промышленностью. Традиционная модель, при которой НПЗ являлись поставщиком сырья для нефтехимических предприятий, постепенно уступает место более тесному сотрудничеству и даже объединению этих двух отраслей. Создание интегрированных нефтехимических комплексов, сочетающих в себе переработку нефти и производство широкого спектра нефтехимических продуктов, позволяет повысить эффективность использования сырья, снизить затраты и расширить ассортимент выпускаемой продукции. Примером такого подхода является строительство крупнейшего в России комплекса "Восточная Нефтехимическая Компания" (ВНХК) в Республике Татарстан, который позволит интегрировать переработку нефти с производством полиэтилена и полипропилена, обеспечив тем самым более глубокую переработку сырья и высокую рентабельность. Интеграция с нефтехимией также открывает возможности для производства новых материалов с улучшенными свойствами, таких как биопластики и углеродные волокна, которые могут использоваться в различных отраслях промышленности.</w:t>
        <w:br/>
        <w:br/>
        <w:t>Третьим важным фактором, определяющим будущее нефтепереработки, является внедрение цифровых технологий и автоматизация производственных процессов. Использование искусственного интеллекта, машинного обучения, больших данных и других цифровых инструментов позволяет оптимизировать режимы работы оборудования, повысить эффективность использования энергии, снизить выбросы загрязняющих веществ и улучшить качество продукции. Например, компания Honeywell разработала систему управления производством, которая использует алгоритмы машинного обучения для прогнозирования поломок оборудования и оптимизации режимов его работы, что позволяет снизить затраты на ремонт и обслуживание и повысить надежность производства. Внедрение цифровых технологий также позволяет повысить безопасность производства и снизить риски аварий. Автоматизация производственных процессов позволяет снизить зависимость от человеческого фактора и повысить точность и скорость выполнения операций.</w:t>
        <w:br/>
        <w:br/>
        <w:t xml:space="preserve">Четвертый тренд, набирающий популярность в нефтеперерабатывающей отрасли, – это развитие технологий переработки альтернативного сырья. Увеличение внимания к экологической устойчивости и снижение зависимости от ископаемого топлива стимулирует поиск альтернативных источников сырья для нефтеперерабатывающих предприятий. Это включает в себя переработку биомассы, отходов пластмасс, растительных масел и других возобновляемых ресурсов. Технологии переработки альтернативного сырья позволяют снизить выбросы парниковых газов, уменьшить зависимость от ископаемого топлива и создать новые возможности для развития циркулярной экономики. Например, компания Neste разрабатывает технологии переработки отработанных растительных масел и животных жиров в возобновляемое дизельное топливо, которое может использоваться в транспорте и других отраслях промышленности. </w:t>
        <w:br/>
        <w:br/>
        <w:t>Наконец, будущее нефтепереработки неразрывно связано с развитием технологий улавливания и хранения углерода (CCS) и утилизации углекислого газа (CCU). Эти технологии позволяют снизить выбросы парниковых газов и смягчить последствия изменения климата. Улавливание углекислого газа из дымовых газов нефтеперерабатывающих предприятий и его хранение в геологических формациях или использование для производства полезных продуктов, таких как строительные материалы или химические вещества, позволяет сократить выбросы парниковых газов и способствовать переходу к низкоуглеродной экономике. Например, компания Equinor реализует проект по улавливанию углекислого газа на нефтеперерабатывающем заводе в Норвегии, который позволит сократить выбросы парниковых газов на 40%. Развитие технологий CCS и CCU является ключевым элементом стратегии по декарбонизации нефтеперерабатывающей отрасли и обеспечению устойчивого развития.</w:t>
        <w:br/>
        <w:br/>
        <w:br/>
        <w:t>Развитие новых рынков и продуктов, в частности, в сегментах авиакеросина и судового топлива, представляет собой стратегически важный вектор для будущего нефтеперерабатывающих предприятий, поскольку позволяет диверсифицировать производственную линейку и снизить зависимость от традиционных автомобильных топлив, спрос на которые постепенно сокращается. Мировой авиационный сектор демонстрирует устойчивый рост в долгосрочной перспективе, особенно в странах Азии и Ближнего Востока, что обуславливает растущий спрос на авиакеросин, отвечающий самым строгим стандартам качества и безопасности. Нефтеперерабатывающие заводы, способные обеспечить стабильные поставки высококачественного авиакеросина, имеют отличные возможности для укрепления своих позиций на рынке и получения высокой прибыли. Например, компания Shell активно инвестирует в строительство новых установок для производства авиакеросина на своих заводах в Сингапуре и США, стремясь удовлетворить растущий спрос со стороны авиакомпаний. Важным аспектом является разработка и внедрение новых технологий, позволяющих повысить эффективность производства авиакеросина и снизить его себестоимость.</w:t>
        <w:br/>
        <w:br/>
        <w:t>Судовое топливо, в свою очередь, является еще одним перспективным рынком для нефтеперерабатывающих предприятий, особенно в связи с ужесточением экологических требований Международной морской организации (IMO). Новые правила, направленные на сокращение выбросов серы и других вредных веществ от морских судов, стимулируют спрос на более экологически чистое топливо, такое как низкосернистое мазутное топливо (LSFO) и сжиженный природный газ (СПГ). Нефтеперерабатывающие заводы, способные производить LSFO и СПГ, имеют отличные возможности для захвата доли рынка и получения высокой прибыли. Например, компания ExxonMobil инвестирует в строительство новых установок для производства LSFO на своих заводах в США и Сингапуре, стремясь удовлетворить растущий спрос со стороны судоходных компаний. В то же время, развитие инфраструктуры для заправки судов СПГ является важным фактором, определяющим перспективы этого рынка.</w:t>
        <w:br/>
        <w:br/>
        <w:t>Помимо авиакеросина и судового топлива, нефтеперерабатывающие предприятия могут расширять ассортимент продукции за счет производства специализированных смазочных материалов, восков, растворителей и других продуктов с высокой добавленной стоимостью. Например, компания TotalEnergies активно развивает производство биоразлагаемых смазочных материалов, отвечающих самым высоким экологическим стандартам. Разработка и внедрение новых технологий, позволяющих производить специализированную продукцию, является важным фактором, определяющим конкурентоспособность нефтеперерабатывающих предприятий. Важным аспектом является также налаживание сотрудничества с потребителями продукции, что позволяет адаптировать производственные процессы к их конкретным потребностям.</w:t>
        <w:br/>
        <w:br/>
        <w:t>Диверсификация продуктовой линейки позволяет нефтеперерабатывающим предприятиям снизить зависимость от колебаний цен на нефть и смягчить последствия экономических кризисов. Более того, производство специализированной продукции с высокой добавленной стоимостью позволяет увеличить маржинальность бизнеса и повысить прибыльность. Важным фактором успеха является также развитие логистической инфраструктуры и налаживание эффективных каналов сбыта продукции. Сотрудничество с потребителями, разработка новых продуктов и технологий, а также развитие логистической инфраструктуры являются ключевыми элементами стратегии, направленной на обеспечение устойчивого развития нефтеперерабатывающих предприятий в условиях меняющегося рынка.</w:t>
        <w:br/>
        <w:br/>
        <w:br/>
        <w:t xml:space="preserve">Интеграция нефтепереработки с другими отраслями промышленности, в первую очередь с нефтехимией и энергетикой, становится всё более важным фактором повышения эффективности, снижения затрат и обеспечения устойчивого развития предприятий в условиях растущей конкуренции и ужесточения экологических требований. Традиционная модель нефтепереработки, ориентированная исключительно на производство топлив, уступает место более сложным и взаимосвязанным комплексам, способным максимизировать ценность сырья и минимизировать отходы производства. Такая интеграция позволяет не только повысить прибыльность бизнеса, но и снизить его углеродный след, что особенно важно в эпоху глобального изменения климата и стремления к устойчивому развитию. Использование побочных продуктов нефтепереработки в качестве сырья для нефтехимического производства, например, нафты и газового конденсата для производства этилена и пропилена, позволяет значительно увеличить добавленную стоимость и снизить зависимость от внешних поставщиков сырья. </w:t>
        <w:br/>
        <w:br/>
        <w:t xml:space="preserve">Наглядным примером успешной интеграции нефтепереработки и нефтехимии является комплекс PETROCHEMICAL COMPOSITES, расположенный в штате Техас, США. Этот комплекс объединяет мощности по переработке нефти с установками по производству полиэтилена, полипропилена и других полимеров. Такая интеграция позволяет предприятию эффективно использовать весь спектр углеводородов, содержащихся в нефти, минимизировать отходы и значительно повысить прибыльность. Кроме того, PETROCHEMICAL COMPOSITES активно инвестирует в технологии утилизации пластиковых отходов и их переработки в новые продукты, что позволяет снизить негативное воздействие на окружающую среду и стимулировать развитие циркулярной экономики. В рамках стратегии интеграции компания внедрила систему обмена теплом и энергией между различными производственными установками, что позволило значительно снизить потребление энергии и выбросы парниковых газов. </w:t>
        <w:br/>
        <w:br/>
        <w:t>Интеграция с энергетикой, в свою очередь, открывает новые возможности для повышения эффективности и снижения затрат. Использование тепла, выделяющегося в процессе нефтепереработки, для производства электроэнергии и пара, а также использование генерируемой электроэнергии для работы собственных установок, позволяет значительно снизить потребление энергии и выбросы парниковых газов. Кроме того, интеграция с возобновляемыми источниками энергии, такими как солнечная и ветровая энергия, позволяет снизить зависимость от ископаемого топлива и стимулировать развитие экологически чистого производства. Компания SABIC, например, активно инвестирует в строительство ветровых электростанций на своих нефтеперерабатывающих заводах в Саудовской Аравии, что позволяет ей снизить выбросы парниковых газов и повысить энергоэффективность производства. Подобные комплексы часто включают в себя когенерационные установки, которые одновременно производят электроэнергию и тепло, обеспечивая комплексный подход к энергоэффективности.</w:t>
        <w:br/>
        <w:br/>
        <w:t>Создание интегрированных комплексов требует значительных инвестиций и сложного планирования, однако долгосрочные выгоды от повышения эффективности, снижения затрат и снижения негативного воздействия на окружающую среду оправдывают эти усилия. Такие комплексы позволяют не только повысить прибыльность бизнеса, но и укрепить позиции на рынке, обеспечить устойчивое развитие и внести вклад в решение глобальных экологических проблем. Всё больше компаний осознают преимущества интеграции нефтепереработки с другими отраслями промышленности и активно инвестируют в создание таких комплексов, что свидетельствует о перспективности данного подхода. В конечном счете, интеграция является ключом к созданию более эффективной, устойчивой и экологически чистой нефтеперерабатывающей промышленности в будущем.</w:t>
        <w:br/>
        <w:br/>
        <w:br/>
        <w:t>В условиях глобальной конкуренции и постоянно меняющихся рыночных условий нефтеперерабатывающие предприятия вынуждены постоянно совершенствовать свои технологии и процессы, чтобы оставаться конкурентоспособными и прибыльными. Повышение конкурентоспособности – это не просто стремление к снижению затрат, это комплексный подход, включающий внедрение инновационных технологий, повышение энергоэффективности, оптимизацию логистических цепочек и постоянное улучшение качества продукции. Предприятия, игнорирующие необходимость инноваций, рискуют отстать от конкурентов и потерять свою долю рынка, поскольку потребители становятся все более требовательными к качеству продукции и экологичности производства. Этот процесс требует значительных инвестиций и смелых управленческих решений, однако долгосрочные выгоды от повышения эффективности и прибыльности оправдывают эти усилия.</w:t>
        <w:br/>
        <w:br/>
        <w:t>Одним из ключевых факторов повышения конкурентоспособности является внедрение инновационных технологий, таких как цифровизация производства, автоматизация процессов и использование искусственного интеллекта. Цифровизация позволяет собирать и анализировать огромные объемы данных о работе оборудования, технологических процессах и потребностях рынка, что позволяет принимать более обоснованные решения и оптимизировать управление производством. Автоматизация процессов, в свою очередь, позволяет снизить затраты на оплату труда, повысить производительность и снизить вероятность ошибок, вызванных человеческим фактором. Использование искусственного интеллекта позволяет оптимизировать режимы работы оборудования, прогнозировать отказы и управлять сложными технологическими процессами в режиме реального времени. Компания Honeywell UOP, например, активно разрабатывает и внедряет передовые цифровые решения для нефтеперерабатывающей промышленности, позволяющие оптимизировать режимы работы установок каталитического крекинга и максимизировать выход светлых нефтепродуктов.</w:t>
        <w:br/>
        <w:br/>
        <w:t>Повышение энергоэффективности является еще одним важным фактором повышения конкурентоспособности нефтеперерабатывающих предприятий. Снижение потребления энергии не только позволяет снизить затраты на производство, но и снизить выбросы парниковых газов и негативное воздействие на окружающую среду. Внедрение энергоэффективных технологий, таких как рекуперация тепла, использование высокоэффективного оборудования и оптимизация режимов работы установок, позволяет значительно снизить потребление энергии и повысить экономическую эффективность производства. Компания Shell, например, активно инвестирует в разработку и внедрение энергоэффективных технологий на своих нефтеперерабатывающих заводах по всему миру, что позволяет ей снизить выбросы парниковых газов и повысить свою конкурентоспособность на рынке. Кроме того, использование возобновляемых источников энергии, таких как солнечная и ветровая энергия, позволяет снизить зависимость от ископаемого топлива и стимулировать развитие экологически чистого производства.</w:t>
        <w:br/>
        <w:br/>
        <w:t>Оптимизация логистических цепочек также играет важную роль в повышении конкурентоспособности нефтеперерабатывающих предприятий. Снижение затрат на транспортировку сырья и готовой продукции, повышение надежности поставок и сокращение времени доставки позволяют снизить издержки производства и повысить удовлетворенность потребителей. Внедрение современных систем управления логистикой, использование мультимодальных перевозок и оптимизация маршрутов доставки позволяют значительно снизить затраты и повысить эффективность логистических операций. Компания BP, например, активно инвестирует в развитие современной логистической инфраструктуры и внедрение современных систем управления логистикой, что позволяет ей оптимизировать логистические цепочки и повысить свою конкурентоспособность на рынке. Кроме того, развитие партнерских отношений с поставщиками и потребителями позволяет оптимизировать логистические процессы и повысить надежность поставок.</w:t>
        <w:br/>
      </w:r>
    </w:p>
    <w:p>
      <w:r>
        <w:br w:type="page"/>
      </w:r>
    </w:p>
    <w:p>
      <w:pPr>
        <w:pStyle w:val="Heading1"/>
      </w:pPr>
      <w:r>
        <w:t>Глава 14: Обзор рынка систем управления для нефтепереработки.</w:t>
      </w:r>
    </w:p>
    <w:p>
      <w:r>
        <w:t>## Интеграция с производством водорода: Путь к углеродной нейтральности и диверсификации</w:t>
        <w:br/>
        <w:br/>
        <w:t>Нефтеперерабатывающие заводы, исторически ориентированные на производство жидких углеводородов, сегодня сталкиваются с необходимостью адаптации к меняющимся энергетическим реалиям и растущим требованиям к сокращению выбросов углекислого газа. Одним из наиболее перспективных направлений для обеспечения устойчивого развития и диверсификации бизнеса является интеграция с производством водорода – универсального энергоносителя, открывающего широкие возможности для декарбонизации различных секторов экономики. Переход к водородной экономике требует не только разработки новых технологий производства и хранения водорода, но и эффективной интеграции этих технологий с существующей инфраструктурой нефтепереработки, что позволит использовать существующие активы и опыт для создания новых производственных цепочек.</w:t>
        <w:br/>
        <w:br/>
        <w:t>Существуют различные подходы к производству водорода, которые могут быть реализованы на нефтеперерабатывающих заводах. Традиционный метод – паровая конверсия метана (SMR) – предполагает взаимодействие природного газа с водяным паром при высоких температурах. Однако этот процесс сопровождается выбросами углекислого газа, что делает его несовместимым с целями углеродной нейтральности. Более экологичным вариантом является автотермический риформинг (ATR), который позволяет снизить выбросы CO2 за счет частичного окисления метана. Однако для достижения действительно низкоуглеродного производства необходимо сочетать ATR с технологиями улавливания и хранения углекислого газа (CCS), что требует значительных инвестиций и инфраструктуры. Наиболее перспективным, хотя и более дорогостоящим, является электролиз воды, который позволяет получать "зеленый" водород, используя возобновляемые источники энергии, такие как солнечная и ветровая энергия. Такие компании, как Siemens Energy и Nel Hydrogen, активно разрабатывают и внедряют электролизеры различной мощности, что делает эту технологию все более доступной и конкурентоспособной.</w:t>
        <w:br/>
        <w:br/>
        <w:t>Интеграция производства водорода с нефтеперерабатывающими процессами позволяет не только снизить выбросы углекислого газа, но и повысить эффективность использования сырья и энергии. Водород может использоваться в качестве сырья для производства различных химических продуктов, таких как аммиак, метанол и синтетическое топливо, что позволит диверсифицировать производственную линейку и снизить зависимость от традиционных нефтепродуктов. Кроме того, водород может использоваться для обескремнивания нефти, что позволит повысить качество нефтепродуктов и снизить содержание серы. Например, компания Phillips 66 успешно внедрила технологию гидрообработки, использующую водород для очистки нефти и производства высококачественного бензина и дизельного топлива. Более того, водород может быть использован в качестве топлива для собственных нужд нефтеперерабатывающего завода, что позволит снизить потребление энергии и выбросы углекислого газа.</w:t>
        <w:br/>
        <w:br/>
        <w:t>Реализация проектов по интеграции производства водорода с нефтеперерабатывающими заводами требует значительных инвестиций и инновационных подходов. Необходимо разработать новые технологические процессы, построить новую инфраструктуру и обучить персонал. Однако преимущества, которые могут быть получены от этой интеграции, перевешивают затраты. Водородная экономика открывает новые возможности для развития нефтеперерабатывающей промышленности, позволяя ей адаптироваться к меняющимся рыночным условиям и внести свой вклад в борьбу с изменением климата. Компании, которые первыми инвестируют в эти технологии, получат конкурентное преимущество и смогут занять лидирующие позиции на рынке новых энергоносителей. Примером может служить проект H2BE, реализуемый компанией TotalEnergies в Пуэрто-Ла-Эсперанса, Мексика, который предполагает строительство установки электролиза воды для производства "зеленого" водорода для переработки нефти и производства химической продукции. Этот проект является ярким примером того, как нефтеперерабатывающая промышленность может адаптироваться к вызовам будущего и внести свой вклад в развитие водородной экономики.</w:t>
        <w:br/>
        <w:br/>
        <w:br/>
        <w:t>## I. Глобальный Энергетический Переход и Роль Нефтепереработки</w:t>
        <w:br/>
        <w:br/>
        <w:t>Мир переживает глубокую трансформацию энергетической системы, обусловленную необходимостью снижения выбросов парниковых газов и обеспечения устойчивого развития. Этот глобальный энергетический переход, подталкиваемый растущими опасениями по поводу изменения климата и исчерпаемости ископаемого топлива, оказывает существенное влияние на все отрасли экономики, включая нефтеперерабатывающую промышленность. Исторически нефтепереработка была краеугольным камнем современной цивилизации, обеспечивая топливо для транспорта, сырье для производства пластмасс, химикатов и других жизненно важных продуктов. Однако, с ростом популярности возобновляемых источников энергии, таких как солнечная и ветровая, и развитием электромобильности, традиционная роль нефти как основного источника энергии подвергается серьезному пересмотру. Это не означает немедленного исчезновения нефти, но требует от нефтеперерабатывающих компаний адаптации к новым реалиям и поиска путей для обеспечения своей долгосрочной жизнеспособности в условиях меняющегося энергетического ландшафта.</w:t>
        <w:br/>
        <w:br/>
        <w:t>Несмотря на растущую популярность возобновляемых источников энергии, спрос на нефть и нефтепродукты остается значительным и, по прогнозам большинства экспертов, сохранится на высоком уровне в течение как минимум нескольких десятилетий. Это обусловлено рядом факторов, включая растущее население мира, увеличение объемов грузоперевозок, особенно в развивающихся странах, и отсутствие полноценных и экономически эффективных альтернатив нефти во многих секторах экономики. Например, авиация и морской транспорт, требующие высокой энергоемкости и длительного времени работы, пока не имеют эффективных альтернатив нефтяному топливу. Кроме того, нефтехимия, обеспечивающая производство широкого спектра продуктов, от пластмасс до лекарств, остается тесно связана с нефтью как основным источником сырья. Это означает, что нефтеперерабатывающие компании должны сосредоточиться не только на снижении выбросов, но и на оптимизации своих производственных процессов, повышении энергоэффективности и разработке новых продуктов, отвечающих требованиям меняющегося рынка.</w:t>
        <w:br/>
        <w:br/>
        <w:t>Адаптация к энергетическому переходу требует от нефтеперерабатывающих компаний радикального пересмотра своей бизнес-модели и инвестиций в новые технологии и инновации. Это включает в себя не только снижение выбросов парниковых газов, но и разработку альтернативных источников сырья, таких как биомасса и переработанный пластик, а также расширение производства продуктов с высокой добавленной стоимостью, таких как полимеры и химикаты. Например, компания Neste, базирующаяся в Финляндии, успешно трансформировала свои нефтеперерабатывающие мощности в заводы по производству возобновляемого дизельного топлива и авиационного топлива, используя в качестве сырья отработанное растительное масло и другие отходы. Другие компании, такие как Shell и TotalEnergies, активно инвестируют в разработку и производство электроэнергии из возобновляемых источников, а также в технологии улавливания и хранения углекислого газа (CCS), чтобы снизить выбросы от своих нефтеперерабатывающих заводов.</w:t>
        <w:br/>
        <w:br/>
        <w:t>Важным аспектом адаптации к энергетическому переходу является развитие циркулярной экономики и переход от линейной модели "добыча-производство-потребление-утилизация" к модели, основанной на повторном использовании и переработке материалов. Нефтеперерабатывающие компании могут сыграть важную роль в развитии циркулярной экономики, перерабатывая отходы пластика в новые продукты, а также разрабатывая технологии для химической переработки пластика, которая позволяет получать сырье для производства новых пластмасс из отходов. Например, компания Carbios разработала технологию, позволяющую разлагать пластиковые отходы на мономеры, которые затем могут быть использованы для производства нового пластика. Кроме того, нефтеперерабатывающие компании могут сотрудничать с другими отраслями, такими как автомобильная промышленность и производство упаковки, для создания замкнутых циклов переработки материалов.</w:t>
        <w:br/>
        <w:br/>
        <w:t>В заключение, глобальный энергетический переход представляет собой серьезный вызов для нефтеперерабатывающей промышленности, но одновременно открывает новые возможности для инноваций и развития. Компании, которые смогут адаптироваться к меняющимся реалиям, инвестировать в новые технологии и развивать циркулярную экономику, смогут обеспечить свою долгосрочную жизнеспособность и внести вклад в создание устойчивого энергетического будущего. Отказ от традиционных подходов и готовность к радикальным изменениям являются ключевыми факторами успеха в новой энергетической эре.</w:t>
        <w:br/>
        <w:br/>
        <w:br/>
        <w:t>Постепенный, но неуклонный рост популярности электромобилей и других видов альтернативного транспорта оказывает все более заметное влияние на традиционный рынок нефтепродуктов, особенно на спрос на бензин и дизельное топливо, которые десятилетиями служили основным двигателем для автомобильной промышленности. Этот сдвиг, обусловленный не только экологическими соображениями, но и снижением стоимости владения электромобилями и улучшением их характеристик, представляет собой серьезный вызов для нефтеперерабатывающей отрасли, заставляя ее переосмыслить свои производственные стратегии и инвестировать в новые технологии. Растущее число правительств во всем мире устанавливает все более строгие нормы по выбросам загрязняющих веществ и стимулирует покупку электромобилей через субсидии и налоговые льготы, что ускоряет переход к более экологически чистому транспорту и сокращает зависимость от ископаемого топлива. Этот тренд, безусловно, не является кратковременным явлением, а представляет собой долгосрочное изменение в структуре транспортного сектора, которое будет продолжать оказывать давление на спрос на традиционные нефтепродукты в ближайшие годы и десятилетия.</w:t>
        <w:br/>
        <w:br/>
        <w:t>Рост популярности электромобилей иллюстрируется впечатляющими цифрами продаж, которые демонстрируют экспоненциальный рост в последние годы, особенно в таких странах, как Китай, Европа и США. Например, в 2023 году продажи электромобилей во всем мире увеличились на 31% по сравнению с предыдущим годом, достигнув рекордного уровня в 14 миллионов единиц, что составляет примерно 18% от общего объема продаж автомобилей. Это означает, что каждый шестой новый автомобиль, продаваемый в мире, является электромобилем, и эта доля продолжает расти. Особенно заметен рост продаж электромобилей в Китае, который является крупнейшим в мире рынком электромобилей, где более половины всех проданных автомобилей в 2023 году были электромобилями. Этот тренд подкрепляется агрессивной государственной политикой, направленной на стимулирование производства и потребления электромобилей, а также развитой инфраструктурой зарядных станций. В Европе также наблюдается значительный рост продаж электромобилей, благодаря строгим экологическим нормам и щедрым субсидиям для покупателей.</w:t>
        <w:br/>
        <w:br/>
        <w:t>Уменьшение спроса на бензин и дизельное топливо, вызванное ростом электромобилей, оказывает непосредственное влияние на нефтеперерабатывающие заводы, заставляя их адаптироваться к новым реалиям рынка. Заводы вынуждены снижать объемы производства бензина и дизельного топлива, а также искать альтернативные способы использования своих мощностей. Одним из вариантов является перепрофилирование заводов для производства продуктов с высокой добавленной стоимостью, таких как авиационное топливо, нефтехимическое сырье и смазочные материалы. Другой вариант – инвестиции в производство биотоплива и синтетического топлива, которые могут использоваться в качестве альтернативы бензину и дизельному топливу. Например, компания Neste инвестировала значительные средства в строительство заводов по производству возобновляемого дизельного топлива из отработанного растительного масла и других отходов. Кроме того, нефтеперерабатывающие компании могут сотрудничать с производителями электромобилей и поставщиками зарядной инфраструктуры для разработки новых бизнес-моделей, которые позволяют предлагать комплексные решения для потребителей.</w:t>
        <w:br/>
        <w:br/>
        <w:t>Однако, несмотря на рост электромобилей, полный отказ от бензина и дизельного топлива в ближайшем будущем маловероятен. Даже в странах с высоким уровнем проникновения электромобилей, традиционные автомобили с двигателями внутреннего сгорания все еще составляют значительную часть автопарка. Кроме того, существуют сегменты транспортного сектора, в которых электромобили пока не могут полностью заменить традиционные автомобили, такие как грузоперевозки на дальние расстояния, авиация и морской транспорт. Поэтому нефтеперерабатывающие заводы должны продолжать производить бензин и дизельное топливо, чтобы удовлетворить существующий спрос, но при этом активно инвестировать в новые технологии и альтернативные виды топлива, чтобы подготовиться к будущему, в котором электромобили будут доминировать на дорогах. Успех нефтеперерабатывающих компаний в этом новом мире будет зависеть от их способности адаптироваться к меняющимся реалиям рынка, инвестировать в инновации и разрабатывать устойчивые бизнес-модели.</w:t>
        <w:br/>
        <w:br/>
        <w:br/>
        <w:t>Для нефтеперерабатывающих заводов (НПЗ) поддержание прибыльности в условиях меняющегося энергетического ландшафта требует не просто адаптации, а фундаментального переосмысления их традиционных бизнес-моделей и продуктовых портфелей. Исторически, прибыльность НПЗ базировалась преимущественно на производстве бензина, дизельного топлива и других видов транспортного топлива, однако, с ростом популярности электромобилей и развитием альтернативных видов топлива, эта модель становится все более уязвимой. Простое сокращение производства традиционных видов топлива не является решением, поскольку это может привести к снижению загрузки мощностей и, как следствие, к увеличению издержек.  Вместо этого, НПЗ должны активно диверсифицировать свой продуктовый портфель, переходя к производству продуктов с высокой добавленной стоимостью и диверсифицируя рынки сбыта. Это позволит им компенсировать снижение спроса на традиционное топливо и обеспечить устойчивый денежный поток в долгосрочной перспективе.</w:t>
        <w:br/>
        <w:br/>
        <w:t>Ключевым направлением диверсификации является переход к производству нефтехимического сырья, такого как этилен, пропилен и ароматические углеводороды. Эти вещества являются строительными блоками для широкого спектра промышленных товаров, включая пластмассы, синтетические волокна, каучуки и растворители.  В отличие от топлива, спрос на нефтехимическое сырье, как правило, более устойчив к экономическим колебаниям и изменениям в транспортном секторе, поскольку оно используется в широком спектре отраслей, от упаковки и строительства до автомобильной промышленности и производства бытовой техники.  Примером может служить компания LyondellBasell, которая активно инвестирует в строительство новых нефтехимических комплексов и расширение существующих мощностей, чтобы удовлетворить растущий спрос на полимеры и другие химические продукты.  Такой подход позволяет LyondellBasell диверсифицировать свой доход и снизить зависимость от колебаний цен на нефть и нефтепродукты.</w:t>
        <w:br/>
        <w:br/>
        <w:t>Кроме того, НПЗ могут расширить свой продуктовый портфель за счет производства специализированных смазочных материалов, восков, растворителей и других продуктов с высокой добавленной стоимостью. Эти продукты, как правило, имеют более высокую маржу прибыли, чем традиционное топливо, и могут использоваться в широком спектре приложений, от автомобильной промышленности и машиностроения до авиации и судоходства.  Например, компания TotalEnergies активно развивает производство высококачественных смазочных материалов для различных видов транспорта и промышленности, используя передовые технологии и инновационные формулы.  Это позволяет TotalEnergies не только увеличить свою прибыльность, но и укрепить свои позиции на рынке смазочных материалов.</w:t>
        <w:br/>
        <w:br/>
        <w:t>Не следует забывать и о возможности производства водорода, который рассматривается как перспективный энергоноситель будущего. НПЗ могут использовать свои существующие мощности и инфраструктуру для производства водорода из природного газа или других источников энергии, а также для его хранения и транспортировки.  Водород может использоваться в качестве топлива для транспортных средств, в промышленности и в энергетике, а также в качестве сырья для производства различных химических продуктов.  Компания Shell активно инвестирует в разработку технологий производства водорода и создание инфраструктуры для его использования, стремясь стать одним из лидеров на рынке водорода.</w:t>
        <w:br/>
        <w:br/>
        <w:t>В заключение, диверсификация продуктового портфеля является критически важной для обеспечения устойчивости и прибыльности нефтеперерабатывающих заводов в условиях меняющегося энергетического ландшафта. Переход к производству нефтехимического сырья, специализированных смазочных материалов, водорода и других продуктов с высокой добавленной стоимостью позволит НПЗ компенсировать снижение спроса на традиционное топливо, увеличить свою прибыльность и укрепить свои позиции на рынке. Успех в этом направлении потребует значительных инвестиций в новые технологии, инновации и переобучение персонала, но это является необходимым условием для обеспечения долгосрочной устойчивости и процветания нефтеперерабатывающей отрасли.</w:t>
        <w:br/>
        <w:br/>
        <w:br/>
        <w:t>В условиях неуклонно меняющегося энергетического ландшафта, нефтеперерабатывающим заводам необходимо рассматривать стратегические направления диверсификации, обеспечивающие устойчивость бизнеса в долгосрочной перспективе. Одним из наиболее перспективных путей является переориентация производственных мощностей на выпуск авиакеросина и химического сырья, что позволит не только компенсировать снижение спроса на традиционное автомобильное топливо, но и занять прочные позиции на рынках с устойчивым и растущим потенциалом. В отличие от автомобильного сектора, где наблюдается переход на электромобили и другие альтернативные виды транспорта, авиационная отрасль в ближайшем будущем останется в значительной степени зависимой от керосина, что гарантирует стабильный спрос на этот вид топлива. Кроме того, глобальный спрос на авиакеросин демонстрирует устойчивый рост, обусловленный увеличением пассажирских перевозок, особенно в развивающихся странах.</w:t>
        <w:br/>
        <w:br/>
        <w:t>Переход к производству авиакеросина требует определенных технологических преобразований на НПЗ, однако, эти инвестиции, как правило, окупаются за счет более высокой маржинальности авиационного топлива по сравнению с бензином и дизельным топливом. Более того, значительная часть существующей инфраструктуры НПЗ может быть адаптирована для производства авиакеросина, что позволяет снизить капитальные затраты на переоборудование. Ярким примером служит компания Neste, которая успешно трансформировала свои нефтеперерабатывающие мощности для производства авиакеросина, изготовленного из возобновляемого сырья. Этот подход позволяет Neste не только удовлетворять растущий спрос на экологически чистое авиационное топливо, но и вносить вклад в снижение выбросов парниковых газов в авиационной отрасли.</w:t>
        <w:br/>
        <w:br/>
        <w:t>Не менее важным направлением диверсификации является расширение производства химического сырья, которое является ключевым компонентом для широкого спектра промышленных товаров, включая пластмассы, синтетические волокна, каучуки и растворители. В отличие от топлива, спрос на химическое сырье, как правило, менее подвержен экономическим колебаниям и изменениям в транспортном секторе, поскольку оно используется в самых разных отраслях промышленности. К тому же, рынок химического сырья демонстрирует устойчивый рост, обусловленный увеличением производства потребительских товаров и развитием новых технологий. Компания ExxonMobil, например, активно инвестирует в строительство новых нефтехимических комплексов и расширение существующих мощностей, чтобы удовлетворить растущий спрос на полимеры и другие химические продукты.</w:t>
        <w:br/>
        <w:br/>
        <w:t>Важным преимуществом переориентации производства на химическое сырье является возможность получения более высокой маржинальности по сравнению с топливом. Это связано с тем, что химическое сырье, как правило, имеет более высокую добавленную стоимость и меньшую зависимость от цен на сырую нефть. Кроме того, производство химического сырья позволяет НПЗ интегрироваться в более сложные и устойчивые производственные цепочки, что обеспечивает долгосрочную стабильность бизнеса. К примеру, компания SABIC, один из крупнейших мировых производителей полимеров, успешно интегрирована в цепочку производства автомобильных компонентов, что обеспечивает ей стабильный спрос на свою продукцию и высокую прибыльность. В заключение, диверсификация производства в сторону авиакеросина и химического сырья является стратегически важным шагом для нефтеперерабатывающих заводов, стремящихся обеспечить устойчивость своего бизнеса в условиях меняющегося энергетического ландшафта. Этот подход позволит им компенсировать снижение спроса на традиционное топливо, увеличить прибыльность и занять прочные позиции на рынках с устойчивым и растущим потенциалом.</w:t>
        <w:br/>
        <w:br/>
        <w:br/>
        <w:t>**II. Технологические Инновации в Переработке Нефти**</w:t>
        <w:br/>
        <w:br/>
        <w:t>Современная нефтепереработка переживает эпоху стремительных технологических изменений, обусловленных необходимостью повышения эффективности, снижения экологического воздействия и адаптации к меняющемуся составу сырья. Традиционные процессы, хотя и остаются основой производства, подвергаются существенной модернизации за счет внедрения передовых технологий, направленных на оптимизацию каждого этапа – от первичной переработки нефти до получения конечных продуктов. Одним из ключевых направлений инноваций является интенсификация процессов крекинга и риформинга, позволяющая увеличить выход светлых нефтепродуктов, таких как бензин и дизельное топливо, из каждой тонны переработанной нефти. Новые каталитические системы, отличающиеся повышенной активностью и селективностью, позволяют проводить эти процессы при более низких температурах и давлениях, что существенно снижает энергопотребление и затраты на обслуживание оборудования. Кроме того, ведется активная разработка процессов крекинга с использованием альтернативных катализаторов, не содержащих тяжелых металлов, что способствует повышению экологической безопасности производства.</w:t>
        <w:br/>
        <w:br/>
        <w:t>Параллельно с интенсификацией традиционных процессов, все большее распространение получают инновационные технологии, направленные на глубокую переработку тяжелых нефтяных остатков, таких как вакуумный гудрон. Процессы гидрокрекинга и гидроочистки позволяют превращать эти остатки в ценные продукты, такие как дизельное топливо, авиационный керосин и смазочные масла, значительно увеличивая глубину переработки нефти и снижая объем образующихся отходов. Например, компания Shell активно внедряет процесс VGO-крекинга с использованием ультрадисперсного катализатора, что позволяет повысить выход дизельного топлива на 10-15% и снизить содержание серы в конечном продукте. Другим перспективным направлением является разработка процессов газификации тяжелых нефтяных остатков с последующим синтезом жидкого топлива или химического сырья, что открывает возможности для утилизации отходов и получения ценных продуктов из нетрадиционных источников.</w:t>
        <w:br/>
        <w:br/>
        <w:t>Не менее важным является внедрение цифровых технологий в нефтепереработку. Системы управления производством (MES) и расширенного управления производством (APS) позволяют в режиме реального времени отслеживать все параметры технологических процессов, оптимизировать режим работы оборудования и принимать оперативные решения, направленные на повышение эффективности и снижение затрат. Использование искусственного интеллекта и машинного обучения позволяет автоматизировать многие рутинные операции, прогнозировать отказы оборудования и оптимизировать энергопотребление. Например, компания Honeywell разработала систему управления перегонкой, основанную на алгоритмах машинного обучения, которая позволяет повысить выход бензина на 2-3% и снизить энергопотребление на 10-15%. Кроме того, ведется активная разработка цифровых двойников нефтеперерабатывающих заводов, позволяющих проводить виртуальное моделирование и оптимизацию работы оборудования, проводить обучение персонала и разрабатывать новые технологические процессы.</w:t>
        <w:br/>
        <w:br/>
        <w:t>В последние годы все большее внимание уделяется технологиям переработки альтернативного сырья, такого как биомасса и пластиковые отходы. Процессы со-переработки биомассы с нефтью позволяют снизить зависимость от ископаемого топлива и сократить выбросы парниковых газов. Например, компания Neste успешно реализует проект по производству авиакеросина из возобновляемого сырья, используя растительные масла и другие биомассы. Другим перспективным направлением является химическая переработка пластиковых отходов с целью получения сырья для нефтехимии. Технологии пиролиза и газификации позволяют разлагать пластиковые отходы на мономеры и другие ценные химические вещества, которые могут быть использованы для производства новых полимеров и других продуктов. Внедрение этих технологий позволяет не только решить проблему утилизации отходов, но и создать новые возможности для бизнеса и устойчивого развития.</w:t>
        <w:br/>
        <w:br/>
        <w:br/>
        <w:t>В стремлении к более глубокой переработке нефти и увеличению выхода ценных химических продуктов, все больше внимания привлекают каталитические технологии, направленные на селективное образование этилена и пропилена – ключевых мономеров для производства широкого спектра пластиков, синтетических волокон и других материалов, необходимых современной промышленности. Традиционные процессы крекинга, хотя и обеспечивают значительный выход ненасыщенных углеводородов, часто приводят к образованию сложной смеси продуктов, что требует дополнительных затрат на разделение и очистку. Переход к более селективным каталитическим системам, основанным на цеолитах, в частности на ZSM-5, позволяет значительно повысить выход целевых продуктов и снизить образование нежелательных побочных продуктов, что, в свою очередь, ведет к повышению эффективности и снижению затрат на производство.</w:t>
        <w:br/>
        <w:br/>
        <w:t>Катализатор ZSM-5, благодаря своей уникальной кристаллической структуре и кислотным свойствам, обладает высокой селективностью в отношении образования этилена и пропилена. Эта структура состоит из трехмерной системы взаимосвязанных каналов, которые ограничивают размер образующихся молекул, тем самым способствуя формированию целевых продуктов и подавляя образование более крупных и сложных соединений. Кислотные центры, расположенные внутри этих каналов, катализируют реакции крекинга и изомеризации, необходимые для преобразования тяжелых углеводородов в легкие олефины. Кроме того, модификация ZSM-5 различными металлами и оксидами позволяет дополнительно регулировать его кислотные свойства и селективность, что открывает возможности для тонкой настройки катализатора под конкретные условия и требования производства.</w:t>
        <w:br/>
        <w:br/>
        <w:t>Примером успешного применения ZSM-5 в нефтепереработке является технология Макс-крекинга (Max-Cracking), разработанная компанией UOP (Universal Oil Products). Эта технология позволяет перерабатывать широкий спектр сырья, включая газойль, вакуумный газойль и тяжелые нефтяные остатки, с образованием высокооктанового бензина и легких олефинов. Ключевым элементом технологии является использование ZSM-5 катализатора в сочетании с оптимизированными условиями процесса, такими как температура, давление и соотношение парциальных давлений водорода и углеводородов. Благодаря этому, удается достичь высокой глубины переработки и получить максимальный выход целевых продуктов.</w:t>
        <w:br/>
        <w:br/>
        <w:t>Более того, ZSM-5 катализаторы находят все более широкое применение в процессах метатезиса олефинов, позволяющих преобразовывать этилен и пропилен в другие ценные олефины, такие как бутены и гексены, используемые для производства полимеров и других химических продуктов. В сочетании с металлоорганическими катализаторами, ZSM-5 катализаторы обеспечивают высокую активность и селективность в процессах метатезиса, позволяя получать целевые продукты с высокой чистотой и выходом. Этот подход открывает новые возможности для повышения эффективности и гибкости нефтеперерабатывающих заводов, позволяя им адаптироваться к меняющимся требованиям рынка и производить широкий спектр продуктов.</w:t>
        <w:br/>
        <w:br/>
        <w:t>В итоге, использование каталитических технологий на основе ZSM-5 представляет собой ключевое направление развития нефтепереработки, позволяющее не только повысить глубину переработки нефти и увеличить выход ценных химических продуктов, но и снизить негативное воздействие на окружающую среду за счет сокращения выбросов и отходов. Дальнейшие исследования и разработки в этой области, направленные на создание более активных, селективных и стабильных катализаторов, а также на оптимизацию условий процесса, будут способствовать дальнейшему развитию нефтеперерабатывающей промышленности и обеспечению устойчивого развития.</w:t>
        <w:br/>
        <w:br/>
        <w:br/>
        <w:t>В условиях растущего осознания экологических проблем и необходимости снижения выбросов углекислого газа, нефтеперерабатывающая промышленность активно ищет пути диверсификации сырьевой базы и внедрения более экологически чистых технологий. Одним из перспективных направлений является совместная переработка нефти с возобновляемыми видами топлива, такими как биодизель и биоэтанол, что позволяет существенно снизить углеродный след конечных продуктов и внести вклад в достижение целей устойчивого развития. Этот подход основан на концепции смешанного сырья, когда традиционное и возобновляемое сырье перерабатывается на одном и том же технологическом комплексе, что позволяет оптимизировать производственные процессы и снизить затраты. Совместная переработка нефти и биокомпонентов не только снижает зависимость от ископаемого топлива, но и открывает возможности для производства более экологически чистых видов топлива и химических продуктов, отвечающих современным требованиям рынка. Важно отметить, что эффективность данного подхода во многом зависит от свойств биокомпонентов, их совместимости с нефтяным сырьем и возможности адаптации существующего оборудования к новым условиям.</w:t>
        <w:br/>
        <w:br/>
        <w:t>Процесс совместной переработки нефти и биодизеля/биоэтанола может осуществляться различными способами, в зависимости от конкретного технологического комплекса и свойств сырья. Одним из распространенных подходов является предварительное смешение биокомпоненты с нефтяным сырьем перед подачей на установку первичной переработки, такую как установка атмосферной перегонки или установка каталитического крекинга. В этом случае, биокомпонента выступает в качестве модификатора свойств сырья, влияя на выход и состав получаемых продуктов. Другой подход заключается в организации параллельной переработки нефти и биокомпоненты с последующим смешением получаемых продуктов на стадии вторичной переработки. Этот подход позволяет более гибко управлять процессом и адаптировать его к различным видам сырья и требованиям рынка. В любом случае, необходимо учитывать, что биокомпоненты, как правило, имеют отличные физико-химические свойства от нефтяного сырья, что может потребовать модификации технологических параметров и использования специальных добавок для обеспечения стабильности и эффективности процесса.</w:t>
        <w:br/>
        <w:br/>
        <w:t>В качестве наглядного примера успешной реализации данного подхода можно привести опыт нескольких нефтеперерабатывающих компаний в Европе и Северной Америке, которые активно внедряют технологии совместной переработки нефти и биодизеля/биоэтаноля. В частности, компания Neste Oil, являющаяся одним из лидеров в области производства возобновляемых дизельных топлив, разработала технологию совместной переработки нефти и растительных масел, которая позволяет получать высококачественное дизельное топливо с низким содержанием серы и выбросов. Эта технология основана на использовании специального катализатора, который обеспечивает высокую селективность и стабильность процесса, а также позволяет перерабатывать широкий спектр растительных масел, включая отработанные масла и жиры. В результате, компания Neste Oil смогла значительно снизить углеродный след своих продуктов и внести вклад в достижение целей по сокращению выбросов парниковых газов. Другие компании, такие как TotalEnergies и ExxonMobil, также активно инвестируют в разработку и внедрение технологий совместной переработки нефти и биокомпонентов, что свидетельствует о растущем интересе к этому направлению со стороны нефтеперерабатывающей промышленности.</w:t>
        <w:br/>
        <w:br/>
        <w:t>Важно отметить, что совместная переработка нефти и биодизеля/биоэтанола не только снижает углеродный след конечных продуктов, но и позволяет решить ряд других важных задач, связанных с утилизацией отходов и повышением энергоэффективности. В частности, использование отработанных растительных масел и жиров в качестве сырья для производства биодизеля позволяет снизить объем отходов, направляемых на полигоны, и создать новые возможности для переработки отходов. Кроме того, совместная переработка нефти и биокомпонентов может повысить энергоэффективность технологических процессов за счет использования биокомпонентов в качестве топлива для собственных нужд нефтеперерабатывающего завода. Все это свидетельствует о том, что совместная переработка нефти и биодизеля/биоэтанола является перспективным направлением развития нефтеперерабатывающей промышленности, которое позволит снизить негативное воздействие на окружающую среду, повысить энергоэффективность и создать новые возможности для развития экономики.</w:t>
        <w:br/>
        <w:br/>
        <w:br/>
        <w:t>В контексте глобального перехода к низкоуглеродной экономике, водород рассматривается как один из ключевых энергоносителей будущего, способный заменить ископаемое топливо в различных секторах, включая транспорт, промышленность и энергетику. Однако, для обеспечения экологической чистоты водорода, необходимо выбирать способы его производства, минимизирующие выбросы углекислого газа. Одним из наиболее перспективных подходов является производство "голубого" водорода, основанное на использовании процесса парового риформинга метана (SMR) в сочетании с технологиями улавливания, утилизации и хранения углекислого газа (CCS). Этот процесс заключается в получении водорода из природного газа при высоких температурах и давлениях, в результате чего образуется углекислый газ, который затем улавливается и надежно хранится под землей, предотвращая его попадание в атмосферу. Важно понимать, что хотя процесс SMR сам по себе является источником выбросов CO2, сочетание его с CCS позволяет значительно снизить углеродный след производства водорода, делая его более экологически приемлемым.</w:t>
        <w:br/>
        <w:br/>
        <w:t>Для реализации концепции "голубого" водорода требуется комплексный подход, включающий не только улавливание CO2, но и его эффективную транспортировку и надежное хранение. Существуют различные технологии улавливания CO2, такие как абсорбция, адсорбция, мембранное разделение и химическое разделение, каждая из которых имеет свои преимущества и недостатки. После улавливания, CO2 необходимо транспортировать к местам хранения, что может осуществляться по трубопроводам, железнодорожным цистернам или морским судам. Наиболее перспективным способом хранения CO2 является его закачка в глубокие геологические формации, такие как истощенные нефтяные и газовые месторождения, глубокие соленосные горизонты или минеральные породы. Этот подход позволяет надежно и долгосрочно изолировать CO2 от атмосферы, предотвращая его вклад в изменение климата. Важно отметить, что успешная реализация концепции "голубого" водорода требует значительных инвестиций в инфраструктуру, а также разработки четких нормативных и правовых рамок, обеспечивающих безопасное и эффективное использование технологий CCS.</w:t>
        <w:br/>
        <w:br/>
        <w:t>В качестве яркого примера успешной реализации концепции "голубого" водорода можно привести проект Northern Lights в Норвегии, который представляет собой первую в мире инфраструктуру для транспортировки и хранения CO2, улавливаемого на промышленных предприятиях в Норвегии и других странах Европы. В рамках этого проекта планируется улавливать CO2 от цементных заводов, заводов по переработке отходов и других промышленных источников, а затем транспортировать его по трубопроводу к хранилищу под дном Северного моря. Хранилище, расположенное на глубине около 2600 метров, способно вместить до 1,5 миллиона тонн CO2 в год, что эквивалентно выбросам от примерно 800 000 автомобилей. Проект Northern Lights является важным шагом на пути к декарбонизации промышленности и демонстрирует возможность реализации масштабных проектов CCS. Другие компании, такие как Shell и ExxonMobil, также активно инвестируют в разработку и внедрение технологий производства "голубого" водорода, что свидетельствует о растущем интересе к этому направлению со стороны нефтегазовой промышленности.</w:t>
        <w:br/>
        <w:br/>
        <w:t>Важно отметить, что производство "голубого" водорода не лишено определенных вызовов и ограничений. Одним из главных вызовов является высокая стоимость технологий CCS, которая существенно увеличивает себестоимость производства водорода. Кроме того, существует риск утечек CO2 из хранилищ, что требует тщательного мониторинга и контроля. Несмотря на эти вызовы, производство "голубого" водорода является важным переходным этапом на пути к созданию экологически чистой водородной экономики. В будущем, по мере развития технологий электролиза воды с использованием возобновляемых источников энергии, производство "зеленого" водорода станет более экономически выгодным и доступным. Однако, в краткосрочной перспективе, "голубой" водород может играть важную роль в удовлетворении растущего спроса на водород и декарбонизации различных секторов экономики.  В конечном итоге, сочетание различных способов производства водорода, включая "голубой" и "зеленый", позволит создать устойчивую и надежную водородную экономику, способствующую достижению целей устойчивого развития и борьбе с изменением климата.</w:t>
        <w:br/>
        <w:br/>
        <w:br/>
        <w:t>**III. Цифровизация и Автоматизация Производства**</w:t>
        <w:br/>
        <w:br/>
        <w:t>Современные нефтеперерабатывающие заводы становятся всё более сложными, требуя от операторов умения обрабатывать огромные массивы данных и быстро реагировать на изменяющиеся условия. Традиционные методы управления и мониторинга зачастую не справляются с этой задачей, что приводит к снижению эффективности, увеличению затрат и повышению рисков аварий. Именно поэтому цифровизация и автоматизация производства становятся ключевыми факторами конкурентоспособности для предприятий нефтеперерабатывающей отрасли. Внедрение передовых цифровых технологий позволяет не только оптимизировать существующие процессы, но и создавать принципиально новые возможности для повышения производительности, снижения энергопотребления и улучшения экологических показателей. В конечном итоге, это способствует повышению прибыльности и устойчивости бизнеса в долгосрочной перспективе. Важно понимать, что цифровизация – это не просто внедрение новых программных продуктов, а комплексная трансформация всей производственной системы, требующая изменения подходов к управлению, обучения персонала и организации рабочих процессов.</w:t>
        <w:br/>
        <w:br/>
        <w:t>Одним из важнейших элементов цифровизации является внедрение систем управления производством (MES – Manufacturing Execution System). Эти системы позволяют в режиме реального времени отслеживать ход производственных процессов, собирать и анализировать данные о сырье, оборудовании и персонале, а также оперативно реагировать на возникающие проблемы и отклонения. Например, MES может автоматически корректировать параметры технологических процессов на основе данных, полученных с датчиков и анализаторов, что позволяет поддерживать оптимальное качество продукции и снижать расход сырья. Более того, MES интегрируется с другими корпоративными системами, такими как ERP (Enterprise Resource Planning) и CRM (Customer Relationship Management), обеспечивая целостную картину производственного цикла и позволяя принимать обоснованные управленческие решения. В качестве яркого примера можно привести внедрение MES на заводе Shell в Сингапуре, что позволило повысить производительность на 15% и снизить затраты на обслуживание оборудования на 10%.  Для успешного внедрения и максимальной отдачи от MES необходимо адаптировать систему под конкретные потребности предприятия и обеспечить тесную интеграцию с другими информационными системами.</w:t>
        <w:br/>
        <w:br/>
        <w:t>Автоматизация производственных процессов играет ключевую роль в повышении эффективности и безопасности нефтеперерабатывающих заводов. Внедрение роботизированных систем, автоматических систем управления технологическими процессами (АСУТП) и интеллектуальных систем анализа данных позволяет значительно снизить влияние человеческого фактора, повысить точность и надежность операций, а также снизить риски аварий и несчастных случаев.  Например, использование дронов для инспекции трубопроводов и резервуаров позволяет оперативно выявлять дефекты и предотвращать утечки, снижая тем самым экологический ущерб и финансовые потери. Кроме того, автоматизация рутинных и монотонных операций позволяет освободить персонал для выполнения более сложных и творческих задач, повышая тем самым уровень мотивации и квалификации сотрудников.  Внедрение АСУТП на одном из российских нефтеперерабатывающих заводов позволило снизить расход сырья на 5% и повысить выход готовой продукции на 3%. Важно понимать, что автоматизация должна быть не самоцелью, а инструментом для повышения эффективности и безопасности производства, а также улучшения условий труда персонала.</w:t>
        <w:br/>
        <w:br/>
        <w:t>Интеллектуальный анализ данных (Big Data Analytics) становится всё более важным инструментом для оптимизации производственных процессов на нефтеперерабатывающих заводах.  Современные заводы генерируют огромные объемы данных, которые содержат ценную информацию о работе оборудования, качестве продукции и эффективности процессов. Однако, для извлечения этой информации требуются сложные алгоритмы и инструменты анализа данных.  Использование машинного обучения и искусственного интеллекта позволяет выявлять скрытые закономерности и тренды в данных, прогнозировать отказы оборудования, оптимизировать параметры технологических процессов и улучшать качество продукции. Например, использование предиктивной аналитики позволяет прогнозировать выход из строя насосов и компрессоров, что позволяет проводить профилактическое обслуживание и предотвращать аварии. Внедрение интеллектуальных систем анализа данных на одном из европейских нефтеперерабатывающих заводов позволило снизить затраты на техническое обслуживание на 15% и повысить надежность оборудования на 10%. Важно понимать, что интеллектуальный анализ данных требует не только внедрения соответствующих программных продуктов, но и обучения персонала, способного интерпретировать результаты анализа и принимать обоснованные управленческие решения.</w:t>
        <w:br/>
        <w:br/>
        <w:br/>
        <w:t>В современной нефтеперерабатывающей промышленности эффективное планирование и управление производственными процессами являются ключевыми факторами успеха, напрямую влияющими на прибыльность и конкурентоспособность предприятия. В условиях постоянно меняющихся рыночных условий, колебаний цен на сырье и возрастающей сложности производственных цепочек, традиционные методы планирования и управления зачастую оказываются неэффективными, приводя к простоям оборудования, невыполнению заказов и увеличению издержек. Именно в этой ситуации на помощь приходят MES/APS (Manufacturing Execution System/Advanced Planning and Scheduling) системы, предлагающие принципиально новый подход к оптимизации производственных процессов и повышению эффективности использования ресурсов.  Внедрение интегрированной MES/APS системы позволяет не только автоматизировать рутинные операции и повысить точность планирования, но и обеспечить прозрачность производственных процессов, оперативный контроль за ходом выполнения заказов и возможность быстрого реагирования на возникающие проблемы и отклонения.  Такая система предоставляет операторам и управленцам в режиме реального времени полную и достоверную информацию о состоянии оборудования, запасах сырья и материалов, планах производства и графиках отгрузок, что позволяет принимать обоснованные управленческие решения и максимально эффективно использовать производственные мощности.</w:t>
        <w:br/>
        <w:br/>
        <w:t>Ключевым преимуществом интегрированной MES/APS системы является её способность объединить данные из различных источников, таких как ERP-системы, базы данных оборудования, датчики и системы контроля качества, в единую информационную среду. Это позволяет создать комплексную модель производственного процесса, учитывающую все ограничения и взаимосвязи между различными этапами производства.  На основе этой модели система способна автоматически генерировать оптимальные планы производства, учитывающие спрос на продукцию, доступность сырья и материалов, мощности оборудования и другие факторы.  При этом система автоматически рассчитывает оптимальные размеры партий, последовательность операций и графики переналадки оборудования, что позволяет минимизировать время простоя и увеличить выход готовой продукции.  Например, внедрение APS-системы на нефтеперерабатывающем заводе в США позволило снизить время переналадки оборудования на 20% и увеличить выход готовой продукции на 5%, что привело к значительному увеличению прибыльности предприятия.  Кроме того, система автоматически контролирует выполнение плана производства и оперативно сигнализирует об отклонениях, что позволяет своевременно принимать корректирующие меры и предотвращать возникновение проблем.</w:t>
        <w:br/>
        <w:br/>
        <w:t>Особое значение для нефтеперерабатывающих предприятий имеет возможность оптимизации управления запасами с помощью MES/APS системы.  Неэффективное управление запасами приводит к значительным финансовым потерям, связанным с затратами на хранение, устареванием и порчей сырья и материалов.  MES/APS система позволяет точно рассчитывать оптимальные размеры запасов с учетом спроса на продукцию, времени доставки сырья и материалов и стоимости хранения.  При этом система автоматически формирует заказы на закупку сырья и материалов и отслеживает их доставку, обеспечивая бесперебойное снабжение производства.  Внедрение MES/APS системы на одном из европейских нефтеперерабатывающих заводов позволило снизить уровень запасов сырья и материалов на 15% и сократить затраты на хранение на 10%.  Кроме того, система автоматически формирует отчеты об уровне запасов, позволяя оперативно принимать решения о закупке сырья и материалов и предотвращать возникновение дефицита или избытка запасов.  Важно понимать, что эффективное управление запасами – это не только снижение затрат, но и повышение надежности и бесперебойности производства.</w:t>
        <w:br/>
        <w:br/>
        <w:t>Помимо оптимизации планирования и управления запасами, MES/APS система позволяет повысить эффективность использования оборудования.  Неэффективное использование оборудования приводит к увеличению затрат на техническое обслуживание, сокращению срока службы оборудования и увеличению риска аварий.  MES/APS система позволяет отслеживать состояние оборудования в режиме реального времени, прогнозировать отказы и планировать профилактическое обслуживание.  При этом система автоматически формирует графики технического обслуживания и отслеживает их выполнение.  Внедрение MES/APS системы на одном из российских нефтеперерабатывающих заводов позволило сократить время простоя оборудования на 10% и увеличить срок службы оборудования на 5%.  Кроме того, система автоматически формирует отчеты о состоянии оборудования, позволяя оперативно принимать решения о необходимости проведения ремонта или замены оборудования.  Важно понимать, что эффективное использование оборудования – это не только снижение затрат, но и повышение безопасности и надежности производства.</w:t>
        <w:br/>
        <w:br/>
        <w:t>Использование искусственного интеллекта (ИИ) в нефтеперерабатывающей промышленности, а именно применение методов машинного обучения, открывает принципиально новые возможности для повышения эффективности производства и снижения издержек. Традиционные методы контроля за состоянием оборудования и прогнозирования его отказов часто оказываются недостаточно точными и своевременными, что приводит к незапланированным простоям и увеличению затрат на ремонт. В отличие от них, системы на основе машинного обучения способны анализировать огромные объемы данных, поступающих с датчиков, установленных на различном оборудовании, и выявлять закономерности, которые остаются незамеченными для человека. Анализируя такие параметры, как температура, давление, вибрация, уровень шума и другие, система способна выявить признаки приближающегося отказа задолго до того, как он произойдет, что позволяет своевременно провести профилактический ремонт и избежать дорогостоящего простоя производства. Это не просто автоматизированный контроль, а глубокий анализ данных, позволяющий понимать не только *что* происходит, но и *почему*, и, что самое важное, *что произойдет в будущем*.</w:t>
        <w:br/>
        <w:br/>
        <w:t>Применение машинного обучения выходит далеко за рамки простого прогнозирования отказов. ИИ может использоваться для оптимизации режимов работы установок, например, установок первичной переработки нефти, каталитического крекинга или алкилирования. Анализируя данные о составе сырья, текущих параметрах процесса и желаемых характеристиках конечного продукта, система способна автоматически корректировать режимы работы установок, добиваясь максимальной производительности и качества продукции. Например, ИИ может автоматически регулировать температуру, давление, расход катализатора и другие параметры процесса, чтобы добиться оптимального выхода целевого продукта и минимизировать образование побочных продуктов. Такой подход позволяет не только повысить эффективность производства, но и снизить потребление энергии и выбросы вредных веществ в атмосферу, что делает производство более экологичным и устойчивым.  В результате, переработка нефти становится более адаптивной и эффективной, автоматически реагируя на изменения в качестве сырья и потребностях рынка.</w:t>
        <w:br/>
        <w:br/>
        <w:t>Для иллюстрации возможностей машинного обучения, рассмотрим пример одной из нефтеперерабатывающих компаний, внедрившей систему прогнозирования отказов компрессоров. Компрессоры являются критически важным оборудованием на нефтеперерабатывающем заводе, и их внезапный отказ может привести к полному остановке производства. Традиционно, техническое обслуживание компрессоров осуществлялось по графику, основанному на среднем сроке службы оборудования. Однако, этот подход не учитывал индивидуальные особенности каждого компрессора и не позволял своевременно выявлять признаки приближающегося отказа.  Внедрение системы машинного обучения позволило анализировать данные с датчиков, установленных на каждом компрессоре, и выявлять закономерности, предшествующие отказу. Система учитывала такие параметры, как температура подшипников, вибрация корпуса, расход смазочного масла и другие.  В результате, компания смогла перейти от планового технического обслуживания к техническому обслуживанию по состоянию, что позволило сократить количество внезапных отказов на 20% и снизить затраты на техническое обслуживание на 15%.</w:t>
        <w:br/>
        <w:br/>
        <w:t>Важно отметить, что внедрение систем машинного обучения требует не только наличия данных и вычислительных мощностей, но и квалифицированных специалистов, способных разрабатывать и поддерживать эти системы.  Необходимо обучать инженеров и операторов работе с системами машинного обучения, чтобы они могли интерпретировать результаты анализа и принимать обоснованные управленческие решения.  Кроме того, необходимо обеспечить защиту данных и конфиденциальность информации, чтобы предотвратить несанкционированный доступ и утечку данных.  В заключение, можно сказать, что искусственный интеллект и машинное обучение являются мощными инструментами, которые могут значительно повысить эффективность и надежность нефтеперерабатывающей промышленности, но их успешное внедрение требует комплексного подхода и тесного сотрудничества между специалистами в области информационных технологий, инженерами и операторами производства.</w:t>
        <w:br/>
        <w:br/>
        <w:br/>
        <w:t>Цифровой двойник, представляющий собой виртуальную копию физического объекта или системы, становится все более востребованным инструментом в современной нефтеперерабатывающей промышленности, открывая беспрецедентные возможности для оптимизации, контроля и прогнозирования технологических процессов. В отличие от традиционных моделей, основанных на упрощенных предположениях и статичных данных, цифровой двойник динамически отражает текущее состояние реального объекта, получая данные в режиме реального времени от датчиков, установленных на оборудовании, и интегрируя их с историческими данными, экспертными знаниями и данными из внешних источников. Эта интеграция позволяет создать высокоточную и детализированную виртуальную модель, которая может использоваться для моделирования различных сценариев, анализа производительности, выявления проблемных зон и принятия обоснованных управленческих решений.  Представьте себе возможность протестировать изменения в технологическом процессе, прежде чем внедрять их в реальном производстве, или предсказать вероятность отказа оборудования и спланировать профилактический ремонт заранее – все это становится возможным благодаря цифровым двойникам.</w:t>
        <w:br/>
        <w:br/>
        <w:t>Для наглядности, рассмотрим пример внедрения цифрового двойника на установке каталитического крекинга, где сложная система реакторов, сепараторов и теплообменников требует постоянного контроля и оптимизации.  Создание цифрового двойника этой установки позволяет не только визуализировать технологический процесс в режиме реального времени, но и моделировать различные сценарии, такие как изменение состава сырья, температуры реактора или скорости подачи катализатора.  Благодаря этому, операторы могут оптимизировать параметры процесса для достижения максимального выхода целевого продукта и минимизации образования побочных продуктов.  Более того, цифровой двойник позволяет моделировать аварийные ситуации, такие как утечка газа или отказ оборудования, и разрабатывать эффективные стратегии реагирования, что значительно повышает безопасность производства.  Представьте, что вы можете виртуально "проиграть" различные сценарии развития аварии, определить наиболее критические факторы и разработать план действий, позволяющий минимизировать ущерб и предотвратить распространение аварии – это неоценимый вклад в обеспечение безопасности персонала и окружающей среды.</w:t>
        <w:br/>
        <w:br/>
        <w:t>Однако, возможности цифровых двойников не ограничиваются только моделированием технологических процессов и анализом производительности.  Они также могут использоваться для обучения персонала, создания интерактивных тренажеров и проведения виртуальных экскурсий по производственным объектам.  Благодаря этому, новые сотрудники могут быстро освоить сложные технологические процессы, а опытные операторы – повысить свою квалификацию и освоить новые технологии.  Представьте себе возможность пройти виртуальную экскурсию по заводу, изучить устройство оборудования и принципы работы технологических процессов, не выходя из офиса – это значительно повышает эффективность обучения и снижает затраты на командировки и организацию учебных мероприятий.  Более того, цифровые двойники позволяют создавать интерактивные тренажеры, которые имитируют реальные условия эксплуатации оборудования и позволяют операторам отрабатывать навыки управления в различных аварийных ситуациях.  Это позволяет повысить уровень подготовки персонала и снизить вероятность ошибок, которые могут привести к авариям и простою производства.</w:t>
        <w:br/>
        <w:br/>
        <w:t>Для успешного внедрения цифрового двойника необходимо не только наличие передовых технологий и квалифицированных специалистов, но и четкое определение целей и задач, а также интеграция с существующими информационными системами предприятия.  Необходимо собрать и обработать большие объемы данных, создать точную виртуальную модель и обеспечить ее синхронизацию с реальным объектом.  Кроме того, необходимо обеспечить защиту данных и конфиденциальность информации, чтобы предотвратить несанкционированный доступ и утечку данных.  В заключение, можно сказать, что цифровой двойник является мощным инструментом, который может значительно повысить эффективность, надежность и безопасность нефтеперерабатывающей промышленности, но его успешное внедрение требует комплексного подхода и тесного сотрудничества между специалистами в области информационных технологий, инженерами и операторами производства.</w:t>
        <w:br/>
        <w:br/>
        <w:br/>
        <w:t>**IV. Энергоэффективность и Устойчивое Развитие**</w:t>
        <w:br/>
        <w:br/>
        <w:t>В современном мире, где вопросы изменения климата и истощения природных ресурсов стоят особенно остро, нефтеперерабатывающая промышленность, традиционно энергоемкая и ресурсозатратная, вынуждена пересматривать свои подходы к производству и активно внедрять решения, направленные на повышение энергоэффективности и устойчивое развитие. Уже недостаточно просто производить необходимые нефтепродукты; необходимо делать это с минимальным воздействием на окружающую среду, сокращая выбросы парниковых газов и оптимизируя использование ресурсов, включая воду и сырье.  Этот переход – не только экологическая необходимость, но и экономически обоснованное решение, позволяющее сократить затраты, повысить конкурентоспособность и обеспечить долгосрочную жизнеспособность предприятий.  Внедрение новых технологий и оптимизация существующих процессов позволяют не только снизить негативное воздействие на окружающую среду, но и повысить прибыльность производства, создавая взаимовыгодную ситуацию для бизнеса и общества.  Без активного внедрения принципов устойчивого развития нефтеперерабатывающая промышленность рискует потерять доверие общества и столкнуться с ужесточением экологических требований и ограничением доступа к ресурсам.</w:t>
        <w:br/>
        <w:br/>
        <w:t>Одним из ключевых направлений повышения энергоэффективности является оптимизация тепловых процессов и утилизация тепла, которое традиционно теряется в атмосферу или сбрасывается в окружающую среду.  На нефтеперерабатывающих заводах огромные объемы тепла образуются в процессе перегонки нефти, крекинга, риформинга и других технологических операциях.  Вместо того, чтобы просто сбрасывать это тепло, его можно использовать для предварительного нагрева сырья, производства пара для технологических нужд, обогрева административных зданий и даже производства электроэнергии.  Например, установка когенерационных установок, которые одновременно производят тепло и электроэнергию, позволяет значительно повысить общую энергоэффективность завода и сократить потребление энергии из внешних источников.  Аналогичным образом, использование тепловых насосов позволяет извлекать тепло из низкотемпературных источников, таких как сточные воды или отработанный воздух, и использовать его для обогрева или других технологических нужд.  Внедрение таких решений требует значительных инвестиций, но экономия энергии и сокращение выбросов парниковых газов быстро окупают эти затраты, обеспечивая долгосрочную выгоду для предприятия и окружающей среды.  Кроме того, оптимизация работы теплообменников и использование современных изоляционных материалов позволяют значительно сократить потери тепла и повысить эффективность тепловых процессов.</w:t>
        <w:br/>
        <w:br/>
        <w:t>Не менее важным направлением является оптимизация потребления воды, которая является ценным и ограниченным ресурсом.  Нефтеперерабатывающие заводы потребляют значительные объемы воды для охлаждения оборудования, производства пара, промывки установок и других технологических нужд.  Внедрение систем оборотного водоснабжения, которые позволяют многократно использовать воду после очистки, позволяет значительно сократить потребление свежей воды и снизить нагрузку на водные ресурсы.  Кроме того, использование современных технологий очистки сточных вод, таких как мембранные фильтры и обратный осмос, позволяет очищать сточные воды до уровня, пригодного для повторного использования в технологических процессах.  Аналогичным образом, оптимизация работы систем охлаждения и использование воздушного охлаждения вместо водяного позволяет сократить потребление воды и снизить нагрузку на водные ресурсы.  Внедрение таких решений требует значительных инвестиций, но экономия воды и снижение экологических рисков быстро окупают эти затраты, обеспечивая долгосрочную выгоду для предприятия и окружающей среды.  Кроме того, эффективное управление водными ресурсами позволяет снизить затраты на водоподготовку и водоотведение, повышая прибыльность производства.</w:t>
        <w:br/>
        <w:br/>
        <w:t>Наконец, важным аспектом устойчивого развития является переход к использованию возобновляемых источников энергии, таких как солнечная, ветровая и геотермальная энергия.  Установка солнечных панелей на территории завода позволяет производить электроэнергию для собственных нужд, сокращая зависимость от внешних источников энергии и снижая выбросы парниковых газов.  Аналогичным образом, установка ветряных турбин позволяет производить электроэнергию из возобновляемого источника энергии, сокращая зависимость от ископаемого топлива.  Геотермальная энергия, получаемая из подземных источников тепла, может использоваться для производства пара или электроэнергии.  Хотя использование возобновляемых источников энергии требует значительных инвестиций, оно обеспечивает долгосрочную выгоду для предприятия и окружающей среды, обеспечивая устойчивое развитие и сокращая зависимость от ископаемого топлива.  Кроме того, переход к использованию возобновляемых источников энергии позволяет создать новые рабочие места и стимулировать развитие инновационных технологий.</w:t>
        <w:br/>
        <w:br/>
        <w:br/>
        <w:t>Одним из наиболее эффективных способов повышения энергоэффективности нефтеперерабатывающего завода и снижения его негативного воздействия на окружающую среду является активное использование тепла уходящих газов, которое традиционно рассеивается в атмосфере, представляя собой значительную потерю энергии и усугубляя парниковый эффект.  По существу, это переосмысление отходов как ценного ресурса, который может быть преобразован и использован для различных целей, обеспечивая экономическую выгоду и способствуя устойчивому развитию.  Нефтеперерабатывающие заводы производят огромное количество тепла в своих технологических процессах, особенно в установках крекинга, коксования и сжигания топлива, которое высвобождается в виде горячих уходящих газов.  Вместо того, чтобы просто выпускать это тепло в атмосферу, его можно улавливать и использовать для производства пара, который, в свою очередь, может использоваться для различных нужд, таких как обогрев технологических установок, производство электроэнергии или обеспечение питанием вспомогательного оборудования.  Это не просто вопрос сокращения выбросов; это вопрос оптимизации использования ресурсов и повышения общей эффективности производства, создавая замкнутый цикл, в котором отходы превращаются в ценность.</w:t>
        <w:br/>
        <w:br/>
        <w:t>Практическая реализация этой концепции заключается в установке теплоутилизирующего оборудования, такого как паровые котлы-утилизаторы или тепловые насосы, которые предназначены для улавливания тепла уходящих газов и преобразования его в полезную энергию. Паровые котлы-утилизаторы представляют собой наиболее распространенное решение, особенно для крупных нефтеперерабатывающих заводов, где объемы уходящих газов значительны.  В этих котлах тепло уходящих газов используется для нагрева воды и производства пара, который затем может быть использован для питания турбин, генерирующих электроэнергию, или для обеспечения технологических процессов теплом.  Тепловые насосы, с другой стороны, представляют собой более энергоэффективное решение для утилизации тепла низкого потенциала, которое можно использовать для обогрева или охлаждения зданий и оборудования.  Например, на некоторых нефтеперерабатывающих заводах установлены тепловые насосы, которые утилизируют тепло уходящих газов для обогрева офисных зданий и лабораторий, значительно сокращая потребление электроэнергии и выбросы парниковых газов.  Выбор конкретной технологии зависит от различных факторов, таких как температура уходящих газов, объем, состав и потребности завода в энергии, но общая цель заключается в максимальном использовании доступного тепла и минимизации потерь энергии.</w:t>
        <w:br/>
        <w:br/>
        <w:t>Реальные примеры успешной реализации этой концепции можно найти на многих нефтеперерабатывающих заводах по всему миру. Например, на нефтеперерабатывающем заводе в городе Порт-Артур, штат Техас, была установлена система утилизации тепла уходящих газов, которая генерирует около 20 МВт электроэнергии, обеспечивая около 15% потребностей завода в электроэнергии. Эта система не только сократила потребление электроэнергии из внешних источников, но и снизила выбросы парниковых газов на значительную величину. Аналогичный проект был реализован на нефтеперерабатывающем заводе в городе Роттердам, Нидерланды, где система утилизации тепла уходящих газов генерирует пар для обеспечения технологических процессов и обогрева зданий. Кроме того, на некоторых заводах установлены системы утилизации тепла низкого потенциала, которые утилизируют тепло уходящих газов для предварительного нагрева сырья или для производства горячей воды для бытовых нужд. Эти примеры демонстрируют, что утилизация тепла уходящих газов является не только экономически выгодной, но и экологически ответственной практикой, которая может внести значительный вклад в устойчивое развитие нефтеперерабатывающей промышленности.</w:t>
        <w:br/>
        <w:br/>
        <w:t>В конечном счете, внедрение систем утилизации тепла уходящих газов является важным шагом на пути к повышению энергоэффективности нефтеперерабатывающих заводов и снижению их негативного воздействия на окружающую среду. Это не просто техническое решение, а часть более широкой стратегии устойчивого развития, которая включает в себя оптимизацию использования ресурсов, снижение выбросов парниковых газов и повышение эффективности производства.  В условиях растущих экологических требований и ограниченности ресурсов нефтеперерабатывающая промышленность должна активно внедрять инновационные технологии и практики, которые позволяют ей производить необходимые нефтепродукты с минимальным воздействием на окружающую среду.  Утилизация тепла уходящих газов является одним из таких решений, которое позволяет переосмыслить отходы как ценный ресурс, повысить энергоэффективность производства и внести значительный вклад в устойчивое развитие нефтеперерабатывающей промышленности.  Инвестиции в эти технологии не только обеспечат экономическую выгоду, но и укрепят репутацию предприятия как социально ответственного и экологически сознательного производителя.</w:t>
        <w:br/>
        <w:br/>
        <w:br/>
        <w:t>В современном мире, где энергетическая безопасность и экологическая устойчивость становятся ключевыми приоритетами, нефтеперерабатывающие заводы все чаще обращают внимание на интеграцию возобновляемых источников энергии в свою инфраструктуру. Одним из наиболее перспективных направлений в этом контексте является установка солнечных панелей для частичного обеспечения электроэнергией административных зданий и вспомогательного оборудования.  Этот шаг не только способствует снижению зависимости от традиционных источников энергии, но и демонстрирует приверженность принципам устойчивого развития, что становится все более важным для привлечения инвестиций и укрепления репутации предприятия.  Солнечная энергия, будучи практически неисчерпаемым и экологически чистым источником, предлагает долгосрочное и надежное решение для удовлетворения энергетических потребностей нефтеперерабатывающего завода, позволяя снизить эксплуатационные расходы и уменьшить углеродный след.  Интеграция солнечных панелей не требует масштабных изменений в существующей инфраструктуре и может быть реализована поэтапно, начиная с наиболее подходящих объектов, таких как административные здания, склады и вспомогательные производственные площадки.  Более того, современные солнечные панели отличаются высокой эффективностью и долговечностью, что гарантирует длительный срок службы и минимальные затраты на обслуживание.</w:t>
        <w:br/>
        <w:br/>
        <w:t>Реализация проекта по установке солнечных панелей на нефтеперерабатывающем заводе может быть проиллюстрирована на примере компании Valero Energy Corporation, одного из крупнейших нефтеперерабатывающих предприятий в США. Valero активно инвестирует в возобновляемые источники энергии, установив солнечные панели на нескольких своих заводах, включая нефтеперерабатывающий завод в Бенсиане, штат Техас.  Эта установка обеспечивает электроэнергией административные здания, освещение территории и часть вспомогательного оборудования, снижая потребность в покупке электроэнергии из сети и сокращая выбросы парниковых газов.  По данным компании, благодаря использованию солнечной энергии, нефтеперерабатывающий завод в Бенсиане ежегодно экономит значительные средства и снижает свой углеродный след на тысячи тонн.  Важно отметить, что для оптимизации работы солнечных панелей на нефтеперерабатывающем заводе, необходимо учитывать местные климатические условия и особенности ландшафта, а также обеспечить правильный выбор оборудования и квалифицированный монтаж.  Для обеспечения стабильного электроснабжения, солнечные панели часто комбинируют с другими источниками энергии, такими как дизельные генераторы или подключение к сети.</w:t>
        <w:br/>
        <w:br/>
        <w:t>Еще одним ярким примером использования солнечной энергии на нефтеперерабатывающем заводе является проект, реализованный на нефтеперерабатывающем заводе в городе Роттердам, Нидерланды.  На крышах административных зданий и складов были установлены солнечные панели, которые обеспечивают электроэнергией освещение, системы отопления и вентиляции, а также часть офисной техники.  Этот проект не только снизил затраты на электроэнергию, но и улучшил имидж компании, демонстрируя ее приверженность принципам устойчивого развития и заботе об окружающей среде.  В данном случае, для интеграции солнечных панелей в существующую инфраструктуру, были использованы современные технологии управления энергопотреблением, которые позволяют оптимизировать работу солнечных панелей и обеспечивать стабильное электроснабжение.  Важно отметить, что для успешной реализации проекта, необходимо учитывать местные нормативные требования и получить необходимые разрешения от контролирующих органов.  Кроме того, необходимо обеспечить квалифицированное обслуживание солнечных панелей и проводить регулярные проверки их работоспособности.</w:t>
        <w:br/>
        <w:br/>
        <w:t>В заключение, интеграция солнечных панелей в инфраструктуру нефтеперерабатывающего завода является разумным и перспективным шагом, который позволяет снизить затраты на электроэнергию, уменьшить негативное воздействие на окружающую среду и улучшить имидж компании. Этот подход соответствует современным тенденциям в энергетической отрасли и позволяет создать более устойчивое и эффективное производство.  Инвестиции в возобновляемые источники энергии, такие как солнечная энергия, являются не только экономически выгодными, но и социально ответственными, что становится все более важным для привлечения инвесторов, партнеров и квалифицированных сотрудников.  В условиях растущих экологических требований и ограниченности ресурсов, нефтеперерабатывающая промышленность должна активно внедрять инновационные технологии и практики, которые позволяют ей производить необходимые нефтепродукты с минимальным воздействием на окружающую среду. Солнечная энергия является одним из таких решений, которое позволяет создать более устойчивое и эффективное производство.</w:t>
        <w:br/>
        <w:br/>
        <w:br/>
        <w:t>Оптимизация энергопотребления является краеугольным камнем повышения эффективности и снижения затрат на любом промышленном предприятии, и нефтеперерабатывающие заводы не являются исключением.  В условиях постоянно растущих цен на энергоносители и усиливающегося внимания к вопросам экологической устойчивости, замена устаревшего оборудования на энергоэффективное и внедрение современных систем автоматического управления энергопотреблением становится не просто желательным, а необходимым шагом для обеспечения конкурентоспособности и долгосрочного успеха предприятия.  Простое обновление устаревших насосов, компрессоров, двигателей и систем освещения на более современные модели, сертифицированные по стандартам энергоэффективности, может привести к значительному снижению потребления электроэнергии и, соответственно, к уменьшению операционных расходов.  Внедрение систем управления энергопотреблением позволяет в режиме реального времени отслеживать потребление энергии различными подразделениями и оборудованием, выявлять неэффективные участки и оперативно принимать меры по их оптимизации.  Такой подход не только снижает затраты, но и повышает надежность работы оборудования, предотвращая аварии и продлевая срок его службы.  Современные системы управления энергопотреблением также позволяют интегрировать данные о потреблении энергии с другими производственными процессами, что позволяет оптимизировать энергопотребление в комплексе, учитывая особенности каждого технологического этапа.</w:t>
        <w:br/>
        <w:br/>
        <w:t>Наглядным примером успешной оптимизации энергопотребления является опыт компании Shell на ее нефтеперерабатывающем заводе в Порт-Артуре, штат Техас.  Компания провела масштабную модернизацию устаревшего оборудования, заменив старые насосы и компрессоры на более энергоэффективные модели, а также внедрила систему автоматического управления энергопотреблением, позволяющую отслеживать потребление энергии в режиме реального времени и оптимизировать работу оборудования.  В результате этой модернизации, завод удалось снизить потребление электроэнергии на 15%, что привело к значительной экономии средств и сокращению выбросов парниковых газов.  Кроме того, компания внедрила систему рекуперации тепла, позволяющую использовать тепло, выделяемое в процессе переработки нефти, для нагрева воды и пара, что еще больше снизило потребление энергии.  Этот опыт демонстрирует, что инвестиции в энергоэффективность могут не только снизить затраты, но и повысить экологическую устойчивость предприятия, что является важным фактором в современном мире.  Кроме того, компания Shell активно использует аналитику больших данных для выявления скрытых возможностей для оптимизации энергопотребления и повышения эффективности работы оборудования.</w:t>
        <w:br/>
        <w:br/>
        <w:t>Еще одним примером успешной оптимизации энергопотребления является опыт нефтеперерабатывающего завода BASF в Людвигсхафене, Германия. Компания внедрила систему комплексного управления энергопотреблением, которая объединяет данные о потреблении энергии со всех производственных участков и позволяет в режиме реального времени отслеживать и оптимизировать энергопотребление.  В рамках этой системы, компания внедрила систему автоматического управления освещением, которая автоматически регулирует яркость освещения в зависимости от уровня естественного освещения и присутствия людей в помещении.  Кроме того, компания внедрила систему автоматического управления вентиляцией, которая регулирует интенсивность вентиляции в зависимости от температуры и влажности воздуха, а также от количества людей в помещении.  Эти меры позволили компании снизить потребление электроэнергии на 20%, что привело к значительной экономии средств и сокращению выбросов парниковых газов.  Кроме того, компания BASF активно использует возобновляемые источники энергии, такие как солнечная и ветровая энергия, для обеспечения части своих энергетических потребностей.</w:t>
        <w:br/>
        <w:br/>
        <w:t>Таким образом, оптимизация энергопотребления является важным шагом для повышения эффективности и снижения затрат на любом нефтеперерабатывающем заводе.  Замена устаревшего оборудования на энергоэффективное, внедрение систем автоматического управления энергопотреблением и использование возобновляемых источников энергии позволяют значительно снизить потребление энергии, сократить выбросы парниковых газов и повысить экологическую устойчивость предприятия.  Инвестиции в энергоэффективность являются не только экономически выгодными, но и социально ответственными, что является важным фактором в современном мире.  Комплексный подход к оптимизации энергопотребления, включающий замену оборудования, внедрение систем управления и использование возобновляемых источников энергии, позволяет добиться максимального эффекта и обеспечить долгосрочную устойчивость предприятия.</w:t>
        <w:br/>
        <w:br/>
        <w:br/>
        <w:t>**V. Экологическая Безопасность и Управление Отходами**</w:t>
        <w:br/>
        <w:br/>
        <w:t>Экологическая безопасность и эффективное управление отходами давно перестали быть просто вопросом корпоративной социальной ответственности, превратившись в критически важный фактор конкурентоспособности и устойчивого развития нефтеперерабатывающей промышленности. Современные нефтеперерабатывающие заводы генерируют значительное количество разнообразных отходов, начиная от нефтешламов и отработанных катализаторов, и заканчивая пластиковыми отходами и загрязненными водами, и неправильное обращение с этими отходами может привести к серьезным экологическим последствиям, включая загрязнение почвы и воды, выбросы парниковых газов и ущерб биоразнообразию. Поэтому, переход к безотходному производству и внедрение передовых технологий управления отходами является не только этической необходимостью, но и разумной экономической стратегией. Комплексный подход к управлению отходами должен включать в себя не только минимизацию образования отходов, но и их переработку, повторное использование и безопасную утилизацию, в соответствии с принципами циркулярной экономики.</w:t>
        <w:br/>
        <w:br/>
        <w:t>Одной из ключевых проблем для нефтеперерабатывающих предприятий является управление нефтешламами – отходами, образующимися при первичной переработке нефти и содержащими значительное количество воды, масел и тяжелых металлов. Традиционные методы утилизации нефтешламов, такие как сжигание или захоронение на полигонах, оказывают негативное воздействие на окружающую среду и требуют значительных финансовых затрат. Однако, современные технологии, такие как термокаталитический риформинг и экстракция растворителями, позволяют извлекать ценные компоненты из нефтешламов, превращая их в полезные продукты, такие как синтетическое топливо, смазочные материалы и асфальт. Компания TotalEnergies, например, внедрила технологию переработки нефтешламов на своем нефтеперерабатывающем заводе в Порт-Жериме, Франция, что позволило сократить объем отходов, отправляемых на полигоны, на 95% и получить ценное топливо, используемое в энергетических целях. Этот пример демонстрирует, что инновационные технологии могут не только решить проблему управления отходами, но и создать новые источники дохода и повысить экологическую устойчивость предприятия.</w:t>
        <w:br/>
        <w:br/>
        <w:t>Другим важным аспектом управления отходами на нефтеперерабатывающих заводах является переработка отработанных катализаторов, содержащих ценные металлы, такие как платина, палладий и никель. Традиционные методы утилизации отработанных катализаторов, такие как захоронение на полигонах, приводят к потере ценных ресурсов и загрязнению окружающей среды. Однако, современные технологии регенерации и извлечения металлов позволяют восстанавливать активность катализаторов и извлекать ценные металлы, которые могут быть использованы повторно в производстве. Компания Sinopec, например, внедрила технологию регенерации отработанных катализаторов на своих нефтеперерабатывающих заводах в Китае, что позволило сократить потребность в новых катализаторах на 70% и снизить выбросы парниковых газов. Более того, компания инвестирует в разработку новых катализаторов, которые обладают повышенной активностью и долговечностью, что позволяет сократить объем образующихся отходов.</w:t>
        <w:br/>
        <w:br/>
        <w:t>Наряду с переработкой твердых отходов, эффективное управление водными ресурсами является неотъемлемой частью экологической безопасности нефтеперерабатывающих предприятий. Нефтеперерабатывающие заводы потребляют значительное количество воды для различных технологических процессов, таких как охлаждение оборудования, приготовление пара и промывка сырья. Поэтому, внедрение систем замкнутого водооборота и очистки сточных вод является ключевым фактором снижения потребления воды и предотвращения загрязнения водных ресурсов. Компания ExxonMobil, например, внедрила систему замкнутого водооборота на своем нефтеперерабатывающем заводе в Бейтмаунт, Техас, что позволило сократить потребление воды на 40% и снизить объем сбрасываемых сточных вод. Более того, компания инвестирует в разработку новых технологий очистки сточных вод, которые позволяют удалять загрязняющие вещества более эффективно и использовать очищенную воду для повторного использования в технологических процессах. Все эти меры демонстрируют, что экологическая безопасность и эффективное управление отходами являются важными компонентами устойчивого развития нефтеперерабатывающей промышленности, и инвестиции в эти области приносят не только экологические, но и экономические выгоды.</w:t>
        <w:br/>
        <w:br/>
        <w:br/>
        <w:t>Переход к низкоуглеродной экономике ставит перед нефтеперерабатывающей промышленностью задачу не только сокращения прямых выбросов парниковых газов, но и поиска инновационных способов утилизации углекислого газа (CO2) – одного из основных факторов, вызывающих изменение климата. Традиционные подходы к сокращению выбросов, такие как повышение энергоэффективности и использование возобновляемых источников энергии, безусловно, важны, однако они не способны полностью решить проблему. Использование технологий улавливания и утилизации углекислого газа (Carbon Capture, Utilization and Storage – CCS/CCU) открывает новые возможности для превращения CO2 из отхода в ценный ресурс, способствуя развитию циркулярной экономики и сокращению выбросов в атмосферу. Важно понимать, что CCS/CCU – это не единая технология, а скорее комплекс подходов, включающий в себя улавливание CO2 из промышленных источников, его транспортировку и последующую утилизацию или хранение. Улавливание CO2 может осуществляться различными способами, включая абсорбцию, адсорбцию, мембранные технологии и криогенное разделение, в зависимости от специфики промышленного источника и экономических условий.</w:t>
        <w:br/>
        <w:br/>
        <w:t>Одним из наиболее перспективных направлений утилизации CO2 является его использование в качестве сырья для производства химических продуктов, таких как метанол, этанол, диметиловый эфир (ДМЭ) и полимеры. Производство метанола из CO2, например, позволяет не только сократить выбросы парниковых газов, но и создать востребованный продукт, который может использоваться в качестве топлива, растворителя и сырья для производства других химических продуктов. Процесс производства метанола из CO2 основан на реакции CO2 с водородом, которая протекает в присутствии катализатора. Водород, необходимый для этой реакции, может быть получен из возобновляемых источников, таких как электролиз воды с использованием солнечной или ветровой энергии, что делает процесс производства метанола из CO2 экологически устойчивым. Компания Carbon Recycling International (CRI) является одним из лидеров в области производства метанола из CO2 и построила несколько промышленных установок в Европе и Северной Америке, демонстрируя коммерческую жизнеспособность этой технологии. Важно подчеркнуть, что производство химических продуктов из CO2 требует значительных инвестиций в научные исследования и разработки, а также создания эффективной инфраструктуры для транспортировки и хранения CO2.</w:t>
        <w:br/>
        <w:br/>
        <w:t>Однако, потенциал использования CO2 не ограничивается производством химических продуктов. CO2 может также использоваться в качестве рабочего тела в системах кондиционирования и охлаждения, а также в качестве добавки в строительные материалы для повышения их прочности и долговечности. Например, компания Solidia Technologies разработала технологию производства цемента с использованием CO2, которая позволяет не только сократить выбросы CO2 в атмосферу, но и создать более прочный и экологически чистый строительный материал. Эта технология заключается в закачивании CO2 в бетонную смесь, что приводит к образованию карбоната кальция, который является прочным и долговечным материалом. Использование CO2 в строительных материалах позволяет не только сократить выбросы парниковых газов, но и создать более устойчивую инфраструктуру. Кроме того, CO2 может использоваться в качестве питательного вещества для микроводорослей, которые могут быть использованы для производства биотоплива, кормов для животных и других ценных продуктов. Использование микроводорослей для утилизации CO2 является экологически чистым и устойчивым способом сокращения выбросов парниковых газов и создания новых источников дохода. Важно подчеркнуть, что успешная реализация технологий CCS/CCU требует тесного сотрудничества между промышленными предприятиями, научными организациями и государственными органами, а также создания благоприятных экономических и регуляторных условий.</w:t>
        <w:br/>
        <w:br/>
        <w:br/>
        <w:t>Нефтеперерабатывающие заводы, наряду с производством топлива и нефтехимической продукции, генерируют значительные объемы отходов, среди которых особое место занимают пластиковые отходы, образующиеся при упаковке продукции, обслуживании персонала и административной деятельности. Традиционные методы утилизации пластиковых отходов, такие как захоронение на полигонах или сжигание, оказывают негативное воздействие на окружающую среду, загрязняя почву, воду и атмосферу. В условиях растущего экологического сознания и ужесточения экологических норм нефтеперерабатывающие заводы должны искать инновационные способы управления отходами, которые бы позволяли не только снизить негативное воздействие на окружающую среду, но и извлекать экономическую выгоду. Одним из перспективных направлений является переработка пластиковых отходов в пиролизное масло, которое может быть использовано в качестве сырья для дальнейшей переработки на нефтеперерабатывающем заводе.</w:t>
        <w:br/>
        <w:br/>
        <w:t>Технология пиролиза представляет собой термическое разложение органических материалов в бескислородной среде. В результате пиролиза пластиковых отходов образуется смесь жидких углеводородов, известных как пиролизное масло, а также газообразные продукты и твердый остаток. Пиролизное масло имеет характеристики, близкие к нефти, и может быть использовано в качестве сырья для производства топлива, нефтехимической продукции и других ценных продуктов. Применение технологии пиролиза для переработки пластиковых отходов на территории нефтеперерабатывающего завода позволяет создать замкнутый цикл переработки отходов, снизить зависимость от внешних источников сырья и сократить затраты на утилизацию отходов. Кроме того, использование пиролизного масла в качестве сырья позволяет снизить выбросы парниковых газов, поскольку пиролизное масло является возобновляемым источником углеводородов.</w:t>
        <w:br/>
        <w:br/>
        <w:t>Несколько компаний уже успешно внедрили технологию пиролиза для переработки пластиковых отходов на нефтеперерабатывающих заводах. Например, компания Agilyx, совместно с BASF, построила пилотную установку для переработки смешанных пластиковых отходов в пиролизное масло, которое используется в качестве сырья для производства новых полимеров. Компания Plastic Energy, в партнерстве с нефтегазовой компанией TotalEnergies, построила пилотную установку для переработки пластиковых отходов в пиролизное масло, которое используется для производства топлива и нефтехимической продукции. Эти примеры демонстрируют коммерческую жизнеспособность технологии пиролиза и ее потенциал для решения проблемы пластиковых отходов на нефтеперерабатывающих заводах. Важно подчеркнуть, что эффективность технологии пиролиза зависит от состава пластиковых отходов и параметров процесса, поэтому необходимо проводить предварительную сортировку и подготовку отходов, а также оптимизировать параметры процесса для достижения максимального выхода пиролизного масла и его качества.</w:t>
        <w:br/>
        <w:br/>
        <w:t>Внедрение технологии пиролиза на нефтеперерабатывающем заводе требует значительных инвестиций в оборудование и инфраструктуру, а также проведения научных исследований и разработок для оптимизации процесса и повышения его эффективности. Однако, экономические выгоды от внедрения технологии пиролиза могут быть значительными, включая снижение затрат на утилизацию отходов, получение дополнительного сырья и снижение выбросов парниковых газов. Кроме того, внедрение технологии пиролиза может улучшить имидж нефтеперерабатывающего завода и повысить его социальную ответственность. Важно подчеркнуть, что успешное внедрение технологии пиролиза требует тесного сотрудничества между нефтеперерабатывающим заводом, научными организациями и государственными органами, а также создания благоприятных экономических и регуляторных условий. Только при таком подходе можно успешно решить проблему пластиковых отходов и обеспечить устойчивое развитие нефтеперерабатывающей промышленности.</w:t>
        <w:br/>
        <w:br/>
        <w:br/>
        <w:t>Современные нефтеперерабатывающие заводы, несмотря на постоянное внедрение передовых технологий, продолжают оставаться источником выбросов в атмосферу, оказывающих негативное воздействие на окружающую среду и здоровье человека. Среди загрязняющих веществ, образующихся в процессе переработки нефти, особое место занимают оксиды азота (NOx), являющиеся предшественниками смога, кислотных дождей и других экологических проблем. Традиционные методы контроля выбросов NOx, такие как снижение температуры горения или использование водяного пара, часто оказываются недостаточно эффективными или сопряжены со значительными экономическими затратами. В связи с этим, все больше нефтеперерабатывающих заводов обращают внимание на современные системы очистки отходящих газов, такие как селективные каталитические нейтрализаторы (SCR), позволяющие значительно снизить выбросы NOx с минимальными затратами.</w:t>
        <w:br/>
        <w:br/>
        <w:t>Селективные каталитические нейтрализаторы (SCR) представляют собой установку, в которой оксиды азота в отходящих газах реагируют с аммиаком (NH3) в присутствии катализатора, образуя азот (N2) и воду (H2O). Данная реакция протекает при относительно невысоких температурах (от 200 до 400 °C), что позволяет снизить энергозатраты и избежать образования побочных продуктов. Катализаторы, используемые в SCR установках, обычно изготавливаются из оксидов ванадия, титана и вольфрама, обладающих высокой активностью и селективностью по отношению к NOx. Эффективность SCR установок может достигать 90-99%, что позволяет нефтеперерабатывающим заводам значительно снизить выбросы NOx и соответствовать самым строгим экологическим нормам. Важно отметить, что для работы SCR установки требуется постоянная подача аммиака, что требует организации безопасного хранения и транспортировки данного вещества.</w:t>
        <w:br/>
        <w:br/>
        <w:t>Внедрение SCR установок на нефтеперерабатывающих заводах позволяет не только снизить выбросы NOx, но и получить экономические выгоды. За счет снижения выбросов загрязняющих веществ нефтеперерабатывающий завод может избежать штрафов и санкций со стороны регулирующих органов, а также улучшить свой имидж и репутацию. Кроме того, снижение выбросов NOx способствует улучшению качества воздуха в прилегающих к заводу населенных пунктах, что положительно влияет на здоровье населения. Многие нефтеперерабатывающие заводы уже успешно внедрили SCR установки в свою технологическую цепочку. Например, нефтеперерабатывающий завод Shell в Порт-Артуре, штат Техас, установил SCR систему, которая позволила снизить выбросы NOx на 85%. Компания ExxonMobil также внедрила SCR технологии на своих нефтеперерабатывающих заводах в США и Европе, что позволило ей значительно снизить негативное воздействие на окружающую среду.</w:t>
        <w:br/>
        <w:br/>
        <w:t>Для обеспечения эффективной работы SCR установки необходимо проводить регулярный мониторинг и техническое обслуживание. Важно контролировать концентрацию аммиака, температуру отходящих газов, давление в системе и другие параметры, которые могут влиять на эффективность очистки. Необходимо также проводить периодическую проверку состояния катализатора и заменять его при необходимости. Кроме того, необходимо обеспечивать надежную работу системы подачи аммиака и системы контроля выбросов. Только при соблюдении всех этих требований можно обеспечить стабильную и эффективную работу SCR установки и добиться значительного снижения выбросов NOx. В заключение, внедрение SCR установок на нефтеперерабатывающих заводах является одним из наиболее эффективных способов снижения выбросов NOx и улучшения экологической ситуации в прилегающих к заводу районах. Эта технология позволяет не только соответствовать строгим экологическим нормам, но и получить экономические выгоды и улучшить имидж нефтеперерабатывающего завода.</w:t>
        <w:br/>
        <w:br/>
        <w:br/>
        <w:t>**VI. Развитие Кадрового Потенциала и Образования**</w:t>
        <w:br/>
        <w:br/>
        <w:t>Современные нефтеперерабатывающие заводы – это сложные технологические комплексы, требующие высококвалифицированного персонала на всех уровнях, от операторов и инженеров до руководящего состава. Успешное внедрение инновационных технологий, таких как селективные каталитические нейтрализаторы, и поддержание высокого уровня безопасности и экологической ответственности напрямую зависят от профессиональной компетенции людей, работающих на предприятии. Недостаток квалифицированных специалистов может приводить к ошибкам в технологических процессах, авариям, снижению эффективности производства и, как следствие, к негативному влиянию на окружающую среду и экономические показатели предприятия. Поэтому инвестиции в развитие кадрового потенциала и образование становятся приоритетной задачей для любой современной нефтеперерабатывающей компании.</w:t>
        <w:br/>
        <w:br/>
        <w:t>Одной из ключевых составляющих эффективной системы подготовки кадров является тесное сотрудничество с профильными учебными заведениями – университетами, техническими колледжами и профессиональными училищами. Такое сотрудничество может выражаться в различных формах, начиная от разработки совместных учебных программ и проведения практических занятий на производственных площадках, и заканчивая организацией стажировок для студентов и целевым обучением. Важно, чтобы учебные программы были ориентированы на потребности отрасли и соответствовали современным требованиям технологического прогресса. Например, компания Chevron проводит программы целевого обучения, финансируя обучение студентов по специальностям, востребованным на ее предприятиях, и гарантируя им трудоустройство после окончания учебы. Подобные инициативы позволяют компании обеспечить себя квалифицированными кадрами на долгосрочную перспективу.</w:t>
        <w:br/>
        <w:br/>
        <w:t>Помимо базового образования, особое внимание следует уделять повышению квалификации и переподготовке уже работающих сотрудников. Быстрый темп развития технологий требует постоянного обновления знаний и навыков, чтобы персонал мог эффективно работать с новым оборудованием и осваивать новые технологические процессы. Эффективным инструментом повышения квалификации являются внутренние учебные центры, где сотрудники могут проходить курсы обучения по различным направлениям, от безопасности труда и охраны окружающей среды до современных методов управления производством и анализа данных. Компания TotalEnergies активно использует корпоративные учебные платформы, предоставляющие доступ к большому количеству онлайн-курсов и обучающих материалов, позволяя сотрудникам получать знания в удобное для них время и в любом месте.</w:t>
        <w:br/>
        <w:br/>
        <w:t>Кроме того, важным аспектом развития кадрового потенциала является создание системы мотивации и стимулирования профессионального роста. Необходимо создать условия, в которых сотрудники будут заинтересованы в постоянном обучении и совершенствовании своих профессиональных навыков. Это может быть достигнуто путем внедрения системы премирования за повышение квалификации, предоставления возможности участия в международных конференциях и семинарах, а также путем создания программ наставничества, в рамках которых опытные сотрудники передают свои знания и навыки молодым специалистам. Компания ExxonMobil активно поддерживает программы профессионального развития своих сотрудников, предоставляя им возможности для карьерного роста и повышения квалификации.</w:t>
        <w:br/>
        <w:br/>
        <w:t>Нельзя также забывать о важности развития soft skills – коммуникативных навыков, умения работать в команде, критического мышления и решения проблем. Эти навыки необходимы для эффективной работы в любых условиях и на любых должностях. Компании могут организовывать тренинги и семинары по развитию soft skills, а также создавать условия для командной работы и обмена опытом между сотрудниками. Компания BP активно использует инструменты коучинга и менторинга для развития soft skills у своих сотрудников, что позволяет им эффективно решать сложные задачи и достигать высоких результатов. В заключение, развитие кадрового потенциала и образование являются ключевыми факторами успеха для любой современной нефтеперерабатывающей компании, и инвестиции в эту область являются необходимым условием для обеспечения устойчивого развития и конкурентоспособности в долгосрочной перспективе.</w:t>
        <w:br/>
        <w:br/>
        <w:br/>
        <w:t>Для обеспечения устойчивого развития нефтеперерабатывающей промышленности и успешного внедрения инновационных технологий первостепенное значение имеет разработка специализированных учебных программ в тесном сотрудничестве с университетами и техническими колледжами.  Существующая система образования, как правило, дает фундаментальные знания, однако часто недостаточно адаптирована к специфическим потребностям современного нефтеперерабатывающего производства, где требуются узкоспециализированные навыки в области автоматизации процессов, анализа больших данных, экологического контроля и безопасности. Создание программ, разработанных совместно с предприятиями отрасли, позволит максимально соответствовать реальным требованиям рынка труда и обеспечит выпуск специалистов, готовых к немедленной и эффективной работе на производстве.</w:t>
        <w:br/>
        <w:br/>
        <w:t>Такой подход к образованию предполагает не просто адаптацию существующих учебных планов, но и разработку совершенно новых дисциплин, ориентированных на передовые технологии и практики. Важно, чтобы учебные программы включали в себя не только теоретические знания, но и значительную практическую составляющую – стажировки на предприятиях, участие в реальных производственных проектах, работу с современным оборудованием и программным обеспечением. Например, немецкая компания BASF совместно с рядом университетов разработала программу обучения для инженеров-технологов, включающую в себя месячную стажировку на одном из производственных комплексов компании, где студенты участвуют в решении реальных производственных задач под руководством опытных специалистов. Такой подход позволяет студентам получить практический опыт и развить навыки, необходимые для успешной карьеры в отрасли.</w:t>
        <w:br/>
        <w:br/>
        <w:t>Ключевым элементом успешной реализации данной инициативы является активное участие представителей нефтеперерабатывающих предприятий в разработке учебных планов и проведении практических занятий.  Опытные инженеры и технологи могут делиться своими знаниями и опытом со студентами, а также помогать им освоить современные методы и инструменты.  Кроме того, предприятия могут предоставлять доступ к своим лабораториям и производственным площадкам для проведения практических занятий и стажировок, что позволит студентам получить ценный практический опыт и ознакомиться с реальными условиями работы.  Компания Shell активно сотрудничает с рядом университетов, предоставляя доступ к своим исследовательским центрам и лабораториям для проведения совместных научных исследований и практических занятий.</w:t>
        <w:br/>
        <w:br/>
        <w:t>Важно также учитывать, что образовательные программы должны быть гибкими и адаптироваться к быстро меняющимся технологическим трендам.  Необходимо регулярно обновлять учебные планы, чтобы они соответствовали последним достижениям науки и техники.  Для этого можно использовать различные инструменты, такие как онлайн-курсы, вебинары, виртуальные лаборатории и симуляторы.  Кроме того, необходимо развивать систему непрерывного образования, чтобы обеспечить возможность повышения квалификации и переподготовки специалистов на протяжении всей их карьеры.  Компания TotalEnergies активно использует онлайн-платформы для обучения своих сотрудников новым технологиям и методам работы, что позволяет им постоянно повышать свою квалификацию и оставаться конкурентоспособными на рынке труда.</w:t>
        <w:br/>
        <w:br/>
        <w:t>Наконец, необходимо создать систему оценки качества образовательных программ и мониторинга результатов обучения.  Это позволит выявить слабые места и внести необходимые коррективы в учебные планы.  Необходимо также проводить регулярные опросы работодателей, чтобы узнать их мнение о качестве подготовки специалистов и выявить потребности рынка труда.  Создание эффективной системы образования, ориентированной на потребности нефтеперерабатывающей промышленности, является ключевым фактором обеспечения ее устойчивого развития и конкурентоспособности в долгосрочной перспективе.  Инвестиции в образование являются инвестициями в будущее.</w:t>
        <w:br/>
        <w:br/>
        <w:br/>
        <w:t>Обеспечение непрерывного профессионального развития персонала является одним из ключевых факторов поддержания конкурентоспособности нефтеперерабатывающей промышленности в эпоху стремительных технологических изменений и цифровизации. Регулярные тренинги и семинары, направленные на повышение квалификации сотрудников, позволяют им осваивать новые навыки, расширять профессиональный кругозор и эффективно использовать передовые технологии в своей работе, что в конечном итоге способствует повышению производительности, снижению затрат и улучшению качества продукции. Пренебрежение непрерывным обучением персонала чревато отставанием от конкурентов, снижением эффективности работы и потере квалифицированных кадров, что может привести к серьезным экономическим последствиям.</w:t>
        <w:br/>
        <w:br/>
        <w:t>Внедрение системы регулярного повышения квалификации должно основываться на тщательном анализе потребностей предприятия и определении ключевых направлений обучения, соответствующих стратегическим целям развития. Необходимо учитывать как технологические изменения, связанные с внедрением новых процессов и оборудования, так и изменения в нормативно-правовой базе, требующие постоянного обновления знаний в области охраны труда, промышленной безопасности и экологического контроля. Обучение должно быть не только теоретическим, но и практическим, с использованием современных методов обучения, таких как моделирование, симуляция, интерактивные тренинги и дистанционное обучение. Важно также, чтобы обучение было персонализированным, с учетом индивидуальных потребностей и уровня подготовки каждого сотрудника.</w:t>
        <w:br/>
        <w:br/>
        <w:t>Многие передовые нефтеперерабатывающие компании уже активно используют современные методы обучения для повышения квалификации своих сотрудников, добиваясь значительных результатов. Например, компания ExxonMobil разработала комплексную программу обучения для своих инженеров и операторов, включающую в себя как теоретические курсы, так и практические занятия в симуляционных центрах, где они могут отрабатывать навыки управления технологическими процессами в различных аварийных ситуациях. Компания Shell активно использует дистанционное обучение для повышения квалификации своих сотрудников, расположенных в разных странах мира, что позволяет значительно снизить затраты на обучение и обеспечить доступ к образованию для всех сотрудников. Кроме того, компания BP разработала программу менторства, в рамках которой опытные специалисты передают свои знания и навыки молодым специалистам, помогая им быстрее адаптироваться к работе и развить свои профессиональные навыки.</w:t>
        <w:br/>
        <w:br/>
        <w:t>Эффективность программы повышения квалификации необходимо регулярно оценивать с помощью различных методов, таких как тестирование, анкетирование, оценка производительности и анализ обратной связи от сотрудников. Результаты оценки должны использоваться для внесения корректировок в программу обучения и повышения ее эффективности. Важно также, чтобы программа обучения была интегрирована с системой мотивации и вознаграждения сотрудников, чтобы стимулировать их к непрерывному обучению и профессиональному развитию. Предоставление сотрудникам возможности посещать тренинги и семинары, получать сертификаты и повышать свою квалификацию способствует повышению их мотивации, лояльности и удовлетворенности работой.</w:t>
        <w:br/>
        <w:br/>
        <w:t>Наконец, важно помнить, что обучение – это непрерывный процесс, требующий постоянных инвестиций и усилий. Необходимо создать в компании культуру обучения, в которой сотрудники постоянно стремятся к новым знаниям и навыкам, обмениваются опытом и помогают друг другу в профессиональном развитии. Организация внутренних семинаров, конференций и мастер-классов, создание библиотек и баз знаний, поддержка участия сотрудников в профессиональных мероприятиях и конференциях – все это способствует созданию благоприятной среды для обучения и профессионального развития. Только постоянное инвестирование в обучение и развитие персонала позволит нефтеперерабатывающей промышленности оставаться конкурентоспособной и успешно развиваться в долгосрочной перспективе.</w:t>
        <w:br/>
        <w:br/>
        <w:br/>
        <w:t>Международное сотрудничество играет все более важную роль в развитии нефтеперерабатывающей промышленности, выступая катализатором инноваций, обмена передовыми практиками и повышения конкурентоспособности предприятий на глобальном рынке. В эпоху стремительных технологических изменений и ужесточения экологических требований, ни одна компания не может позволить себе игнорировать опыт и знания, накопленные за рубежом. Сотрудничество с ведущими международными компаниями и исследовательскими институтами позволяет предприятиям получить доступ к новейшим технологиям, оптимизировать производственные процессы, снизить затраты и повысить качество продукции. Обмен опытом позволяет избежать повторения ошибок, быстрее внедрять инновации и адаптироваться к изменяющимся условиям рынка.</w:t>
        <w:br/>
        <w:br/>
        <w:t>Ключевым аспектом международного сотрудничества является проведение совместных исследовательских проектов, направленных на разработку новых технологий переработки нефти, повышение энергоэффективности и снижение выбросов загрязняющих веществ. Такие проекты позволяют объединить ресурсы, знания и опыт различных компаний и исследовательских институтов, что значительно ускоряет процесс разработки и внедрения инноваций. Например, совместный проект компании TotalEnergies и Саудовской Арамко по разработке новых катализаторов для переработки нефти позволил значительно повысить выход светлых нефтепродуктов и снизить выбросы серы.  Подобные партнерства позволяют распределить риски и затраты, что особенно важно для крупных и дорогостоящих проектов.</w:t>
        <w:br/>
        <w:br/>
        <w:t xml:space="preserve">Важным инструментом международного сотрудничества является обмен специалистами и организация стажировок для сотрудников предприятий.  Такой обмен позволяет сотрудникам получить новый опыт, ознакомиться с передовыми практиками и технологиями, применяемыми за рубежом, а также установить профессиональные контакты с коллегами из других стран.  Компания Sinopec активно реализует программы обмена специалистами с такими компаниями, как ExxonMobil и Shell, что позволяет ее сотрудникам получать ценный опыт и повышать свою квалификацию. Организация совместных семинаров, конференций и тренингов также способствует обмену опытом и знаниями между специалистами из разных стран. </w:t>
        <w:br/>
        <w:br/>
        <w:t>Помимо технологического обмена, международное сотрудничество предполагает взаимодействие в области стандартизации и сертификации.  Принятие единых стандартов качества и безопасности позволяет предприятиям упростить торговлю, снизить риски и повысить доверие потребителей.  Участие в международных организациях, занимающихся разработкой стандартов, таких как ISO и API, позволяет предприятиям влиять на формирование требований к продукции и технологиям.  Сотрудничество в области экологической безопасности также является важным аспектом международного сотрудничества, поскольку позволяет предприятиям обмениваться опытом и знаниями в области снижения выбросов, утилизации отходов и защиты окружающей среды.</w:t>
        <w:br/>
        <w:br/>
        <w:t>В заключение, международное сотрудничество является необходимым условием для успешного развития нефтеперерабатывающей промышленности в современном мире.  Обмен опытом и знаниями с ведущими международными компаниями и исследовательскими институтами позволяет предприятиям повысить свою конкурентоспособность, внедрить инновационные технологии и внести вклад в устойчивое развитие отрасли.  Активное участие в международных организациях и программах, а также создание совместных проектов и партнерств, являются ключевыми факторами успеха в этой области.</w:t>
        <w:br/>
        <w:br/>
        <w:br/>
        <w:t>Будущее нефтепереработки представляется сложным переплетением возможностей и вызовов, обусловленных глобальными тенденциями в энергетике, экологическими требованиями и технологическим прогрессом.  Несмотря на растущий интерес к возобновляемым источникам энергии, спрос на нефтепродукты, особенно в транспортном и нефтехимическом секторах, останется значительным в ближайшие десятилетия, особенно в развивающихся странах с быстро растущим средним классом.  Это означает, что нефтеперерабатывающие заводы не исчезнут в ближайшее время, но им придется адаптироваться к меняющимся условиям рынка и новым требованиям к продукции и технологиям, чтобы оставаться конкурентоспособными и прибыльными.  Одним из ключевых направлений адаптации является повышение гибкости производства, позволяющее оперативно переключаться между различными видами продукции в зависимости от рыночного спроса и цен, и, как следствие, максимизировать рентабельность инвестиций, а также минимизировать риски, связанные с изменением конъюнктуры рынка.  Крайне важным фактором будет способность перерабатывать более тяжелые и низкокачественные сорта нефти, что позволит снизить зависимость от легкой и дорогой нефти, а также расширить возможности для использования альтернативных источников сырья, таких как бионефть и синтетическое топливо.</w:t>
        <w:br/>
        <w:br/>
        <w:t>Одним из наиболее перспективных направлений развития нефтепереработки является углубление интеграции с нефтехимической промышленностью, то есть создание комплексов, на которых нефтеперерабатывающие и нефтехимические установки работают в тесном взаимодействии, обмениваясь сырьем и энергией.  Такая интеграция позволяет существенно повысить эффективность использования сырья, снизить затраты на производство и создать дополнительную ценность для потребителей.  Например, компания SABIC в Саудовской Аравии активно реализует проекты по строительству интегрированных нефтеперерабатывающих и нефтехимических комплексов, которые позволят ей производить широкий спектр продуктов, от топлива и смазочных материалов до полимеров и химикатов.  Более того, растущий спрос на высококачественные полимеры и другие нефтехимические продукты, используемые в автомобильной промышленности, строительстве, медицине и других отраслях, создает дополнительные возможности для развития нефтехимического сектора и повышения прибыльности нефтеперерабатывающих предприятий.  Инвестиции в разработку новых катализаторов и технологий, позволяющих производить полимеры с улучшенными характеристиками и уникальными свойствами, станут ключевым фактором успеха в этой области.</w:t>
        <w:br/>
        <w:br/>
        <w:t>В то же время, нефтеперерабатывающая промышленность сталкивается с серьезными экологическими вызовами, связанными с выбросами парниковых газов, загрязнением воздуха и воды, и необходимостью снижения углеродного следа.  Ужесточение экологических требований со стороны правительств и общественных организаций, а также растущее осознание необходимости борьбы с изменением климата, вынуждают нефтеперерабатывающие предприятия инвестировать в новые технологии и решения, направленные на снижение выбросов и повышение экологической безопасности.  Одним из наиболее перспективных направлений является улавливание и хранение углекислого газа (CCS), которое позволяет улавливать CO2 из промышленных выбросов и закачивать его в подземные хранилища, предотвращая его попадание в атмосферу.  Компании Equinor и TotalEnergies активно реализуют проекты по CCS в Европе, демонстрируя возможность снижения выбросов CO2 от нефтеперерабатывающих предприятий.  Кроме того, все больше внимания уделяется использованию возобновляемых источников энергии для обеспечения нефтеперерабатывающих заводов электроэнергией и теплом, а также разработке альтернативных видов топлива, таких как водород и биотопливо.</w:t>
        <w:br/>
        <w:br/>
        <w:t>Несмотря на все вызовы, будущее нефтепереработки представляется достаточно оптимистичным, особенно для тех предприятий, которые смогут быстро адаптироваться к меняющимся условиям рынка и внедрять инновационные технологии.  Разработка новых катализаторов, оптимизация технологических процессов, углубление интеграции с нефтехимической промышленностью, использование возобновляемых источников энергии и внедрение технологий улавливания и хранения углекислого газа - все это позволит нефтеперерабатывающим предприятиям снизить затраты, повысить эффективность, улучшить экологическую безопасность и сохранить конкурентоспособность в долгосрочной перспективе.  Крайне важным фактором успеха станет сотрудничество между предприятиями, научными организациями и правительственными структурами, направленное на разработку и внедрение новых технологий и решений.  В конечном итоге, нефтеперерабатывающая промышленность продолжит играть важную роль в обеспечении энергетической безопасности и удовлетворении потребностей экономики, но ее будущее будет определяться способностью адаптироваться к меняющимся условиям и внедрять инновационные технологии.</w:t>
        <w:br/>
        <w:br/>
        <w:br/>
        <w:t>В то время как наземный транспорт постепенно переходит на электротягу, спрос на авиа- и морские перевозки, вероятно, сохранится на протяжении десятилетий, а значит, потребность в соответствующих видах топлива останется высокой, однако с принципиально новыми требованиями к их экологичности.  Это открывает перспективные рынки для нефтеперерабатывающих предприятий, способных адаптироваться к новым стандартам и производить авиакеросин и судовое топливо, отвечающие самым строгим экологическим нормам, нацеленным на сокращение выбросов парниковых газов и снижения загрязнения воздуха и водных ресурсов.  В частности, Международная морская организация (IMO) ужесточила требования к содержанию серы в судовом топливе, что стимулирует спрос на более чистое топливо с низким содержанием серы или на альтернативные виды топлива, такие как сжиженный природный газ (СПГ) или аммиак.  Аналогичным образом, авиационная отрасль активно ищет способы снизить выбросы CO2, что ведет к разработке и внедрению устойчивого авиационного топлива (SAF), производимого из возобновляемых источников, таких как отработанные масла, водоросли или биомасса.</w:t>
        <w:br/>
        <w:br/>
        <w:t>Производство SAF и низкосернистого судового топлива требует значительных инвестиций в модернизацию существующих нефтеперерабатывающих мощностей или строительство новых установок, способных перерабатывать возобновляемое сырье и производить высококачественные продукты, отвечающие строгим спецификациям.  При этом нефтеперерабатывающие предприятия, обладающие гибкостью производственных мощностей и возможностью переработки различных видов сырья, имеют преимущество, так как могут быстро адаптироваться к меняющимся требованиям рынка и производить продукты, пользующиеся наибольшим спросом.  Например, компания Neste в Финляндии активно инвестирует в производство SAF и возобновляемого дизельного топлива, используя различные виды возобновляемого сырья, включая отработанные масла и жиры, а также отходы и побочные продукты производства.  Компания стала одним из ведущих производителей SAF в мире и поставляет свою продукцию авиакомпаниям и другим потребителям в Европе и Северной Америке, демонстрируя коммерческую жизнеспособность возобновляемых видов топлива.</w:t>
        <w:br/>
        <w:br/>
        <w:t>Важно отметить, что расширение производства SAF и низкосернистого судового топлива не только открывает новые рынки для нефтеперерабатывающих предприятий, но и способствует снижению выбросов парниковых газов и улучшению экологической обстановки в мире.  SAF, производимое из возобновляемых источников, может снизить выбросы CO2 на жизненном цикле до 80% по сравнению с традиционным авиакеросином, что вносит значительный вклад в борьбу с изменением климата.  Низкосернистое судовое топливо способствует улучшению качества воздуха в прибрежных районах и портах, снижая негативное воздействие на здоровье людей и окружающую среду.  Таким образом, инвестиции в производство экологически чистого топлива не только являются экономически выгодными, но и способствуют достижению целей устойчивого развития и созданию более здорового будущего для всех.</w:t>
        <w:br/>
        <w:br/>
        <w:t>При этом, для успешного развития производства SAF и низкосернистого судового топлива необходимо обеспечить наличие надежных и устойчивых поставок возобновляемого сырья, а также создать благоприятные условия для инвестиций и инноваций.  Государственная поддержка, включая налоговые льготы, субсидии и гарантии, может сыграть важную роль в стимулировании развития отрасли и создании новых рабочих мест.  Кроме того, необходимо развивать инфраструктуру для транспортировки и хранения возобновляемого сырья и готовой продукции, а также обеспечить соответствие продукции всем необходимым стандартам и требованиям.  В конечном итоге, успешное развитие производства экологически чистого топлива требует совместных усилий правительств, предприятий и научных организаций, направленных на создание устойчивой и инновационной отрасли, способствующей достижению целей устойчивого развития и созданию более здорового будущего для всех.</w:t>
        <w:br/>
        <w:br/>
        <w:br/>
        <w:t>В эпоху растущей экономической взаимозависимости и стремления к оптимизации ресурсов, нефтеперерабатывающие предприятия все чаще обращаются к стратегии интеграции с нефтехимическими производствами, формируя комплексные, взаимосвязанные системы, способные максимизировать добавленную стоимость и повысить устойчивость бизнеса.  Эта тенденция обусловлена не только экономическими выгодами, но и стремлением к более эффективному использованию углеводородного сырья, сокращению отходов и снижению негативного воздействия на окружающую среду, что особенно актуально в условиях ужесточения экологических норм и растущего общественного запроса на устойчивое развитие.  Интегрированные нефтехимические комплексы позволяют использовать широкий спектр сырьевых потоков, включая продукты первичной переработки нефти, такие как нафта, газойль и остаточное масло, для производства широкого ассортимента химической продукции, включая полимеры, пластмассы, синтетические волокна, растворители, моющие средства и другие востребованные рынком продукты, тем самым диверсифицируя производственные мощности и снижая зависимость от колебаний цен на нефтепродукты.  Такой подход позволяет нефтеперерабатывающим предприятиям не только расширить свою продуктовую линейку, но и занять более прочные позиции на рынках химической продукции, обеспечивая стабильный доход и устойчивый рост бизнеса, что особенно важно в условиях высокой конкуренции и нестабильной экономической ситуации.  Интеграция также позволяет оптимизировать логистические цепочки и снизить затраты на транспортировку сырья и готовой продукции, поскольку сырьевые потоки и продукты переработки могут передаваться между различными производствами внутри комплекса без необходимости использования внешнего транспорта, что значительно повышает эффективность и снижает углеродный след.</w:t>
        <w:br/>
        <w:br/>
        <w:t>Одним из ярких примеров успешной интеграции нефтепереработки и нефтехимии является комплекс SABIC в Джубайле, Саудовская Аравия, который включает в себя современные нефтеперерабатывающие установки и интегрированное нефтехимическое производство, позволяющее перерабатывать нефть и природный газ в широкий спектр химической продукции, включая полиэтилен, полипропилен, этиленгликоль и другие полимеры, востребованные на мировых рынках.  Комплекс SABIC является одним из крупнейших нефтехимических комплексов в мире и демонстрирует высокую эффективность и рентабельность благодаря тесной интеграции различных производственных процессов и оптимизации использования сырьевых ресурсов.  Другим примером является комплекс BASF в Людвигсхафене, Германия, который представляет собой интегрированную систему, объединяющую нефтепереработку, нефтехимию, производство специальных химикатов и другие производства, позволяющую эффективно использовать сырьевые ресурсы и минимизировать отходы.  Комплекс BASF является одним из самых современных и эффективных химических комплексов в мире и демонстрирует приверженность принципам устойчивого развития и инноваций, постоянно внедряя новые технологии и решения для повышения эффективности и снижения негативного воздействия на окружающую среду.  Эти примеры демонстрируют, что интеграция нефтепереработки и нефтехимии может быть успешной стратегией для повышения эффективности, рентабельности и устойчивости нефтеперерабатывающих предприятий, позволяя им адаптироваться к меняющимся условиям рынка и удовлетворять растущие потребности потребителей.</w:t>
        <w:br/>
        <w:br/>
        <w:t>Более того, интеграция нефтепереработки и нефтехимии способствует развитию инноваций и внедрению новых технологий, позволяющих производить более качественные и востребованные продукты.  Создание интегрированных комплексов стимулирует развитие научных исследований и разработок в области нефтехимии и материаловедения, позволяя создавать новые полимеры, пластмассы и другие материалы с улучшенными свойствами и характеристиками, которые могут быть использованы в различных отраслях промышленности, включая автомобильную, строительную, электротехническую и другие.  Такой подход способствует развитию экономики знаний и созданию высокотехнологичных рабочих мест, что способствует повышению конкурентоспособности и устойчивому развитию страны.  Интеграция также способствует развитию циркулярной экономики, позволяя использовать отходы нефтепереработки и нефтехимии в качестве сырья для производства новых продуктов, тем самым сокращая количество отходов и снижая негативное воздействие на окружающую среду.  Например, отходы полимеризации могут быть использованы для производства новых пластмасс или для производства энергии, тем самым снижая зависимость от ископаемого топлива и сокращая выбросы парниковых газов.  В конечном итоге, интеграция нефтепереработки и нефтехимии является стратегическим направлением развития нефтеперерабатывающей промышленности, позволяющим повысить эффективность, рентабельность, устойчивость и конкурентоспособность предприятий, а также внести вклад в создание более устойчивой и инновационной экономики.</w:t>
        <w:br/>
        <w:br/>
        <w:br/>
        <w:t>В условиях глобальной конкуренции и быстро меняющихся рыночных реалий, нефтеперерабатывающие предприятия все чаще сталкиваются с необходимостью постоянного совершенствования и адаптации, чтобы не только удержаться на плаву, но и занять лидирующие позиции на мировом рынке.  Простое воспроизводство традиционных методов и технологий уже недостаточно для обеспечения устойчивого развития и прибыльности бизнеса.  Внедрение инновационных решений, повышение энергоэффективности и снижение затрат становятся не просто желательными, а жизненно необходимыми условиями для обеспечения конкурентоспособности и долгосрочного успеха.  Без постоянного стремления к оптимизации и совершенствованию, нефтеперерабатывающее предприятие рискует быстро потерять свои позиции на рынке, уступая инициативу более динамичным и прогрессивным конкурентам.  Понимание этой необходимости является первым шагом к разработке и реализации эффективной стратегии развития.</w:t>
        <w:br/>
        <w:br/>
        <w:t>Одним из ключевых факторов, определяющих конкурентоспособность нефтеперерабатывающего предприятия, является внедрение передовых технологий.  Это может включать в себя автоматизацию производственных процессов, использование цифровых двойников для оптимизации работы оборудования, применение искусственного интеллекта для анализа данных и прогнозирования неисправностей, а также внедрение новых каталитических процессов для повышения выхода целевых продуктов и снижения энергозатрат.  Например, компания Shell активно инвестирует в разработку и внедрение инновационных катализаторов, которые позволяют перерабатывать более тяжелые и сернистые сорта нефти, снижая зависимость от дорогостоящей и труднодоступной легкой нефти.  Кроме того, компания активно использует цифровые технологии для оптимизации логистических цепочек, управления запасами и прогнозирования спроса, что позволяет снижать затраты и повышать эффективность бизнеса.  Внедрение таких инноваций требует значительных инвестиций, но они быстро окупаются за счет повышения производительности, снижения затрат и повышения качества продукции.</w:t>
        <w:br/>
        <w:br/>
        <w:t>Не менее важным фактором является повышение энергоэффективности.  Нефтепереработка – это энергоемкий процесс, и снижение энергозатрат может значительно снизить себестоимость продукции и повысить прибыльность бизнеса.  Для достижения этой цели необходимо внедрять энергосберегающие технологии, оптимизировать тепловые процессы, использовать вторичные энергетические ресурсы и повышать эффективность использования топлива.  Например, компания ExxonMobil активно внедряет технологии утилизации тепла отходящих газов, которые позволяют использовать тепло для производства электроэнергии или для предварительного нагрева сырья.  Кроме того, компания использует современные системы управления энергопотреблением, которые позволяют контролировать и оптимизировать энергопотребление на всех этапах производственного процесса.  Повышение энергоэффективности не только снижает затраты, но и способствует снижению негативного воздействия на окружающую среду, что является важным фактором в условиях растущих экологических требований.</w:t>
        <w:br/>
        <w:br/>
        <w:t>Наконец, снижение затрат является важным фактором для обеспечения конкурентоспособности.  Для достижения этой цели необходимо оптимизировать все аспекты производственного процесса, от закупок сырья до реализации готовой продукции.  Это может включать в себя оптимизацию логистических цепочек, снижение затрат на оплату труда, автоматизацию производственных процессов, повышение эффективности использования сырья и снижение отходов.  Например, компания Sinopec активно внедряет системы бережливого производства, которые позволяют выявлять и устранять потери на всех этапах производственного процесса.  Кроме того, компания использует современные системы управления запасами, которые позволяют оптимизировать уровень запасов сырья и готовой продукции, снижая затраты на хранение и транспортировку.  Снижение затрат не должно достигаться за счет снижения качества продукции или ухудшения условий труда, а должно достигаться за счет повышения эффективности и оптимизации всех аспектов производственного процесса.</w:t>
        <w:br/>
        <w:br/>
        <w:t>В заключение, конкурентоспособность нефтеперерабатывающего предприятия определяется совокупностью факторов, включая внедрение инновационных технологий, повышение энергоэффективности и снижение затрат.  Постоянное стремление к совершенствованию и оптимизации всех аспектов производственного процесса является жизненно необходимым условием для обеспечения устойчивого развития и долгосрочного успеха в условиях глобальной конкуренции.  Предприятия, которые игнорируют эти факторы, рискуют быстро потерять свои позиции на рынке и уступить инициативу более динамичным и прогрессивным конкурентам.</w:t>
        <w:br/>
        <w:br/>
        <w:br/>
        <w:t>## Интеграция Систем Управления Энергией с Искусственным Интеллектом для Создания Самооптимизирующихся Нефтеперерабатывающих Комплексов</w:t>
        <w:br/>
        <w:br/>
        <w:t>Нефтеперерабатывающие заводы традиционно рассматривались как сложные, капиталоемкие комплексы, где оптимизация процессов ограничивалась человеческим контролем и заранее заданными параметрами. Однако, в эпоху цифровой трансформации и возрастающих требований к энергоэффективности, становится очевидной необходимость перехода к принципиально новым моделям управления, основанным на интеграции систем управления энергией (EMS) с передовыми алгоритмами искусственного интеллекта (ИИ).  Представьте себе нефтеперерабатывающий завод, который не просто реагирует на изменения в производственных процессах, но и предвидит их, самостоятельно адаптируя параметры работы оборудования для достижения максимальной эффективности и минимизации энергопотребления.  Эта концепция самооптимизирующихся комплексов, управляемых ИИ, представляет собой следующий эволюционный шаг в развитии нефтеперерабатывающей промышленности и открывает огромный потенциал для снижения затрат, повышения производительности и уменьшения воздействия на окружающую среду. Реализация такой системы потребует не только значительных инвестиций в современные датчики, алгоритмы и вычислительные мощности, но и глубокой перестройки существующих подходов к управлению и обучению персонала.</w:t>
        <w:br/>
        <w:br/>
        <w:t>Ключевым элементом этой интеграции является сбор и анализ огромного массива данных, генерируемых каждым элементом нефтеперерабатывающего комплекса, начиная от насосов и компрессоров и заканчивая колоннами ректификации и теплообменниками.  В традиционных EMS данные собираются в основном для мониторинга и контроля, тогда как в интеллектуальных системах они используются для обучения алгоритмов машинного обучения и создания прогностических моделей.  Например, алгоритмы могут анализировать данные о температуре, давлении, расходе и составе сырья, чтобы предсказывать изменения в производительности оборудования и оптимизировать режимы работы для поддержания максимальной эффективности.  Кроме того, алгоритмы могут выявлять аномалии в работе оборудования, указывающие на потенциальные поломки или неисправности, что позволяет проводить профилактическое обслуживание и предотвращать дорогостоящие простои.  Компания Honeywell уже предлагает решения в этой области, включающие в себя системы предиктивного обслуживания, которые позволяют снизить время простоя оборудования на 15-20% и сократить затраты на обслуживание на 10-15%.  Особенно важна возможность моделирования сложных взаимосвязей между различными технологическими процессами, что позволяет оптимизировать работу всего комплекса в целом, а не отдельных его частей.</w:t>
        <w:br/>
        <w:br/>
        <w:t>Преимущества внедрения интеллектуальных EMS выходят далеко за рамки снижения энергопотребления и повышения производительности.  Такие системы могут значительно повысить надежность и безопасность работы нефтеперерабатывающего комплекса.  Алгоритмы ИИ могут анализировать данные о состоянии оборудования и выявлять потенциальные угрозы, такие как утечки, перегрев или коррозия, что позволяет оперативно принимать меры по их устранению.  Кроме того, системы ИИ могут автоматизировать выполнение рутинных операций, таких как контроль параметров процесса и регулирование работы оборудования, что позволяет снизить нагрузку на операторов и уменьшить вероятность ошибок.  Компания AspenTech предлагает решения, интегрирующие ИИ и машинное обучение в процессы оптимизации и управления производством, что позволяет повысить безопасность и эффективность работы нефтеперерабатывающих предприятий.  Важным аспектом является также возможность адаптации системы к изменяющимся условиям работы, таким как колебания цен на сырье, изменения спроса на продукцию и новые экологические требования.  Это требует постоянного обучения и совершенствования алгоритмов ИИ, а также создания гибкой и масштабируемой инфраструктуры для обработки и анализа данных.</w:t>
        <w:br/>
        <w:br/>
        <w:t>Однако, внедрение интеллектуальных EMS не лишено сложностей.  Одним из основных препятствий является необходимость в больших объемах качественных данных.  Алгоритмы ИИ нуждаются в исторических данных о работе оборудования, данных о составе сырья и данных о производительности для обучения и создания точных прогностических моделей.  Кроме того, необходимо обеспечить надежность и безопасность передачи данных, а также защиту от киберугроз.  Другим препятствием является необходимость в квалифицированных специалистах, способных разрабатывать, внедрять и обслуживать сложные интеллектуальные системы.  Это требует инвестиций в обучение и повышение квалификации персонала, а также привлечения экспертов в области ИИ и машинного обучения.  Тем не менее, несмотря на эти сложности, перспективы, открываемые интеграцией систем управления энергией с искусственным интеллектом, представляются весьма многообещающими.  В ближайшем будущем мы можем ожидать появления самооптимизирующихся нефтеперерабатывающих комплексов, которые будут работать более эффективно, надежно и безопасно, снижая затраты и уменьшая воздействие на окружающую среду.  Это станет ключевым фактором конкурентоспособности в условиях глобальной экономики и растущих экологических требований.</w:t>
        <w:br/>
      </w:r>
    </w:p>
    <w:p>
      <w:r>
        <w:br w:type="page"/>
      </w:r>
    </w:p>
    <w:p>
      <w:pPr>
        <w:pStyle w:val="Heading1"/>
      </w:pPr>
      <w:r>
        <w:t>Глава 15: Перспективы развития систем управления в нефтепереработке.</w:t>
      </w:r>
    </w:p>
    <w:p>
      <w:r>
        <w:t>## Список Идей для Главы: "Будущее Нефтепереработки: Инновации и Перспективы"</w:t>
        <w:br/>
        <w:br/>
        <w:t>**Идея: Разработка и внедрение модульных, гибких нефтеперерабатывающих установок, способных быстро адаптироваться к меняющимся видам сырья и рыночным условиям.**</w:t>
        <w:br/>
        <w:br/>
        <w:t>В эпоху стремительных технологических изменений и нестабильности мировых рынков, традиционные, масштабные нефтеперерабатывающие комплексы, рассчитанные на переработку определенного типа сырья и выпуск фиксированного ассортимента продукции, становятся все менее конкурентоспособными. Будущее нефтепереработки видится в создании модульных, гибких установок, способных быстро перестраиваться и адаптироваться к меняющимся видам сырья – от традиционной нефти до сланцевой, биомассы и переработанных пластиков – а также к изменяющимся требованиям рынка и потребительским предпочтениям. Представьте себе нефтеперерабатывающий завод, который может в течение нескольких дней или даже часов переключиться с производства бензина на производство авиационного топлива, полимеров или специализированных химических продуктов, в зависимости от текущей ситуации на рынке и потребностей клиентов.  Такая гибкость потребует совершенно нового подхода к проектированию, строительству и эксплуатации нефтеперерабатывающих установок, основанного на использовании модульных технологий, стандартизированных компонентов и цифровых двойников.  Это не просто вопрос повышения эффективности, это вопрос выживания в условиях быстро меняющегося мира.</w:t>
        <w:br/>
        <w:br/>
        <w:t>Ключевым элементом модульных нефтеперерабатывающих установок является использование стандартизированных, взаимозаменяемых блоков, которые можно легко собирать и разбирать, комбинировать и переконфигурировать.  Вместо строительства огромного, монолитного комплекса, требующего многолетних инвестиций и длительного периода запуска, можно создать сеть небольших, гибких модулей, которые можно быстро развернуть и запустить в эксплуатацию в любом месте, где это необходимо.  Эти модули могут включать в себя различные технологические блоки, такие как установки первичной переработки, каталитического крекинга, алкилирования, изомеризации и другие, которые можно комбинировать в различных конфигурациях для получения желаемого ассортимента продукции.  Компания Technip Energies активно разрабатывает модульные решения для нефтепереработки, которые позволяют значительно сократить сроки строительства и снизить затраты на реализацию проектов.  Использование модульных технологий также упрощает транспортировку и монтаж оборудования, особенно в труднодоступных районах.  В конечном итоге, это позволит снизить капитальные затраты и повысить рентабельность нефтеперерабатывающих предприятий.</w:t>
        <w:br/>
        <w:br/>
        <w:t>Помимо модульного подхода, важную роль в обеспечении гибкости нефтеперерабатывающих установок играет использование цифровых двойников – виртуальных моделей, которые точно отражают физическое состояние и поведение реального оборудования.  Цифровые двойники позволяют моделировать различные сценарии работы, оптимизировать параметры процесса, выявлять потенциальные проблемы и проводить профилактическое обслуживание, не затрагивая реальное производство.  Они также позволяют обучать операторов и проводить испытания новых технологий в виртуальной среде, что значительно сокращает риски и затраты.  Компания AspenTech предлагает передовые решения для создания и эксплуатации цифровых двойников нефтеперерабатывающих установок, которые позволяют повысить эффективность, надежность и безопасность производства.  Использование цифровых двойников также упрощает внедрение новых технологий и оптимизацию режимов работы в ответ на изменяющиеся рыночные условия и требования потребителей.  Цифровые двойники представляют собой мощный инструмент для управления нефтеперерабатывающими комплексами в режиме реального времени и обеспечения их конкурентоспособности в будущем.</w:t>
        <w:br/>
        <w:br/>
        <w:t>В заключение, будущее нефтепереработки видится в создании модульных, гибких установок, способных быстро адаптироваться к меняющимся видам сырья и рыночным условиям, и управляемых с помощью цифровых двойников.  Такой подход позволит снизить капитальные затраты, повысить эффективность, надежность и безопасность производства, а также обеспечить конкурентоспособность нефтеперерабатывающих предприятий в условиях глобальной экономики и растущих экологических требований.  Это не просто технологическая инновация, это фундаментальное изменение в подходе к проектированию, строительству и эксплуатации нефтеперерабатывающих комплексов, которое позволит им оставаться актуальными и прибыльными в будущем.</w:t>
        <w:br/>
        <w:br/>
        <w:br/>
        <w:t>Несмотря на растущую популярность возобновляемых источников энергии и усиление акцента на декарбонизацию, говорить о полном исчезновении нефти и нефтепереработки в обозримом будущем было бы крайне преждевременным и нереалистичным. Напротив, нефтепереработка продолжит играть ключевую, пусть и эволюционирующую, роль в глобальном энергетическом балансе, выполняя функции, которые сложно или невозможно заменить другими источниками энергии в ближайшие десятилетия. Нефть и нефтепродукты по-прежнему остаются основой транспортной отрасли, обеспечивая топливо для авиации, судоходства и автомобильного транспорта, особенно в тех регионах, где электрификация транспорта ограничена инфраструктурными или экономическими факторами. Переход на электромобили происходит постепенно, и даже при самых оптимистичных прогнозах, значительная часть транспортного парка будет продолжать работать на традиционном топливе на протяжении нескольких десятилетий, требуя стабильного и надежного обеспечения нефтепродуктами.</w:t>
        <w:br/>
        <w:br/>
        <w:t>Более того, нефтепереработка является не только поставщиком топлива, но и важнейшим производителем сырья для широкого спектра продуктов, используемых в повседневной жизни, включая пластмассы, удобрения, растворители, фармацевтические препараты и многие другие. Отказ от нефтехимической промышленности, основанной на переработке нефти, приведет к серьезным последствиям для мировой экономики и ухудшению качества жизни миллионов людей. Например, полимеры, производимые из нефти, используются в производстве медицинского оборудования, упаковки пищевых продуктов, строительных материалов и множества других важных товаров. Углеродное волокно, получаемое из нефтехимического сырья, играет важную роль в производстве легких и прочных конструкций для авиации, автомобилестроения и спортивного оборудования. Альтернативные источники сырья для нефтехимии, такие как биомасса или переработанный пластик, пока не могут обеспечить необходимое количество и качество продукции, чтобы полностью заменить нефть.</w:t>
        <w:br/>
        <w:br/>
        <w:t>В контексте энергетического перехода нефтеперерабатывающие заводы могут и должны адаптироваться, чтобы внести свой вклад в сокращение выбросов парниковых газов и переход к более устойчивой энергетической системе. Один из способов – это углубление переработки нефти, позволяющее извлекать из каждого барреля больше ценных продуктов и сокращать количество отходов.  Другой способ – интеграция нефтеперерабатывающих заводов с другими энергетическими системами, такими как производство водорода или улавливание и хранение углерода (CCS).  Например, нефтеперерабатывающие заводы могут использовать электроэнергию из возобновляемых источников для питания своих процессов и сокращения выбросов. Они также могут производить водород из природного газа с улавливанием углерода, что позволит создать низкоуглеродное топливо для транспорта и промышленности.  Компания Shell, например, активно инвестирует в проекты по производству водорода на своих нефтеперерабатывающих заводах в Европе и США.</w:t>
        <w:br/>
        <w:br/>
        <w:t>Более того, нефтеперерабатывающие заводы могут играть важную роль в переработке альтернативных видов сырья, таких как биомасса, переработанный пластик и синтетическое сырье.  Использование биомассы для производства биотоплива может помочь снизить зависимость от ископаемого топлива и сократить выбросы парниковых газов.  Переработка переработанного пластика может помочь решить проблему загрязнения окружающей среды и создать замкнутый цикл использования ресурсов.  Синтетическое сырье, получаемое из возобновляемых источников энергии, может стать альтернативным источником сырья для нефтехимии.  Компания Neste, например, является лидером в производстве возобновляемого дизельного топлива из отработанного растительного масла и других отходов.  Эти примеры демонстрируют, что нефтепереработка может быть частью решения проблемы изменения климата, а не только ее частью.  Поэтому, вместо того чтобы говорить о скорой гибели нефтепереработки, следует говорить о ее трансформации и адаптации к новым вызовам и возможностям.</w:t>
        <w:br/>
        <w:br/>
        <w:br/>
        <w:t>Несмотря на растущий энтузиазм вокруг электромобилей и возобновляемых источников энергии, важно понимать, что полный отказ от углеводородного топлива в ближайшие десятилетия представляется маловероятным, особенно в тех секторах, где электрификация сталкивается с серьезными техническими и экономическими ограничениями.  Среди этих секторов авиация и судоходство занимают особое место, поскольку для них крайне сложно, если не невозможно, обеспечить сопоставимую мощность и дальность полета или плавания, полагаясь исключительно на электричество или альтернативные виды топлива в краткосрочной перспективе.  Огромные энергетические потребности этих отраслей, а также необходимость обеспечения высокой надежности и безопасности, делают традиционное авиационное керосин и судовое топливо незаменимыми в обозримом будущем, определяя ключевую роль нефтепереработки в поддержании функционирования этих жизненно важных секторов мировой экономики.  Без стабильного и надежного снабжения этими видами топлива, глобальные логистические цепочки, международная торговля и туристическая индустрия столкнутся с серьезными сбоями, что окажет негативное влияние на миллионы людей по всему миру.</w:t>
        <w:br/>
        <w:br/>
        <w:t>Авиация, в частности, испытывает огромные трудности в переходе на альтернативные источники энергии.  Батареи, обладающие достаточной энергетической плотностью для обеспечения дальности полета современных авиалайнеров, пока не существуют, а водород, хоть и перспективен, требует значительной перестройки инфраструктуры аэропортов и авиапарка, а также решения проблем с хранением и транспортировкой.  Даже в случае широкого внедрения электрических самолетов, они будут ограничены короткими рейсами и региональными перевозками, в то время как долгое международное авиасообщение продолжит зависеть от традиционного авиационного керосина.  Примером может служить работа над разработкой более экологичного авиационного топлива (SAF), производимого из возобновляемых источников, таких как водоросли, растительные масла или отходы.  Такие виды топлива могут быть использованы в существующих авиационных двигателях с минимальными изменениями, но их производство в необходимых объемах остается серьезной проблемой.  Крупные авиакомпании, такие как United Airlines и Delta Air Lines, активно инвестируют в SAF, но для обеспечения значительного сокращения выбросов необходимо значительно увеличить объемы производства и снизить его стоимость.</w:t>
        <w:br/>
        <w:br/>
        <w:t>Судоходство также сталкивается с уникальными вызовами в области декарбонизации.  Суда, перевозящие 80% мирового товарооборота, требуют огромного количества энергии для преодоления огромных расстояний и обеспечения постоянной скорости.  Батареи, хоть и могут использоваться для питания небольших судов и портовых операций, пока не способны обеспечить достаточную мощность и дальность для крупных контейнеровозов, танкеров и балкеров.  Водород и аммиак, как альтернативные виды топлива, требуют значительной перестройки судов и портовой инфраструктуры, а также решения проблем с безопасностью и хранением.  В качестве переходного решения многие судоходные компании переходят на использование сжиженного природного газа (СПГ) в качестве топлива, который выделяет меньше выбросов, чем традиционное судовое топливо, но все же остается ископаемым топливом.  Компания Maersk, крупнейший в мире оператор контейнерных перевозок, заказала несколько контейнеровозов, работающих на метаноле, что является важным шагом в направлении декарбонизации судоходства, но требует значительных инвестиций и разработки новой инфраструктуры.  Таким образом, нефтепереработка, обеспечивающая производство высококачественного судового топлива и авиационного керосина, остается критически важной для поддержания функционирования этих жизненно важных секторов мировой экономики в ближайшие десятилетия.</w:t>
        <w:br/>
        <w:br/>
        <w:br/>
        <w:t xml:space="preserve">Интеграция нефтеперерабатывающих заводов с установками производства биотоплива представляет собой один из наиболее перспективных путей снижения углеродного следа транспортного сектора и обеспечения устойчивого развития энергетической отрасли. Этот подход позволяет использовать существующую инфраструктуру нефтепереработки для переработки возобновляемого биосырья, такого как растительные масла, отходы сельского хозяйства, водоросли и даже коммунальные отходы, в высококачественное биотопливо, совместимое с существующими двигателями и топливными системами.  В отличие от строительства совершенно новых заводов по производству биотоплива, интеграция с нефтеперерабатывающими предприятиями существенно снижает капитальные затраты и сроки реализации проектов, поскольку значительная часть необходимого оборудования и инфраструктуры уже присутствует на месте.  Кроме того, эта стратегия позволяет более эффективно использовать ресурсы, такие как вода и энергия, за счет оптимизации технологических процессов и интеграции энергетических потоков между различными установками. </w:t>
        <w:br/>
        <w:br/>
        <w:t>Одним из ключевых преимуществ интеграции является возможность совместного использования технологических процессов и инфраструктуры, что снижает производственные издержки и повышает экономическую эффективность. Например, гидрокрекинг, широко используемый на нефтеперерабатывающих заводах для переработки тяжелых нефтяных фракций, может быть адаптирован для переработки биомасел и производства дизельного биотоплива, соответствующего строгим стандартам качества.  Кроме того, существующие установки каталитического крекинга могут быть использованы для производства бензина из возобновляемого сырья, снижая зависимость от ископаемого топлива и уменьшая выбросы парниковых газов.  Наглядным примером является проект компании Neste в Сингапуре, где существующий нефтеперерабатывающий завод был модернизирован для производства 100% возобновляемого дизельного топлива из отходов и остатков растительного и животного происхождения.  Этот проект демонстрирует, что интеграция нефтепереработки с производством биотоплива не только технически осуществима, но и экономически выгодна.</w:t>
        <w:br/>
        <w:br/>
        <w:t>Более того, интеграция позволяет диверсифицировать сырьевую базу нефтеперерабатывающих заводов, снижая их зависимость от колебаний цен на нефть и обеспечивая стабильность производства. Использование возобновляемого сырья снижает выбросы углекислого газа в атмосферу, способствуя борьбе с изменением климата и выполнению международных соглашений по сокращению выбросов парниковых газов.  Например, компании все чаще инвестируют в выращивание водорослей в качестве сырья для производства биотоплива, поскольку водоросли обладают высокой продуктивностью и не требуют больших площадей земли, что делает их экологически устойчивым источником энергии.  Более того, водоросли могут быть выращены на отработанных землях или в морской воде, что снижает конкуренцию с производством продуктов питания.  Компания Algaeus, например, разрабатывает технологию выращивания водорослей в морской воде и переработки их в дизельное биотопливо, которое может быть использовано в существующих двигателях без каких-либо изменений.</w:t>
        <w:br/>
        <w:br/>
        <w:t>В заключение, интеграция нефтеперерабатывающих заводов с установками производства биотоплива представляет собой перспективное направление развития энергетической отрасли, позволяющее снизить зависимость от ископаемого топлива, сократить выбросы парниковых газов и обеспечить устойчивое развитие транспортного сектора. Этот подход требует значительных инвестиций в исследования и разработки, а также создания благоприятной нормативно-правовой базы, стимулирующей использование возобновляемого сырья и производство биотоплива. Однако, потенциальные выгоды от интеграции, такие как снижение выбросов углекислого газа, диверсификация сырьевой базы и повышение энергетической безопасности, делают этот подход привлекательным для правительств, компаний и потребителей. В ближайшие годы мы можем ожидать, что все больше нефтеперерабатывающих заводов будут модернизированы для производства биотоплива, что внесет значительный вклад в достижение целей устойчивого развития и борьбу с изменением климата.</w:t>
        <w:br/>
        <w:br/>
        <w:br/>
        <w:t>Глубокая переработка нефти, в отличие от традиционных процессов, направлена на максимальное извлечение ценных продуктов из каждой тонны сырья, включая сложные и тяжелые фракции, которые ранее считались отходами или использовались для низкомаржинальных целей. Эта концепция подразумевает использование каскада передовых технологий, позволяющих “выжать” максимум полезного из нефти, минимизируя отходы и повышая прибыльность. Традиционные нефтеперерабатывающие заводы часто концентрировались на производстве бензина и дизельного топлива, оставляя значительный объем тяжелых остатков неиспользованными или перерабатываемых в мазут, который обладает низкой стоимостью и высоким содержанием серы. Современная глубокая переработка, напротив, стремится превратить эти остатки в продукты с высокой добавленной стоимостью, такие как смазочные масла, полимеры, специальные химикаты и даже сырье для нефтехимии. Это достигается за счет использования более сложных и эффективных процессов, требующих значительных инвестиций, но обеспечивающих значительно более высокую рентабельность.</w:t>
        <w:br/>
        <w:br/>
        <w:t>Ключевым элементом глубокой переработки является вторичная переработка тяжелых остатков, таких как вакуумный газойль и гудрон, с использованием процессов крекинга, гидрокрекинга и коксования. Гидрокрекинг, в частности, позволяет расщеплять сложные молекулы нефти на более легкие и ценные фракции в присутствии водорода и катализаторов, что приводит к образованию высококачественного дизельного топлива, авиационного керосина и сырья для нефтехимии. Этот процесс отличается от традиционного крекинга тем, что происходит в присутствии водорода, что позволяет снизить образование кокса и повысить выход светлых продуктов. Например, компания Sinopec, крупнейшая нефтехимическая компания Китая, инвестировала значительные средства в строительство установок глубокой переработки на своих нефтеперерабатывающих заводах, что позволило ей увеличить выход светлых продуктов и снизить зависимость от импорта нефти. Эти установки используют передовые катализаторы и оптимизированные режимы работы, обеспечивающие высокую эффективность и минимальное воздействие на окружающую среду.</w:t>
        <w:br/>
        <w:br/>
        <w:t>Другим важным направлением глубокой переработки является газификация тяжелых остатков и последующее синтезирование из полученного синтез-газа (смеси монооксида углерода и водорода) различных химических продуктов, таких как метанол, диметиловый эфир и олефины. Этот процесс позволяет превратить низкоценное сырье в продукты с высокой добавленной стоимостью, что делает его экономически привлекательным. Компания Shell, например, разработала технологию газификации угля и тяжелых нефтяных остатков, которая используется на ее нефтехимических заводах по всему миру. Эта технология позволяет производить широкий спектр химических продуктов, включая полиэтилен, полипропилен и этиленгликоль. Преимуществом данной технологии является ее гибкость, поскольку она позволяет использовать различные виды сырья и производить различные продукты в зависимости от рыночного спроса.</w:t>
        <w:br/>
        <w:br/>
        <w:t>Внедрение технологий глубокой переработки требует значительных инвестиций в новые установки, катализаторы и обучение персонала. Однако, эти инвестиции окупаются за счет увеличения выхода светлых продуктов, снижения образования отходов и повышения прибыльности предприятия. Более того, глубокая переработка позволяет снизить зависимость от импорта нефти и нефтепродуктов, что способствует укреплению энергетической безопасности страны.  Помимо экономических преимуществ, глубокая переработка также способствует снижению негативного воздействия на окружающую среду за счет более эффективного использования ресурсов и снижения выбросов загрязняющих веществ.  Современные установки глубокой переработки оснащены передовыми системами контроля и мониторинга, которые позволяют оптимизировать процессы и минимизировать выбросы. В заключение, глубокая переработка нефти является ключевым направлением развития нефтеперерабатывающей промышленности, обеспечивающим экономическую эффективность, энергетическую безопасность и экологическую устойчивость.</w:t>
        <w:br/>
        <w:br/>
        <w:br/>
        <w:t>## Разработка новых типов катализаторов для крекинга и гидрокрекинга</w:t>
        <w:br/>
        <w:br/>
        <w:t>В сердце любого современного нефтеперерабатывающего завода бьется катализатор – вещество, ускоряющее химические реакции, без которого процессы крекинга и гидрокрекинга попросту невозможны. Однако, эффективность этих процессов напрямую зависит от свойств используемых катализаторов, и постоянный поиск новых, более совершенных материалов является одним из ключевых направлений развития нефтеперерабатывающей промышленности. Традиционные катализаторы, основанные на цеолитах и алюмосиликатах, хоть и доказали свою эффективность на протяжении десятилетий, имеют определенные ограничения, связанные с селективностью, активностью и устойчивостью к отравлению. Разработка катализаторов нового поколения, способных преодолеть эти ограничения, открывает возможности для значительного повышения выхода целевых продуктов, снижения образования нежелательных побочных продуктов и сокращения энергозатрат.</w:t>
        <w:br/>
        <w:br/>
        <w:t xml:space="preserve">Одним из перспективных направлений является модификация существующих цеолитных катализаторов путем внедрения в их структуру новых металлов, например, молибдена, вольфрама или никеля. Внедрение этих металлов позволяет изменять кислотно-основные свойства цеолита, а также его способность к избирательному адсорбированию и активации молекул углеводородов. Кроме того, создание биметаллических катализаторов, содержащих комбинацию двух или более металлов, позволяет добиться синергетического эффекта, при котором свойства нового материала превосходят сумму свойств составляющих его компонентов. Например, катализаторы на основе платины, палладия и рения, нанесенных на цеолитную подложку, показали высокую активность и селективность в процессах гидрокрекинга тяжелых нефтяных фракций, позволяя получать высококачественное дизельное топливо с низким содержанием серы и ароматических углеводородов. </w:t>
        <w:br/>
        <w:br/>
        <w:t>Еще одним перспективным направлением является разработка мезопористых катализаторов, обладающих развитой поверхностью и высокой доступностью активных центров. В отличие от традиционных цеолитов, имеющих микропоры, ограничивающие диффузию молекул, мезопористые материалы имеют поры большего размера, что облегчает доступ реагентов к активным центрам и способствует повышению скорости реакции. Мезопористые катализаторы могут быть получены путем использования темплатов – органических молекул, образующих поры в структуре материала. После удаления темплата остается пористая структура с высокой удельной поверхностью. Например, мезопористые катализаторы на основе оксида алюминия, модифицированные металлами, показали высокую активность в процессах крекинга и изомеризации углеводородов, позволяя получать высокооктановые бензины и ценные химические продукты.</w:t>
        <w:br/>
        <w:br/>
        <w:t>Помимо состава и структуры, важным фактором, определяющим эффективность катализаторов, является их устойчивость к отравлению. Сера, азот, кислород и другие примеси, содержащиеся в нефти, могут адсорбироваться на активных центрах катализатора, блокируя их и снижая активность. Для повышения устойчивости катализаторов к отравлению применяют различные методы, такие как нанесение защитных слоев, модификация поверхности и использование специальных добавок. Например, нанесение слоя оксида цинка на поверхность катализатора позволяет блокировать адсорбцию серы и повысить его устойчивость к отравлению. Разработка катализаторов, устойчивых к отравлению, является важной задачей, позволяющей снизить затраты на очистку нефти и увеличить срок службы катализатора. В заключение, разработка новых типов катализаторов для крекинга и гидрокрекинга является ключевым направлением развития нефтеперерабатывающей промышленности, открывающим возможности для повышения эффективности процессов, снижения затрат и улучшения экологической безопасности.</w:t>
        <w:br/>
        <w:br/>
        <w:br/>
        <w:t>## Мембранные технологии: Новый горизонт разделения углеводородов</w:t>
        <w:br/>
        <w:br/>
        <w:t xml:space="preserve">В стремлении к повышению эффективности и устойчивости нефтеперерабатывающих процессов, все большее внимание привлекают мембранные технологии – инновационный подход к разделению углеводородов, основанный на использовании селективных барьеров, пропускающих одни молекулы и задерживающих другие. В отличие от традиционных методов, таких как дистилляция и экстракция, требующих значительных энергозатрат и часто сопровождающихся образованием отходов, мембранные процессы протекают при комнатной температуре и атмосферном давлении, что существенно снижает эксплуатационные расходы и воздействие на окружающую среду. Ключ к эффективности мембранных технологий лежит в разработке материалов с уникальными свойствами, обладающих высокой проницаемостью для целевых компонентов и избирательностью по отношению к нежелательным примесям. Разнообразие мембранных материалов, включая полимерные, неорганические и смешанные мембраны, позволяет адаптировать технологию к конкретным задачам разделения, таким как отделение водорода от других газов, извлечение ароматических углеводородов из смесей и осушка нефтяных фракций. </w:t>
        <w:br/>
        <w:br/>
        <w:t>Одним из наиболее перспективных направлений применения мембранных технологий является выделение водорода, необходимого для процессов гидроочистки и гидрокрекинга, а также для развития водородной энергетики. Традиционные методы получения водорода, такие как паровая конверсия метана, сопровождаются выбросами парниковых газов. Мембранное разделение водорода, напротив, позволяет извлекать водород из газовых смесей с высокой чистотой и минимальными энергозатратами. В основе технологии лежит использование мембран, проницаемых для водорода, но непроницаемых для других газов, таких как азот, метан и углекислый газ. Разработка мембран с повышенной проницаемостью и селективностью требует использования новых материалов и оптимизации структуры мембраны. Например, палладиевые мембраны, обладающие высокой проницаемостью для водорода, демонстрируют отличные характеристики, но их высокая стоимость и подверженность отравлению ограничивают их широкое применение. В настоящее время ведутся активные исследования по разработке композитных мембран, сочетающих преимущества различных материалов и обеспечивающих оптимальное соотношение между проницаемостью, селективностью и стоимостью.</w:t>
        <w:br/>
        <w:br/>
        <w:t xml:space="preserve">Не менее перспективным является применение мембранных технологий для разделения ароматических углеводородов, таких как бензол, толуол и ксилолы, от алифатических углеводородов. Разделение ароматических углеводородов является важной задачей нефтепереработки, поскольку ароматические углеводороды являются ценным сырьем для химической промышленности. Традиционные методы разделения ароматических углеводородов, такие как экстракция растворителями и дистилляция, требуют значительных энергозатрат и приводят к образованию отходов. Мембранные процессы, основанные на использовании полимерных мембран с различной селективностью к ароматическим и алифатическим углеводородам, позволяют разделять эти компоненты с высокой эффективностью и минимальными энергозатратами. Например, использование полиимидных мембран с модифицированной поверхностью позволяет добиться высокой селективности к ароматическим углеводородам и обеспечить эффективное разделение этих компонентов от алифатических углеводородов. </w:t>
        <w:br/>
        <w:br/>
        <w:t>В заключение, мембранные технологии представляют собой инновационный подход к разделению углеводородов, обладающий значительным потенциалом для повышения эффективности, устойчивости и экологической безопасности нефтеперерабатывающих процессов. Разработка новых мембранных материалов с улучшенными характеристиками, оптимизация структуры мембран и разработка новых мембранных процессов являются ключевыми задачами, стоящими перед учеными и инженерами. Внедрение мембранных технологий в нефтеперерабатывающую промышленность позволит снизить энергозатраты, уменьшить образование отходов и повысить качество нефтепродуктов, что в конечном итоге приведет к повышению конкурентоспособности и устойчивому развитию отрасли.</w:t>
        <w:br/>
        <w:br/>
        <w:br/>
        <w:t>## III. Интеграция Нефтепереработки с Производством Водорода:</w:t>
        <w:br/>
        <w:br/>
        <w:t>Нефтеперерабатывающие заводы, традиционно сосредоточенные на производстве топлива и базовых нефтехимических продуктов, всё чаще рассматриваются как ключевые платформы для масштабного производства водорода – перспективного энергоносителя и важного сырья для различных отраслей промышленности. Эта интеграция, обусловленная растущим спросом на водород в рамках перехода к низкоуглеродной экономике, открывает новые возможности для оптимизации производственных процессов, снижения выбросов и повышения экономической эффективности нефтеперерабатывающих предприятий. Суть этой интеграции заключается в использовании существующей инфраструктуры нефтепереработки, а также побочных продуктов и энергопотоков для производства водорода различными способами, сочетая экономическую целесообразность с экологической устойчивостью. Ведь зачастую нефтеперерабатывающие заводы располагают большим количеством побочных газов, содержащих водород, которые ранее сжигались или выбрасывались в атмосферу, что при адекватном подходе может стать основой для экологически чистого производства.</w:t>
        <w:br/>
        <w:br/>
        <w:t>Одним из наиболее перспективных подходов к интеграции является использование парового риформинга метана (SMR) – хорошо отработанной технологии, широко применяемой для производства водорода в промышленности. Однако, традиционный SMR сопровождается значительными выбросами углекислого газа, что требует внедрения технологий улавливания и хранения углерода (CCS) для достижения углеродной нейтральности. Интеграция CCS с SMR на нефтеперерабатывающем заводе позволяет не только производить водород с низким уровнем выбросов, но и использовать уловленный CO2 в качестве сырья для производства других химических продуктов, например, метанола или полимеров, что замыкает углеродный цикл и способствует устойчивому развитию. Более того, нефтеперерабатывающие заводы часто располагают собственной инфраструктурой для транспортировки и хранения CO2, что снижает затраты на внедрение CCS и упрощает логистику. К примеру, проект Northern Lights в Норвегии, направленный на создание инфраструктуры для хранения CO2, предусматривает использование существующих нефтегазовых объектов и трубопроводов для транспортировки уловленного CO2 от промышленных предприятий, в том числе нефтеперерабатывающих заводов, к подземным хранилищам.</w:t>
        <w:br/>
        <w:br/>
        <w:t>Альтернативным, и всё более привлекательным, подходом является электролиз воды – процесс, использующий электричество для расщепления воды на водород и кислород. Преимущество электролиза заключается в возможности использования возобновляемых источников энергии, таких как солнечная или ветровая энергия, для производства "зеленого" водорода с нулевым уровнем выбросов. Нефтеперерабатывающие заводы могут использовать собственное электроснабжение, в том числе энергию, вырабатываемую из побочных продуктов, таких как отходящие газы или тепло, для питания электролизеров, снижая зависимость от внешних источников энергии и повышая энергоэффективность. Кроме того, нефтеперерабатывающие заводы часто располагают собственной инфраструктурой для производства и хранения кислорода, который является побочным продуктом электролиза, что позволяет использовать его в различных технологических процессах, например, для сжигания топлива или окисления отходов. Примером реализации этого подхода является проект компании Shell, предусматривающий установку электролизёра мощностью 10 МВт на нефтеперерабатывающем заводе в Германии, который будет питаться от возобновляемой электроэнергии и производить "зеленый" водород для использования в транспортной отрасли и промышленности.</w:t>
        <w:br/>
        <w:br/>
        <w:t>Кроме того, нефтеперерабатывающие заводы могут использовать свои существующие установки гидроочистки для производства водорода из различных углеводородных фракций. В процессе гидроочистки, который используется для удаления серы, азота и других примесей из нефтепродуктов, водород используется в качестве реагента, а побочные продукты, содержащие водород, могут быть переработаны для выделения чистого водорода. Модификация существующих установок гидроочистки с целью повышения эффективности выделения водорода является более экономически целесообразным подходом, чем строительство новых установок. Наконец, интеграция нефтепереработки с производством водорода открывает возможности для создания синергетических эффектов, например, использования водорода в качестве топлива для собственных нужд нефтеперерабатывающего завода, снижая зависимость от традиционных видов топлива и сокращая выбросы парниковых газов. Всё это делает интеграцию нефтепереработки с производством водорода перспективным направлением развития нефтеперерабатывающей промышленности, отвечающим требованиям современной экономики и экологической устойчивости.</w:t>
        <w:br/>
        <w:br/>
        <w:br/>
        <w:t>## Модернизация установок парового риформинга метана: Путь к эффективному производству водорода</w:t>
        <w:br/>
        <w:br/>
        <w:t>Паровой риформинг метана (SMR) уже десятилетиями остается доминирующим методом производства водорода в глобальном масштабе, обеспечивая более 90% мирового объема этого важного энергоносителя. Эта технология, основанная на реакции метана с водяным паром при высоких температурах и в присутствии катализатора, отличается относительно низкой стоимостью и высокой производительностью. Однако, традиционные установки SMR характеризуются значительными выбросами углекислого газа, являющегося основным парниковым газом, что ставит под вопрос их устойчивость в контексте борьбы с изменением климата. Именно поэтому модернизация существующих установок SMR с целью повышения эффективности и снижения выбросов CO2 становится критически важной задачей для нефтеперерабатывающей промышленности и всей энергетической отрасли.</w:t>
        <w:br/>
        <w:br/>
        <w:t>Первый и наиболее очевидный шаг в модернизации установок SMR – это оптимизация работы реакторов и использование более эффективных катализаторов. Разработка и внедрение новых каталитических систем, обладающих повышенной активностью и селективностью, позволяет снизить температуру реакции и увеличить выход водорода, одновременно уменьшая образование побочных продуктов и, как следствие, выбросы CO2. Например, компания Haldor Topsoe разработала катализатор HTLOW, специально разработанный для снижения выбросов CO2 в установках SMR, обеспечивая снижение выбросов до 10% без потери производительности. Кроме того, оптимизация геометрии реакторов и улучшение теплообмена позволяют повысить эффективность использования энергии и снизить потребление топлива, что также способствует снижению выбросов CO2. Улучшенные системы управления процессами, основанные на искусственном интеллекте и машинном обучении, позволяют в режиме реального времени оптимизировать параметры работы установки и поддерживать максимальную эффективность.</w:t>
        <w:br/>
        <w:br/>
        <w:t>Вторым ключевым направлением модернизации является внедрение технологий улавливания, использования и хранения углерода (CCUS). Эти технологии позволяют улавливать CO2, образующийся в процессе SMR, и либо захоранивать его под землей в геологических формациях, либо использовать для производства других ценных продуктов, таких как метанол, синтетическое топливо или строительные материалы. Интеграция технологий CCUS с установками SMR позволяет значительно снизить углеродный след производства водорода и приблизить его к углеродной нейтральности. Примером успешной реализации этого подхода является проект Quest CCS в Канаде, где CO2, улавливаемый на нефтеперерабатывающем заводе, транспортируется по трубопроводу к подземным хранилищам. Кроме того, разработка и внедрение новых технологий улавливания CO2, таких как мембранные технологии или абсорбенты на основе аминов, позволяют снизить стоимость и энергозатраты процесса улавливания.</w:t>
        <w:br/>
        <w:br/>
        <w:t>Наконец, важным аспектом модернизации установок SMR является интеграция с другими технологиями производства водорода, такими как электролиз воды. Комбинирование SMR с электролизерами позволяет использовать избыточную электроэнергию, полученную из возобновляемых источников, для производства "зеленого" водорода, что обеспечивает диверсификацию источников водорода и снижает зависимость от ископаемого топлива. Такое сочетание позволяет создать гибридные системы производства водорода, которые могут адаптироваться к меняющимся условиям рынка и требованиям к углеродному следу. Компания Siemens Energy активно разрабатывает и внедряет подобные гибридные системы, сочетающие SMR с электролизерами, которые обеспечивают гибкое и устойчивое производство водорода. Модернизация существующих установок парового риформинга метана, таким образом, является не просто технической задачей, а стратегическим шагом к созданию устойчивой и низкоуглеродной энергетической системы будущего.</w:t>
        <w:br/>
        <w:br/>
        <w:br/>
        <w:t>Развитие технологий производства "зеленого" водорода, основанного на электролизе воды, представляет собой один из наиболее перспективных путей декарбонизации нефтеперерабатывающей промышленности и обеспечения устойчивого энергоснабжения будущего. В отличие от традиционных методов производства водорода, таких как паровой риформинг метана, электролиз воды не производит выбросов углекислого газа, поскольку в качестве исходного сырья использует только воду и электроэнергию. Ключевым фактором, определяющим экономическую целесообразность электролиза, является доступность дешевой и чистой электроэнергии, и именно здесь нефтеперерабатывающие заводы могут сыграть ключевую роль в реализации этой технологии.</w:t>
        <w:br/>
        <w:br/>
        <w:t>Нефтеперерабатывающие комплексы традиционно являются крупными потребителями энергии, однако они также обладают значительным потенциалом для производства собственной электроэнергии, используя различные технологии когенерации и комбинированного цикла. Когенерация подразумевает одновременное производство электроэнергии и тепла, что позволяет значительно повысить общую энергоэффективность и снизить выбросы парниковых газов. Интеграция электролизеров с установками когенерации на нефтеперерабатывающем заводе позволяет использовать избыточную электроэнергию и тепло для производства "зеленого" водорода, создавая замкнутый цикл и минимизируя воздействие на окружающую среду. Такая интеграция не только обеспечивает надежный и дешевый источник электроэнергии для электролиза, но и позволяет утилизировать тепло, которое в противном случае было бы потеряно в атмосферу.</w:t>
        <w:br/>
        <w:br/>
        <w:t>Реализация подобного проекта требует, однако, тщательного планирования и инвестиций в новую инфраструктуру. Необходимо подобрать оптимальный тип электролизера, учитывая такие факторы, как стоимость, эффективность, надежность и масштабируемость. В настоящее время наиболее распространенными типами электролизеров являются щелочные электролизеры, полимерные электролитические мембранные электролизеры (PEM) и твердооксидные электролизеры (SOEC). PEM электролизеры отличаются высокой плотностью тока и динамичностью, что делает их подходящими для работы с переменными источниками электроэнергии, такими как возобновляемые источники. SOEC электролизеры обладают высокой эффективностью, особенно при высоких температурах, но требуют более сложного управления и материалов. Например, компания Nel Hydrogen активно разрабатывает и поставляет электролизеры различных типов, предназначенные для интеграции с нефтеперерабатывающими заводами и другими промышленными предприятиями.</w:t>
        <w:br/>
        <w:br/>
        <w:t>Несмотря на высокие первоначальные инвестиции, производство "зеленого" водорода на базе нефтеперерабатывающего завода может стать экономически выгодным решением в долгосрочной перспективе. Растущий спрос на водород как на энергоноситель и сырье для различных отраслей промышленности, а также ужесточение экологических требований к выбросам парниковых газов, создают благоприятные условия для развития этого рынка. Кроме того, "зеленый" водород может быть использован на самом нефтеперерабатывающем заводе для различных целей, таких как гидрокрекинг и гидроочистка, что позволяет снизить потребление ископаемого топлива и уменьшить выбросы парниковых газов. Проект H2BE в Техасе, реализуемый компанией LanzaTech, является ярким примером интеграции электролиза воды с нефтеперерабатывающим заводом для производства "зеленого" водорода и синтетического топлива, что демонстрирует практическую осуществимость и экономическую целесообразность данной технологии. Таким образом, развитие производства "зеленого" водорода на базе нефтеперерабатывающего завода представляет собой не только экологически ответственный шаг, но и перспективное направление развития бизнеса в условиях растущего спроса на чистую энергию и устойчивые технологии.</w:t>
        <w:br/>
        <w:br/>
        <w:br/>
        <w:t>**IV. Цифровизация и Автоматизация Процессов**</w:t>
        <w:br/>
        <w:br/>
        <w:t xml:space="preserve">Современная нефтеперерабатывающая промышленность сталкивается с необходимостью повышения эффективности, надежности и безопасности производства в условиях постоянно меняющихся рыночных требований и растущей конкуренции. Одним из ключевых факторов, способствующих достижению этих целей, является внедрение передовых цифровых технологий и автоматизированных систем управления. Цифровизация нефтеперерабатывающих заводов – это не просто установка нового оборудования или программного обеспечения, это фундаментальная трансформация бизнес-процессов, основанная на сборе, анализе и использовании данных для оптимизации всех аспектов производства. Внедрение комплексных систем управления производством (MES), интегрированных с системами автоматизированного проектирования (CAD) и системами управления жизненным циклом продукта (PLM), позволяет создать единую информационную среду, обеспечивающую прозрачность и управляемость всех технологических процессов.  Улучшенная координация между различными подразделениями и сокращение времени реагирования на изменения рыночной ситуации, являются неотъемлемой частью этого преобразования, что позволяет существенно повысить конкурентоспособность предприятия.  </w:t>
        <w:br/>
        <w:br/>
        <w:t>Анализ больших данных (Big Data), получаемых с тысяч датчиков и приборов, установленных на нефтеперерабатывающем заводе, открывает огромные возможности для оптимизации технологических процессов и прогнозирования отказов оборудования. Используя алгоритмы машинного обучения (ML) и искусственного интеллекта (AI), можно выявлять скрытые закономерности и взаимосвязи, которые невозможно обнаружить традиционными методами анализа.  Например, системы предиктивной аналитики позволяют прогнозировать остаточный ресурс оборудования и планировать профилактические ремонты, избегая дорогостоящих внеплановых остановок.  Анализ данных о потреблении энергии, расходе сырья и качестве продукции позволяет оптимизировать технологические параметры и снизить затраты, одновременно повышая эффективность производства и улучшая экологические показатели.  Компания Honeywell, например, предлагает решения в области предиктивной аналитики, которые помогают нефтеперерабатывающим предприятиям снизить затраты на техническое обслуживание и повысить надежность оборудования.</w:t>
        <w:br/>
        <w:br/>
        <w:t>Цифровые двойники (Digital Twins) представляют собой виртуальные модели нефтеперерабатывающего завода, которые в режиме реального времени отражают его физическое состояние и поведение.  Используя данные, получаемые с датчиков и приборов, цифровые двойники позволяют моделировать различные сценарии, тестировать новые технологии и оптимизировать технологические процессы, не рискуя при этом реальным производством.  Например, можно смоделировать влияние изменения параметров технологического процесса на качество продукции или проверить эффективность новой системы управления, прежде чем внедрять ее на реальном заводе.  Компания AVEVA, специализирующаяся на промышленных программных решениях, предлагает платформу для создания цифровых двойников нефтеперерабатывающих заводов, которая позволяет оптимизировать процессы, снизить затраты и повысить безопасность.  Возможность симуляции и анализа в виртуальной среде существенно сокращает время и затраты на разработку и внедрение новых технологий.</w:t>
        <w:br/>
        <w:br/>
        <w:t>Автоматизация технологических процессов, с помощью роботизированных систем и автоматических систем управления (АСУ ТП), позволяет повысить производительность, снизить количество ошибок и улучшить безопасность.  Роботы могут выполнять опасные и монотонные работы, такие как отбор проб, контроль качества и техническое обслуживание оборудования, освобождая людей для выполнения более сложных и творческих задач.  АСУ ТП позволяют автоматически регулировать технологические параметры, такие как температура, давление и расход, поддерживая оптимальные условия производства и обеспечивая стабильное качество продукции.  Компания Emerson, например, предлагает решения в области автоматизации, которые позволяют нефтеперерабатывающим предприятиям повысить эффективность, снизить затраты и улучшить безопасность.  Снижение влияния человеческого фактора и повышение точности технологических операций являются ключевыми преимуществами автоматизированных систем управления.</w:t>
        <w:br/>
        <w:br/>
        <w:br/>
        <w:t xml:space="preserve">В эпоху цифровой трансформации, нефтеперерабатывающая промышленность всё активнее внедряет концепцию "цифрового двойника", открывающую принципиально новые возможности для оптимизации работы производственных мощностей и повышения эффективности всего технологического процесса. Цифровой двойник представляет собой виртуальную копию физического объекта – в данном случае, нефтеперерабатывающего завода – воссозданную с высокой степенью детализации и точности, включая геометрическую модель оборудования, данные о технологических параметрах, режимах работы и исторических данных о производительности. Эта виртуальная модель, синхронизированная с реальным заводом в режиме реального времени, позволяет проводить глубокий анализ работы оборудования, выявлять узкие места и прогнозировать потенциальные проблемы, до того как они приведут к дорогостоящим простоям и потерям производства.  Создание цифрового двойника требует интеграции данных из различных источников – датчиков, контроллеров, систем управления производством, а также использование передовых технологий моделирования и анализа данных, включая искусственный интеллект и машинное обучение. </w:t>
        <w:br/>
        <w:br/>
        <w:t>Одним из ключевых преимуществ использования цифрового двойника является возможность проведения виртуальных экспериментов и оптимизации технологических процессов без риска для реального производства. Например, можно смоделировать влияние изменения параметров технологического процесса – температуры, давления, расхода сырья – на качество продукции и производительность оборудования, выявить оптимальные режимы работы и спрогнозировать влияние новых технологий на эффективность производства.  Представьте, что перед модернизацией ключевого блока завода, инженеры могут в виртуальной среде протестировать различные варианты модернизации, оценить их эффективность и стоимость, а также выявить потенциальные риски и проблемы.  Это позволяет существенно сократить время и затраты на разработку и внедрение новых технологий, а также минимизировать риски, связанные с неопределенностью и непредвиденными обстоятельствами.  Компания AspenTech, к примеру, предлагает решения в области моделирования и оптимизации, которые позволяют нефтеперерабатывающим предприятиям создавать цифровые двойники своих заводов и использовать их для повышения эффективности и снижения затрат.</w:t>
        <w:br/>
        <w:br/>
        <w:t>Цифровой двойник также открывает широкие возможности для предиктивного обслуживания оборудования и предотвращения аварийных ситуаций. Используя данные, получаемые с датчиков и контроллеров, можно отслеживать состояние оборудования в режиме реального времени, выявлять признаки износа и повреждений, а также прогнозировать остаточный ресурс.  Например, можно предсказать вероятность выхода из строя насоса или компрессора, основываясь на данных о вибрации, температуре, давлении и других параметрах, и запланировать профилактический ремонт до того, как произойдет поломка.  Это позволяет существенно снизить затраты на техническое обслуживание и ремонт, избежать дорогостоящих простоев и повысить надежность производства.  Компания GE Digital, к примеру, предлагает решения в области предиктивного обслуживания, которые позволяют нефтеперерабатывающим предприятиям отслеживать состояние оборудования в режиме реального времени и планировать профилактические ремонты на основе данных о его работе.</w:t>
        <w:br/>
        <w:br/>
        <w:t>Помимо оптимизации производства и предиктивного обслуживания, цифровой двойник может быть использован для обучения и повышения квалификации персонала.  Виртуальная модель завода позволяет создавать реалистичные сценарии, имитирующие различные производственные ситуации, включая аварийные и нештатные.  Это позволяет обучать персонал работе в безопасной и контролируемой среде, без риска для реального оборудования и производственных процессов.  Например, можно обучить операторов работе с новым оборудованием или отрабатывать действия в случае возникновения аварийной ситуации, без необходимости останавливать производство и рисковать безопасностью персонала.  Использование виртуальной реальности и дополненной реальности позволяет создавать иммерсивные учебные среды, которые значительно повышают эффективность обучения и способствуют лучшему усвоению материала.  Таким образом, цифровой двойник становится не только инструментом для оптимизации производства, но и ценным ресурсом для развития человеческого капитала и повышения квалификации персонала.</w:t>
        <w:br/>
        <w:br/>
        <w:br/>
        <w:t xml:space="preserve">В эпоху стремительного развития вычислительных мощностей и алгоритмов машинного обучения, нефтеперерабатывающие заводы всё активнее обращаются к искусственному интеллекту для решения сложнейших задач оптимизации технологических процессов. Традиционные методы управления, основанные на статических моделях и опыте операторов, зачастую не позволяют в полной мере использовать потенциал существующего оборудования и сырья, приводя к избыточным энергозатратам, снижению выхода целевых продуктов и, как следствие, к снижению прибыльности производства. В отличие от них, алгоритмы машинного обучения способны анализировать огромные объемы данных, поступающих с датчиков, контроллеров и других источников, выявлять скрытые закономерности и зависимости, и на основе этих данных автоматически оптимизировать режимы работы установок в режиме реального времени. </w:t>
        <w:br/>
        <w:br/>
        <w:t>Представьте себе сложный процесс каталитического крекинга, где тысячи параметров – температура, давление, расход сырья, состав катализатора – взаимосвязаны и влияют на качество и выход получаемых продуктов. Традиционные методы управления требуют разработки сложных математических моделей, которые описывают эти взаимосвязи, а также постоянной их корректировки с учетом изменений в составе сырья и состоянии оборудования. Алгоритмы машинного обучения, такие как нейронные сети и деревья решений, способны самостоятельно изучать эти взаимосвязи на основе исторических данных, без необходимости разработки сложных математических моделей. Они способны учитывать нелинейные зависимости, учитывать взаимовлияние различных параметров и адаптироваться к изменениям в условиях производства. Более того, они способны предсказывать изменение качества и выхода продуктов в зависимости от изменения параметров технологического процесса, что позволяет операторам принимать обоснованные решения и предотвращать отклонения от заданных параметров.</w:t>
        <w:br/>
        <w:br/>
        <w:t>На практике это может выглядеть следующим образом: алгоритм машинного обучения анализирует данные о составе нефтяного сырья, температуре в реакторе, расходе катализатора и других параметрах, и на основе этих данных предсказывает выход бензина, дизельного топлива и других продуктов. Если алгоритм предсказывает снижение выхода целевого продукта, он автоматически корректирует параметры технологического процесса – повышает температуру, увеличивает расход катализатора или изменяет состав сырья – чтобы компенсировать это снижение. Этот процесс происходит в режиме реального времени, без участия оператора, что позволяет поддерживать оптимальные условия производства и максимизировать выход целевых продуктов. Компании, такие как Honeywell и AspenTech, предлагают решения в области машинного обучения, которые позволяют нефтеперерабатывающим предприятиям автоматизировать оптимизацию технологических процессов и повысить прибыльность производства.</w:t>
        <w:br/>
        <w:br/>
        <w:t>Не менее важным является применение алгоритмов машинного обучения для снижения энергозатрат. Нефтеперерабатывающие заводы являются энергоемкими предприятиями, и даже небольшое снижение энергопотребления может привести к значительной экономии. Алгоритмы машинного обучения способны анализировать данные о потреблении энергии различными установками и выявлять возможности для оптимизации. Например, они могут предсказывать пиковые нагрузки и автоматически корректировать работу оборудования, чтобы избежать перегрузок и снизить потребление энергии. Они могут также оптимизировать работу систем охлаждения и отопления, учитывая погодные условия и тепловую нагрузку. Многие нефтеперерабатывающие заводы уже внедрили системы управления энергопотреблением, основанные на алгоритмах машинного обучения, и добились значительного снижения энергозатрат. Алгоритмы машинного обучения помогают не только снизить энергозатраты, но и повысить надежность работы оборудования.</w:t>
        <w:br/>
        <w:br/>
        <w:t>Особенно перспективно применение алгоритмов машинного обучения для решения задач предиктивного обслуживания оборудования. Вместо того чтобы проводить профилактические ремонты по графику, который может не соответствовать фактическому состоянию оборудования, алгоритмы машинного обучения способны предсказывать вероятность выхода оборудования из строя на основе данных о его работе. Они анализируют данные с датчиков вибрации, температуры, давления и других параметров и выявляют признаки износа и повреждений. Если алгоритм предсказывает высокую вероятность выхода оборудования из строя, он автоматически отправляет уведомление оператору и рекомендует провести ремонт до того, как произойдет поломка. Это позволяет избежать дорогостоящих простоев и повысить надежность производства. Более того, алгоритмы машинного обучения могут также оптимизировать график проведения ремонтов, учитывая стоимость запасных частей, стоимость простоев и стоимость проведения ремонтных работ.</w:t>
        <w:br/>
        <w:br/>
        <w:br/>
        <w:t>**V. Развитие Нефтехимии и Производство Специализированных Продуктов**</w:t>
        <w:br/>
        <w:br/>
        <w:t>В эпоху, когда спрос на традиционные виды топлива постепенно снижается, нефтеперерабатывающие заводы всё чаще обращают внимание на возможности расширения своей деятельности в сфере нефтехимии, то есть производства химических веществ из нефти и газа. Этот переход обусловлен не только стремлением диверсифицировать источники доходов, но и растущим спросом на широкий спектр химических продуктов, используемых в различных отраслях промышленности – от автомобилестроения и строительства до медицины и электроники.  Увеличение добавленной стоимости переработки нефти за счет производства химических веществ позволяет значительно повысить прибыльность нефтеперерабатывающих предприятий, особенно в условиях нестабильности цен на нефть.  Вместо простого извлечения топлива, нефтехимия позволяет превратить сырую нефть в ценные материалы, которые используются для создания более сложных и инновационных продуктов, повышая конкурентоспособность компании на глобальном рынке.  Развитие нефтехимического производства не только обеспечивает экономическую выгоду, но и способствует созданию новых рабочих мест и развитию инновационных технологий.</w:t>
        <w:br/>
        <w:br/>
        <w:t>Сдвиг в сторону нефтехимии требует значительных инвестиций в модернизацию оборудования и разработку новых технологий, но долгосрочные выгоды от этого перехода перевешивают затраты.  Например, вместо производства базовых полимеров, таких как полиэтилен и полипропилен, нефтехимические предприятия могут производить специализированные полимеры с улучшенными свойствами, такими как высокая прочность, термостойкость или химическая стойкость.  Эти специализированные полимеры используются в производстве высокотехнологичных изделий, таких как детали для автомобилей, медицинское оборудование, электронные компоненты и упаковочные материалы.  Примером является производство компаундов для электромобилей, где требуется комбинация полимеров с высокой термостойкостью, электроизоляционными свойствами и низкой плотностью, что обеспечивает безопасность и эффективность работы аккумуляторных батарей и электромоторов.  Таким образом, переход к производству специализированных продуктов позволяет нефтехимическим предприятиям занять нишевые рынки с высокой добавленной стоимостью и получить значительную прибыль.</w:t>
        <w:br/>
        <w:br/>
        <w:t>Помимо полимеров, нефтехимические предприятия могут производить широкий спектр других химических продуктов, таких как растворители, пластификаторы, поверхностно-активные вещества, смазочные материалы и удобрения. Эти продукты используются в различных отраслях промышленности, и спрос на них постоянно растет.  Например, растет спрос на биоразлагаемые пластики, которые используются для производства упаковки, сельскохозяйственной пленки и других продуктов. Нефтехимические предприятия могут производить биоразлагаемые пластики из возобновляемого сырья, такого как кукурузный крахмал или сахарный тростник, что позволяет снизить зависимость от ископаемого топлива и уменьшить негативное воздействие на окружающую среду.  Еще одним перспективным направлением является производство композиционных материалов, которые сочетают в себе свойства различных материалов, таких как полимеры, углеродные волокна и стекловолокно. Композиционные материалы используются в производстве легких и прочных конструкций для авиационной, автомобильной и строительной промышленности.</w:t>
        <w:br/>
        <w:br/>
        <w:t>Инвестиции в развитие нефтехимии требуют не только финансовых ресурсов, но и квалифицированных кадров и научно-исследовательской базы.  Нефтехимические предприятия должны сотрудничать с университетами и научно-исследовательскими институтами для разработки новых технологий и продуктов.  Кроме того, необходимо развивать систему подготовки специалистов в области нефтехимии, чтобы обеспечить предприятия квалифицированными кадрами.  Важную роль в этом процессе играет обмен опытом и знаниями между предприятиями и научно-исследовательскими организациями.  Например, нефтехимические предприятия могут финансировать научные исследования в университетах и предоставлять студентам возможности для прохождения стажировок на предприятиях.  Это позволяет предприятиям получать доступ к новейшим научным разработкам и готовить будущих специалистов. Таким образом, развитие нефтехимии требует комплексного подхода, который включает в себя инвестиции в научные исследования, подготовку кадров и сотрудничество между предприятиями и научно-исследовательскими организациями.</w:t>
        <w:br/>
        <w:br/>
        <w:br/>
        <w:t>Интеграция нефтеперерабатывающих заводов с установками производства олефинов, таких как этилен и пропилен, становится ключевым направлением развития современной нефтехимии, обеспечивающим значительное повышение добавленной стоимости и, как следствие, увеличение прибыли предприятий.  Традиционно, нефтепереработка фокусировалась на производстве моторных топлив, однако рост спроса на пластмассы, синтетические волокна, резины и другие продукты, полученные из олефинов, диктует необходимость диверсификации производства и углубленной переработки углеводородного сырья.  Вместо того, чтобы продавать побочные продукты нефтепереработки, такие как газойль или нафта, в качестве сырья для других предприятий, интеграция позволяет перерабатывать эти потоки непосредственно на месте, извлекая из них ценные олефины и сокращая транспортные издержки и риски.  Это стратегическое решение позволяет создать вертикально интегрированное производство, обладающее большей гибкостью, устойчивостью к колебаниям рыночных цен и возможностью быстро адаптироваться к меняющимся потребностям рынка.  Эффективное использование побочных продуктов нефтепереработки также способствует снижению экологической нагрузки и повышению эффективности использования ресурсов.</w:t>
        <w:br/>
        <w:br/>
        <w:t>Современные технологии позволяют интегрировать установки производства олефинов различными способами, в зависимости от имеющейся инфраструктуры, доступного сырья и рыночных условий.  Наиболее распространённым является метод парового крекинга, в котором нафта или этановая фракция подвергается термическому разложению при высокой температуре в присутствии пара, образуя этилен, пропилен и другие ненасыщенные углеводороды.  В качестве альтернативы, активно развиваются технологии окислительного дегидрирования пропана и бутана, позволяющие получать пропилен и бутен с высокой селективностью и меньшими энергетическими затратами.  Особый интерес представляет технология крекинга тяжелых остатков нефти, которая позволяет перерабатывать низкосортное сырье и получать олефины с высокой добавленной стоимостью.  Примером успешной интеграции может служить комплекс переработки нефти в г. Порт-Артур, штат Техас, где на одном комплексе функционируют установки первичной переработки нефти, установки каталитического крекинга и установки производства этилена и полиэтилена, обеспечивающие эффективное использование сырья и высокую рентабельность производства.</w:t>
        <w:br/>
        <w:br/>
        <w:t>Преимущества интеграции нефтепереработки и производства олефинов не ограничиваются экономическими выгодами.  Повышение энергетической эффективности и сокращение выбросов парниковых газов также являются важными аспектами устойчивого развития.  Интегрированные комплексы позволяют использовать отработанное тепло и энергию, образующиеся при переработке нефти, для питания установок производства олефинов, снижая потребление энергии и сокращая выбросы CO2.  Кроме того, использование альтернативных источников энергии, таких как солнечная и ветровая энергия, для питания интегрированных комплексов может значительно снизить углеродный след и повысить экологическую устойчивость производства.  В будущем, развитие технологий улавливания и хранения углерода (CCS) позволит еще больше снизить выбросы парниковых газов и обеспечить экологически чистое производство олефинов.  С учетом растущего спроса на пластмассы и другие продукты, полученные из олефинов, а также растущей обеспокоенности по поводу изменения климата, интеграция нефтепереработки и производства олефинов становится не просто экономически выгодным, но и экологически ответственным решением.</w:t>
        <w:br/>
        <w:br/>
        <w:br/>
        <w:t>Разработка новых процессов производства специализированных полимеров и химических продуктов с улучшенными свойствами и функциональными возможностями представляет собой один из наиболее перспективных путей развития современной нефтехимии и открывает широкие возможности для создания инновационных материалов, востребованных в самых разных отраслях промышленности. Традиционные полимеры, такие как полиэтилен, полипропилен и поливинилхлорид, хотя и широко используются благодаря своей универсальности и низкой стоимости, зачастую не обладают необходимыми характеристиками для решения сложных задач, требующих высокой прочности, термостойкости, химической устойчивости или специальных функциональных свойств.  Поэтому, все больше внимания уделяется разработке специализированных полимеров, которые способны удовлетворить растущие потребности промышленности в материалах нового поколения.  Эти полимеры могут быть получены путем модификации существующих полимеров, путем сополимеризации различных мономеров или путем синтеза совершенно новых полимерных структур, обладающих уникальными свойствами.</w:t>
        <w:br/>
        <w:br/>
        <w:t>Ключевым направлением в разработке специализированных полимеров является создание материалов с повышенной прочностью и термостойкостью, которые могли бы заменить традиционные металлы и сплавы в автомобилестроении, авиационной промышленности и других областях, где важны малый вес и высокая надежность.  Примером такого материала является полифениленсульфид (PPS), который обладает отличной термостойкостью, химической устойчивостью и механическими свойствами, что делает его идеальным для производства деталей двигателей, электротехнических компонентов и других изделий, работающих в экстремальных условиях.  Другим перспективным материалом является полиэфирэфиркетон (PEEK), который обладает еще более высокой термостойкостью и прочностью, чем PPS, и широко используется в авиационной промышленности для производства деталей, работающих при высоких температурах и нагрузках.  Кроме того, активно разрабатываются композиционные материалы на основе углеродных волокон и полимерных матриц, которые сочетают в себе высокую прочность и легкость, что делает их идеальными для производства деталей самолетов, автомобилей и спортивного инвентаря.</w:t>
        <w:br/>
        <w:br/>
        <w:t>Однако, разработка специализированных полимеров не ограничивается улучшением механических свойств.  Все больше внимания уделяется созданию материалов с особыми функциональными свойствами, такими как электропроводность, магнитные свойства, биосовместимость и самовосстановление.  Например, проводящие полимеры, такие как полианилин и полипиррол, могут использоваться для производства электродов, датчиков, электромагнитных экранов и других устройств.  Магнитные полимеры, содержащие магнитные наночастицы, могут использоваться для создания магнитных фильтров, магнитных катализаторов и магнитных систем доставки лекарств.  Биосовместимые полимеры, такие как полилактид и полигликолид, могут использоваться для производства медицинских имплантатов, шовных материалов и систем доставки лекарств.  Полимеры, способные к самовосстановлению, могут использоваться для создания долговечных и надежных конструкционных материалов, способных восстанавливать повреждения и продлевать срок службы изделий.</w:t>
        <w:br/>
        <w:br/>
        <w:t>Важным аспектом разработки специализированных полимеров является создание эффективных и экологически безопасных процессов их производства.  Традиционные методы полимеризации часто связаны с использованием токсичных растворителей, катализаторов и добавок, что может оказывать негативное воздействие на окружающую среду и здоровье человека.  Поэтому, все больше внимания уделяется разработке альтернативных методов полимеризации, таких как полимеризация в воде, полимеризация в сверхкритических флюидах и полимеризация без растворителей.  Эти методы позволяют снизить использование токсичных веществ, уменьшить количество отходов и повысить экологическую безопасность производства. Кроме того, все больше внимания уделяется использованию возобновляемых источников сырья для производства полимеров, таких как биомасса и углекислый газ, что позволяет снизить зависимость от ископаемых ресурсов и снизить углеродный след производства.</w:t>
        <w:br/>
        <w:br/>
        <w:t>В заключение, разработка новых процессов производства специализированных полимеров и химических продуктов с улучшенными свойствами и функциональными возможностями является одним из ключевых направлений развития современной нефтехимии и открывает широкие возможности для создания инновационных материалов, востребованных в самых разных отраслях промышленности. Успешная реализация этого направления требует тесного сотрудничества между учеными, инженерами и промышленными предприятиями, а также значительных инвестиций в научные исследования и разработки.  В будущем, мы можем ожидать появления новых материалов с уникальными свойствами, которые будут способствовать развитию науки и техники, повышению качества жизни и решению глобальных проблем, таких как изменение климата, нехватка ресурсов и загрязнение окружающей среды.</w:t>
        <w:br/>
        <w:br/>
        <w:br/>
        <w:t>**VI. Энергоэффективность и Утилизация Тепловых Потоков**</w:t>
        <w:br/>
        <w:br/>
        <w:t>Нефтеперерабатывающие заводы традиционно являются энергоемкими предприятиями, потребляющими значительное количество энергии для проведения сложных технологических процессов, таких как перегонка нефти, каталитический крекинг и алкилирование. Исторически сложилось так, что значительная часть этой энергии терялась в виде тепла, рассеиваемого в атмосферу с отходящими газами, охлаждающими водами и другими технологическими потоками. Однако, в условиях растущих требований к энергосбережению, экологической безопасности и экономической эффективности, современные нефтеперерабатывающие заводы все больше внимания уделяют повышению энергоэффективности и утилизации тепловых потоков, превращая отходы в ценные ресурсы. Это не только снижает операционные затраты, но и значительно уменьшает выбросы парниковых газов и загрязнение окружающей среды, способствуя устойчивому развитию отрасли.</w:t>
        <w:br/>
        <w:br/>
        <w:t>Одним из наиболее распространенных методов повышения энергоэффективности на нефтеперерабатывающих заводах является оптимизация технологических процессов и использование современного оборудования. Это включает в себя внедрение энергосберегающих технологий, таких как высокоэффективные насосы, компрессоры и теплообменники, а также автоматизацию процессов управления энергопотреблением. Например, использование частотно-регулируемых приводов (ЧРП) позволяет регулировать скорость вращения насосов и компрессоров в зависимости от фактической потребности в энергии, снижая энергопотребление и износ оборудования. Кроме того, оптимизация режимов работы технологических установок, таких как контроль температуры, давления и расхода, позволяет снизить потери энергии и повысить выход целевых продуктов. Внедрение современных систем управления производством (MES) позволяет отслеживать энергопотребление в режиме реального времени и оперативно выявлять и устранять причины потерь энергии, что способствует повышению общей энергоэффективности завода.</w:t>
        <w:br/>
        <w:br/>
        <w:t>Однако, даже при оптимизации технологических процессов, значительная часть энергии все равно теряется в виде тепла. Поэтому, все больше внимания уделяется утилизации тепловых потоков и повторному использованию тепла для различных целей. Одним из наиболее распространенных методов утилизации тепла является использование теплообменников для передачи тепла от горячих потоков к холодным, например, для предварительного нагрева сырья или технологических вод. Например, тепло отходящих газов можно использовать для нагрева нефти перед перегонкой, что снижает потребление энергии на нагрев. Другим эффективным методом является использование тепловых насосов для повышения температуры низкопотенциального тепла до уровня, необходимого для технологических целей. Например, тепло от охлаждающих вод можно использовать для отопления административных зданий или для производства пара.</w:t>
        <w:br/>
        <w:br/>
        <w:t>Кроме того, все больше нефтеперерабатывающих заводов внедряют системы когенерации, которые позволяют одновременно производить электроэнергию и тепло из одного источника топлива. Это позволяет значительно повысить общую энергоэффективность и снизить выбросы парниковых газов. Например, газовые турбины, используемые для производства электроэнергии, могут одновременно производить пар, который используется для технологических целей или для отопления. Внедрение паровых турбин, использующих отработанный пар, также позволяет производить дополнительную электроэнергию. Важным направлением является также использование органических ранговых циклов (ОРЦ), которые позволяют утилизировать низкопотенциальное тепло для производства электроэнергии.</w:t>
        <w:br/>
        <w:br/>
        <w:t>В заключение, повышение энергоэффективности и утилизация тепловых потоков являются ключевыми факторами устойчивого развития нефтеперерабатывающей отрасли. Внедрение современных энергосберегающих технологий, оптимизация технологических процессов, использование теплообменников, тепловых насосов, систем когенерации и других инновационных решений позволяет значительно снизить энергопотребление, уменьшить выбросы парниковых газов и повысить экономическую эффективность нефтеперерабатывающих заводов. В будущем, можно ожидать дальнейшего развития этих направлений и появления новых, еще более эффективных технологий, которые позволят сделать нефтепереработку более экологически чистой и устойчивой.</w:t>
        <w:br/>
        <w:br/>
        <w:br/>
        <w:t>В последние десятилетия, нефтеперерабатывающие предприятия все активнее обращают внимание на концепцию комбинированного производства энергии – когенерации, представляющей собой одновременную выработку электроэнергии и полезного тепла. Эта технология является ключевым элементом современной стратегии повышения энергоэффективности и снижения негативного воздействия на окружающую среду, поскольку позволяет значительно сократить потери энергии, связанные с традиционным раздельным производством электроэнергии и тепла. Традиционный подход предполагает, что энергия, получаемая при сжигании топлива, сначала преобразуется в электроэнергию, а затем, неизбежно, большая часть ее теряется в виде тепла, которое выбрасывается в атмосферу. Когенерация же позволяет улавливать и использовать это тепло, повышая общий коэффициент полезного действия (КПД) энергетической системы до 80-90%, в отличие от 35-50% в случае раздельного производства. Этот значительный прирост эффективности не только снижает затраты на энергию, но и способствует уменьшению выбросов парниковых газов и других загрязняющих веществ, что делает когенерацию важным инструментом для достижения целей устойчивого развития.</w:t>
        <w:br/>
        <w:br/>
        <w:t>Ключевым компонентом когенерационных установок являются газовые или паровые турбины, которые преобразуют тепловую энергию топлива в механическую работу, приводящую в действие генератор электроэнергии. В процессе этого преобразования выделяется большое количество тепла, которое, в традиционных системах, обычно рассеивается. Однако, в когенерационных установках это тепло улавливается и используется для производства пара или горячей воды, которые могут быть использованы для технологических процессов на нефтеперерабатывающем заводе, таких как предварительный нагрев сырья, дистилляция нефти или обеспечение отопления и горячего водоснабжения административных зданий. Например, на некоторых современных нефтеперерабатывающих заводах тепло от газовых турбин используется для производства пара, который затем подается в колонны дистилляции, снижая потребление энергии на нагрев нефти и повышая эффективность процесса. Использование отработанного тепла также позволяет снизить потребность в котлах-утилизаторах, что дополнительно сокращает затраты и выбросы.</w:t>
        <w:br/>
        <w:br/>
        <w:t>Существует несколько различных типов когенерационных установок, которые могут быть адаптированы к конкретным потребностям нефтеперерабатывающего завода. Наиболее распространенными являются установки на базе газовых турбин, паровых турбин и двигателей внутреннего сгорания. Газовые турбины обеспечивают высокую электрическую мощность и гибкость, что делает их подходящими для предприятий с переменной нагрузкой. Паровые турбины, напротив, более эффективны при постоянной нагрузке и могут использовать различные виды топлива, включая природный газ, уголь и биомассу. Двигатели внутреннего сгорания, такие как газовые поршневые двигатели, компактны и относительно недороги, что делает их привлекательными для небольших предприятий или для использования в качестве резервного источника энергии. Выбор конкретного типа установки зависит от ряда факторов, таких как потребность в электроэнергии и тепле, доступность топлива, стоимость оборудования и требования к экологической безопасности.</w:t>
        <w:br/>
        <w:br/>
        <w:t>Реализация когенерационных проектов на нефтеперерабатывающих заводах требует тщательного планирования и проектирования, а также учета специфических требований технологических процессов. Необходимо провести детальный анализ энергопотребления предприятия, определить оптимальную мощность установки и выбрать наиболее подходящую конфигурацию. Важным аспектом является интеграция когенерационной установки в существующую энергетическую инфраструктуру предприятия, что требует разработки эффективной системы управления и автоматизации. Кроме того, необходимо учитывать экологические требования и обеспечить соблюдение всех нормативных документов. При грамотном подходе, реализация когенерационного проекта может обеспечить значительную экономию затрат на энергию, снижение выбросов вредных веществ и повышение конкурентоспособности нефтеперерабатывающего предприятия.</w:t>
        <w:br/>
        <w:br/>
        <w:br/>
        <w:t>В контексте постоянного стремления к повышению энергоэффективности и сокращению экологического следа, нефтеперерабатывающие предприятия все чаще обращают внимание на технологии утилизации низкопотенциального тепла, источником которого является множество технологических процессов, традиционно сбрасывающих тепло в окружающую среду. Одним из перспективных решений в этом направлении являются тепловые насосы – устройства, способные "перекачивать" тепло от низкотемпературных источников к потребителям, где требуется более высокая температура. В отличие от традиционных методов, которые требуют значительных затрат энергии для нагрева жидкостей или газов, тепловые насосы используют энергию для перемещения тепла, что делает их значительно более эффективными и экологически безопасными. По сути, они работают по принципу холодильника, но в обратном направлении – вместо охлаждения внутреннего пространства, они нагревают рабочую среду, которую затем можно использовать для различных технологических нужд на нефтеперерабатывающем заводе. Это позволяет существенно снизить потребление первичных энергоресурсов и сократить выбросы парниковых газов, что является важным шагом на пути к устойчивому развитию.</w:t>
        <w:br/>
        <w:br/>
        <w:t>Особенностью нефтеперерабатывающих производств является наличие множества источников низкопотенциального тепла, которые ранее считались бесполезными отходами. К ним относятся охлаждающие воды различных систем, тепло от сброса сточных вод, тепло от сжатого воздуха, а также тепло от продуктов химических реакций. Традиционно, это тепло рассеивалось в окружающую среду, что не только приводило к потерям энергии, но и оказывало негативное воздействие на окружающую среду. Однако, благодаря использованию тепловых насосов, это тепло можно утилизировать и использовать для предварительного нагрева сырья, подогрева технологических жидкостей, отопления и горячего водоснабжения административных зданий, а также для других технологических нужд. Например, тепло от охлаждающих вод можно использовать для предварительного нагрева сырой нефти перед ее перегонкой, что снижает потребление энергии на нагрев и повышает эффективность процесса. Использование тепловых насосов также позволяет снизить потребность в котельных установках и уменьшить выбросы загрязняющих веществ в атмосферу.</w:t>
        <w:br/>
        <w:br/>
        <w:t>Существует несколько типов тепловых насосов, которые могут быть адаптированы к конкретным условиям нефтеперерабатывающего производства. К наиболее распространенным относятся воздушные тепловые насосы, геотермальные тепловые насосы и тепловые насосы "вода-вода". Воздушные тепловые насосы используют тепло из окружающего воздуха, что делает их относительно простыми в установке и эксплуатации. Однако, их эффективность может снижаться при низких температурах окружающего воздуха. Геотермальные тепловые насосы используют тепло земли, которое является более стабильным и доступным в течение всего года. Однако, их установка требует проведения земляных работ и может быть более дорогостоящей. Тепловые насосы "вода-вода" используют тепло воды из различных источников, таких как охлаждающие воды, сточные воды или промышленные водоемы. Этот тип тепловых насосов является наиболее эффективным и позволяет утилизировать большое количество тепла. Выбор конкретного типа теплового насоса зависит от ряда факторов, таких как доступность источников тепла, климатические условия, стоимость оборудования и требования к экологической безопасности.</w:t>
        <w:br/>
        <w:br/>
        <w:t>Для эффективной интеграции тепловых насосов в существующую инфраструктуру нефтеперерабатывающего завода необходимо проведение детального анализа энергетических потоков и оптимизация тепловых схем. Необходимо определить наиболее перспективные источники тепла, оценить их тепловой потенциал и разработать оптимальную схему подключения тепловых насосов. Важным аспектом является выбор оптимального типа теплового насоса и его мощности, а также обеспечение эффективного управления и автоматизации работы всей системы. Кроме того, необходимо учитывать экологические требования и обеспечить соблюдение всех нормативных документов. При грамотном подходе, реализация проектов по утилизации низкопотенциального тепла с помощью тепловых насосов может обеспечить значительную экономию затрат на энергию, снижение выбросов вредных веществ и повышение конкурентоспособности нефтеперерабатывающего предприятия, делая его более устойчивым и экологически безопасным.</w:t>
        <w:br/>
        <w:br/>
        <w:br/>
        <w:t>В современном мире, где устойчивое развитие и экологическая ответственность становятся ключевыми приоритетами, вопрос управления отходами на промышленных предприятиях, в частности на нефтеперерабатывающих заводах, приобретает особую актуальность. Традиционный подход, основанный на захоронении или сжигании отходов, не только наносит ущерб окружающей среде, но и приводит к потере ценных ресурсов, которые могли бы быть повторно использованы. Переход к концепции замкнутых производственных циклов, где отходы одного процесса становятся сырьем для другого, представляет собой перспективное направление, позволяющее существенно снизить негативное воздействие на окружающую среду и повысить экономическую эффективность производства. Это требует комплексного подхода, включающего внедрение передовых технологий, оптимизацию производственных процессов и изменение философии управления предприятием.</w:t>
        <w:br/>
        <w:br/>
        <w:t>Основой эффективного управления отходами на нефтеперерабатывающем заводе является тщательный анализ состава и количества образующихся отходов, определение их потенциальной ценности и разработка стратегии переработки или повторного использования. К основным видам отходов, образующихся на таких предприятиях, относятся нефтешламы, отработанные катализаторы, загрязненные масла, пластиковые отходы, металлолом и другие материалы. Многие из этих отходов содержат ценные компоненты, такие как нефть, металлы, каталитические металлы, которые могут быть извлечены и повторно использованы в производстве. Например, нефтешламы, образующиеся при первичной переработке нефти, могут быть подвергнуты переработке с целью извлечения остаточной нефти, которая может быть возвращена в производственный цикл. Отработанные катализаторы содержат ценные металлы, такие как платина, палладий, никель, которые могут быть извлечены и использованы для производства новых катализаторов или других химических продуктов.</w:t>
        <w:br/>
        <w:br/>
        <w:t>Примером успешной реализации принципов замкнутых производственных циклов является переработка пластиковых отходов, образующихся на нефтеперерабатывающих заводах и в смежных отраслях промышленности. Традиционно пластиковые отходы захоранивались на полигонах или сжигались, что приводило к загрязнению окружающей среды и потере ценного сырья. Однако, современные технологии позволяют перерабатывать пластиковые отходы в новые продукты, такие как полимерные гранулы, которые могут быть использованы для производства различных изделий, таких как упаковка, строительные материалы, мебель и другие товары. Некоторые нефтеперерабатывающие заводы уже внедрили собственные установки по переработке пластиковых отходов, что позволяет им не только снизить негативное воздействие на окружающую среду, но и получить дополнительную прибыль от продажи переработанной продукции. Кроме того, использование переработанных пластиковых материалов позволяет снизить потребность в первичном сырье, что способствует сохранению природных ресурсов.</w:t>
        <w:br/>
        <w:br/>
        <w:t>Важным аспектом управления отходами является предотвращение их образования на стадии проектирования и эксплуатации производственных процессов. Оптимизация технологических схем, внедрение энергоэффективных технологий и использование замкнутых систем водоснабжения позволяют существенно снизить количество образующихся отходов. Например, внедрение технологий глубокой переработки нефти позволяет извлекать больше ценных продуктов из каждого барреля нефти, что снижает количество остаточных продуктов и отходов. Использование замкнутых систем водоснабжения позволяет повторно использовать воду в производственных процессах, что снижает потребность в свежей воде и сокращает объем сточных вод. Кроме того, внедрение систем автоматического контроля и управления позволяет оптимизировать параметры производственных процессов и минимизировать количество брака и отходов.</w:t>
        <w:br/>
        <w:br/>
        <w:t>Для эффективной реализации принципов управления отходами и замкнутых производственных циклов необходимо создание интегрированной системы управления отходами, охватывающей все этапы производственного процесса, от проектирования до утилизации. Эта система должна включать в себя инструменты для анализа состава и количества отходов, разработки стратегий переработки и утилизации, контроля за соблюдением экологических норм и правил, а также для стимулирования инноваций в области управления отходами. Кроме того, необходимо создание экономических механизмов, стимулирующих предприятия к внедрению экологически чистых технологий и сокращению количества образующихся отходов. Это могут быть налоговые льготы, субсидии, гранты, а также системы экологической сертификации и маркировки продукции. Сотрудничество между предприятиями, научными организациями и государственными органами является ключевым фактором успеха в реализации этих задач.</w:t>
        <w:br/>
        <w:br/>
        <w:br/>
        <w:t>В эпоху растущей экологической осведомленности и истощения природных ресурсов, вопрос переработки пластиковых отходов становится особенно актуальным для нефтехимической промышленности. Традиционные методы утилизации пластика, такие как захоронение на полигонах или сжигание, не только наносят существенный вред окружающей среде, загрязняя почву, воду и воздух, но и приводят к потере ценного сырья, которое могло бы быть повторно использовано в производстве. Переход к циркулярной экономике, где отходы рассматриваются как ресурс, а не как проблема, требует разработки инновационных технологий, позволяющих превращать пластиковые отходы обратно в сырье для нефтехимической промышленности, создавая замкнутый цикл и значительно снижая экологическую нагрузку. Это не просто экологическая необходимость, но и экономически выгодное решение, позволяющее снизить зависимость от ископаемого сырья и создать новые рабочие места в сфере переработки и инновационных технологий.</w:t>
        <w:br/>
        <w:br/>
        <w:t>Суть этой концепции заключается в химической переработке пластиковых отходов, которая позволяет разложить полимерные цепи на мономеры – базовые строительные блоки, из которых состоит пластик. Эти мономеры, полученные из отходов, могут быть затем использованы в качестве сырья для производства нового пластика, равноценного по качеству первичному, полученному из нефти. Существуют различные методы химической переработки, такие как пиролиз, газификация, деполимеризация и гидролиз, каждый из которых имеет свои преимущества и недостатки, в зависимости от типа пластика и желаемого продукта. Например, пиролиз – это процесс термического разложения пластика в отсутствие кислорода, при котором образуется смесь газов, жидкостей и твердых остатков, которые могут быть использованы в качестве топлива или сырья для химической промышленности. Газификация – это процесс преобразования пластика в синтез-газ – смесь монооксида углерода и водорода, который может быть использован в качестве топлива или сырья для производства химических веществ. Деполимеризация – это процесс разложения полимерных цепей на мономеры с использованием катализаторов.</w:t>
        <w:br/>
        <w:br/>
        <w:t>Одним из наиболее перспективных направлений в этой области является технология химической переработки смешанных пластиковых отходов, которые часто содержат различные типы пластика, загрязнения и добавки. Традиционные методы механической переработки, такие как сортировка и переплавка, ограничены в своей способности перерабатывать смешанные отходы, так как разные типы пластика имеют разные температуры плавления и свойства. Химическая переработка позволяет преодолеть эти ограничения, разлагая пластик на мономеры независимо от его типа и состава. Немецкая компания Newcycling, например, разработала технологию химической переработки смешанных пластиковых отходов, которая позволяет получать сырье для производства нового пластика с высоким содержанием вторичного сырья. Другая компания, Agilyx, разработала технологию пиролиза, которая позволяет перерабатывать полистирол и полиэтилен в стирол и этилен соответственно, которые могут быть использованы для производства нового пластика. Эти примеры демонстрируют, что технология химической переработки пластиковых отходов становится все более зрелой и коммерчески жизнеспособной.</w:t>
        <w:br/>
        <w:br/>
        <w:t>Однако, внедрение технологии химической переработки сталкивается с рядом вызовов, включая высокую стоимость оборудования и эксплуатации, необходимость в сортировке и предварительной обработке отходов, а также необходимость в разработке эффективных катализаторов и процессов. Для преодоления этих вызовов необходимы значительные инвестиции в исследования и разработки, а также создание благоприятных нормативных и экономических условий. Важную роль играет и сотрудничество между промышленными предприятиями, научными организациями и государственными органами. Создание интегрированных систем управления отходами, включающих сбор, сортировку, переработку и повторное использование пластиковых отходов, является ключевым фактором успеха в создании замкнутого цикла и снижении экологической нагрузки. Кроме того, важно повышать осведомленность потребителей о необходимости сортировки отходов и выбора экологически чистых продуктов, что будет стимулировать спрос на вторичное сырье и способствовать развитию циркулярной экономики.</w:t>
        <w:br/>
        <w:br/>
        <w:br/>
        <w:t>В эпоху нарастающих климатических изменений и необходимости снижения выбросов парниковых газов, технология улавливания и хранения углерода (CCS) становится одним из ключевых инструментов в борьбе за устойчивое будущее. Суть CCS заключается в перехвате углекислого газа (CO2) непосредственно из промышленных источников, таких как электростанции, цементные заводы и нефтеперерабатывающие предприятия, прежде чем он попадет в атмосферу, где он способствует глобальному потеплению. Этот уловленный CO2 затем транспортируется и надежно хранится под землей в геологических формациях, таких как истощенные нефтяные и газовые месторождения или глубокие солевые пласты, предотвращая его попадание в атмосферу на столетия или даже тысячелетия. Однако, CCS – это не просто способ «захоронить» проблему, но и возможность преобразовать отход в ценный ресурс, открывая новые перспективы для химической промышленности и производства топлива.</w:t>
        <w:br/>
        <w:br/>
        <w:t>В последние годы все больше внимания уделяется не только хранению CO2, но и его использованию в качестве сырья для производства широкого спектра химических продуктов, таких как пластмассы, полимеры, строительные материалы и даже синтетическое топливо. Этот процесс, известный как Carbon Capture and Utilization (CCU), позволяет не только снизить выбросы CO2, но и создать новые экономические возможности, стимулируя инновации и развитие экологически чистых технологий. Например, компания Carbon Recycling International (CRI) разработала технологию, которая позволяет превращать CO2 и водород в метанол – ценное химическое вещество, которое может использоваться в качестве топлива, растворителя или сырья для производства других химических продуктов. Эта технология уже успешно внедрена на нескольких промышленных объектах по всему миру, демонстрируя ее коммерческую жизнеспособность и потенциал для масштабирования. Другие компании, такие как LanzaTech, разрабатывают технологии, которые позволяют использовать CO2 в качестве сырья для производства этанола и других видов топлива, используя микроорганизмы в качестве катализаторов.</w:t>
        <w:br/>
        <w:br/>
        <w:t>Одним из наиболее перспективных направлений в области CCU является производство строительных материалов, таких как бетон и цемент, с использованием CO2. Традиционное производство цемента является одним из основных источников выбросов CO2 в мире, поэтому использование CO2 в качестве сырья для его производства может значительно снизить углеродный след этой отрасли. Компания Solidia Technologies разработала технологию, которая позволяет использовать CO2 для отверждения бетона, что не только снижает выбросы CO2, но и улучшает его прочность и долговечность. Эта технология уже успешно внедрена на нескольких строительных площадках в США и Европе, демонстрируя ее потенциал для масштабного применения. Кроме того, CO2 может использоваться для производства полимеров и пластмасс, которые могут использоваться в различных отраслях промышленности, таких как автомобилестроение, упаковка и строительство. Например, компания Covestro разрабатывает технологии, которые позволяют использовать CO2 в качестве сырья для производства полиуретанов – широко используемых полимеров, которые обладают отличными свойствами изоляции и упругости.</w:t>
        <w:br/>
        <w:br/>
        <w:t>Однако, внедрение технологий CCS и CCU сталкивается с рядом вызовов, включая высокую стоимость оборудования и эксплуатации, необходимость в надежных и безопасных местах хранения CO2, а также необходимость в разработке эффективных катализаторов и процессов. Для преодоления этих вызовов необходимы значительные инвестиции в исследования и разработки, а также создание благоприятных нормативных и экономических условий. Важную роль играет и сотрудничество между промышленными предприятиями, научными организациями и государственными органами. Создание интегрированных систем управления отходами, включающих улавливание CO2, его использование в качестве сырья и надежное хранение остатков, является ключевым фактором успеха в создании замкнутого цикла и снижении углеродного следа. Кроме того, важно повышать осведомленность потребителей о преимуществах экологически чистых продуктов, что будет стимулировать спрос на вторичное сырье и способствовать развитию циркулярной экономики.</w:t>
        <w:br/>
      </w:r>
    </w:p>
    <w:p>
      <w:r>
        <w:br w:type="page"/>
      </w:r>
    </w:p>
    <w:p>
      <w:pPr>
        <w:pStyle w:val="Heading1"/>
      </w:pPr>
      <w:r>
        <w:t>Заключение: Тенденции развития, интеграция с другими технологиями, искусственный интеллект и машинное обучение.</w:t>
      </w:r>
    </w:p>
    <w:p>
      <w:r>
        <w:t>## Интеграция с Возобновляемыми Источниками Энергии: Создание Углеродно-Нейтральных Комплексов</w:t>
        <w:br/>
        <w:br/>
        <w:t>В эпоху стремительного перехода к низкоуглеродной экономике, нефтеперерабатывающие заводы все чаще рассматриваются не просто как источники топлива, но и как потенциальные центры производства водорода и других ценных химических продуктов, работающие в симбиозе с возобновляемыми источниками энергии. Эта интеграция позволяет существенно снизить углеродный след переработки и создать углеродно-нейтральные или даже углеродно-отрицательные комплексы, способные вносить вклад в достижение климатических целей.  Традиционно нефтепереработка является энергоемким процессом, требующим значительного количества тепла и электроэнергии, которые чаще всего получают от ископаемого топлива.  Однако, замена этого традиционного энергоснабжения на возобновляемые источники, такие как солнечная и ветровая энергия, открывает возможности для радикального снижения выбросов парниковых газов и создания более устойчивой модели работы.  Более того, избыток электроэнергии, произведенной возобновляемыми источниками, может быть использован для электролиза воды, получения "зеленого" водорода, который, в свою очередь, может быть использован в процессах гидрирования, обессеривания и других технологических операциях.</w:t>
        <w:br/>
        <w:br/>
        <w:t>Использование возобновляемых источников энергии не ограничивается лишь заменой традиционных источников энергоснабжения. Комплексная интеграция подразумевает оптимизацию всех этапов переработки и создание замкнутых циклов использования энергии и материалов. Например, тепло, выделяемое в процессе переработки, может быть использовано для выработки электроэнергии или для поддержания оптимальной температуры в теплицах и других сельскохозяйственных объектах.  Кроме того, отработанные воды могут быть очищены и использованы для орошения сельскохозяйственных угодий или для охлаждения оборудования.  Этот подход позволяет максимально эффективно использовать ресурсы и минимизировать количество отходов.  Наглядным примером интеграции является проект в Нидерландах, где ветроэнергетическая установка обеспечивает электроэнергией электролизную установку, производящую водород для нужд нефтеперерабатывающего завода.  Этот проект демонстрирует, что комбинация возобновляемых источников энергии и передовых технологий может значительно снизить выбросы углекислого газа и создать более устойчивую модель работы.  Кроме того, данный пример показывает, что успешная интеграция требует комплексного подхода и тесного сотрудничества между различными заинтересованными сторонами, включая энергетические компании, нефтеперерабатывающие заводы и государственные органы.</w:t>
        <w:br/>
        <w:br/>
        <w:t>Важной составляющей интеграции является развитие инфраструктуры для хранения и транспортировки водорода. Водород может быть транспортирован по трубопроводам, в баллонах под давлением или в виде жидкого водорода.  Однако, каждый из этих методов имеет свои преимущества и недостатки.  Транспортировка по трубопроводам является наиболее экономичным способом транспортировки больших объемов водорода, но требует значительных инвестиций в строительство и обслуживание трубопроводной сети.  Транспортировка в баллонах под давлением является более гибким способом, но требует значительных затрат на производство и транспортировку баллонов.  Транспортировка в виде жидкого водорода является наиболее эффективным способом транспортировки на большие расстояния, но требует охлаждения водорода до очень низких температур.  В связи с этим, выбор оптимального способа транспортировки зависит от конкретных условий и потребностей.  Для обеспечения надежной и безопасной транспортировки водорода необходимо разработать новые материалы и технологии, устойчивые к воздействию водорода и способные предотвратить утечки.  Кроме того, необходимо разработать новые системы контроля и мониторинга, обеспечивающие своевременное обнаружение и устранение неисправностей.</w:t>
        <w:br/>
        <w:br/>
        <w:t>В конечном итоге, интеграция нефтеперерабатывающих заводов с возобновляемыми источниками энергии и создание углеродно-нейтральных комплексов является одним из ключевых элементов перехода к низкоуглеродной экономике и достижению климатических целей.  Этот подход требует значительных инвестиций в исследования и разработки, а также тесного сотрудничества между различными заинтересованными сторонами.  Однако, потенциальные выгоды от интеграции, такие как снижение выбросов парниковых газов, повышение энергоэффективности и создание новых рабочих мест, оправдывают все затраты.  В будущем нефтеперерабатывающие заводы будут играть все более важную роль в производстве водорода и других ценных химических продуктов, способствуя созданию более устойчивой и экологически чистой экономики.</w:t>
        <w:br/>
        <w:br/>
        <w:br/>
        <w:t>В эпоху глобального энергетического перехода, когда мир стремится к снижению выбросов углекислого газа и переходу к устойчивым источникам энергии, нефтеперерабатывающая промышленность стоит перед уникальными вызовами и возможностями.  Вопреки распространенному мнению о том, что нефтепереработка является исключительно частью “уходящей эпохи” ископаемого топлива, она, на самом деле, способна сыграть ключевую роль в формировании будущего энергетического ландшафта, выступая не только поставщиком топлива, но и производителем ценных химических продуктов и водорода, необходимого для декарбонизации других секторов экономики.  Нефтеперерабатывающие заводы, обладающие сложной инфраструктурой, высокой степенью автоматизации и квалифицированным персоналом, могут быть адаптированы для производства широкого спектра продуктов, востребованных в низкоуглеродной экономике, что делает их важным элементом энергетической системы будущего.  Вместо того, чтобы просто прекратить свою деятельность, нефтеперерабатывающие заводы должны трансформироваться, инвестируя в новые технологии и расширяя свой ассортимент продукции, чтобы оставаться конкурентоспособными и вносить свой вклад в достижение климатических целей.  Это требует не только финансовых инвестиций, но и изменения мышления, осознания необходимости инноваций и готовности к сотрудничеству с другими участниками энергетической отрасли.  Переход к низкоуглеродному будущему не означает отказ от нефтепереработки, а скорее ее эволюцию и адаптацию к новым условиям.</w:t>
        <w:br/>
        <w:br/>
        <w:t>Ключевым направлением трансформации нефтеперерабатывающих заводов является расширение производства химической продукции – пластмасс, полимеров, растворителей, удобрений и других материалов, которые широко используются в различных отраслях промышленности и повседневной жизни.  В отличие от топлива, которое при сжигании выделяет углекислый газ, химическая продукция может служить долговечным материалом, способствуя сокращению выбросов парниковых газов за счет замены более энергоемких материалов, таких как металл или бетон.  Более того, нефтеперерабатывающие заводы могут использовать возобновляемое сырье, такое как биомасса или переработанный пластик, для производства химической продукции, создавая замкнутый цикл использования ресурсов и минимизируя воздействие на окружающую среду.  Например, компания Borealis, один из ведущих производителей полиолефинов, активно инвестирует в технологии переработки пластиковых отходов, превращая их в высококачественное сырье для производства новой продукции.  Этот подход не только снижает количество пластиковых отходов, но и уменьшает зависимость от ископаемого топлива.  Кроме того, нефтеперерабатывающие заводы могут производить специальные химические продукты, востребованные в отраслях зеленой энергетики, такие как компоненты для солнечных панелей или электромобилей, создавая новые рынки сбыта и обеспечивая устойчивый спрос на свою продукцию.</w:t>
        <w:br/>
        <w:br/>
        <w:t>Однако, наиболее перспективным направлением трансформации нефтеперерабатывающих заводов является производство водорода – универсального энергоносителя, который может использоваться в качестве топлива для транспорта, для производства электроэнергии и тепла, а также в качестве сырья для химической промышленности.  Водород не выделяет углекислый газ при сжигании, что делает его экологически чистым энергоносителем.  Нефтеперерабатывающие заводы обладают необходимой инфраструктурой и опытом для производства водорода, используя различные методы, такие как паровой риформинг природного газа или электролиз воды.  Более того, они могут использовать существующие трубопроводы для транспортировки водорода, что значительно снижает затраты на логистику.  Например, компания Shell активно инвестирует в строительство заводов по производству водорода на своих нефтеперерабатывающих площадках, планируя использовать водород для питания электромобилей и для обеспечения энергией своих производственных процессов.  Важно отметить, что для обеспечения экологической чистоты производства водорода необходимо использовать возобновляемые источники энергии, такие как солнечная или ветровая энергия, для электролиза воды, что позволяет получить "зеленый" водород.  Таким образом, нефтеперерабатывающие заводы могут стать ключевыми игроками в развитии водородной экономики, обеспечивая надежные и устойчивые поставки экологически чистого энергоносителя.</w:t>
        <w:br/>
        <w:br/>
        <w:br/>
        <w:t>Несмотря на растущий интерес к альтернативным источникам энергии и усилия по снижению выбросов углекислого газа, нефтехимия, как основа для производства огромного спектра материалов, необходимых в современной жизни, продолжит оставаться востребованной.  От пластиков и синтетических волокон, используемых в текстильной промышленности, до каучуков, обеспечивающих комфорт и безопасность в автомобилях, и растворителей, необходимых для производства лекарств и красок, нефтехимические продукты окружают нас повсюду.  Именно поэтому, даже при сокращении спроса на традиционное топливо, нефтеперерабатывающие заводы смогут сохранить свою значимость, трансформировавшись в ключевых производителей ценного сырья для нефтехимии.  Это означает, что акцент сместится с максимального выхода бензина и дизельного топлива на производство этилена, пропилена, бензола и других базовых химических веществ, которые служат строительными блоками для более сложных продуктов.  Умелое управление производственными процессами и инвестиции в современные технологии разделения и очистки позволят нефтеперерабатывающим заводам эффективно извлекать эти ценные химические вещества из сырой нефти, обеспечивая устойчивый и надежный источник сырья для химической промышленности.  Кроме того, развитие технологий переработки альтернативного сырья, такого как биомасса или переработанный пластик, позволит нефтеперерабатывающим заводам расширить свою сырьевую базу и снизить зависимость от ископаемого топлива.</w:t>
        <w:br/>
        <w:br/>
        <w:t>Одним из ключевых факторов, определяющих будущее нефтеперерабатывающих заводов как производителей сырья для нефтехимии, является растущий спрос на специализированные полимеры и пластики с улучшенными свойствами.  Традиционные полимеры, такие как полиэтилен и полипропилен, широко используются в упаковке, производстве товаров народного потребления и строительстве, но для удовлетворения потребностей новых отраслей промышленности, таких как автомобилестроение, аэрокосмическая промышленность и медицина, требуются материалы с более высокими характеристиками.  Например, в автомобилестроении все больше используются композитные материалы на основе углеродных волокон и эпоксидных смол, которые обеспечивают высокую прочность и легкость, что позволяет снизить вес автомобиля и повысить его экономичность.  В аэрокосмической промышленности используются высокотемпературные полимеры и композиты, способные выдерживать экстремальные условия эксплуатации.  В медицине используются биосовместимые полимеры для производства имплантатов, протезов и медицинского оборудования.  Нефтеперерабатывающие заводы, инвестирующие в технологии производства этих специализированных полимеров, смогут занять лидирующие позиции на рынке и обеспечить устойчивый спрос на свою продукцию.  Примером компании, успешно реализующей эту стратегию, является INEOS, один из крупнейших производителей нефтехимических продуктов в мире, активно инвестирующий в производство высокоэффективных полиолефинов и других специализированных материалов.</w:t>
        <w:br/>
        <w:br/>
        <w:t>Кроме того, нефтеперерабатывающие заводы могут играть ключевую роль в развитии циркулярной экономики, способствуя переработке пластиковых отходов и возвращению их в производственный цикл.  Подавляющее большинство пластиковых отходов в настоящее время оказывается на свалках или загрязняет окружающую среду.  Однако, современные технологии химической переработки позволяют разлагать пластиковые отходы на мономеры, которые затем могут быть использованы для производства нового пластика.  Этот процесс позволяет сократить потребление нефти, снизить выбросы парниковых газов и уменьшить загрязнение окружающей среды.  Нефтеперерабатывающие заводы, обладающие опытом работы с нефтью и современным оборудованием, могут легко адаптировать свои технологии для переработки пластиковых отходов, создавая замкнутый цикл использования ресурсов и обеспечивая устойчивое развитие.  Например, компания BASF разрабатывает инновационные технологии химической переработки пластиковых отходов, позволяющие получать высококачественное сырье для производства новой продукции.  Инвестиции в эти технологии позволят нефтеперерабатывающим заводам не только внести свой вклад в защиту окружающей среды, но и создать новые рынки сбыта и обеспечить устойчивый спрос на свою продукцию.</w:t>
        <w:br/>
        <w:br/>
        <w:br/>
        <w:t>По мере того, как мир все активнее стремится к декарбонизации и переходу на более чистые источники энергии, водород становится одним из ключевых элементов новой энергетической системы, способным заменить ископаемое топливо во многих отраслях промышленности и транспорте. В то время как разработка технологий производства "зеленого" водорода посредством электролиза воды с использованием возобновляемых источников энергии набирает обороты, нефтеперерабатывающие заводы обладают уникальным потенциалом для производства "голубого" водорода, используя существующую инфраструктуру и сырьевую базу, при этом значительно сокращая выбросы углекислого газа. Этот подход заключается в использовании процессов парового риформинга природного газа или нефтяных остатков для получения водорода, с последующим улавливанием и хранением образующегося CO2, что делает производство практически безуглеродным. Важно отметить, что нефтеперерабатывающие заводы уже имеют опыт работы с процессами разделения газов, технологиями компрессии и транспортировки, которые могут быть легко адаптированы для производства и транспортировки водорода, что снижает затраты и сроки реализации проектов.</w:t>
        <w:br/>
        <w:br/>
        <w:t>Гибридные системы, объединяющие производство водорода и улавливание CO2 на нефтеперерабатывающих заводах, представляют собой экономически выгодное решение, позволяющее снизить выбросы парниковых газов и обеспечить надежный источник водорода для различных потребителей. Например, существующие установки для производства водорода, используемые в процессах гидроочистки нефтепродуктов, могут быть модернизированы для увеличения объемов производства и интеграции с системами улавливания CO2. Улавливаемый CO2 может быть использован для повышения нефтеотдачи (EOR) в нефтяных месторождениях, для производства химических веществ или для хранения в геологических формациях. Такой подход не только снижает выбросы CO2, но и позволяет увеличить добычу нефти, обеспечивая дополнительный доход. Важно подчеркнуть, что использование существующих мощностей и инфраструктуры значительно снижает капитальные затраты по сравнению со строительством новых заводов по производству водорода.</w:t>
        <w:br/>
        <w:br/>
        <w:t>Успешным примером интеграции производства водорода и улавливания CO2 является проект компании Shell на нефтеперерабатывающем заводе в Альберте, Канада. В рамках этого проекта компания построила установку по производству водорода из природного газа с последующим улавливанием и хранением CO2 в глубоких геологических формациях. Проект позволяет сократить выбросы CO2 на 80% и производить около 500 тонн водорода в день, который используется для повышения нефтеотдачи и производства низкоуглеродных нефтепродуктов. Другим примером является проект компании ExxonMobil на нефтеперерабатывающем заводе в Норвегии, где компания улавливает CO2, образующийся в процессе производства водорода, и использует его для производства метанола, который может быть использован в качестве топлива или сырья для химической промышленности. Эти проекты демонстрируют, что интеграция производства водорода и улавливания CO2 на нефтеперерабатывающих заводах не только технически осуществима, но и экономически выгодна.</w:t>
        <w:br/>
        <w:br/>
        <w:t>Необходимо отметить, что перепрофилирование части мощностей нефтеперерабатывающих заводов для производства водорода требует значительных инвестиций в модернизацию оборудования и разработку новых технологий. Однако, эти инвестиции могут быть компенсированы за счет снижения выбросов CO2, получения доходов от продажи водорода и использования существующих инфраструктурных активов. Кроме того, развитие производства водорода на нефтеперерабатывающих заводах может создать новые рабочие места и стимулировать развитие инновационных технологий в области энергетики и химии. Правительствам и промышленным предприятиям необходимо сотрудничать для разработки благоприятных условий для инвестиций в эти проекты и обеспечения устойчивого развития водородной энергетики. Поддержка исследований и разработок в области улавливания и хранения CO2, а также создание нормативно-правовой базы для использования водорода в различных отраслях промышленности, будут иметь решающее значение для реализации этого потенциала.</w:t>
        <w:br/>
        <w:br/>
        <w:br/>
        <w:t>**II. Технологии Глубокой Переработки Нефти**</w:t>
        <w:br/>
        <w:br/>
        <w:t>В условиях растущего спроса на энергию и ужесточающихся экологических требований, нефтеперерабатывающие заводы все больше внимания уделяют технологиям глубокой переработки нефти, направленным на максимальное извлечение ценных продуктов из каждой баррели сырья.  Традиционные методы переработки часто ограничиваются производством основных нефтепродуктов, таких как бензин, дизельное топливо и мазут, оставляя значительную часть нефти в виде низкоценных остатков.  Технологии глубокой переработки, напротив, позволяют превратить эти остатки в высококачественные продукты, такие как авиационное топливо, смазочные масла, полимеры и другие нефтехимические продукты, значительно повышая прибыльность и устойчивость нефтеперерабатывающих предприятий.  Эти технологии не только позволяют извлекать больше ценных продуктов, но и снижают образование отходов, уменьшая негативное воздействие на окружающую среду и способствуя более эффективному использованию природных ресурсов.  В современном мире, где цены на нефть подвержены колебаниям, а спрос на более чистые и высококачественные продукты растет, внедрение этих технологий становится жизненно важным для обеспечения конкурентоспособности и долгосрочной устойчивости нефтеперерабатывающих предприятий.</w:t>
        <w:br/>
        <w:br/>
        <w:t>Ключевым направлением глубокой переработки является развитие каталитического крекинга и гидрокрекинга.  Каталитический крекинг – это процесс, при котором тяжелые углеводороды расщепляются на более легкие, такие как бензин и пропилен, с использованием катализаторов.  Современные каталитические установки используют высокоактивные и селективные катализаторы, позволяющие увеличить выход целевых продуктов и снизить образование нежелательных побочных продуктов, таких как кокс и газы.  Гидрокрекинг – это процесс, аналогичный каталитическому крекингу, но осуществляемый в присутствии водорода и катализаторов, способных разрывать углерод-углеродные связи и насыщать образовавшиеся фрагменты водородом.  Гидрокрекинг позволяет производить высококачественные дизельные топлива и авиационное топливо, а также ценные нефтехимические продукты, такие как олефины и ароматические углеводороды.  Например, компания UOP разработала технологию Molten Salt Cracking (MSC), которая позволяет перерабатывать тяжелые остатки нефти и пластиковые отходы, получая высокооктановый бензин и олефины.  Эта технология позволяет значительно снизить образование отходов и получить дополнительные ценные продукты из низкоценного сырья.</w:t>
        <w:br/>
        <w:br/>
        <w:t xml:space="preserve">Другим важным направлением глубокой переработки является развитие процессов алкилирования и изомеризации.  Алкилирование – это процесс, при котором олефины соединяются с изопарафинами в присутствии катализаторов, образуя высокооктановые алкилаты, которые используются в качестве компонентов бензина.  Изомеризация – это процесс, при котором нормальные парафины превращаются в изопарафины, которые также обладают высоким октановым числом и улучшают характеристики бензина.  Эти процессы позволяют производить высококачественный бензин с улучшенными эксплуатационными характеристиками и сниженным содержанием вредных веществ.  Например, компания ExxonMobil разработала технологию MOGD (MOGD), которая позволяет производить высокооктановый бензин из легких углеводородов и кислорода.  Эта технология позволяет снизить зависимость от нефти и производить более экологически чистое топливо.  Кроме того, процессы алкилирования и изомеризации позволяют производить высококачественные смазочные масла и другие специальные продукты.  </w:t>
        <w:br/>
        <w:br/>
        <w:t>Наконец, все большее внимание уделяется процессам производства олефинов из нефти.  Олефины, такие как этилен и пропилен, являются важным сырьем для производства полимеров, каучуков, растворителей и других нефтехимических продуктов.  Традиционные методы производства олефинов, такие как паровой крекинг, требуют высоких температур и большого расхода энергии.  В последние годы были разработаны новые технологии, позволяющие производить олефины из нефти при более низких температурах и с меньшим расходом энергии.  Например, компания Dow разработала технологию FCC Olefins (FCC Olefins), которая позволяет увеличить выход олефинов из установок каталитического крекинга.  Эта технология позволяет значительно снизить затраты на производство олефинов и повысить прибыльность нефтеперерабатывающих предприятий.  Кроме того, процессы производства олефинов из нефти позволяют производить широкий спектр нефтехимических продуктов, удовлетворяющих растущий спрос на полимеры и другие материалы.</w:t>
        <w:br/>
        <w:br/>
        <w:br/>
        <w:t>Катализаторы являются сердцем большинства нефтеперерабатывающих процессов, и именно от их эффективности напрямую зависят выход целевых продуктов и экономическая целесообразность переработки нефти. Постоянный поиск и разработка новых катализаторов с улучшенными характеристиками – это одна из ключевых задач современной нефтехимии. Традиционные катализаторы, применяемые в процессах крекинга и гидрокрекинга, зачастую имеют ограничения по селективности, то есть способности направлять реакцию по нужному каналу, и активности, определяющей скорость реакции. Это приводит к образованию нежелательных побочных продуктов, снижает выход целевых продуктов и требует больших энергозатрат. Новое поколение катализаторов, созданное на основе передовых материалов и нанотехнологий, способно значительно повысить эффективность этих процессов и снизить негативное воздействие на окружающую среду.</w:t>
        <w:br/>
        <w:br/>
        <w:t>Одной из перспективных областей исследований является разработка цеолитных катализаторов с контролируемой структурой пор. Цеолиты – это алюмосиликатные минералы с уникальной кристаллической структурой, обладающие высокой пористостью и способностью селективно адсорбировать молекулы определенных размеров. Путем изменения размера и формы пор, а также химического состава цеолитов, можно создавать катализаторы, обладающие высокой селективностью к определенным продуктам. Например, разработка катализаторов ZSM-5 с мезопорами (порами диаметром от 2 до 50 нанометров) позволила значительно увеличить выход бензола, толуола и ксилолов (BTX) – ценного сырья для нефтехимической промышленности. Мезопоры обеспечивают доступ реагентов к активным центрам катализатора, даже в случае объемных молекул, и способствуют снижению диффузионных ограничений. Применение таких катализаторов позволяет значительно снизить энергозатраты и повысить экологическую безопасность процесса.</w:t>
        <w:br/>
        <w:br/>
        <w:t>Другим важным направлением является разработка катализаторов на основе металлов платиновой группы, таких как платина, палладий и родий. Эти металлы обладают высокой активностью в процессах гидрокрекинга и гидроочистки, но их высокая стоимость ограничивает их применение. Для снижения стоимости катализаторов на основе металлов платиновой группы разрабатываются методы их дисперсного нанесения на носители с высокой площадью поверхности, такие как оксид алюминия или диоксид кремния. Кроме того, разрабатываются методы модификации носителей с помощью промоторов, таких как щелочные или щелочноземельные металлы, которые увеличивают дисперсность металла и повышают его активность. Например, разработка катализаторов Pt/ZrO2, модифицированных добавками лантана, позволила значительно увеличить активность и селективность процесса гидроочистки дизельного топлива. Эти катализаторы позволяют эффективно удалять серу, азот и другие загрязняющие вещества из дизельного топлива, обеспечивая соответствие современным экологическим стандартам.</w:t>
        <w:br/>
        <w:br/>
        <w:t>Важным аспектом разработки новых катализаторов является также повышение их стабильности и долговечности. Катализаторы часто подвергаются дезактивации в процессе эксплуатации из-за отложения кокса, отравления металлами и других факторов. Для повышения стабильности катализаторов разрабатываются методы модификации их поверхности с помощью защитных покрытий и промоторов, которые предотвращают отложение кокса и защищают активные центры от отравления. Например, разработка катализаторов, содержащих добавки редкоземельных металлов, позволила значительно повысить их стабильность в процессах крекинга и гидрокрекинга. Редкоземельные металлы образуют защитный слой на поверхности катализатора, который предотвращает отложение кокса и защищает активные центры от отравления. Кроме того, разработка катализаторов с трехмерной структурой, такой как структурированные катализаторы с открытыми порами, позволяет увеличить доступ реагентов к активным центрам и повысить стабильность катализатора.</w:t>
        <w:br/>
        <w:br/>
        <w:br/>
        <w:t>Интенсификация процессов разделения углеводородов представляет собой один из ключевых путей повышения эффективности нефтепереработки и нефтехимии, позволяя значительно снизить энергозатраты и повысить качество конечных продуктов. Традиционные методы разделения, такие как ректификация (дистилляция), хоть и широко распространены, обладают существенными ограничениями, связанными с высокими энергозатратами на нагрев и охлаждение, большими габаритами оборудования и сложностью разделения близких по температуре кипения углеводородов. В условиях растущих требований к энергоэффективности и экологической безопасности, поиск альтернативных, более эффективных методов разделения становится критически важной задачей.</w:t>
        <w:br/>
        <w:br/>
        <w:t>Одним из перспективных направлений является применение абсорбционных технологий, основанных на избирательном поглощении целевых углеводородов специальными растворителями. В отличие от ректификации, абсорбционные процессы могут осуществляться при более низких температурах и давлениях, что значительно снижает энергозатраты. Например, процесс MDEA (метилдиэтаноламин) абсорбции широко используется для удаления кислых газов (CO2 и H2S) из нефтяного газа, позволяя получить чистый метан и другие ценные углеводороды. Разработка новых абсорбентов с улучшенной селективностью и скоростью поглощения позволяет повысить эффективность этого процесса и снизить выбросы парниковых газов. Кроме того, абсорбционные технологии могут быть использованы для разделения олефинов от парафинов, что является важной задачей в нефтехимии, так как олефины являются ключевым сырьем для производства пластмасс и других полимерных материалов.</w:t>
        <w:br/>
        <w:br/>
        <w:t>Однако, абсорбционные процессы часто требуют значительных затрат энергии на регенерацию абсорбента, то есть на отделение от него поглощенных углеводородов. Поэтому, все больше внимания уделяется развитию мембранных технологий разделения углеводородов. Мембраны представляют собой тонкие пленки с избирательной проницаемостью, позволяющие селективно пропускать определенные молекулы, в то время как другие задерживаются. В зависимости от материала и структуры мембраны, можно добиться высокой селективности и проницаемости, что позволяет эффективно разделять углеводороды при низких температурах и давлениях. Например, полимерные мембраны широко используются для разделения водорода от других газов, что является важным шагом в производстве экологически чистого топлива. Кроме того, неорганические мембраны, изготовленные из цеолитов или других пористых материалов, обладают высокой термической и химической стойкостью, что делает их пригодными для разделения углеводородов при высоких температурах и давлениях.</w:t>
        <w:br/>
        <w:br/>
        <w:t>Разработка новых мембранных материалов с улучшенными характеристиками является ключевой задачей в этой области. Особое внимание уделяется созданию смешанных матричных мембран (MMM), в которых полимерная матрица армируется наночастицами или другими материалами, обладающими высокой селективностью и проницаемостью. Это позволяет сочетать преимущества полимерных и неорганических мембран, достигая высокой производительности и долговечности. Кроме того, разработка новых методов изготовления мембран, таких как контролируемое осаждение тонких пленок или самосборка молекул, позволяет создавать мембраны с заданными характеристиками и структурой. Использование этих технологий в нефтепереработке и нефтехимии позволит значительно повысить эффективность процессов разделения, снизить энергозатраты и уменьшить воздействие на окружающую среду.</w:t>
        <w:br/>
        <w:br/>
        <w:br/>
        <w:t>Тяжелые нефтяные остатки, такие как гудрон, мазут и вакуумный газойль, традиционно считаются низкоценными продуктами нефтепереработки, используемыми в качестве топлива для котельных или в качестве сырья для производства битума и других низкомаржинальных продуктов. Однако, в условиях истощения легкодоступных нефтяных ресурсов и возрастающего спроса на легкие нефтепродукты и нефтехимическое сырье, переработка этих тяжелых остатков приобретает все большее значение. Разработка эффективных технологий переработки этих отходов позволяет не только увеличить выход ценных продуктов, но и снизить экологическую нагрузку на окружающую среду, предотвращая образование отходов и сокращая выбросы парниковых газов. Переработка этих отходов может служить важным шагом на пути к циркулярной экономике, где отходы становятся новым сырьем.</w:t>
        <w:br/>
        <w:br/>
        <w:t>Одним из наиболее перспективных направлений является глубокая переработка тяжелых нефтяных остатков с использованием каталитического крекинга, гидрокрекинга и коксования. Каталитический крекинг позволяет расщеплять крупные молекулы углеводородов на более мелкие, образуя бензин, дизельное топливо и пропилен, который является важным сырьем для производства полипропилена. Гидрокрекинг, в свою очередь, позволяет получать высококачественное дизельное топливо и керосин, а также ценные компоненты нефтехимии, такие как этилен и пропилен. Коксование позволяет извлекать максимальное количество жидких продуктов из тяжелых остатков, превращая остаток в кокс, который может использоваться в качестве топлива или сырья для производства электродов и других материалов. Однако, традиционные процессы крекинга и коксования часто требуют высоких температур и давления, а также дорогих катализаторов.</w:t>
        <w:br/>
        <w:br/>
        <w:t>Разработка новых каталитических систем с повышенной активностью и селективностью является ключевой задачей в этой области. Особое внимание уделяется созданию катализаторов на основе цеолитов, мезопористых материалов и металлоорганических каркасов (MOF), которые обладают высокой площадью поверхности и регулируемой пористостью. Эти материалы позволяют эффективно диспергировать активные металлические центры и обеспечивать высокую скорость реакции. Кроме того, разработка новых методов модификации катализаторов, таких как промотирование, легирование и нанесение покрытий, позволяет улучшить их характеристики и увеличить срок службы. Например, добавление металлов, таких как никель, ванадий или молибден, может повысить активность катализаторов в процессах гидрокрекинга и коксования. Использование наночастиц металлов в качестве активных центров также может повысить эффективность катализаторов, благодаря их высокой площади поверхности и реакционной способности.</w:t>
        <w:br/>
        <w:br/>
        <w:t>Еще одним перспективным направлением является использование альтернативных растворителей и реагентов в процессах переработки тяжелых нефтяных остатков. Традиционные растворители, такие как нефть и бензол, обладают высокой токсичностью и летучестью, что создает проблемы для окружающей среды и здоровья человека. Использование альтернативных растворителей, таких как ионные жидкости, сверхкритический диоксид углерода и вода, может значительно снизить экологическую нагрузку и улучшить безопасность процессов. Ионные жидкости являются солями, которые находятся в жидком состоянии при комнатной температуре, и обладают высокой термической и химической стабильностью, низкой летучестью и высокой растворяющей способностью. Сверхкритический диоксид углерода является экологически чистым растворителем, который не оставляет вредных отходов и обладает высокой проникающей способностью. Использование воды в качестве растворителя позволяет избежать использования токсичных органических растворителей и снизить выбросы летучих органических соединений.</w:t>
        <w:br/>
        <w:br/>
        <w:br/>
        <w:t>**III. Интеграция с Производством Водорода**</w:t>
        <w:br/>
        <w:br/>
        <w:t>Нефтеперерабатывающие заводы традиционно рассматривались как центры производства жидких углеводородов, обеспечивающих топливом транспорт и служащих сырьем для химической промышленности. Однако, в условиях растущего спроса на низкоуглеродные энергоносители и стремления к декарбонизации экономики, роль нефтеперерабатывающих предприятий претерпевает значительные изменения. Интеграция с производством водорода становится не просто перспективным направлением, а стратегической необходимостью для обеспечения устойчивого развития отрасли и сохранения конкурентоспособности. Водород, являясь универсальным энергоносителем, может использоваться в самых разных областях – от транспорта и промышленности до энергетики и бытового сектора, и, что особенно важно, его использование не сопровождается выбросами парниковых газов, если он получен из возобновляемых источников или с применением технологий улавливания и хранения углерода. Таким образом, нефтеперерабатывающие заводы могут стать ключевыми узлами производства водорода, используя существующую инфраструктуру, логистические цепочки и опыт в области переработки углеводородов.</w:t>
        <w:br/>
        <w:br/>
        <w:t>Одним из наиболее перспективных способов производства водорода на нефтеперерабатывающих заводах является паровая конверсия метана (SMR) с одновременным улавливанием и хранением углерода (CCS). SMR – это проверенная и широко используемая технология, которая позволяет получать водород из природного газа (метана) при высокой температуре и давлении. Однако, при этом процессе образуется углекислый газ (CO2), который является основным парниковым газом. Интегрируя технологию CCS с SMR, можно улавливать CO2 и закачивать его в подземные хранилища, предотвращая его попадание в атмосферу. Этот процесс позволяет получать так называемый "голубой водород", который имеет низкий углеродный след. Многие нефтеперерабатывающие компании уже реализуют проекты по интеграции SMR с CCS, например, компания Shell планирует построить один из крупнейших в мире заводов по производству "голубого водорода" на своем нефтеперерабатывающем комплексе в Ротердаме, Нидерланды. Кроме того, использование существующей инфраструктуры нефтеперерабатывающих заводов, такой как трубопроводы и хранилища, позволяет снизить капитальные затраты на строительство новых объектов.</w:t>
        <w:br/>
        <w:br/>
        <w:t>Однако, производство "голубого водорода", хотя и является важным шагом на пути к декарбонизации, все же связано с использованием ископаемого топлива. Для достижения полной углеродной нейтральности необходимо переходить к производству "зеленого водорода", который получается путем электролиза воды с использованием возобновляемой электроэнергии. Нефтеперерабатывающие заводы могут интегрировать электролизеры в свою инфраструктуру и использовать избыточную электроэнергию, производимую на собственных солнечных или ветровых электростанциях, для электролиза воды. Кроме того, электролизеры могут использовать электроэнергию, получаемую из внешних возобновляемых источников, например, из морских ветропарков. Важно отметить, что электролиз воды требует чистой воды, поэтому нефтеперерабатывающие заводы могут использовать очищенные сточные воды или морскую воду в качестве сырья. Развитие технологий электролиза, таких как щелочной электролиз, PEM электролиз и SOEC электролиз, позволяет снизить затраты на производство "зеленого водорода" и повысить его эффективность. В качестве примера можно привести проект компании Neste, которая планирует построить завод по производству "зеленого водорода" на своем нефтеперерабатывающем комплексе в Порвоо, Финляндия, используя электроэнергию, получаемую из ветровых электростанций.</w:t>
        <w:br/>
        <w:br/>
        <w:t>Помимо прямого производства водорода, нефтеперерабатывающие заводы могут также играть важную роль в развитии водородной инфраструктуры, обеспечивая хранение, транспортировку и заправку водородом транспортных средств. Существующие резервуары для хранения жидких углеводородов могут быть адаптированы для хранения жидкого водорода или сжатого водорода. Кроме того, нефтеперерабатывающие заводы могут выступать в качестве логистических центров для распределения водорода потребителям. Строительство водородных заправочных станций на территории нефтеперерабатывающих комплексов позволит обеспечить заправку водородом большегрузных автомобилей, автобусов и других транспортных средств, использующих водород в качестве топлива. В качестве примера можно привести проект компании TotalEnergies, которая планирует построить одну из крупнейших в Европе водородных заправочных станций на своем нефтеперерабатывающем комплексе в Ле-Мерей, Франция. Интеграция с производством водорода позволит нефтеперерабатывающим заводам не только снизить свой углеродный след, но и создать новые возможности для бизнеса и расширить свою роль в энергетическом переходе.</w:t>
        <w:br/>
        <w:br/>
        <w:br/>
        <w:t>Использование установок парового риформинга метана (SMR) с одновременным применением технологий улавливания и хранения углерода (CCS) представляет собой один из наиболее перспективных и экономически обоснованных способов производства водорода в кратко- и среднесрочной перспективе, особенно для существующих нефтеперерабатывающих комплексов, стремящихся к диверсификации и снижению углеродного следа. Технология парового риформинга, проверенная десятилетиями эксплуатации, заключается в реакции метана с водяным паром при высокой температуре и давлении, в результате чего образуется водород и углекислый газ. Эта технология отличается высокой эффективностью и относительно низкой стоимостью производства, что делает ее привлекательной для масштабирования. Однако, традиционный процесс SMR сопровождается выбросами значительного количества CO2, что противоречит целям декарбонизации.  Интеграция с технологиями CCS позволяет решить эту проблему, улавливая образующийся CO2 и надежно изолируя его от атмосферы.</w:t>
        <w:br/>
        <w:br/>
        <w:t>Ключевым преимуществом подхода SMR+CCS является возможность использования существующей инфраструктуры нефтеперерабатывающих комплексов, включая трубопроводы, резервуары и системы управления. Это существенно снижает капитальные затраты на строительство новых объектов и ускоряет процесс внедрения.  Вместо того, чтобы строить абсолютно новые заводы по производству водорода, можно модернизировать существующие установки SMR, добавив оборудование для улавливания, сжатия и транспортировки CO2.  Существуют различные технологии улавливания CO2, такие как аминная абсорбция, мембранное разделение и адсорбция с помощью твердых сорбентов, и выбор конкретной технологии зависит от конкретных условий эксплуатации и экономических факторов.  Кроме того, интеграция с CCS позволяет снизить зависимость от альтернативных способов производства водорода, таких как электролиз воды, которые в настоящее время требуют значительных капитальных вложений и доступной возобновляемой электроэнергии.</w:t>
        <w:br/>
        <w:br/>
        <w:t>Многие крупные нефтеперерабатывающие компании уже активно инвестируют в проекты по интеграции SMR с CCS.  Например, компания Shell реализует проект по строительству установки SMR+CCS на своем нефтеперерабатывающем комплексе в Роттердаме, Нидерланды, с целью производства "голубого" водорода для различных промышленных потребителей.  Этот проект предполагает улавливание около 95% образующегося CO2, который будет закачиваться в подземные хранилища в Северном море.  Другой пример – проект компании Equinor в Норвегии, предусматривающий строительство установки SMR+CCS на нефтеперерабатывающем комплексе в Феллас, с целью производства "голубого" водорода для питания промышленных предприятий и транспорта.  Эти проекты демонстрируют, что технология SMR+CCS является не только технически реализуемой, но и экономически выгодной, особенно в условиях растущего спроса на низкоуглеродный водород.  Успешная реализация этих проектов позволит существенно снизить выбросы CO2 и внести вклад в достижение целей Парижского соглашения по климату.</w:t>
        <w:br/>
        <w:br/>
        <w:t>Важно отметить, что эффективность и экономическая целесообразность технологии SMR+CCS во многом зависит от наличия подходящих мест для хранения CO2. Необходимо тщательно выбирать геологические формации, обладающие достаточной проницаемостью и емкостью, а также обеспечивающие надежную изоляцию CO2 от окружающей среды. Подземные хранилища могут быть представлены истощенными нефтяными и газовыми месторождениями, соляными пещерами или глубокими водоносными горизонтами.  В некоторых случаях может потребоваться бурение новых скважин и проведение геологоразведочных работ для оценки потенциала хранения CO2.  Кроме того, необходимо учитывать нормативные и правовые аспекты, связанные с хранением CO2, и обеспечить соблюдение всех экологических требований.  Благодаря сочетанию проверенной технологии SMR и эффективной технологии CCS, "голубой" водород представляет собой важный шаг к созданию устойчивой и низкоуглеродной энергетической системы, позволяющей удовлетворить растущий спрос на водород и одновременно снизить негативное воздействие на окружающую среду.</w:t>
        <w:br/>
        <w:br/>
        <w:br/>
        <w:t>Интеграция установок электролиза воды, работающих на возобновляемых источниках энергии, представляет собой ключевой элемент перехода к полностью устойчивой и низкоуглеродной энергетической системе, обеспечивая производство "зеленого" водорода, который не производит выбросов углекислого газа в процессе своего получения или использования.  В отличие от "голубого" водорода, производимого путем паровой конверсии метана с улавливанием углекислого газа, "зеленый" водород не зависит от ископаемого топлива, что делает его самым экологически чистым способом получения этого важного энергоносителя.  В основе технологии электролиза лежит разложение воды на водород и кислород с использованием электрического тока, при этом, если электричество поступает от возобновляемых источников, таких как солнечная или ветровая энергия, процесс становится полностью углеродно-нейтральным.  Это делает "зеленый" водород особенно привлекательным для секторов, стремящихся к полной декарбонизации, таких как транспорт, промышленность и энергетика.  Преимущество электролиза воды также заключается в его гибкости и масштабируемости, позволяя создавать установки различной мощности, от небольших, предназначенных для локального использования, до крупных, способных обеспечивать водородом целые регионы или отрасли.  Немаловажным является и то, что электролиз воды не производит вредных побочных продуктов, кроме чистого кислорода, который может быть использован в различных промышленных процессах или в медицинских целях.</w:t>
        <w:br/>
        <w:br/>
        <w:t>Существует несколько различных типов электролизеров, каждый из которых имеет свои преимущества и недостатки.  Наиболее распространенными являются щелочные электролизеры, полимерные электролитические мембранные (PEM) электролизеры и твердооксидные электролизеры. Щелочные электролизеры, использующие концентрированный щелочной раствор в качестве электролита, являются самой зрелой и экономически выгодной технологией, однако они имеют ограниченную плотность тока и требуют высокочистой воды. PEM электролизеры, использующие твердый полимерный электролит, отличаются высокой плотностью тока, быстрым временем отклика и компактными размерами, но требуют дорогих материалов и более высокой чистоты воды.  Твердооксидные электролизеры, работающие при высоких температурах, обладают высокой эффективностью и могут использовать тепловые отходы, но требуют дорогостоящих материалов и имеют более сложную конструкцию.  Выбор конкретного типа электролизера зависит от конкретных условий эксплуатации, требований к чистоте водорода и экономических факторов.  В последнее время наблюдается активное развитие новых технологий электролиза, таких как анионно-обменные мембранные электролизеры, которые сочетают в себе преимущества щелочных и PEM электролизеров, предлагая более высокую эффективность и долговечность.</w:t>
        <w:br/>
        <w:br/>
        <w:t>Многие страны и компании активно инвестируют в проекты по производству "зеленого" водорода с использованием электролиза воды.  В Германии реализуется несколько пилотных проектов по производству "зеленого" водорода с использованием ветровой и солнечной энергии, направленных на создание инфраструктуры для водородного транспорта и промышленности.  В Австралии планируется строительство крупного завода по производству "зеленого" водорода с использованием солнечной энергии, предназначенного для экспорта в Азию и Европу.  В США реализуется проект по производству "зеленого" водорода с использованием энергии атомных электростанций, направленный на декарбонизацию промышленного сектора.  Кроме того, многие компании, такие как Siemens Energy, Nel Hydrogen и ITM Power, разрабатывают и производят электролизеры различной мощности, предназначенные для различных применений.  Успешная реализация этих проектов позволит снизить зависимость от ископаемого топлива, создать новые рабочие места и внести вклад в достижение целей Парижского соглашения по климату.  Немаловажным является и то, что производство "зеленого" водорода может стать новым драйвером экономического роста, стимулируя развитие инновационных технологий и привлекая инвестиции в зеленую энергетику.  В будущем "зеленый" водород станет ключевым энергоносителем, обеспечивающим устойчивое и экологически чистое развитие мировой экономики.</w:t>
        <w:br/>
        <w:br/>
        <w:br/>
        <w:t xml:space="preserve">Частичное окисление углеводородов представляет собой перспективную альтернативу традиционным методам производства водорода, открывая возможности для более эффективного и гибкого использования углеводородного сырья, которое в противном случае было бы утилизировано или использовано неоптимальным образом. В отличие от паровой конверсии метана, требующей высоких температур и чистого сырья, процессы частичного окисления могут использовать более широкий спектр углеводородов, включая природный газ, нефтяные фракции, а также различные виды отходов, что позволяет снизить зависимость от одного источника сырья и повысить устойчивость производства. Кроме того, процесс частичного окисления сам по себе является экзотермическим, то есть выделяет тепло, что снижает потребность во внешних источниках энергии и повышает общую энергоэффективность. </w:t>
        <w:br/>
        <w:br/>
        <w:t>Суть процесса частичного окисления заключается в реакции углеводорода с ограниченным количеством кислорода, в результате которой образуется синтез-газ – смесь водорода и оксида углерода. Управляя соотношением углеводорода и кислорода, можно оптимизировать выход водорода и минимизировать образование нежелательных побочных продуктов, таких как углекислый газ и сажа. Этот процесс, по сути, является первым этапом в производстве синтез-газа, который затем может быть преобразован в водород путем проведения реакции конверсии водяным паром или другими методами. Современные технологии позволяют контролировать процесс частичного окисления с высокой точностью, используя различные типы реакторов, такие как автотермические реакторы, в которых тепло, выделяющееся при окислении, используется для поддержания необходимой температуры для реакции.</w:t>
        <w:br/>
        <w:br/>
        <w:t>Одним из ключевых преимуществ процессов частичного окисления является их способность работать с широким спектром углеводородного сырья, включая отходы нефтепереработки, биогаз и даже пластиковые отходы. Например, технология частичного окисления метана (POM) широко используется для утилизации попутного нефтяного газа на нефтяных месторождениях, позволяя не только производить водород, но и сократить выбросы парниковых газов, которые иначе были бы выпущены в атмосферу. Кроме того, процессы частичного окисления могут быть интегрированы с технологиями улавливания и хранения углерода (CCS), что позволяет не только производить чистый водород, но и существенно сократить выбросы CO2. Представьте себе крупный нефтеперерабатывающий завод, где отходы процесса перегонки перерабатываются посредством частичного окисления, одновременно производя чистый водород и улавливая образующийся CO2 для последующего хранения под землей.</w:t>
        <w:br/>
        <w:br/>
        <w:t>Несмотря на многочисленные преимущества, процессы частичного окисления также имеют некоторые недостатки, которые требуют решения. Одним из основных является образование CO2 в качестве побочного продукта, что требует применения технологий улавливания и хранения для достижения нулевого углеродного следа. Кроме того, необходимо обеспечить высокую селективность процесса, чтобы минимизировать образование сажи и других нежелательных продуктов, которые могут загрязнять катализаторы и снижать эффективность производства. Для решения этих проблем ведутся активные исследования в области разработки новых катализаторов, оптимизации конструкции реакторов и применения передовых методов контроля процесса. Разработка катализаторов на основе благородных металлов, таких как платина и палладий, в сочетании с оксидами редкоземельных металлов, позволяет добиться высокой селективности и активности процесса частичного окисления.</w:t>
        <w:br/>
        <w:br/>
        <w:t>В заключение, процессы частичного окисления углеводородов представляют собой перспективное направление в производстве водорода, сочетающее в себе гибкость, эффективность и возможность использования широкого спектра сырья. Интеграция этих процессов с технологиями улавливания и хранения углерода позволяет создать экологически чистые и устойчивые системы производства водорода, способствующие достижению целей по декарбонизации мировой экономики. Будущее водородной энергетики, несомненно, связано с дальнейшим развитием и внедрением инновационных технологий в области частичного окисления, открывающих новые возможности для создания чистой и доступной энергии для всех.</w:t>
        <w:br/>
        <w:br/>
        <w:br/>
        <w:t>**IV. Цифровизация и Автоматизация Процессов**</w:t>
        <w:br/>
        <w:br/>
        <w:t>В современном мире, где конкуренция на энергетических рынках постоянно растет, а требования к эффективности и безопасности становятся все строже, цифровизация и автоматизация становятся не просто желательным дополнением, а жизненно необходимой составляющей успешного функционирования нефтеперерабатывающих предприятий.  Внедрение передовых цифровых технологий позволяет не только оптимизировать текущие процессы, снизить затраты и повысить производительность, но и заложить фундамент для инноваций и создания новых бизнес-моделей, способствующих устойчивому развитию.  По сути, цифровизация представляет собой преобразование аналоговых данных в цифровые, позволяющее собирать, анализировать и использовать огромные объемы информации для принятия обоснованных решений в режиме реального времени, что было практически невозможно еще несколько десятилетий назад.  Эта трансформация охватывает все аспекты деятельности предприятия, от управления производством и логистикой до технического обслуживания и контроля качества, что требует комплексного подхода и внедрения интегрированных цифровых решений.  Без этого предприятия рискуют отстать от конкурентов и потерять свою долю на рынке, так как цифровые инновации становятся все более важным фактором успеха.</w:t>
        <w:br/>
        <w:br/>
        <w:t>Одной из ключевых составляющих цифровизации нефтеперерабатывающих предприятий является внедрение систем управления производством (MES – Manufacturing Execution System), которые обеспечивают полный контроль над всеми этапами технологического процесса, от поступления сырья до отгрузки готовой продукции.  MES-системы позволяют в режиме реального времени отслеживать состояние оборудования, контролировать параметры процесса, управлять потоками материалов и энергии, а также оперативно реагировать на любые отклонения от заданных значений.  Представьте себе, что на крупном нефтеперерабатывающем заводе, оснащенном MES-системой, оператор в режиме реального времени видит полную картину происходящего на всех установках, включая данные о температуре, давлении, расходе сырья и продукции, а также информацию о состоянии оборудования.  В случае возникновения какой-либо нештатной ситуации, система автоматически выдает предупреждение и предлагает варианты ее решения, что позволяет оперативно предотвратить аварийные ситуации и минимизировать потери.  Кроме того, MES-системы обеспечивают автоматический сбор и анализ данных о производственных процессах, что позволяет выявлять узкие места, оптимизировать режимы работы оборудования и повышать эффективность производства.</w:t>
        <w:br/>
        <w:br/>
        <w:t>Важным аспектом цифровизации является использование анализа больших данных (Big Data), который позволяет извлекать ценную информацию из огромных массивов данных, собранных с различных источников, таких как датчики, системы управления, базы данных и социальные сети.  Анализ больших данных позволяет выявлять скрытые закономерности, прогнозировать отказы оборудования, оптимизировать логистические потоки, улучшать качество продукции и повышать удовлетворенность клиентов.  Например, современные нефтеперерабатывающие заводы используют алгоритмы машинного обучения для анализа данных о вибрации, температуре и давлении в насосах и компрессорах, что позволяет прогнозировать их отказы и проводить техническое обслуживание до того, как произойдет авария.  Это не только снижает затраты на ремонт и замену оборудования, но и повышает надежность и безопасность производства.  Кроме того, анализ больших данных позволяет оптимизировать режимы работы установок, снижать потребление энергии и повышать выход целевых продуктов.</w:t>
        <w:br/>
        <w:br/>
        <w:t>Искусственный интеллект (AI) и машинное обучение (ML) открывают новые возможности для автоматизации принятия решений и оптимизации производственных процессов.  AI-системы могут выполнять сложные задачи, такие как планирование производства, управление запасами, контроль качества и диагностика неисправностей, без участия человека.  Например, современные нефтеперерабатывающие заводы используют AI-системы для оптимизации режимов перегонки нефти, что позволяет максимизировать выход целевых продуктов и снижать количество отходов.  Кроме того, AI-системы могут автоматически распознавать дефекты продукции на конвейере, что позволяет повысить качество и снизить количество брака.  Важной областью применения AI является разработка интеллектуальных систем управления производством, которые могут самообучаться и адаптироваться к изменяющимся условиям, что обеспечивает устойчивое и эффективное функционирование предприятия.  Цифровые двойники, виртуальные копии физических объектов, позволяют моделировать процессы, тестировать новые технологии и оптимизировать параметры работы оборудования в виртуальной среде, что снижает риски и затраты на реальные эксперименты.  Все это ведет к повышению эффективности, снижению затрат и улучшению качества продукции.</w:t>
        <w:br/>
        <w:br/>
        <w:br/>
        <w:t>В современном нефтеперерабатывающем производстве, где конкуренция стремительно растет, а требования к эффективности и гибкости становятся все жестче, внедрение систем управления производством (MES) перестает быть просто желательным новшеством, а становится жизненно необходимой составляющей успешного функционирования предприятия. MES-системы представляют собой сложный программно-аппаратный комплекс, предназначенный для мониторинга, контроля и оптимизации всех этапов производственного процесса, от поступления сырья до отгрузки готовой продукции, позволяя предприятиям существенно повысить свою эффективность, снизить затраты и улучшить качество продукции.  В отличие от традиционных систем автоматизации, которые сосредоточены на управлении отдельными технологическими процессами, MES-системы охватывают весь производственный цикл, обеспечивая сквозной контроль и координацию всех операций, что позволяет оперативно реагировать на любые изменения и адаптироваться к новым условиям.  Без внедрения MES-системы предприятия рискуют отстать от конкурентов и потерять свою долю на рынке, так как цифровые инновации становятся все более важным фактором успеха и требуют комплексного подхода, охватывающего все аспекты деятельности предприятия.</w:t>
        <w:br/>
        <w:br/>
        <w:t>Ключевым преимуществом внедрения MES-системы является обеспечение сквозного контроля над производственным процессом, что позволяет в режиме реального времени отслеживать состояние оборудования, контролировать параметры технологических операций, управлять потоками материалов и энергии, а также оперативно реагировать на любые отклонения от заданных значений. Представьте себе крупный нефтеперерабатывающий завод, оснащенный современной MES-системой: оператор, находясь в диспетчерской, видит полную картину происходящего на всех установках, включая данные о температуре, давлении, расходе сырья и продукции, состоянии оборудования и другую важную информацию. В случае возникновения какой-либо нештатной ситуации, например, повышения температуры в реакторе или снижения давления в трубопроводе, система автоматически выдает предупреждение и предлагает варианты ее решения, что позволяет оперативно предотвратить аварийную ситуацию и минимизировать потери. Кроме того, MES-системы обеспечивают автоматический сбор и анализ данных о производственных процессах, что позволяет выявлять узкие места, оптимизировать режимы работы оборудования и повышать эффективность производства.</w:t>
        <w:br/>
        <w:br/>
        <w:t>Практический пример использования MES-системы можно увидеть на примере оптимизации процесса перегонки нефти. Традиционно, параметры перегонки, такие как температура, давление и расход сырья, задаются вручную оператором на основе своего опыта и знаний. Однако, при использовании MES-системы, эти параметры могут быть оптимизированы в автоматическом режиме с использованием алгоритмов машинного обучения. Система анализирует данные о составе нефти, текущих условиях эксплуатации и исторических данных о производственных процессах и определяет оптимальные параметры перегонки, позволяющие максимизировать выход целевых продуктов, таких как бензин, дизельное топливо и керосин, и снизить количество отходов. Это позволяет существенно повысить эффективность переработки нефти и снизить затраты на производство готовой продукции. Кроме того, MES-системы позволяют оптимизировать логистику и управление запасами, что также способствует снижению затрат и повышению эффективности предприятия.</w:t>
        <w:br/>
        <w:br/>
        <w:t>Еще одним важным преимуществом внедрения MES-системы является повышение прозрачности производственных процессов и улучшение возможности отслеживания качества продукции. Система позволяет фиксировать все этапы производственного процесса, от поступления сырья до отгрузки готовой продукции, и создавать электронный паспорт качества для каждой партии продукции. Это позволяет быстро и точно определить причину возникновения дефектов и принять меры по их устранению. Кроме того, система позволяет отслеживать историю каждой партии продукции, что позволяет обеспечить полную прослеживаемость и соответствие требованиям стандартов качества. Это особенно важно для предприятий, работающих на экспорт, так как позволяет соответствовать требованиям международных стандартов и обеспечить доверие потребителей. Внедрение MES-системы – это не просто автоматизация производственных процессов, это комплексная трансформация предприятия, направленная на повышение эффективности, снижение затрат и улучшение качества продукции, что позволяет обеспечить устойчивое развитие и конкурентоспособность на рынке.</w:t>
        <w:br/>
        <w:br/>
        <w:br/>
        <w:t>В эпоху цифровой трансформации, когда объемы данных растут экспоненциально, нефтеперерабатывающие предприятия все чаще обращаются к технологиям анализа больших данных (Big Data) для повышения эффективности, снижения затрат и повышения надежности производства.  Использование Big Data выходит далеко за рамки простой сбора и хранения информации; это мощный инструмент, позволяющий выявлять скрытые закономерности, прогнозировать отказы оборудования и оптимизировать производственные процессы в режиме реального времени.  Анализ больших данных – это своего рода «рентген» производственной системы, позволяющий увидеть «скрытые дефекты» и принять своевременные меры для их устранения.  Пренебрежение возможностями Big Data в современном нефтеперерабатывающем производстве – это подобно управлению кораблем без компаса – риск столкновения с невидимыми опасностями и упущенными возможностями.  Речь идет не просто об автоматизации сбора данных, а о создании интеллектуальной системы, способной преобразовывать сырую информацию в ценные знания и прогнозы.  Отказ от внедрения технологий Big Data ставит под угрозу конкурентоспособность предприятия и его способность адаптироваться к быстро меняющимся условиям рынка.</w:t>
        <w:br/>
        <w:br/>
        <w:t>Ключевым аспектом использования Big Data в нефтеперерабатывающем производстве является прогнозирование отказов оборудования, что позволяет перейти от реактивного обслуживания (когда ремонт проводится после поломки) к проактивному (когда ремонт проводится до поломки).  Традиционные методы диагностики оборудования, основанные на периодических осмотрах и измерениях, часто оказываются неэффективными и приводят к неожиданным простоям.  В отличие от них, системы прогнозирования отказов оборудования, использующие алгоритмы машинного обучения и Big Data, способны выявлять признаки надвигающейся поломки задолго до ее возникновения.  Например, анализ данных о вибрации, температуре, давлении и других параметрах работы насоса может выявить отклонения от нормы, свидетельствующие о износе подшипников или других компонентов.  Эта информация позволяет заблаговременно заменить неисправные детали и избежать дорогостоящего простоя производства.  Экономический эффект от внедрения систем прогнозирования отказов оборудования может быть весьма значительным, поскольку позволяет снизить затраты на ремонт, увеличить срок службы оборудования и повысить надежность производства.  Более того, подобный подход соответствует принципам бережливого производства, направленным на устранение всех видов потерь и повышение эффективности использования ресурсов.</w:t>
        <w:br/>
        <w:br/>
        <w:t>Рассмотрим конкретный пример использования Big Data для прогнозирования отказов компрессоров на нефтеперерабатывающем заводе.  Традиционно, обслуживание компрессоров проводилось на основе графика планово-предупредительных ремонтов, которые проводились через определенные промежутки времени, независимо от фактического состояния оборудования.  Однако, при внедрении системы мониторинга и анализа данных, собираемых с датчиков, установленных на компрессорах, удалось выявить закономерности, указывающие на приближение поломки.  Например, анализ данных о вибрации показал, что при определенном уровне вибрации вероятность поломки компрессора значительно возрастает.  Система автоматически выдала предупреждение о необходимости проведения диагностических работ.  При проведении диагностики было обнаружено, что один из подшипников компрессора находится в критическом состоянии.  Подшипник был оперативно заменен, что позволило избежать дорогостоящего простоя производства.  Подобный подход не только снижает затраты на ремонт, но и повышает безопасность производства, предотвращая аварийные ситуации.  Внедрение систем мониторинга и анализа данных становится все более востребованным в нефтеперерабатывающей промышленности, поскольку позволяет повысить эффективность производства и обеспечить надежную работу оборудования.</w:t>
        <w:br/>
        <w:br/>
        <w:br/>
        <w:t>Использование алгоритмов машинного обучения (ML) для оптимизации параметров работы оборудования и повышения эффективности процессов представляет собой один из наиболее перспективных путей развития нефтеперерабатывающей промышленности в ближайшем будущем. В эпоху, когда конкуренция на рынке нефтепродуктов становится все более жесткой, а требования к энергоэффективности и экологической безопасности постоянно растут, оптимизация производственных процессов является ключевым фактором успеха любого нефтеперерабатывающего предприятия.  Традиционные методы оптимизации, основанные на математическом моделировании и экспертных оценках, зачастую оказываются недостаточно эффективными, поскольку не способны учитывать сложность и динамичность реальных производственных процессов.  Алгоритмы машинного обучения, в отличие от них, позволяют выявлять скрытые закономерности в больших объемах данных, предсказывать поведение оборудования и процессов, и автоматически оптимизировать параметры работы в режиме реального времени.  Таким образом, внедрение ML-систем позволяет значительно повысить эффективность производства, снизить затраты и улучшить качество продукции.</w:t>
        <w:br/>
        <w:br/>
        <w:t>Рассмотрим конкретный пример применения алгоритмов машинного обучения для оптимизации работы колонны ректификации. Колонны ректификации являются ключевым оборудованием нефтеперерабатывающих заводов, в которых происходит разделение сложных смесей углеводородов на отдельные фракции.  Оптимизация работы колонны ректификации включает в себя настройку множества параметров, таких как температура, давление, расход теплоносителя, и соотношение между различными потоками.  Настройка этих параметров вручную требует значительных усилий и опыта, и зачастую не позволяет достичь оптимального результата.  Внедрение ML-системы позволяет автоматизировать процесс оптимизации, используя данные, собираемые с датчиков, установленных на колонне ректификации.  Алгоритм машинного обучения анализирует эти данные и предсказывает, какие значения параметров приведут к максимальному выходу целевого продукта при минимальных затратах энергии и сырья.  Система автоматически настраивает параметры работы колонны ректификации в соответствии с этими предсказаниями, обеспечивая стабильный и оптимальный режим работы.  Как показывает практика, внедрение ML-систем позволяет повысить выход целевого продукта на несколько процентов, значительно снизить энергозатраты и уменьшить количество отходов.</w:t>
        <w:br/>
        <w:br/>
        <w:t>Более сложным примером является оптимизация работы установки крекинга, в которой происходит расщепление тяжелых нефтяных фракций на более легкие и ценные продукты, такие как бензин и дизельное топливо.  Процесс крекинга характеризуется высокой сложностью и нестабильностью, поскольку на его результаты влияют множество факторов, таких как состав сырья, температура, давление, катализатор и время пребывания.  Оптимизация работы установки крекинга требует учета всех этих факторов и поддержания оптимального баланса между ними.  Традиционные методы оптимизации, основанные на математическом моделировании, зачастую не способны адекватно учесть все сложности процесса и обеспечить оптимальный результат.  Алгоритмы машинного обучения, в отличие от них, способны анализировать большие объемы данных, собираемых с различных датчиков на установке крекинга, и выявлять сложные зависимости между различными параметрами.  На основе этого анализа система формирует модель процесса крекинга, которая учитывает все его особенности и позволяет предсказывать результаты работы установки при различных значениях параметров.  Система автоматически настраивает параметры работы установки крекинга в соответствии с этими предсказаниями, обеспечивая максимальный выход целевого продукта при минимальных затратах энергии и сырья.  Как показывает практика, внедрение ML-систем позволяет значительно повысить выход бензина и дизельного топлива, улучшить их качество и уменьшить количество отходов.</w:t>
        <w:br/>
        <w:br/>
        <w:t>Нельзя недооценивать и роль машинного обучения в предиктивном обслуживании оборудования на нефтеперерабатывающих заводах. Постоянная работа оборудования под воздействием высоких температур и давлений неизбежно приводит к износу и повреждениям. Своевременное выявление неисправностей и их устранение позволяет избежать дорогостоящих простоев и аварий. Алгоритмы машинного обучения, анализирующие данные, собираемые с различных датчиков, установленных на оборудовании, способны выявлять признаки надвигающейся поломки задолго до ее возникновения. Например, анализ данных о вибрации, температуре, давлении и электрическом токе может выявить отклонения от нормы, свидетельствующие о износе подшипников, утечках, коррозии и других проблемах. Система автоматически выдает предупреждение о необходимости проведения диагностических работ. Это позволяет заблаговременно заменить неисправные детали и избежать дорогостоящего простоя производства. Внедрение систем предиктивного обслуживания позволяет значительно снизить затраты на ремонт, увеличить срок службы оборудования и повысить надежность производства. Кроме того, подобный подход соответствует принципам бережливого производства, направленным на устранение всех видов потерь и повышение эффективности использования ресурсов.</w:t>
        <w:br/>
        <w:br/>
        <w:br/>
        <w:t>В последние годы цифровые двойники стремительно завоевывают признание в различных отраслях промышленности, и нефтепереработка не является исключением. Цифровой двойник – это виртуальная копия физического объекта или системы, которая позволяет моделировать, анализировать и оптимизировать ее работу в реальном времени. В контексте нефтеперерабатывающего завода цифровой двойник может представлять собой виртуальную модель отдельной установки, технологической линии или даже всего предприятия. Такая модель строится на основе данных, получаемых с датчиков, установленных на физическом объекте, а также из других источников, таких как инженерные чертежи, техническая документация и исторические данные о производственных процессах. В результате создается детальная и точная копия реального объекта, которая позволяет проводить виртуальные эксперименты, прогнозировать поведение системы и принимать обоснованные решения для повышения ее эффективности и надежности.</w:t>
        <w:br/>
        <w:br/>
        <w:t>Главное преимущество цифровых двойников заключается в их способности моделировать сложные процессы и явления, которые трудно или невозможно исследовать в реальных условиях. Например, цифровой двойник установки крекинга может быть использован для оптимизации параметров работы, таких как температура, давление и соотношение между различными потоками, с целью максимизации выхода целевого продукта при минимальных затратах энергии и сырья. Виртуальные эксперименты, проводимые на цифровом двойнике, позволяют определить оптимальные значения параметров, не подвергая риску реальное производство. Кроме того, цифровой двойник позволяет моделировать аварийные ситуации и разрабатывать эффективные меры по их предотвращению и ликвидации. Это особенно важно для нефтеперерабатывающих предприятий, где безопасность является приоритетом номер один. Предотвращение аварий и снижение рисков позволяет не только защитить персонал и окружающую среду, но и избежать дорогостоящих простоев и убытков.</w:t>
        <w:br/>
        <w:br/>
        <w:t>Для создания цифрового двойника нефтеперерабатывающей установки необходимо собрать и обработать огромный объем данных. Эти данные могут поступать из различных источников, таких как датчики температуры, давления, расхода, уровня, вибрации, а также из систем управления производством, лабораторных анализов и инженерных чертежей. Важно обеспечить надежность и точность данных, а также их своевременное обновление. После сбора и обработки данных создается математическая модель, которая описывает поведение системы. Эта модель может быть основана на различных подходах, таких как уравнения материального баланса, тепломассообменные уравнения, уравнения гидродинамики и т.д. Для создания реалистичной и точной модели необходимо учитывать множество факторов, таких как физические и химические свойства веществ, параметры оборудования, условия эксплуатации и т.д. После создания модели необходимо ее верифицировать и валидировать, то есть убедиться в ее соответствии реальным данным и способности предсказывать поведение системы с достаточной точностью.</w:t>
        <w:br/>
        <w:br/>
        <w:t>На практике цифровые двойники используются для решения широкого круга задач на нефтеперерабатывающих предприятиях. Например, цифровой двойник установки первичной переработки нефти может быть использован для оптимизации работы колонны атмосферной дистилляции, позволяя получить максимальный выход целевых фракций, таких как бензин, керосин и дизельное топливо. Цифровой двойник установки каталитического крекинга может быть использован для оптимизации работы реактора и регенератора, позволяя увеличить выход бензина и снизить образование кокса. Цифровой двойник установки гидроочистки может быть использован для оптимизации работы реактора и системы регенерации катализатора, позволяя улучшить качество нефтепродуктов и снизить содержание вредных веществ. Кроме того, цифровые двойники могут быть использованы для обучения персонала, разработки новых технологий и проведения виртуальных испытаний оборудования. Например, цифровой двойник установки может быть использован для обучения операторов правилам эксплуатации и действиям в аварийных ситуациях. Это позволяет повысить квалификацию персонала и снизить риск ошибок, которые могут привести к авариям и убыткам.</w:t>
        <w:br/>
        <w:br/>
        <w:br/>
        <w:t>В то время как традиционная переработка нефти сосредоточена на производстве топлива, будущее нефтеперерабатывающих предприятий всё больше связано с производством высокоценных нефтехимических продуктов. Этот сдвиг обусловлен растущим мировым спросом на пластмассы, синтетические каучуки, волокна, растворители и другие химические вещества, которые находят применение в самых разнообразных отраслях – от автомобилестроения и строительства до медицины и сельского хозяйства. Переход к производству нефтехимических продуктов позволяет нефтеперерабатывающим предприятиям диверсифицировать свой бизнес, снизить зависимость от колебаний цен на нефть и повысить прибыльность. Кроме того, производство специализированных химических продуктов часто требует более высокой квалификации персонала и внедрения инновационных технологий, что способствует развитию науки и техники.</w:t>
        <w:br/>
        <w:br/>
        <w:t>Одним из ключевых направлений развития нефтехимии является производство полимеров – материалов, состоящих из длинных цепочек молекул, связанных между собой. Полимеры используются для изготовления широкого спектра изделий – от упаковочных плёнок и бутылок до автомобильных шин и медицинских имплантатов. Различные типы полимеров обладают разными свойствами, что позволяет подобрать материал для конкретного применения. Например, полиэтилен высокой плотности используется для изготовления прочных и устойчивых к химическим воздействиям контейнеров, а полипропилен применяется для производства легких и теплостойких деталей автомобилей. Кроме того, развиваются технологии производства биоразлагаемых полимеров, которые позволяют снизить воздействие пластиковых отходов на окружающую среду. К ним можно отнести полимолочную кислоту (PLA), которую получают из возобновляемого сырья, такого как кукурузный крахмал, и полигидроксиалканоаты (PHA), которые производятся микроорганизмами.</w:t>
        <w:br/>
        <w:br/>
        <w:t>Однако производство нефтехимических продуктов требует существенных инвестиций в новые установки и технологии. Необходимо модернизировать существующие заводы и построить новые комплексы, способные перерабатывать нефть в широкий спектр химических веществ. Это требует значительных финансовых ресурсов, а также наличия квалифицированных специалистов, способных разрабатывать и внедрять новые технологии. Кроме того, необходимо учитывать экологические аспекты производства нефтехимических продуктов и принимать меры по снижению выбросов вредных веществ в атмосферу и воду. Например, современные нефтехимические комплексы оснащаются системами очистки сточных вод и утилизации отходов, а также используют энергосберегающие технологии и возобновляемые источники энергии.</w:t>
        <w:br/>
        <w:br/>
        <w:t>Примером успешного перехода к производству нефтехимических продуктов является опыт азиатских нефтеперерабатывающих компаний, которые активно инвестируют в строительство новых нефтехимических комплексов и расширение производства полимеров и других химических веществ. Например, китайские компании строят гигантские комплексы по производству этилена и полиэтилена, что позволяет им удовлетворить растущий внутренний спрос на пластиковые изделия. Также активно развиваются нефтехимические отрасли в Саудовской Аравии, Южной Корее и Сингапуре, которые используют свои богатые запасы нефти и газа для производства широкого спектра химических веществ. Эти страны стремятся стать крупными экспортерами нефтехимической продукции и занять лидирующие позиции на мировом рынке.</w:t>
        <w:br/>
        <w:br/>
        <w:t>Таким образом, переход к производству нефтехимических продуктов является важным направлением развития нефтеперерабатывающих предприятий, которое позволяет им диверсифицировать свой бизнес, повысить прибыльность и внести вклад в развитие экономики и науки. Этот переход требует существенных инвестиций и инноваций, но он открывает новые возможности для роста и процветания нефтеперерабатывающих предприятий в будущем. Более того, стремление к производству специализированных продуктов, таких как специальные добавки к топливу, высокоэффективные смазочные материалы и материалы для 3D-печати, открывает возможности для создания высокомаржинальных продуктов с высокой добавленной стоимостью и расширения горизонтов развития нефтехимической промышленности.</w:t>
        <w:br/>
        <w:br/>
        <w:br/>
        <w:t xml:space="preserve">Олефины, в частности этилен и пропилен, являются краеугольным камнем современной нефтехимической промышленности, служа основными строительными блоками для производства широкого спектра продуктов – от пластмасс и синтетических волокон до растворителей, моющих средств и даже фармацевтических препаратов.  Растущий мировой спрос на эти материалы, обусловленный ростом населения, урбанизацией и повышением уровня жизни, особенно в развивающихся странах, создает постоянную потребность в увеличении объемов производства олефинов.  В то время как традиционные источники олефинов, такие как крекинг нафты и этиловый спирт, продолжают играть важную роль, все более значимой становится переработка нефти в качестве альтернативного и надежного источника этих ключевых химических веществ.  Нефть, являясь доступным и широко распространенным сырьем, предоставляет возможность гибкого реагирования на колебания спроса и изменения рыночной конъюнктуры, обеспечивая стабильность поставок олефинов для растущей мировой экономики.  В отличие от крекинга нафты, требующего специализированных установок и подверженного влиянию цен на нефть, переработка нефти в олефины может осуществляться на существующих нефтеперерабатывающих заводах, что снижает капитальные затраты и упрощает процесс внедрения новых технологий. </w:t>
        <w:br/>
        <w:br/>
        <w:t>Современные нефтеперерабатывающие заводы активно внедряют технологии парового крекинга тяжелых нефтяных фракций, таких как вакуумный газойль и остатки крекинга, для получения максимального выхода этилена и пропилена.  Этот процесс позволяет не только увеличить производство олефинов, но и повысить глубину переработки нефти, снижая количество отходов и увеличивая рентабельность производства.  Более того, развитие каталитических технологий позволяет оптимизировать процесс крекинга, повышая селективность и снижая образование побочных продуктов, что способствует повышению качества и чистоты получаемых олефинов.  Например, компании SABIC и ExxonMobil совместно реализовали проект строительства крупного парокрекингового комплекса в Саудовской Аравии, который использует передовые технологии для получения рекордного выхода этилена и пропилена из нефти.  Этот комплекс позволит удовлетворить растущий спрос на полимеры в регионе и на мировом рынке, укрепляя позиции компаний на рынке нефтехимии.  Аналогичные проекты реализуются в Китае, Индии и других развивающихся странах, что свидетельствует о растущей важности переработки нефти в олефины для удовлетворения растущего мирового спроса на эти ключевые химические вещества.</w:t>
        <w:br/>
        <w:br/>
        <w:t>Внедрение новых технологий, таких как метатезис олефинов, также открывает новые возможности для увеличения производства этилена и пропилена из различных источников сырья, включая нефть.  Метатезис олефинов представляет собой каталитический процесс, в ходе которого происходит обмен алкенильными фрагментами между двумя олефинами, позволяя получать целевые продукты с высокой селективностью.  Этот процесс позволяет перерабатывать более широкий спектр сырья, включая линейные олефины и внутренние олефины, что повышает гибкость и рентабельность производства.  Кроме того, развитие каталитических систем на основе металлов переходных элементов позволяет оптимизировать процесс метатезиса, повышая активность и селективность катализаторов.  Например, компания Dow Chemical разработала инновационную технологию метатезиса олефинов, которая позволяет производить высококачественный этилен из различных источников сырья, включая нефть и природный газ.  Эта технология позволяет снизить затраты на производство этилена и повысить конкурентоспособность компании на рынке нефтехимии.  Внедрение инновационных технологий и постоянное совершенствование каталитических систем являются ключевыми факторами успеха в производстве олефинов из нефти.</w:t>
        <w:br/>
        <w:br/>
        <w:t>В будущем можно ожидать дальнейшего развития технологий переработки нефти в олефины, направленных на повышение эффективности, снижение затрат и минимизацию воздействия на окружающую среду.  Разработка новых каталитических систем, оптимизация процессов крекинга и метатезиса, а также использование альтернативных источников сырья, таких как биомасса и пластиковые отходы, будут играть ключевую роль в обеспечении устойчивого производства олефинов в будущем.  Более того, интеграция цифровых технологий, таких как искусственный интеллект и машинное обучение, позволит оптимизировать процессы производства, предсказывать отказы оборудования и повышать эффективность использования ресурсов.  Внедрение этих инновационных технологий позволит нефтеперерабатывающим предприятиям оставаться конкурентоспособными на рынке нефтехимии и удовлетворять растущий спрос на олефины в будущем.  Стремление к инновациям и постоянному совершенствованию является ключевым фактором успеха в производстве олефинов из нефти и обеспечении устойчивого развития нефтехимической промышленности в целом.</w:t>
        <w:br/>
        <w:br/>
        <w:br/>
        <w:t>В современном мире, где требования к материалам постоянно растут, производство специализированных полимеров и химических продуктов с улучшенными свойствами становится все более востребованным. Уже недостаточно просто создавать базовые пластики или растворители – потребители и индустрии требуют материалов, которые обладают уникальными характеристиками, адаптированными к конкретным задачам и условиям эксплуатации. Эта тенденция подстегивает инновации в нефтехимической отрасли, заставляя компании инвестировать в разработку новых полимерных композиций, добавок и катализаторов, способных создавать материалы будущего.  Растущий спрос на высокоэффективные материалы в таких областях, как автомобилестроение, авиакосмическая промышленность, медицина и электроника, является главным двигателем этого процесса.  Создание материалов с улучшенной термостойкостью, прочностью, гибкостью, химической стойкостью или биосовместимостью открывает новые возможности для создания инновационных продуктов и решений.  Этот путь требует глубокого понимания молекулярной структуры полимеров, химических реакций и технологических процессов, а также тесного сотрудничества между учеными, инженерами и производителями.</w:t>
        <w:br/>
        <w:br/>
        <w:t>Одним из ярких примеров развития специализированных полимеров является создание термопластичных полиуретанов (ТПУ) с улучшенными механическими свойствами и устойчивостью к истиранию.  ТПУ широко используются в производстве автомобильных деталей, обуви, спортивного инвентаря и медицинских устройств, но традиционные ТПУ обладают некоторыми ограничениями в плане прочности и долговечности.  Недавние разработки позволили создать ТПУ с использованием новых полиолов и диизоцианатов, а также путем модификации полимерной матрицы различными добавками, такими как углеродные нанотрубки и графеновые наполнители.  Эти модифицированные ТПУ обладают значительно улучшенными механическими свойствами, включая повышенную прочность на разрыв, эластичность и устойчивость к истиранию, что позволяет использовать их в более требовательных приложениях, таких как шины, ремни и уплотнители.  Подобные инновации позволяют не только улучшить качество существующих продуктов, но и создавать совершенно новые продукты с уникальными характеристиками.  Успешное внедрение таких материалов требует тщательного контроля качества и оптимизации технологических процессов.</w:t>
        <w:br/>
        <w:br/>
        <w:t>Другим примером является разработка биосовместимых полимеров для медицинских применений.  Традиционные полимеры, используемые в медицинских устройствах и имплантатах, часто вызывают воспалительные реакции и отторжение со стороны организма.  Поэтому ученые активно разрабатывают новые полимеры, которые обладают высокой биосовместимостью и способностью к биодеградации.  Полилактид (PLA) и поликапролактон (PCL) являются двумя наиболее перспективными биоразлагаемыми полимерами, которые широко используются в производстве шовных материалов, имплантатов и систем доставки лекарств.  Модификация этих полимеров путем сополимеризации с другими мономерами или добавления биоактивных молекул позволяет улучшить их механические свойства, скорость биодеградации и способность стимулировать регенерацию тканей.  Например, разработаны биоразлагаемые имплантаты для костной регенерации, которые содержат факторы роста и минералы, способствующие формированию новой костной ткани.  Подобные инновации открывают новые возможности для лечения травм и заболеваний, а также для восстановления утраченных функций организма.</w:t>
        <w:br/>
        <w:br/>
        <w:t>В заключение, разработка специализированных полимеров и химических продуктов с улучшенными свойствами является ключевым направлением развития нефтехимической отрасли.  Постоянное стремление к инновациям и внедрение новых технологий позволяет создавать материалы, которые отвечают самым высоким требованиям и открывают новые возможности для решения самых сложных задач.  Инвестиции в научные исследования и разработки, а также тесное сотрудничество между учеными, инженерами и производителями, являются залогом успеха в этой области.  В будущем можно ожидать появления еще более инновационных материалов с уникальными свойствами, которые будут способствовать развитию новых технологий и улучшению качества жизни людей.  Успешное внедрение таких материалов требует тщательного контроля качества и оптимизации технологических процессов.</w:t>
        <w:br/>
        <w:br/>
        <w:br/>
        <w:t>В современной нефтепереработке все большее значение приобретает не просто увеличение объемов производства базовых нефтепродуктов, но и максимальное извлечение ценных химических строительных блоков, прежде всего этилена и пропилена – ключевых мономеров для производства широкого спектра полимеров и других химических продуктов. Традиционные методы получения этих олефинов, такие как крекинг нафты или этана, обладают определенными ограничениями, связанными с сырьевой базой, энергоемкостью и экологическими аспектами. В этой связи, все большее внимание привлекает интеграция нефтеперерабатывающих комплексов с установками пиролиза – технологией, позволяющей эффективно перерабатывать более тяжелые фракции нефти и максимизировать выход целевых олефинов. Эта интеграция представляет собой не просто добавление новой технологической установки, а комплексную перестройку технологических потоков и оптимизацию производственных процессов.</w:t>
        <w:br/>
        <w:br/>
        <w:t>Интеграция нефтепереработки и пиролиза позволяет использовать более широкий спектр сырья, включая вакуумный газойль и остатки крекинга, которые традиционно рассматривались как низкоценные фракции. Эти фракции, подвергаясь термическому разложению в условиях пиролиза, дают значительно более высокий выход этилена и пропилена по сравнению с традиционными методами крекинга. Более того, интеграция позволяет эффективно использовать тепловые потоки между двумя технологическими установками, снижая энергопотребление и уменьшая выбросы парниковых газов. Например, тепло, выделяющееся в процессе пиролиза, может использоваться для предварительного подогрева сырья, поступающего на нефтеперерабатывающие установки, или для выработки пара, используемого в других технологических процессах. Такой подход не только повышает экономическую эффективность производства, но и способствует снижению воздействия на окружающую среду.</w:t>
        <w:br/>
        <w:br/>
        <w:t>Одним из ярких примеров успешной интеграции нефтепереработки и пиролиза является проект, реализованный компанией INEOS на нефтеперерабатывающем комплексе в Граансе, Нидерланды. В рамках этого проекта была построена установка пиролиза, интегрированная с существующей установкой крекинга нафты. Это позволило увеличить производство этилена и пропилена на 40% без существенного увеличения потребления энергии и сырья. Кроме того, проект предусматривал внедрение современных технологий улавливания и утилизации CO2, что позволило снизить выбросы парниковых газов на 20%. Успешная реализация этого проекта подтверждает экономическую и экологическую целесообразность интеграции нефтепереработки и пиролиза.</w:t>
        <w:br/>
        <w:br/>
        <w:t>Важно отметить, что успешная интеграция нефтепереработки и пиролиза требует не только инвестиций в новое оборудование, но и тщательного проектирования технологических процессов, оптимизации режимов работы установок и разработки эффективных систем управления. Необходимо учитывать такие факторы, как состав сырья, характеристики установок, требования к качеству продукции и экологические ограничения. Кроме того, необходимо обеспечить надежную координацию между различными технологическими установками и эффективный обмен информацией между операторами. Внедрение современных систем автоматического управления и цифрового моделирования позволяет значительно упростить эту задачу и повысить эффективность производственных процессов.</w:t>
        <w:br/>
        <w:br/>
        <w:t>В заключение, интеграция нефтеперерабатывающих установок с установками пиролиза представляет собой перспективное направление развития нефтеперерабатывающей промышленности, позволяющее максимизировать выход ценных химических строительных блоков, повысить экономическую эффективность производства и снизить воздействие на окружающую среду. Внедрение этой технологии требует значительных инвестиций и тщательного проектирования, но потенциальные выгоды делают ее весьма привлекательной для нефтеперерабатывающих компаний, стремящихся к устойчивому развитию и повышению конкурентоспособности. Дальнейшие исследования и разработки в этой области, направленные на оптимизацию технологических процессов и разработку новых катализаторов, позволят еще больше повысить эффективность и экологичность данной технологии.</w:t>
        <w:br/>
        <w:br/>
        <w:br/>
        <w:t>В современной нефтепереработке, где конкуренция неуклонно растет, а требования к экологической безопасности становятся все более строгими, вопрос энергоэффективности и эффективного использования тепловых потоков приобретает первостепенное значение. Не секрет, что нефтеперерабатывающие заводы являются одними из самых энергоемких предприятий, и даже незначительное повышение эффективности может привести к существенной экономии ресурсов и снижению выбросов парниковых газов. Энергоэффективность – это не просто оптимизация потребления электроэнергии и топлива, но и комплексный подход, включающий в себя оптимизацию технологических процессов, утилизацию тепла, снижение потерь и внедрение инновационных технологий. Это означает, что каждый этап переработки нефти должен быть тщательно проанализирован с целью выявления и устранения потенциальных источников неэффективности.</w:t>
        <w:br/>
        <w:br/>
        <w:t>Ключевым направлением повышения энергоэффективности является утилизация тепла, образующегося в различных технологических процессах. Нефтепереработка характеризуется значительным количеством тепла низкого и среднего потенциала, которое традиционно сбрасывается в окружающую среду. Однако, используя современные теплообменные аппараты и системы рекуперации тепла, можно эффективно использовать это тепло для предварительного подогрева сырья, производства пара, выработки электроэнергии или других технологических нужд. Например, тепло отходящих газов из печей крекинга может использоваться для выработки пара, который, в свою очередь, используется для привода турбин и выработки электроэнергии. Это позволяет значительно снизить потребление топлива и уменьшить выбросы парниковых газов. Кроме того, утилизация тепла позволяет снизить температуру отходящих газов, что также способствует улучшению экологической обстановки.</w:t>
        <w:br/>
        <w:br/>
        <w:t>Важную роль в повышении энергоэффективности играет оптимизация технологических процессов. Это включает в себя использование более эффективных катализаторов, оптимизацию режимов работы установок, снижение потерь при перекачке и хранении нефтепродуктов, а также внедрение систем автоматического управления, позволяющих поддерживать оптимальные параметры работы установок в режиме реального времени. Например, использование более селективных катализаторов позволяет увеличить выход целевых продуктов и снизить образование побочных продуктов, что, в свою очередь, снижает потребление энергии и сырья. Кроме того, внедрение систем автоматического управления позволяет поддерживать оптимальные параметры работы установок, такие как температура, давление и расход, что также способствует повышению энергоэффективности.</w:t>
        <w:br/>
        <w:br/>
        <w:t>Одним из ярких примеров успешного внедрения энергоэффективных технологий является проект, реализованный на нефтеперерабатывающем заводе Shell в Порт-Артуре, Техас. В рамках этого проекта была внедрена система утилизации тепла, которая позволяет использовать тепло отходящих газов для выработки пара и электроэнергии. Это позволило снизить потребление топлива на 15% и уменьшить выбросы парниковых газов на 20%. Кроме того, проект предусматривал внедрение новых катализаторов и систем автоматического управления, что также способствовало повышению энергоэффективности. Успешная реализация этого проекта подтверждает экономическую и экологическую целесообразность внедрения энергоэффективных технологий на нефтеперерабатывающих заводах.</w:t>
        <w:br/>
        <w:br/>
        <w:t>В заключение, повышение энергоэффективности и утилизация тепловых потоков являются ключевыми факторами устойчивого развития нефтеперерабатывающей промышленности. Внедрение энергоэффективных технологий позволяет снизить потребление ресурсов, уменьшить выбросы парниковых газов и повысить конкурентоспособность предприятий. Дальнейшие исследования и разработки в этой области, направленные на разработку новых катализаторов, оптимизацию технологических процессов и внедрение инновационных систем управления, позволят еще больше повысить энергоэффективность нефтеперерабатывающих заводов и внести вклад в защиту окружающей среды.</w:t>
        <w:br/>
        <w:br/>
        <w:br/>
        <w:t>Эффективное управление тепловыми потоками на нефтеперерабатывающих заводах – это не просто вопрос экономии, это вопрос выживания в условиях растущей конкуренции и ужесточающихся экологических норм. Традиционно, значительная часть тепла, генерируемого в процессе переработки нефти, рассеивается в окружающую среду в виде отходящих газов или нагретой воды. Это не только потеря ценной энергии, но и серьезное негативное воздействие на окружающую среду. Современные нефтеперерабатывающие предприятия осознают необходимость максимального использования каждого джоуля энергии, и все больше внимания уделяют оптимизации процессов теплообмена и утилизации низкопотенциального тепла. Использование тепла, которое ранее считалось бесполезным, позволяет существенно снизить потребность в первичном топливе, сократить выбросы парниковых газов и повысить общую энергоэффективность предприятия. Игнорирование этой тенденции может привести к потере конкурентоспособности и серьезным экологическим проблемам.</w:t>
        <w:br/>
        <w:br/>
        <w:t>Ключевым направлением в этой области является внедрение комплексных систем рекуперации тепла, позволяющих извлекать энергию из различных источников и использовать её для предварительного нагрева сырья, производства пара или выработки электроэнергии. Например, тепло отходящих газов из печей крекинга, которые традиционно выбрасывались в атмосферу, может быть использовано для подогрева нефти, поступающей на установку первичной переработки. Это снижает потребность в использовании топлива для нагрева сырья и, следовательно, уменьшает выбросы CO2. Аналогичным образом, тепло от охлаждения технологических потоков может быть использовано для производства пара низкого давления, который, в свою очередь, может быть использован для различных технологических нужд, таких как обогрев помещений или питание турбин. Важно отметить, что эффективность этих систем зависит от комплексного подхода, включающего в себя не только установку соответствующего оборудования, но и оптимизацию технологических процессов и грамотное управление тепловыми потоками. Эффективные системы рекуперации тепла не только экономят энергию, но и повышают надежность и безопасность производственных процессов, предотвращая перегрев оборудования и снижая риск аварийных ситуаций.</w:t>
        <w:br/>
        <w:br/>
        <w:t>Практическим примером успешного внедрения подобных технологий является опыт нефтеперерабатывающего завода в городе Батон-Руж, штат Луизиана. На этом заводе была установлена система, позволяющая извлекать тепло из отходящих газов и использовать его для производства пара, который используется для питания турбин и выработки электроэнергии. Это позволило снизить потребление электроэнергии из внешней сети на 15% и сократить выбросы CO2 на 20 000 тонн в год. Кроме того, завод внедрил систему рекуперации тепла от охлаждения технологических потоков, что позволило дополнительно снизить потребление энергии и улучшить экологические показатели.  Этот пример демонстрирует, что инвестиции в технологии утилизации тепла могут быть не только экологически оправданными, но и экономически выгодными, обеспечивая значительную экономию ресурсов и повышение конкурентоспособности предприятия.  Важно отметить, что успешная реализация подобных проектов требует тщательного планирования, проектирования и внедрения, а также постоянного мониторинга и оптимизации.</w:t>
        <w:br/>
        <w:br/>
        <w:t>Кроме того, значительный потенциал для утилизации низкопотенциального тепла заключается в использовании органических циклов Ренкина (ORC). Эта технология позволяет преобразовывать тепло низкого качества, которое невозможно эффективно использовать в традиционных паровых турбинах, в электроэнергию. В отличие от традиционных паровых циклов, использующих воду в качестве рабочего тела, ORC использует органические жидкости с низкой температурой кипения, что позволяет использовать тепло низкого качества, такое как тепло отходящих газов или тепло от охлаждения технологических потоков.  Эта технология особенно актуальна для нефтеперерабатывающих предприятий, где генерируется большое количество низкопотенциального тепла, которое ранее считалось бесполезным.  Внедрение ORC позволяет не только генерировать электроэнергию, но и снизить выбросы парниковых газов и повысить энергоэффективность предприятия.  Кроме того, ORC может быть использован для производства пара для различных технологических нужд, что позволяет снизить потребность в первичном топливе и повысить надежность энергоснабжения.</w:t>
        <w:br/>
        <w:br/>
        <w:t>Таким образом, оптимизация процессов теплообмена и утилизация низкопотенциального тепла являются ключевыми факторами повышения энергоэффективности и снижения негативного воздействия на окружающую среду на нефтеперерабатывающих предприятиях. Внедрение современных технологий, таких как рекуперация тепла и органические циклы Ренкина, позволяет не только экономить ресурсы, но и повышать конкурентоспособность предприятий и способствовать устойчивому развитию нефтеперерабатывающей промышленности.  Компании, которые инвестируют в эти технологии, смогут не только снизить свои операционные расходы, но и улучшить свою репутацию и привлечь инвесторов, заинтересованных в экологически ответственных проектах.</w:t>
        <w:br/>
        <w:br/>
        <w:br/>
        <w:t>Когенерационные установки, также известные как комбинированные установки выработки тепла и электроэнергии (ТЭЦ), представляют собой мощный инструмент повышения энергоэффективности нефтеперерабатывающих предприятий и значительного снижения их углеродного следа. В отличие от традиционных электростанций, где энергия генерируется исключительно для производства электроэнергии, а тепло рассеивается в атмосферу в виде отработанного тепла, когенерационные установки одновременно производят и электроэнергию, и тепло, используя одно и то же топливо. Это позволяет достичь гораздо более высокой общей эффективности использования топлива, в некоторых случаях превышающей 80-90%, по сравнению с 35-45% для обычных электростанций. Такая высокая эффективность достигается за счет утилизации тепла, которое в противном случае было бы потеряно, и использования его для технологических нужд, таких как нагрев сырья, производство пара или обогрев помещений.  Это не только снижает потребность в первичном топливе, но и значительно уменьшает выбросы парниковых газов и других загрязняющих веществ в атмосферу.</w:t>
        <w:br/>
        <w:br/>
        <w:t>В нефтеперерабатывающей промышленности потребность в тепловой и электрической энергии очень высока, что делает когенерационные установки особенно привлекательным решением. Процессы переработки нефти требуют значительного количества тепла для нагрева сырья, дистилляции, крекинга и других операций. Когенерационные установки могут обеспечить это тепло непосредственно, снижая потребность в котлах, работающих на ископаемом топливе.  Одновременно с этим, они генерируют электроэнергию, которая может использоваться для питания оборудования, освещения и других нужд предприятия. Такая интеграция позволяет создать самодостаточную энергосистему, снизить зависимость от внешних источников электроэнергии и повысить надежность энергоснабжения. Важно отметить, что когенерационные установки могут быть адаптированы к различным типам топлива, включая природный газ, пропан, биогаз и даже отработанные газы, что обеспечивает гибкость и возможность использования местных ресурсов.</w:t>
        <w:br/>
        <w:br/>
        <w:t>Практический пример успешного внедрения когенерационных установок можно увидеть на нефтеперерабатывающем заводе в Порт-Артуре, штат Техас. На этом заводе была установлена когенерационная установка мощностью 65 МВт, которая использует природный газ для производства электроэнергии и пара.  Эта установка обеспечивает около 60% потребностей завода в электроэнергии и 100% потребностей в паре, что позволило значительно снизить потребление ископаемого топлива и выбросы парниковых газов.  Кроме того, установка обеспечивает надежное и стабильное энергоснабжение завода, снижая риск аварийных ситуаций и простоев.  Инвестиции в когенерационную установку окупились в течение нескольких лет за счет экономии на топливе и электроэнергии, а также благодаря налоговым льготам и другим стимулирующим мерам.  Этот пример демонстрирует, что когенерационные установки могут быть экономически выгодным и экологически ответственным решением для нефтеперерабатывающих предприятий.</w:t>
        <w:br/>
        <w:br/>
        <w:t>Выбор оптимальной конфигурации когенерационной установки зависит от конкретных потребностей и условий эксплуатации предприятия. Существуют различные типы когенерационных установок, включая газовые турбины, паровые турбины, двигатели внутреннего сгорания и топливные элементы.  Газовые турбины обычно используются для крупных предприятий с высокой потребностью в электроэнергии, в то время как двигатели внутреннего сгорания более подходят для небольших предприятий с умеренной потребностью в электроэнергии. Топливные элементы представляют собой перспективную технологию, но пока что они ограничены высокой стоимостью и низкой эффективностью. Важно провести тщательный технико-экономический анализ, чтобы выбрать оптимальный тип когенерационной установки и обеспечить ее эффективную эксплуатацию. Кроме того, необходимо учитывать возможность интеграции когенерационной установки с другими энергетическими системами, такими как возобновляемые источники энергии, для повышения надежности и устойчивости энергоснабжения.</w:t>
        <w:br/>
        <w:br/>
        <w:br/>
        <w:t>Внедрение энергоэффективного оборудования и систем автоматического управления представляет собой краеугольный камень современной стратегии нефтеперерабатывающих предприятий, стремящихся к оптимизации производственных процессов и сокращению операционных издержек.  Энергоэффективность – это не просто модный термин, а реальный способ повысить рентабельность, снизить негативное воздействие на окружающую среду и обеспечить долгосрочную устойчивость бизнеса.  Замена устаревшего оборудования на более современные, энергоэффективные модели, такие как высокоэффективные насосы, компрессоры, теплообменники и электродвигатели, позволяет значительно сократить потребление энергии без ущерба для производительности.  В то время как первоначальные инвестиции могут показаться значительными, долгосрочная экономия от снижения счетов за электроэнергию и уменьшения эксплуатационных расходов обычно полностью компенсирует эти затраты, обеспечивая быструю окупаемость проекта.  Современные системы управления, интегрированные с энергоэффективным оборудованием, позволяют осуществлять точный мониторинг и контроль за потреблением энергии, выявлять потенциальные утечки и неэффективности, а также оптимизировать режимы работы оборудования для достижения максимальной производительности при минимальном энергопотреблении.</w:t>
        <w:br/>
        <w:br/>
        <w:t>Автоматизация процессов управления энергопотреблением, основанная на использовании передовых сенсоров, алгоритмов и программного обеспечения, позволяет нефтеперерабатывающим предприятиям перейти от реактивного подхода к проактивному управлению энергоресурсами.  Например, внедрение систем автоматического регулирования подачи пара и нагрева сырья позволяет поддерживать оптимальные технологические параметры, избегать перерасхода энергии и снижать риск возникновения аварийных ситуаций.  Системы предиктивной аналитики, основанные на использовании алгоритмов машинного обучения, способны прогнозировать потребности в энергии, оптимизировать графики работы оборудования и предотвращать внеплановые простои, что позволяет значительно повысить надежность и эффективность работы предприятия.  Использование интеллектуальных систем управления освещением, которые автоматически регулируют интенсивность освещения в зависимости от времени суток и уровня естественного освещения, позволяет сократить потребление электроэнергии на освещение до 30-50%.  Примером может служить крупнейший нефтеперерабатывающий комплекс в Сингапуре, где внедрение интегрированной системы управления энергопотреблением позволило сократить потребление энергии на 15% и снизить выбросы парниковых газов на 10%.</w:t>
        <w:br/>
        <w:br/>
        <w:t>Важной составляющей энергоэффективности является оптимизация тепловых процессов, которые играют ключевую роль в нефтепереработке.  Внедрение современных систем рекуперации тепла, которые позволяют улавливать и повторно использовать тепло, выделяющееся в процессе переработки нефти, позволяет значительно снизить потребность в первичном топливе и сократить выбросы загрязняющих веществ.  Использование высокоэффективных теплоизоляционных материалов для трубопроводов, резервуаров и другого оборудования позволяет минимизировать потери тепла и снизить энергозатраты на поддержание требуемой температуры.  Примером может служить нефтеперерабатывающий завод в Германии, где внедрение системы рекуперации тепла позволило использовать тепло отходящих газов для производства пара, который используется для питания турбин и производства электроэнергии.  Это позволило сократить потребление природного газа на 20% и снизить выбросы углекислого газа на 15%. Кроме того, внедрение энергоэффективных технологий требует непрерывного мониторинга и анализа данных, а также проведения регулярных энергоаудитов для выявления потенциальных возможностей для улучшения.</w:t>
        <w:br/>
        <w:br/>
        <w:br/>
        <w:t>В эпоху все возрастающей экологической осознанности и нехватки ресурсов, управление отходами приобретает первостепенное значение для нефтеперерабатывающей промышленности. Переход от традиционной модели "линейного" производства, основанной на принципе "взял – произвел – выбросил", к циркулярной экономике, где отходы рассматриваются как ценные ресурсы, становится не просто тенденцией, а необходимостью для обеспечения устойчивого развития. Эффективное управление отходами на нефтеперерабатывающих предприятиях включает в себя не только минимизацию образования отходов, но и их повторное использование, переработку и, в крайнем случае, безопасное захоронение. Важно понимать, что отходы нефтепереработки – это не только твердые отходы, такие как отработанные катализаторы и загрязненные масла, но и жидкие отходы, такие как сточные воды, а также газообразные выбросы, содержащие вредные вещества. Комплексный подход к управлению всеми видами отходов позволяет значительно снизить негативное воздействие на окружающую среду, снизить операционные издержки и улучшить имидж предприятия.</w:t>
        <w:br/>
        <w:br/>
        <w:t>Одним из ключевых элементов циркулярной экономики на нефтеперерабатывающих предприятиях является повторное использование отходов в качестве сырья для других производств. Например, отработанные катализаторы, содержащие ценные металлы, такие как платина, палладий и никель, могут быть переработаны для извлечения этих металлов и их повторного использования в производстве новых катализаторов или других продуктов. Отработанные масла могут быть переработаны в смазочные материалы, топливо или сырье для химической промышленности. Пластмассовые отходы, образующиеся в процессе эксплуатации предприятия, могут быть переработаны в новые пластиковые изделия, используемые для упаковки, строительства или производства мебели. Внедрение таких замкнутых циклов позволяет не только сократить потребность в первичном сырье, но и снизить объем отходов, направляемых на полигоны. На многих современных нефтеперерабатывающих заводах внедрены специализированные установки для переработки отходов, которые позволяют извлекать ценные ресурсы и минимизировать экологическую нагрузку.</w:t>
        <w:br/>
        <w:br/>
        <w:t>Кроме того, важным направлением работы является минимизация образования отходов на всех этапах производственного процесса. Внедрение современных технологий и оптимизация производственных процессов позволяют снизить потребление сырья, повысить выход готовой продукции и уменьшить объем образующихся отходов. Например, использование более эффективных катализаторов позволяет снизить расход сырья и повысить выход целевого продукта, одновременно уменьшая образование побочных продуктов и отходов. Оптимизация режимов работы оборудования и снижение потерь сырья и продукции в результате утечек и разливов также способствует снижению образования отходов. Внедрение систем контроля и управления качеством продукции позволяет выявлять и устранять дефекты на ранних стадиях производства, предотвращая образование брака и отходов. На многих предприятиях внедрены системы экологического менеджмента, которые позволяют систематически отслеживать и контролировать все аспекты воздействия на окружающую среду, включая управление отходами.</w:t>
        <w:br/>
        <w:br/>
        <w:t>В качестве яркого примера можно привести немецкий нефтеперерабатывающий завод PCK Raffinerie, который внедрил комплексную систему управления отходами, включающую переработку отработанных катализаторов, масел и пластиковых отходов. Благодаря этому предприятие смогло снизить объем отходов, направляемых на полигоны, на 60%, и извлекать ценные ресурсы для повторного использования. Другим примером является нефтеперерабатывающий завод Chevron Phillips Chemical в США, который внедрил технологию переработки пластиковых отходов в сырье для производства новых полимеров. Благодаря этой технологии предприятие не только снизило объем пластиковых отходов, направляемых на полигоны, но и создало новый источник сырья для производства продукции с высокой добавленной стоимостью. Эти примеры демонстрируют, что внедрение современных технологий и комплексного подхода к управлению отходами позволяет нефтеперерабатывающим предприятиям не только снизить негативное воздействие на окружающую среду, но и повысить свою экономическую эффективность и конкурентоспособность.</w:t>
        <w:br/>
        <w:br/>
        <w:br/>
        <w:t>В эпоху, когда ресурсы планеты истощаются, а проблема утилизации отходов становится все более острой, нефтеперерабатывающая промышленность вынуждена искать инновационные решения для переработки образующихся отходов. Традиционный подход, заключающийся в захоронении отходов на полигонах, становится не только экологически неприемлемым, но и экономически невыгодным. В связи с этим, переработка отходов в ценное сырье, пригодное для использования в нефтехимии или других отраслях промышленности, представляется перспективным и устойчивым решением. Этот подход не только позволяет сократить объем отходов, направляемых на полигоны, но и снизить потребность в первичном сырье, уменьшить выбросы парниковых газов и создать новые рабочие места в сфере переработки. По сути, это переход от линейной экономики, основанной на принципе “взял-произвел-выбросил”, к циркулярной экономике, где отходы рассматриваются как ценные ресурсы.</w:t>
        <w:br/>
        <w:br/>
        <w:t>Одной из ключевых возможностей является переработка сложных органических отходов, образующихся в процессе переработки нефти, в пиролизное масло, газ и твердый остаток. Пиролиз – это термическое разложение органических веществ в отсутствии кислорода, которое позволяет получить ценные продукты, пригодные для использования в качестве сырья для нефтехимических производств. Например, пиролизное масло может быть использовано для производства бензина, дизельного топлива или других нефтехимических продуктов, а пиролизный газ – для получения электроэнергии или тепла. Твердый остаток, образующийся в результате пиролиза, может быть использован в качестве топлива или в качестве сырья для производства удобрений или строительных материалов. Компания Agilyx, например, разработала технологию пиролиза пластиковых отходов, которая позволяет получать высококачественное сырье для производства новых пластиков. Эта технология позволяет перерабатывать различные виды пластиковых отходов, включая смешанные пластики и загрязненные пластики, что делает ее особенно привлекательной для нефтеперерабатывающих предприятий.</w:t>
        <w:br/>
        <w:br/>
        <w:t>Еще одним перспективным направлением является переработка отработанных катализаторов, содержащих ценные металлы, такие как платина, палладий и никель. Эти металлы используются в нефтепереработке для ускорения химических реакций, но в процессе эксплуатации катализаторы теряют свою активность и становятся отходами. Традиционный метод извлечения ценных металлов из отработанных катализаторов – это обжиг и химическая обработка, который является энергоемким и может приводить к образованию вредных выбросов. Однако, были разработаны более экологически чистые и эффективные методы извлечения ценных металлов, такие как биовыщелачивание и электрохимическое восстановление. Например, компания BASF разработала технологию, которая позволяет извлекать платину, палладий и родий из отработанных катализаторов с высоким выходом и минимальным воздействием на окружающую среду. Эта технология позволяет перерабатывать отработанные катализаторы, полученные от различных источников, включая нефтеперерабатывающие заводы, химические предприятия и автомобильную промышленность.</w:t>
        <w:br/>
        <w:br/>
        <w:t>Наряду с вышеперечисленными технологиями, перспективным направлением является переработка пластиковых отходов в сырье для производства новых пластиков. Пластиковые отходы представляют собой серьезную экологическую проблему, так как они разлагаются очень медленно и могут накапливаться в окружающей среде. Однако, пластиковые отходы могут быть переработаны в различные виды сырья, такие как полиэтилен, полипропилен и полистирол, которые могут быть использованы для производства новых пластиковых изделий. Например, компания Loop Industries разработала технологию, которая позволяет перерабатывать ПЭТ-пластик в высококачественный мономер, который может быть использован для производства нового ПЭТ-пластика. Эта технология позволяет перерабатывать загрязненный ПЭТ-пластик, который обычно не подлежит переработке, что делает ее особенно привлекательной для нефтеперерабатывающих предприятий. Важно отметить, что для успешной переработки пластиковых отходов необходимо развивать инфраструктуру для сбора, сортировки и переработки пластиковых отходов.</w:t>
        <w:br/>
        <w:br/>
        <w:br/>
        <w:t>В эпоху нарастающих климатических изменений и ужесточения экологических требований, улавливание и утилизация углекислого газа (CO2) становится не просто экологической необходимостью, но и потенциально выгодным направлением для нефтеперерабатывающей промышленности. Традиционно воспринимаемый как отход производства и главный фактор, способствующий глобальному потеплению, CO2 все чаще рассматривается как ценный ресурс, который можно использовать для создания новых продуктов и услуг, а также для снижения выбросов парниковых газов. Инвестиции в технологии улавливания и утилизации CO2 позволяют нефтеперерабатывающим предприятиям не только соответствовать экологическим стандартам, но и улучшать свою репутацию, а также получать дополнительную прибыль. Эффективное управление выбросами CO2 становится ключевым фактором конкурентоспособности в современной нефтеперерабатывающей отрасли.</w:t>
        <w:br/>
        <w:br/>
        <w:t>Существует несколько перспективных методов утилизации CO2, каждый из которых имеет свои преимущества и недостатки. Одним из наиболее перспективных направлений является использование CO2 в качестве сырья для производства химических продуктов, таких как метанол, мочевина и полимеры. Например, компания Carbon Recycling International (CRI) разработала технологию, которая позволяет преобразовывать CO2 и водород в метанол, который может использоваться в качестве топлива, растворителя или сырья для производства других химических продуктов. Эта технология позволяет значительно сократить выбросы CO2 и одновременно создавать ценный продукт. Кроме того, CO2 может использоваться для производства строительных материалов, таких как бетон и цемент, что позволяет снизить углеродный след строительной отрасли. Различные компании активно разрабатывают технологии, позволяющие внедрять CO2 в структуру этих материалов, улучшая их прочность и долговечность.</w:t>
        <w:br/>
        <w:br/>
        <w:t>Еще одним перспективным направлением является использование CO2 для увеличения нефтеотдачи пластов. Этот метод заключается в закачке CO2 в нефтяные пласты, что позволяет снизить вязкость нефти и облегчить ее извлечение. Помимо увеличения нефтеотдачи, этот метод также позволяет хранить CO2 под землей, предотвращая его попадание в атмосферу. Компания Occidental Petroleum Corporation, например, активно использует эту технологию на своих месторождениях в штате Техас, что позволяет одновременно увеличивать добычу нефти и сокращать выбросы CO2. Важно отметить, что для эффективного использования этого метода необходимо тщательно выбирать геологические условия и разрабатывать систему мониторинга, чтобы предотвратить утечку CO2 в атмосферу. Развитие технологий мониторинга и хранения CO2 под землей является ключевым фактором для успешного внедрения этого метода.</w:t>
        <w:br/>
        <w:br/>
        <w:t>Не менее важным является развитие технологий прямого улавливания CO2 из атмосферы (Direct Air Capture – DAC). Хотя эта технология пока еще находится на стадии разработки и является достаточно дорогостоящей, она имеет огромный потенциал для снижения концентрации CO2 в атмосфере. Компания Climeworks, например, разработала установку, которая улавливает CO2 из атмосферы и хранит его под землей. Эта установка работает на возобновляемой энергии, что делает ее экологически чистой. Развитие технологий DAC требует значительных инвестиций в научные исследования и разработки, а также создания инфраструктуры для хранения CO2. Однако, в долгосрочной перспективе эта технология может стать одним из ключевых инструментов борьбы с изменением климата. Внедрение DAC и других технологий улавливания и утилизации CO2 требует тесного сотрудничества между научными организациями, промышленными предприятиями и государственными органами.</w:t>
        <w:br/>
        <w:br/>
        <w:br/>
        <w:t>В условиях растущей нехватки водных ресурсов и усиления экологических требований, нефтеперерабатывающие предприятия все чаще осознают необходимость перехода к замкнутым циклам использования воды и других ресурсов. Традиционные модели, основанные на однократном использовании воды и последующем сбросе отходов, становятся все менее устойчивыми и экономически целесообразными. Переход к замкнутым циклам не только снижает негативное воздействие на окружающую среду, но и позволяет значительно сократить эксплуатационные расходы, повысить эффективность производства и обеспечить долгосрочную устойчивость предприятия. Эффективное управление водными ресурсами и другими ресурсами становится ключевым фактором конкурентоспособности в современной нефтеперерабатывающей отрасли.</w:t>
        <w:br/>
        <w:br/>
        <w:t>Одной из ключевых стратегий, позволяющих реализовать принципы замкнутого цикла, является максимальная переработка и повторное использование воды внутри предприятия. Вместо сброса сточных вод, они подвергаются очистке и возвращаются в производственный процесс для использования в качестве охлаждающей воды, технологической воды или для других нужд. Современные технологии очистки сточных вод позволяют удалять из воды практически любые загрязнители, включая нефтепродукты, органические соединения, тяжелые металлы и другие вредные вещества. Компания Suncor Energy, например, внедрила на своем нефтеперерабатывающем заводе в Канаде систему рециркуляции воды, которая позволяет сократить потребление свежей воды на 70%. Это не только снизило воздействие на окружающую среду, но и позволило значительно сэкономить на затратах на водоснабжение.</w:t>
        <w:br/>
        <w:br/>
        <w:t xml:space="preserve">Помимо воды, нефтеперерабатывающие предприятия могут значительно сократить потребление других ресурсов, таких как энергия, сырье и материалы, за счет внедрения принципов циркулярной экономики. Это включает в себя повторное использование отходов производства в качестве сырья для других производств, переработку отходов в новые продукты и снижение количества отходов, отправляемых на захоронение. Компания Neste, например, активно разрабатывает технологии переработки пластиковых отходов в нефтехимическое сырье, которое может использоваться для производства новых полимеров и других продуктов. Это позволяет не только сократить количество пластиковых отходов, загрязняющих окружающую среду, но и снизить зависимость от ископаемого сырья. </w:t>
        <w:br/>
        <w:br/>
        <w:t>Реализация принципов замкнутого цикла требует комплексного подхода и внедрения инновационных технологий. Это включает в себя не только установку современного оборудования для очистки воды и переработки отходов, но и оптимизацию производственных процессов, разработку систем мониторинга и управления ресурсами, а также обучение персонала. Важно также учитывать специфику каждого предприятия и разрабатывать индивидуальные решения, учитывающие его особенности и потребности. Кроме того, успешная реализация принципов замкнутого цикла требует тесного сотрудничества между научными организациями, промышленными предприятиями и государственными органами.</w:t>
        <w:br/>
      </w:r>
    </w:p>
    <w:p>
      <w:r>
        <w:br w:type="page"/>
      </w:r>
    </w:p>
    <w:p>
      <w:pPr>
        <w:pStyle w:val="Heading1"/>
      </w:pPr>
      <w:r>
        <w:t xml:space="preserve">framework: </w:t>
      </w:r>
    </w:p>
    <w:p>
      <w:r>
        <w:t>#</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т</w:t>
        <w:br/>
        <w:br/>
        <w:t xml:space="preserve"> </w:t>
        <w:br/>
        <w:br/>
        <w:t>P</w:t>
        <w:br/>
        <w:br/>
        <w:t>I</w:t>
        <w:br/>
        <w:br/>
        <w:t>D</w:t>
        <w:br/>
        <w:br/>
        <w:t xml:space="preserve"> </w:t>
        <w:br/>
        <w:br/>
        <w:t>к</w:t>
        <w:br/>
        <w:br/>
        <w:t>о</w:t>
        <w:br/>
        <w:br/>
        <w:t>н</w:t>
        <w:br/>
        <w:br/>
        <w:t>т</w:t>
        <w:br/>
        <w:br/>
        <w:t>р</w:t>
        <w:br/>
        <w:br/>
        <w:t>о</w:t>
        <w:br/>
        <w:br/>
        <w:t>л</w:t>
        <w:br/>
        <w:br/>
        <w:t>л</w:t>
        <w:br/>
        <w:br/>
        <w:t>е</w:t>
        <w:br/>
        <w:br/>
        <w:t>р</w:t>
        <w:br/>
        <w:br/>
        <w:t>о</w:t>
        <w:br/>
        <w:br/>
        <w:t>в</w:t>
        <w:br/>
        <w:br/>
        <w:t xml:space="preserve"> </w:t>
        <w:br/>
        <w:br/>
        <w:t>к</w:t>
        <w:br/>
        <w:br/>
        <w:t xml:space="preserve"> </w:t>
        <w:br/>
        <w:br/>
        <w:t>A</w:t>
        <w:br/>
        <w:br/>
        <w:t>P</w:t>
        <w:br/>
        <w:br/>
        <w:t>C</w:t>
        <w:br/>
        <w:br/>
        <w:t xml:space="preserve"> </w:t>
        <w:br/>
        <w:br/>
        <w:t>и</w:t>
        <w:br/>
        <w:br/>
        <w:t xml:space="preserve"> </w:t>
        <w:br/>
        <w:br/>
        <w:t>R</w:t>
        <w:br/>
        <w:br/>
        <w:t>T</w:t>
        <w:br/>
        <w:br/>
        <w:t>O</w:t>
        <w:br/>
        <w:br/>
        <w:br/>
        <w:br/>
        <w:br/>
        <w:br/>
        <w:br/>
        <w:br/>
        <w:t>*</w:t>
        <w:br/>
        <w:br/>
        <w:t>*</w:t>
        <w:br/>
        <w:br/>
        <w:t>В</w:t>
        <w:br/>
        <w:br/>
        <w:t>в</w:t>
        <w:br/>
        <w:br/>
        <w:t>е</w:t>
        <w:br/>
        <w:br/>
        <w:t>д</w:t>
        <w:br/>
        <w:br/>
        <w:t>е</w:t>
        <w:br/>
        <w:br/>
        <w:t>н</w:t>
        <w:br/>
        <w:br/>
        <w:t>и</w:t>
        <w:br/>
        <w:br/>
        <w:t>е</w:t>
        <w:br/>
        <w:br/>
        <w:t>*</w:t>
        <w:br/>
        <w:br/>
        <w:t>*</w:t>
        <w:br/>
        <w:br/>
        <w:br/>
        <w:br/>
        <w:br/>
        <w:br/>
        <w:br/>
        <w:br/>
        <w:t>*</w:t>
        <w:br/>
        <w:br/>
        <w:t xml:space="preserve"> </w:t>
        <w:br/>
        <w:br/>
        <w:t xml:space="preserve"> </w:t>
        <w:br/>
        <w:br/>
        <w:t xml:space="preserve"> </w:t>
        <w:br/>
        <w:br/>
        <w:t>Г</w:t>
        <w:br/>
        <w:br/>
        <w:t>л</w:t>
        <w:br/>
        <w:br/>
        <w:t>а</w:t>
        <w:br/>
        <w:br/>
        <w:t>в</w:t>
        <w:br/>
        <w:br/>
        <w:t>а</w:t>
        <w:br/>
        <w:br/>
        <w:t xml:space="preserve"> </w:t>
        <w:br/>
        <w:br/>
        <w:t>1</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и</w:t>
        <w:br/>
        <w:br/>
        <w:t>с</w:t>
        <w:br/>
        <w:br/>
        <w:t>т</w:t>
        <w:br/>
        <w:br/>
        <w:t>о</w:t>
        <w:br/>
        <w:br/>
        <w:t>р</w:t>
        <w:br/>
        <w:br/>
        <w:t>и</w:t>
        <w:br/>
        <w:br/>
        <w:t>я</w:t>
        <w:br/>
        <w:br/>
        <w:t>,</w:t>
        <w:br/>
        <w:br/>
        <w:t xml:space="preserve"> </w:t>
        <w:br/>
        <w:br/>
        <w:t>ц</w:t>
        <w:br/>
        <w:br/>
        <w:t>е</w:t>
        <w:br/>
        <w:br/>
        <w:t>л</w:t>
        <w:br/>
        <w:br/>
        <w:t>и</w:t>
        <w:br/>
        <w:br/>
        <w:t xml:space="preserve"> </w:t>
        <w:br/>
        <w:br/>
        <w:t>и</w:t>
        <w:br/>
        <w:br/>
        <w:t xml:space="preserve"> </w:t>
        <w:br/>
        <w:br/>
        <w:t>з</w:t>
        <w:br/>
        <w:br/>
        <w:t>а</w:t>
        <w:br/>
        <w:br/>
        <w:t>д</w:t>
        <w:br/>
        <w:br/>
        <w:t>а</w:t>
        <w:br/>
        <w:br/>
        <w:t>ч</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в</w:t>
        <w:br/>
        <w:br/>
        <w:t>о</w:t>
        <w:br/>
        <w:br/>
        <w:t>л</w:t>
        <w:br/>
        <w:br/>
        <w:t>ю</w:t>
        <w:br/>
        <w:br/>
        <w:t>ц</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т</w:t>
        <w:br/>
        <w:br/>
        <w:t xml:space="preserve"> </w:t>
        <w:br/>
        <w:br/>
        <w:t>р</w:t>
        <w:br/>
        <w:br/>
        <w:t>у</w:t>
        <w:br/>
        <w:br/>
        <w:t>ч</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к</w:t>
        <w:br/>
        <w:br/>
        <w:t xml:space="preserve"> </w:t>
        <w:br/>
        <w:br/>
        <w:t>а</w:t>
        <w:br/>
        <w:br/>
        <w:t>в</w:t>
        <w:br/>
        <w:br/>
        <w:t>т</w:t>
        <w:br/>
        <w:br/>
        <w:t>о</w:t>
        <w:br/>
        <w:br/>
        <w:t>м</w:t>
        <w:br/>
        <w:br/>
        <w:t>а</w:t>
        <w:br/>
        <w:br/>
        <w:t>т</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ц</w:t>
        <w:br/>
        <w:br/>
        <w:t>е</w:t>
        <w:br/>
        <w:br/>
        <w:t>л</w:t>
        <w:br/>
        <w:br/>
        <w:t>и</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к</w:t>
        <w:br/>
        <w:br/>
        <w:t>л</w:t>
        <w:br/>
        <w:br/>
        <w:t>ю</w:t>
        <w:br/>
        <w:br/>
        <w:t>ч</w:t>
        <w:br/>
        <w:br/>
        <w:t>е</w:t>
        <w:br/>
        <w:br/>
        <w:t>в</w:t>
        <w:br/>
        <w:br/>
        <w:t>ы</w:t>
        <w:br/>
        <w:br/>
        <w:t>х</w:t>
        <w:br/>
        <w:br/>
        <w:t xml:space="preserve"> </w:t>
        <w:br/>
        <w:br/>
        <w:t>п</w:t>
        <w:br/>
        <w:br/>
        <w:t>о</w:t>
        <w:br/>
        <w:br/>
        <w:t>н</w:t>
        <w:br/>
        <w:br/>
        <w:t>я</w:t>
        <w:br/>
        <w:br/>
        <w:t>т</w:t>
        <w:br/>
        <w:br/>
        <w:t>и</w:t>
        <w:br/>
        <w:br/>
        <w:t>й</w:t>
        <w:br/>
        <w:br/>
        <w:t>:</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ц</w:t>
        <w:br/>
        <w:br/>
        <w:t>и</w:t>
        <w:br/>
        <w:br/>
        <w:t>ф</w:t>
        <w:br/>
        <w:br/>
        <w:t>р</w:t>
        <w:br/>
        <w:br/>
        <w:t>о</w:t>
        <w:br/>
        <w:br/>
        <w:t>в</w:t>
        <w:br/>
        <w:br/>
        <w:t>и</w:t>
        <w:br/>
        <w:br/>
        <w:t>з</w:t>
        <w:br/>
        <w:br/>
        <w:t>а</w:t>
        <w:br/>
        <w:br/>
        <w:t>ц</w:t>
        <w:br/>
        <w:br/>
        <w:t>и</w:t>
        <w:br/>
        <w:br/>
        <w:t>я</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w:t>
        <w:br/>
        <w:br/>
        <w:t>С</w:t>
        <w:br/>
        <w:br/>
        <w:t>У</w:t>
        <w:br/>
        <w:br/>
        <w:t>)</w:t>
        <w:br/>
        <w:br/>
        <w:t>,</w:t>
        <w:br/>
        <w:br/>
        <w:t xml:space="preserve"> </w:t>
        <w:br/>
        <w:br/>
        <w:t>S</w:t>
        <w:br/>
        <w:br/>
        <w:t>C</w:t>
        <w:br/>
        <w:br/>
        <w:t>A</w:t>
        <w:br/>
        <w:br/>
        <w:t>D</w:t>
        <w:br/>
        <w:br/>
        <w:t>A</w:t>
        <w:br/>
        <w:br/>
        <w:t>,</w:t>
        <w:br/>
        <w:br/>
        <w:t xml:space="preserve"> </w:t>
        <w:br/>
        <w:br/>
        <w:t>M</w:t>
        <w:br/>
        <w:br/>
        <w:t>E</w:t>
        <w:br/>
        <w:br/>
        <w:t>S</w:t>
        <w:br/>
        <w:br/>
        <w:t>,</w:t>
        <w:br/>
        <w:br/>
        <w:t xml:space="preserve"> </w:t>
        <w:br/>
        <w:br/>
        <w:t>D</w:t>
        <w:br/>
        <w:br/>
        <w:t>C</w:t>
        <w:br/>
        <w:br/>
        <w:t>S</w:t>
        <w:br/>
        <w:br/>
        <w:t>,</w:t>
        <w:br/>
        <w:br/>
        <w:t xml:space="preserve"> </w:t>
        <w:br/>
        <w:br/>
        <w:t>A</w:t>
        <w:br/>
        <w:br/>
        <w:t>P</w:t>
        <w:br/>
        <w:br/>
        <w:t>C</w:t>
        <w:br/>
        <w:br/>
        <w:t>,</w:t>
        <w:br/>
        <w:br/>
        <w:t xml:space="preserve"> </w:t>
        <w:br/>
        <w:br/>
        <w:t>R</w:t>
        <w:br/>
        <w:br/>
        <w:t>T</w:t>
        <w:br/>
        <w:br/>
        <w:t>O</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с</w:t>
        <w:br/>
        <w:br/>
        <w:t>т</w:t>
        <w:br/>
        <w:br/>
        <w:t>о</w:t>
        <w:br/>
        <w:br/>
        <w:t xml:space="preserve"> </w:t>
        <w:br/>
        <w:br/>
        <w:t>д</w:t>
        <w:br/>
        <w:br/>
        <w:t>а</w:t>
        <w:br/>
        <w:br/>
        <w:t>н</w:t>
        <w:br/>
        <w:br/>
        <w:t>н</w:t>
        <w:br/>
        <w:br/>
        <w:t>о</w:t>
        <w:br/>
        <w:br/>
        <w:t>й</w:t>
        <w:br/>
        <w:br/>
        <w:t xml:space="preserve"> </w:t>
        <w:br/>
        <w:br/>
        <w:t>к</w:t>
        <w:br/>
        <w:br/>
        <w:t>н</w:t>
        <w:br/>
        <w:br/>
        <w:t>и</w:t>
        <w:br/>
        <w:br/>
        <w:t>г</w:t>
        <w:br/>
        <w:br/>
        <w:t>и</w:t>
        <w:br/>
        <w:br/>
        <w:t xml:space="preserve"> </w:t>
        <w:br/>
        <w:br/>
        <w:t>в</w:t>
        <w:br/>
        <w:br/>
        <w:t xml:space="preserve"> </w:t>
        <w:br/>
        <w:br/>
        <w:t>с</w:t>
        <w:br/>
        <w:br/>
        <w:t>е</w:t>
        <w:br/>
        <w:br/>
        <w:t>р</w:t>
        <w:br/>
        <w:br/>
        <w:t>и</w:t>
        <w:br/>
        <w:br/>
        <w:t>и</w:t>
        <w:br/>
        <w:br/>
        <w:t xml:space="preserve"> </w:t>
        <w:br/>
        <w:br/>
        <w:t>"</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л</w:t>
        <w:br/>
        <w:br/>
        <w:t>я</w:t>
        <w:br/>
        <w:br/>
        <w:t xml:space="preserve"> </w:t>
        <w:br/>
        <w:br/>
        <w:t>к</w:t>
        <w:br/>
        <w:br/>
        <w:t>о</w:t>
        <w:br/>
        <w:br/>
        <w:t>г</w:t>
        <w:br/>
        <w:br/>
        <w:t>о</w:t>
        <w:br/>
        <w:br/>
        <w:t xml:space="preserve"> </w:t>
        <w:br/>
        <w:br/>
        <w:t>э</w:t>
        <w:br/>
        <w:br/>
        <w:t>т</w:t>
        <w:br/>
        <w:br/>
        <w:t>а</w:t>
        <w:br/>
        <w:br/>
        <w:t xml:space="preserve"> </w:t>
        <w:br/>
        <w:br/>
        <w:t>к</w:t>
        <w:br/>
        <w:br/>
        <w:t>н</w:t>
        <w:br/>
        <w:br/>
        <w:t>и</w:t>
        <w:br/>
        <w:br/>
        <w:t>г</w:t>
        <w:br/>
        <w:br/>
        <w:t>а</w:t>
        <w:br/>
        <w:br/>
        <w:t xml:space="preserve"> </w:t>
        <w:br/>
        <w:br/>
        <w:t>и</w:t>
        <w:br/>
        <w:br/>
        <w:t xml:space="preserve"> </w:t>
        <w:br/>
        <w:br/>
        <w:t>к</w:t>
        <w:br/>
        <w:br/>
        <w:t>а</w:t>
        <w:br/>
        <w:br/>
        <w:t>к</w:t>
        <w:br/>
        <w:br/>
        <w:t xml:space="preserve"> </w:t>
        <w:br/>
        <w:br/>
        <w:t>е</w:t>
        <w:br/>
        <w:br/>
        <w:t>е</w:t>
        <w:br/>
        <w:br/>
        <w:t xml:space="preserve"> </w:t>
        <w:br/>
        <w:br/>
        <w:t>ч</w:t>
        <w:br/>
        <w:br/>
        <w:t>и</w:t>
        <w:br/>
        <w:br/>
        <w:t>т</w:t>
        <w:br/>
        <w:br/>
        <w:t>а</w:t>
        <w:br/>
        <w:br/>
        <w:t>т</w:t>
        <w:br/>
        <w:br/>
        <w:t>ь</w:t>
        <w:br/>
        <w:br/>
        <w:t>.</w:t>
        <w:br/>
        <w:br/>
        <w:br/>
        <w:br/>
        <w:br/>
        <w:br/>
        <w:br/>
        <w:br/>
        <w:t>*</w:t>
        <w:br/>
        <w:br/>
        <w:t>*</w:t>
        <w:br/>
        <w:br/>
        <w:t>Ч</w:t>
        <w:br/>
        <w:br/>
        <w:t>а</w:t>
        <w:br/>
        <w:br/>
        <w:t>с</w:t>
        <w:br/>
        <w:br/>
        <w:t>т</w:t>
        <w:br/>
        <w:br/>
        <w:t>ь</w:t>
        <w:br/>
        <w:br/>
        <w:t xml:space="preserve"> </w:t>
        <w:br/>
        <w:br/>
        <w:t>1</w:t>
        <w:br/>
        <w:br/>
        <w:t>:</w:t>
        <w:br/>
        <w:br/>
        <w:t xml:space="preserve"> </w:t>
        <w:br/>
        <w:br/>
        <w:t>О</w:t>
        <w:br/>
        <w:br/>
        <w:t>с</w:t>
        <w:br/>
        <w:br/>
        <w:t>н</w:t>
        <w:br/>
        <w:br/>
        <w:t>о</w:t>
        <w:br/>
        <w:br/>
        <w:t>в</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ц</w:t>
        <w:br/>
        <w:br/>
        <w:t>е</w:t>
        <w:br/>
        <w:br/>
        <w:t>с</w:t>
        <w:br/>
        <w:br/>
        <w:t>с</w:t>
        <w:br/>
        <w:br/>
        <w:t>а</w:t>
        <w:br/>
        <w:br/>
        <w:t>м</w:t>
        <w:br/>
        <w:br/>
        <w:t>и</w:t>
        <w:br/>
        <w:br/>
        <w:t>.</w:t>
        <w:br/>
        <w:br/>
        <w:t xml:space="preserve"> </w:t>
        <w:br/>
        <w:br/>
        <w:t>P</w:t>
        <w:br/>
        <w:br/>
        <w:t>I</w:t>
        <w:br/>
        <w:br/>
        <w:t>D</w:t>
        <w:br/>
        <w:br/>
        <w:t>-</w:t>
        <w:br/>
        <w:br/>
        <w:t>р</w:t>
        <w:br/>
        <w:br/>
        <w:t>е</w:t>
        <w:br/>
        <w:br/>
        <w:t>г</w:t>
        <w:br/>
        <w:br/>
        <w:t>у</w:t>
        <w:br/>
        <w:br/>
        <w:t>л</w:t>
        <w:br/>
        <w:br/>
        <w:t>я</w:t>
        <w:br/>
        <w:br/>
        <w:t>т</w:t>
        <w:br/>
        <w:br/>
        <w:t>о</w:t>
        <w:br/>
        <w:br/>
        <w:t>р</w:t>
        <w:br/>
        <w:br/>
        <w:t>ы</w:t>
        <w:br/>
        <w:br/>
        <w:t>.</w:t>
        <w:br/>
        <w:br/>
        <w:t>*</w:t>
        <w:br/>
        <w:br/>
        <w:t>*</w:t>
        <w:br/>
        <w:br/>
        <w:br/>
        <w:br/>
        <w:br/>
        <w:br/>
        <w:br/>
        <w:br/>
        <w:t>*</w:t>
        <w:br/>
        <w:br/>
        <w:t xml:space="preserve"> </w:t>
        <w:br/>
        <w:br/>
        <w:t xml:space="preserve"> </w:t>
        <w:br/>
        <w:br/>
        <w:t xml:space="preserve"> </w:t>
        <w:br/>
        <w:br/>
        <w:t>Г</w:t>
        <w:br/>
        <w:br/>
        <w:t>л</w:t>
        <w:br/>
        <w:br/>
        <w:t>а</w:t>
        <w:br/>
        <w:br/>
        <w:t>в</w:t>
        <w:br/>
        <w:br/>
        <w:t>а</w:t>
        <w:br/>
        <w:br/>
        <w:t xml:space="preserve"> </w:t>
        <w:br/>
        <w:br/>
        <w:t>2</w:t>
        <w:br/>
        <w:br/>
        <w:t>:</w:t>
        <w:br/>
        <w:br/>
        <w:t xml:space="preserve"> </w:t>
        <w:br/>
        <w:br/>
        <w:t>О</w:t>
        <w:br/>
        <w:br/>
        <w:t>с</w:t>
        <w:br/>
        <w:br/>
        <w:t>н</w:t>
        <w:br/>
        <w:br/>
        <w:t>о</w:t>
        <w:br/>
        <w:br/>
        <w:t>в</w:t>
        <w:br/>
        <w:br/>
        <w:t>ы</w:t>
        <w:br/>
        <w:br/>
        <w:t xml:space="preserve"> </w:t>
        <w:br/>
        <w:br/>
        <w:t>т</w:t>
        <w:br/>
        <w:br/>
        <w:t>е</w:t>
        <w:br/>
        <w:br/>
        <w:t>о</w:t>
        <w:br/>
        <w:br/>
        <w:t>р</w:t>
        <w:br/>
        <w:br/>
        <w:t>и</w:t>
        <w:br/>
        <w:br/>
        <w:t>и</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п</w:t>
        <w:br/>
        <w:br/>
        <w:t>о</w:t>
        <w:br/>
        <w:br/>
        <w:t>н</w:t>
        <w:br/>
        <w:br/>
        <w:t>я</w:t>
        <w:br/>
        <w:br/>
        <w:t>т</w:t>
        <w:br/>
        <w:br/>
        <w:t>и</w:t>
        <w:br/>
        <w:br/>
        <w:t>я</w:t>
        <w:br/>
        <w:br/>
        <w:t>:</w:t>
        <w:br/>
        <w:br/>
        <w:t xml:space="preserve"> </w:t>
        <w:br/>
        <w:br/>
        <w:t>о</w:t>
        <w:br/>
        <w:br/>
        <w:t>б</w:t>
        <w:br/>
        <w:br/>
        <w:t>ъ</w:t>
        <w:br/>
        <w:br/>
        <w:t>е</w:t>
        <w:br/>
        <w:br/>
        <w:t>к</w:t>
        <w:br/>
        <w:br/>
        <w:t>т</w:t>
        <w:br/>
        <w:br/>
        <w:t xml:space="preserve"> </w:t>
        <w:br/>
        <w:br/>
        <w:t>у</w:t>
        <w:br/>
        <w:br/>
        <w:t>п</w:t>
        <w:br/>
        <w:br/>
        <w:t>р</w:t>
        <w:br/>
        <w:br/>
        <w:t>а</w:t>
        <w:br/>
        <w:br/>
        <w:t>в</w:t>
        <w:br/>
        <w:br/>
        <w:t>л</w:t>
        <w:br/>
        <w:br/>
        <w:t>е</w:t>
        <w:br/>
        <w:br/>
        <w:t>н</w:t>
        <w:br/>
        <w:br/>
        <w:t>и</w:t>
        <w:br/>
        <w:br/>
        <w:t>я</w:t>
        <w:br/>
        <w:br/>
        <w:t>,</w:t>
        <w:br/>
        <w:br/>
        <w:t xml:space="preserve"> </w:t>
        <w:br/>
        <w:br/>
        <w:t>у</w:t>
        <w:br/>
        <w:br/>
        <w:t>п</w:t>
        <w:br/>
        <w:br/>
        <w:t>р</w:t>
        <w:br/>
        <w:br/>
        <w:t>а</w:t>
        <w:br/>
        <w:br/>
        <w:t>в</w:t>
        <w:br/>
        <w:br/>
        <w:t>л</w:t>
        <w:br/>
        <w:br/>
        <w:t>я</w:t>
        <w:br/>
        <w:br/>
        <w:t>ю</w:t>
        <w:br/>
        <w:br/>
        <w:t>щ</w:t>
        <w:br/>
        <w:br/>
        <w:t>е</w:t>
        <w:br/>
        <w:br/>
        <w:t>е</w:t>
        <w:br/>
        <w:br/>
        <w:t xml:space="preserve"> </w:t>
        <w:br/>
        <w:br/>
        <w:t>в</w:t>
        <w:br/>
        <w:br/>
        <w:t>о</w:t>
        <w:br/>
        <w:br/>
        <w:t>з</w:t>
        <w:br/>
        <w:br/>
        <w:t>д</w:t>
        <w:br/>
        <w:br/>
        <w:t>е</w:t>
        <w:br/>
        <w:br/>
        <w:t>й</w:t>
        <w:br/>
        <w:br/>
        <w:t>с</w:t>
        <w:br/>
        <w:br/>
        <w:t>т</w:t>
        <w:br/>
        <w:br/>
        <w:t>в</w:t>
        <w:br/>
        <w:br/>
        <w:t>и</w:t>
        <w:br/>
        <w:br/>
        <w:t>е</w:t>
        <w:br/>
        <w:br/>
        <w:t>,</w:t>
        <w:br/>
        <w:br/>
        <w:t xml:space="preserve"> </w:t>
        <w:br/>
        <w:br/>
        <w:t>о</w:t>
        <w:br/>
        <w:br/>
        <w:t>б</w:t>
        <w:br/>
        <w:br/>
        <w:t>р</w:t>
        <w:br/>
        <w:br/>
        <w:t>а</w:t>
        <w:br/>
        <w:br/>
        <w:t>т</w:t>
        <w:br/>
        <w:br/>
        <w:t>н</w:t>
        <w:br/>
        <w:br/>
        <w:t>а</w:t>
        <w:br/>
        <w:br/>
        <w:t>я</w:t>
        <w:br/>
        <w:br/>
        <w:t xml:space="preserve"> </w:t>
        <w:br/>
        <w:br/>
        <w:t>с</w:t>
        <w:br/>
        <w:br/>
        <w:t>в</w:t>
        <w:br/>
        <w:br/>
        <w:t>я</w:t>
        <w:br/>
        <w:br/>
        <w:t>з</w:t>
        <w:br/>
        <w:br/>
        <w:t>ь</w:t>
        <w:br/>
        <w:br/>
        <w:t>,</w:t>
        <w:br/>
        <w:br/>
        <w:t xml:space="preserve"> </w:t>
        <w:br/>
        <w:br/>
        <w:t>в</w:t>
        <w:br/>
        <w:br/>
        <w:t>о</w:t>
        <w:br/>
        <w:br/>
        <w:t>з</w:t>
        <w:br/>
        <w:br/>
        <w:t>м</w:t>
        <w:br/>
        <w:br/>
        <w:t>у</w:t>
        <w:br/>
        <w:br/>
        <w:t>щ</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и</w:t>
        <w:br/>
        <w:br/>
        <w:t>п</w:t>
        <w:br/>
        <w:br/>
        <w:t>ы</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t xml:space="preserve"> </w:t>
        <w:br/>
        <w:br/>
        <w:t>р</w:t>
        <w:br/>
        <w:br/>
        <w:t>а</w:t>
        <w:br/>
        <w:br/>
        <w:t>з</w:t>
        <w:br/>
        <w:br/>
        <w:t>о</w:t>
        <w:br/>
        <w:br/>
        <w:t>м</w:t>
        <w:br/>
        <w:br/>
        <w:t>к</w:t>
        <w:br/>
        <w:br/>
        <w:t>н</w:t>
        <w:br/>
        <w:br/>
        <w:t>у</w:t>
        <w:br/>
        <w:br/>
        <w:t>т</w:t>
        <w:br/>
        <w:br/>
        <w:t>ы</w:t>
        <w:br/>
        <w:br/>
        <w:t>е</w:t>
        <w:br/>
        <w:br/>
        <w:t xml:space="preserve"> </w:t>
        <w:br/>
        <w:br/>
        <w:t>и</w:t>
        <w:br/>
        <w:br/>
        <w:t xml:space="preserve"> </w:t>
        <w:br/>
        <w:br/>
        <w:t>з</w:t>
        <w:br/>
        <w:br/>
        <w:t>а</w:t>
        <w:br/>
        <w:br/>
        <w:t>м</w:t>
        <w:br/>
        <w:br/>
        <w:t>к</w:t>
        <w:br/>
        <w:br/>
        <w:t>н</w:t>
        <w:br/>
        <w:br/>
        <w:t>у</w:t>
        <w:br/>
        <w:br/>
        <w:t>т</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t xml:space="preserve"> </w:t>
        <w:br/>
        <w:br/>
        <w:t>у</w:t>
        <w:br/>
        <w:br/>
        <w:t>с</w:t>
        <w:br/>
        <w:br/>
        <w:t>т</w:t>
        <w:br/>
        <w:br/>
        <w:t>о</w:t>
        <w:br/>
        <w:br/>
        <w:t>й</w:t>
        <w:br/>
        <w:br/>
        <w:t>ч</w:t>
        <w:br/>
        <w:br/>
        <w:t>и</w:t>
        <w:br/>
        <w:br/>
        <w:t>в</w:t>
        <w:br/>
        <w:br/>
        <w:t>о</w:t>
        <w:br/>
        <w:br/>
        <w:t>с</w:t>
        <w:br/>
        <w:br/>
        <w:t>т</w:t>
        <w:br/>
        <w:br/>
        <w:t>ь</w:t>
        <w:br/>
        <w:br/>
        <w:t>,</w:t>
        <w:br/>
        <w:br/>
        <w:t xml:space="preserve"> </w:t>
        <w:br/>
        <w:br/>
        <w:t>б</w:t>
        <w:br/>
        <w:br/>
        <w:t>ы</w:t>
        <w:br/>
        <w:br/>
        <w:t>с</w:t>
        <w:br/>
        <w:br/>
        <w:t>т</w:t>
        <w:br/>
        <w:br/>
        <w:t>р</w:t>
        <w:br/>
        <w:br/>
        <w:t>о</w:t>
        <w:br/>
        <w:br/>
        <w:t>д</w:t>
        <w:br/>
        <w:br/>
        <w:t>е</w:t>
        <w:br/>
        <w:br/>
        <w:t>й</w:t>
        <w:br/>
        <w:br/>
        <w:t>с</w:t>
        <w:br/>
        <w:br/>
        <w:t>т</w:t>
        <w:br/>
        <w:br/>
        <w:t>в</w:t>
        <w:br/>
        <w:br/>
        <w:t>и</w:t>
        <w:br/>
        <w:br/>
        <w:t>е</w:t>
        <w:br/>
        <w:br/>
        <w:t>,</w:t>
        <w:br/>
        <w:br/>
        <w:t xml:space="preserve"> </w:t>
        <w:br/>
        <w:br/>
        <w:t>т</w:t>
        <w:br/>
        <w:br/>
        <w:t>о</w:t>
        <w:br/>
        <w:br/>
        <w:t>ч</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о</w:t>
        <w:br/>
        <w:br/>
        <w:t>б</w:t>
        <w:br/>
        <w:br/>
        <w:t>ъ</w:t>
        <w:br/>
        <w:br/>
        <w:t>е</w:t>
        <w:br/>
        <w:br/>
        <w:t>к</w:t>
        <w:br/>
        <w:br/>
        <w:t>т</w:t>
        <w:br/>
        <w:br/>
        <w:t>о</w:t>
        <w:br/>
        <w:br/>
        <w:t>в</w:t>
        <w:br/>
        <w:br/>
        <w:t xml:space="preserve"> </w:t>
        <w:br/>
        <w:br/>
        <w:t>у</w:t>
        <w:br/>
        <w:br/>
        <w:t>п</w:t>
        <w:br/>
        <w:br/>
        <w:t>р</w:t>
        <w:br/>
        <w:br/>
        <w:t>а</w:t>
        <w:br/>
        <w:br/>
        <w:t>в</w:t>
        <w:br/>
        <w:br/>
        <w:t>л</w:t>
        <w:br/>
        <w:br/>
        <w:t>е</w:t>
        <w:br/>
        <w:br/>
        <w:t>н</w:t>
        <w:br/>
        <w:br/>
        <w:t>и</w:t>
        <w:br/>
        <w:br/>
        <w:t>я</w:t>
        <w:br/>
        <w:br/>
        <w:t>.</w:t>
        <w:br/>
        <w:br/>
        <w:br/>
        <w:br/>
        <w:br/>
        <w:t>*</w:t>
        <w:br/>
        <w:br/>
        <w:t xml:space="preserve"> </w:t>
        <w:br/>
        <w:br/>
        <w:t xml:space="preserve"> </w:t>
        <w:br/>
        <w:br/>
        <w:t xml:space="preserve"> </w:t>
        <w:br/>
        <w:br/>
        <w:t>Г</w:t>
        <w:br/>
        <w:br/>
        <w:t>л</w:t>
        <w:br/>
        <w:br/>
        <w:t>а</w:t>
        <w:br/>
        <w:br/>
        <w:t>в</w:t>
        <w:br/>
        <w:br/>
        <w:t>а</w:t>
        <w:br/>
        <w:br/>
        <w:t xml:space="preserve"> </w:t>
        <w:br/>
        <w:br/>
        <w:t>3</w:t>
        <w:br/>
        <w:br/>
        <w:t>:</w:t>
        <w:br/>
        <w:br/>
        <w:t xml:space="preserve"> </w:t>
        <w:br/>
        <w:br/>
        <w:t>P</w:t>
        <w:br/>
        <w:br/>
        <w:t>I</w:t>
        <w:br/>
        <w:br/>
        <w:t>D</w:t>
        <w:br/>
        <w:br/>
        <w:t>-</w:t>
        <w:br/>
        <w:br/>
        <w:t>р</w:t>
        <w:br/>
        <w:br/>
        <w:t>е</w:t>
        <w:br/>
        <w:br/>
        <w:t>г</w:t>
        <w:br/>
        <w:br/>
        <w:t>у</w:t>
        <w:br/>
        <w:br/>
        <w:t>л</w:t>
        <w:br/>
        <w:br/>
        <w:t>я</w:t>
        <w:br/>
        <w:br/>
        <w:t>т</w:t>
        <w:br/>
        <w:br/>
        <w:t>о</w:t>
        <w:br/>
        <w:br/>
        <w:t>р</w:t>
        <w:br/>
        <w:br/>
        <w:t>ы</w:t>
        <w:br/>
        <w:br/>
        <w:t>:</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 xml:space="preserve"> </w:t>
        <w:br/>
        <w:br/>
        <w:t>и</w:t>
        <w:br/>
        <w:br/>
        <w:t xml:space="preserve"> </w:t>
        <w:br/>
        <w:br/>
        <w:t>н</w:t>
        <w:br/>
        <w:br/>
        <w:t>а</w:t>
        <w:br/>
        <w:br/>
        <w:t>с</w:t>
        <w:br/>
        <w:br/>
        <w:t>т</w:t>
        <w:br/>
        <w:br/>
        <w:t>р</w:t>
        <w:br/>
        <w:br/>
        <w:t>о</w:t>
        <w:br/>
        <w:br/>
        <w:t>й</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т</w:t>
        <w:br/>
        <w:br/>
        <w:t>р</w:t>
        <w:br/>
        <w:br/>
        <w:t>у</w:t>
        <w:br/>
        <w:br/>
        <w:t>к</w:t>
        <w:br/>
        <w:br/>
        <w:t>т</w:t>
        <w:br/>
        <w:br/>
        <w:t>у</w:t>
        <w:br/>
        <w:br/>
        <w:t>р</w:t>
        <w:br/>
        <w:br/>
        <w:t>а</w:t>
        <w:br/>
        <w:br/>
        <w:t xml:space="preserve"> </w:t>
        <w:br/>
        <w:br/>
        <w:t>P</w:t>
        <w:br/>
        <w:br/>
        <w:t>I</w:t>
        <w:br/>
        <w:br/>
        <w:t>D</w:t>
        <w:br/>
        <w:br/>
        <w:t>-</w:t>
        <w:br/>
        <w:br/>
        <w:t>р</w:t>
        <w:br/>
        <w:br/>
        <w:t>е</w:t>
        <w:br/>
        <w:br/>
        <w:t>г</w:t>
        <w:br/>
        <w:br/>
        <w:t>у</w:t>
        <w:br/>
        <w:br/>
        <w:t>л</w:t>
        <w:br/>
        <w:br/>
        <w:t>я</w:t>
        <w:br/>
        <w:br/>
        <w:t>т</w:t>
        <w:br/>
        <w:br/>
        <w:t>о</w:t>
        <w:br/>
        <w:br/>
        <w:t>р</w:t>
        <w:br/>
        <w:br/>
        <w:t>а</w:t>
        <w:br/>
        <w:br/>
        <w:t>:</w:t>
        <w:br/>
        <w:br/>
        <w:t xml:space="preserve"> </w:t>
        <w:br/>
        <w:br/>
        <w:t>п</w:t>
        <w:br/>
        <w:br/>
        <w:t>р</w:t>
        <w:br/>
        <w:br/>
        <w:t>о</w:t>
        <w:br/>
        <w:br/>
        <w:t>п</w:t>
        <w:br/>
        <w:br/>
        <w:t>о</w:t>
        <w:br/>
        <w:br/>
        <w:t>р</w:t>
        <w:br/>
        <w:br/>
        <w:t>ц</w:t>
        <w:br/>
        <w:br/>
        <w:t>и</w:t>
        <w:br/>
        <w:br/>
        <w:t>о</w:t>
        <w:br/>
        <w:br/>
        <w:t>н</w:t>
        <w:br/>
        <w:br/>
        <w:t>а</w:t>
        <w:br/>
        <w:br/>
        <w:t>л</w:t>
        <w:br/>
        <w:br/>
        <w:t>ь</w:t>
        <w:br/>
        <w:br/>
        <w:t>н</w:t>
        <w:br/>
        <w:br/>
        <w:t>а</w:t>
        <w:br/>
        <w:br/>
        <w:t>я</w:t>
        <w:br/>
        <w:br/>
        <w:t>,</w:t>
        <w:br/>
        <w:br/>
        <w:t xml:space="preserve"> </w:t>
        <w:br/>
        <w:br/>
        <w:t>и</w:t>
        <w:br/>
        <w:br/>
        <w:t>н</w:t>
        <w:br/>
        <w:br/>
        <w:t>т</w:t>
        <w:br/>
        <w:br/>
        <w:t>е</w:t>
        <w:br/>
        <w:br/>
        <w:t>г</w:t>
        <w:br/>
        <w:br/>
        <w:t>р</w:t>
        <w:br/>
        <w:br/>
        <w:t>а</w:t>
        <w:br/>
        <w:br/>
        <w:t>л</w:t>
        <w:br/>
        <w:br/>
        <w:t>ь</w:t>
        <w:br/>
        <w:br/>
        <w:t>н</w:t>
        <w:br/>
        <w:br/>
        <w:t>а</w:t>
        <w:br/>
        <w:br/>
        <w:t>я</w:t>
        <w:br/>
        <w:br/>
        <w:t xml:space="preserve"> </w:t>
        <w:br/>
        <w:br/>
        <w:t>и</w:t>
        <w:br/>
        <w:br/>
        <w:t xml:space="preserve"> </w:t>
        <w:br/>
        <w:br/>
        <w:t>д</w:t>
        <w:br/>
        <w:br/>
        <w:t>и</w:t>
        <w:br/>
        <w:br/>
        <w:t>ф</w:t>
        <w:br/>
        <w:br/>
        <w:t>ф</w:t>
        <w:br/>
        <w:br/>
        <w:t>е</w:t>
        <w:br/>
        <w:br/>
        <w:t>р</w:t>
        <w:br/>
        <w:br/>
        <w:t>е</w:t>
        <w:br/>
        <w:br/>
        <w:t>н</w:t>
        <w:br/>
        <w:br/>
        <w:t>ц</w:t>
        <w:br/>
        <w:br/>
        <w:t>и</w:t>
        <w:br/>
        <w:br/>
        <w:t>а</w:t>
        <w:br/>
        <w:br/>
        <w:t>л</w:t>
        <w:br/>
        <w:br/>
        <w:t>ь</w:t>
        <w:br/>
        <w:br/>
        <w:t>н</w:t>
        <w:br/>
        <w:br/>
        <w:t>а</w:t>
        <w:br/>
        <w:br/>
        <w:t>я</w:t>
        <w:br/>
        <w:br/>
        <w:t xml:space="preserve"> </w:t>
        <w:br/>
        <w:br/>
        <w:t>с</w:t>
        <w:br/>
        <w:br/>
        <w:t>о</w:t>
        <w:br/>
        <w:br/>
        <w:t>с</w:t>
        <w:br/>
        <w:br/>
        <w:t>т</w:t>
        <w:br/>
        <w:br/>
        <w:t>а</w:t>
        <w:br/>
        <w:br/>
        <w:t>в</w:t>
        <w:br/>
        <w:br/>
        <w:t>л</w:t>
        <w:br/>
        <w:br/>
        <w:t>я</w:t>
        <w:br/>
        <w:br/>
        <w:t>ю</w:t>
        <w:br/>
        <w:br/>
        <w:t>щ</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л</w:t>
        <w:br/>
        <w:br/>
        <w:t>и</w:t>
        <w:br/>
        <w:br/>
        <w:t>я</w:t>
        <w:br/>
        <w:br/>
        <w:t>н</w:t>
        <w:br/>
        <w:br/>
        <w:t>и</w:t>
        <w:br/>
        <w:br/>
        <w:t>е</w:t>
        <w:br/>
        <w:br/>
        <w:t xml:space="preserve"> </w:t>
        <w:br/>
        <w:br/>
        <w:t>к</w:t>
        <w:br/>
        <w:br/>
        <w:t>а</w:t>
        <w:br/>
        <w:br/>
        <w:t>ж</w:t>
        <w:br/>
        <w:br/>
        <w:t>д</w:t>
        <w:br/>
        <w:br/>
        <w:t>о</w:t>
        <w:br/>
        <w:br/>
        <w:t>г</w:t>
        <w:br/>
        <w:br/>
        <w:t>о</w:t>
        <w:br/>
        <w:br/>
        <w:t xml:space="preserve"> </w:t>
        <w:br/>
        <w:br/>
        <w:t>к</w:t>
        <w:br/>
        <w:br/>
        <w:t>о</w:t>
        <w:br/>
        <w:br/>
        <w:t>м</w:t>
        <w:br/>
        <w:br/>
        <w:t>п</w:t>
        <w:br/>
        <w:br/>
        <w:t>о</w:t>
        <w:br/>
        <w:br/>
        <w:t>н</w:t>
        <w:br/>
        <w:br/>
        <w:t>е</w:t>
        <w:br/>
        <w:br/>
        <w:t>н</w:t>
        <w:br/>
        <w:br/>
        <w:t>т</w:t>
        <w:br/>
        <w:br/>
        <w:t>а</w:t>
        <w:br/>
        <w:br/>
        <w:t xml:space="preserve"> </w:t>
        <w:br/>
        <w:br/>
        <w:t>н</w:t>
        <w:br/>
        <w:br/>
        <w:t>а</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н</w:t>
        <w:br/>
        <w:br/>
        <w:t>а</w:t>
        <w:br/>
        <w:br/>
        <w:t>с</w:t>
        <w:br/>
        <w:br/>
        <w:t>т</w:t>
        <w:br/>
        <w:br/>
        <w:t>р</w:t>
        <w:br/>
        <w:br/>
        <w:t>о</w:t>
        <w:br/>
        <w:br/>
        <w:t>й</w:t>
        <w:br/>
        <w:br/>
        <w:t>к</w:t>
        <w:br/>
        <w:br/>
        <w:t>и</w:t>
        <w:br/>
        <w:br/>
        <w:t xml:space="preserve"> </w:t>
        <w:br/>
        <w:br/>
        <w:t>P</w:t>
        <w:br/>
        <w:br/>
        <w:t>I</w:t>
        <w:br/>
        <w:br/>
        <w:t>D</w:t>
        <w:br/>
        <w:br/>
        <w:t>-</w:t>
        <w:br/>
        <w:br/>
        <w:t>р</w:t>
        <w:br/>
        <w:br/>
        <w:t>е</w:t>
        <w:br/>
        <w:br/>
        <w:t>г</w:t>
        <w:br/>
        <w:br/>
        <w:t>у</w:t>
        <w:br/>
        <w:br/>
        <w:t>л</w:t>
        <w:br/>
        <w:br/>
        <w:t>я</w:t>
        <w:br/>
        <w:br/>
        <w:t>т</w:t>
        <w:br/>
        <w:br/>
        <w:t>о</w:t>
        <w:br/>
        <w:br/>
        <w:t>р</w:t>
        <w:br/>
        <w:br/>
        <w:t>о</w:t>
        <w:br/>
        <w:br/>
        <w:t>в</w:t>
        <w:br/>
        <w:br/>
        <w:t>:</w:t>
        <w:br/>
        <w:br/>
        <w:t xml:space="preserve"> </w:t>
        <w:br/>
        <w:br/>
        <w:t>р</w:t>
        <w:br/>
        <w:br/>
        <w:t>у</w:t>
        <w:br/>
        <w:br/>
        <w:t>ч</w:t>
        <w:br/>
        <w:br/>
        <w:t>н</w:t>
        <w:br/>
        <w:br/>
        <w:t>а</w:t>
        <w:br/>
        <w:br/>
        <w:t>я</w:t>
        <w:br/>
        <w:br/>
        <w:t xml:space="preserve"> </w:t>
        <w:br/>
        <w:br/>
        <w:t>н</w:t>
        <w:br/>
        <w:br/>
        <w:t>а</w:t>
        <w:br/>
        <w:br/>
        <w:t>с</w:t>
        <w:br/>
        <w:br/>
        <w:t>т</w:t>
        <w:br/>
        <w:br/>
        <w:t>р</w:t>
        <w:br/>
        <w:br/>
        <w:t>о</w:t>
        <w:br/>
        <w:br/>
        <w:t>й</w:t>
        <w:br/>
        <w:br/>
        <w:t>к</w:t>
        <w:br/>
        <w:br/>
        <w:t>а</w:t>
        <w:br/>
        <w:br/>
        <w:t>,</w:t>
        <w:br/>
        <w:br/>
        <w:t xml:space="preserve"> </w:t>
        <w:br/>
        <w:br/>
        <w:t>м</w:t>
        <w:br/>
        <w:br/>
        <w:t>е</w:t>
        <w:br/>
        <w:br/>
        <w:t>т</w:t>
        <w:br/>
        <w:br/>
        <w:t>о</w:t>
        <w:br/>
        <w:br/>
        <w:t>д</w:t>
        <w:br/>
        <w:br/>
        <w:t xml:space="preserve"> </w:t>
        <w:br/>
        <w:br/>
        <w:t>Ц</w:t>
        <w:br/>
        <w:br/>
        <w:t>и</w:t>
        <w:br/>
        <w:br/>
        <w:t>г</w:t>
        <w:br/>
        <w:br/>
        <w:t>л</w:t>
        <w:br/>
        <w:br/>
        <w:t>е</w:t>
        <w:br/>
        <w:br/>
        <w:t>р</w:t>
        <w:br/>
        <w:br/>
        <w:t>а</w:t>
        <w:br/>
        <w:br/>
        <w:t>-</w:t>
        <w:br/>
        <w:br/>
        <w:t>Н</w:t>
        <w:br/>
        <w:br/>
        <w:t>и</w:t>
        <w:br/>
        <w:br/>
        <w:t>к</w:t>
        <w:br/>
        <w:br/>
        <w:t>о</w:t>
        <w:br/>
        <w:br/>
        <w:t>л</w:t>
        <w:br/>
        <w:br/>
        <w:t>с</w:t>
        <w:br/>
        <w:br/>
        <w:t>а</w:t>
        <w:br/>
        <w:br/>
        <w:t>,</w:t>
        <w:br/>
        <w:br/>
        <w:t xml:space="preserve"> </w:t>
        <w:br/>
        <w:br/>
        <w:t>м</w:t>
        <w:br/>
        <w:br/>
        <w:t>е</w:t>
        <w:br/>
        <w:br/>
        <w:t>т</w:t>
        <w:br/>
        <w:br/>
        <w:t>о</w:t>
        <w:br/>
        <w:br/>
        <w:t>д</w:t>
        <w:br/>
        <w:br/>
        <w:t xml:space="preserve"> </w:t>
        <w:br/>
        <w:br/>
        <w:t>C</w:t>
        <w:br/>
        <w:br/>
        <w:t>o</w:t>
        <w:br/>
        <w:br/>
        <w:t>h</w:t>
        <w:br/>
        <w:br/>
        <w:t>e</w:t>
        <w:br/>
        <w:br/>
        <w:t>n</w:t>
        <w:br/>
        <w:br/>
        <w:t>-</w:t>
        <w:br/>
        <w:br/>
        <w:t>C</w:t>
        <w:br/>
        <w:br/>
        <w:t>o</w:t>
        <w:br/>
        <w:br/>
        <w:t>o</w:t>
        <w:br/>
        <w:br/>
        <w:t>n</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а</w:t>
        <w:br/>
        <w:br/>
        <w:t>к</w:t>
        <w:br/>
        <w:br/>
        <w:t>т</w:t>
        <w:br/>
        <w:br/>
        <w:t>и</w:t>
        <w:br/>
        <w:br/>
        <w:t>ч</w:t>
        <w:br/>
        <w:br/>
        <w:t>е</w:t>
        <w:br/>
        <w:br/>
        <w:t>с</w:t>
        <w:br/>
        <w:br/>
        <w:t>к</w:t>
        <w:br/>
        <w:br/>
        <w:t>и</w:t>
        <w:br/>
        <w:br/>
        <w:t>е</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н</w:t>
        <w:br/>
        <w:br/>
        <w:t>а</w:t>
        <w:br/>
        <w:br/>
        <w:t>с</w:t>
        <w:br/>
        <w:br/>
        <w:t>т</w:t>
        <w:br/>
        <w:br/>
        <w:t>р</w:t>
        <w:br/>
        <w:br/>
        <w:t>о</w:t>
        <w:br/>
        <w:br/>
        <w:t>й</w:t>
        <w:br/>
        <w:br/>
        <w:t>к</w:t>
        <w:br/>
        <w:br/>
        <w:t>е</w:t>
        <w:br/>
        <w:br/>
        <w:t xml:space="preserve"> </w:t>
        <w:br/>
        <w:br/>
        <w:t>P</w:t>
        <w:br/>
        <w:br/>
        <w:t>I</w:t>
        <w:br/>
        <w:br/>
        <w:t>D</w:t>
        <w:br/>
        <w:br/>
        <w:t>-</w:t>
        <w:br/>
        <w:br/>
        <w:t>р</w:t>
        <w:br/>
        <w:br/>
        <w:t>е</w:t>
        <w:br/>
        <w:br/>
        <w:t>г</w:t>
        <w:br/>
        <w:br/>
        <w:t>у</w:t>
        <w:br/>
        <w:br/>
        <w:t>л</w:t>
        <w:br/>
        <w:br/>
        <w:t>я</w:t>
        <w:br/>
        <w:br/>
        <w:t>т</w:t>
        <w:br/>
        <w:br/>
        <w:t>о</w:t>
        <w:br/>
        <w:br/>
        <w:t>р</w:t>
        <w:br/>
        <w:br/>
        <w:t>о</w:t>
        <w:br/>
        <w:br/>
        <w:t>в</w:t>
        <w:br/>
        <w:br/>
        <w:t xml:space="preserve"> </w:t>
        <w:br/>
        <w:br/>
        <w:t>д</w:t>
        <w:br/>
        <w:br/>
        <w:t>л</w:t>
        <w:br/>
        <w:br/>
        <w:t>я</w:t>
        <w:br/>
        <w:br/>
        <w:t xml:space="preserve"> </w:t>
        <w:br/>
        <w:br/>
        <w:t>т</w:t>
        <w:br/>
        <w:br/>
        <w:t>и</w:t>
        <w:br/>
        <w:br/>
        <w:t>п</w:t>
        <w:br/>
        <w:br/>
        <w:t>и</w:t>
        <w:br/>
        <w:br/>
        <w:t>ч</w:t>
        <w:br/>
        <w:br/>
        <w:t>н</w:t>
        <w:br/>
        <w:br/>
        <w:t>ы</w:t>
        <w:br/>
        <w:br/>
        <w:t>х</w:t>
        <w:br/>
        <w:br/>
        <w:t xml:space="preserve"> </w:t>
        <w:br/>
        <w:br/>
        <w:t>п</w:t>
        <w:br/>
        <w:br/>
        <w:t>р</w:t>
        <w:br/>
        <w:br/>
        <w:t>о</w:t>
        <w:br/>
        <w:br/>
        <w:t>ц</w:t>
        <w:br/>
        <w:br/>
        <w:t>е</w:t>
        <w:br/>
        <w:br/>
        <w:t>с</w:t>
        <w:br/>
        <w:br/>
        <w:t>с</w:t>
        <w:br/>
        <w:br/>
        <w:t>о</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w:t>
        <w:br/>
        <w:br/>
        <w:t>н</w:t>
        <w:br/>
        <w:br/>
        <w:t>а</w:t>
        <w:br/>
        <w:br/>
        <w:t>п</w:t>
        <w:br/>
        <w:br/>
        <w:t>р</w:t>
        <w:br/>
        <w:br/>
        <w:t>и</w:t>
        <w:br/>
        <w:br/>
        <w:t>м</w:t>
        <w:br/>
        <w:br/>
        <w:t>е</w:t>
        <w:br/>
        <w:br/>
        <w:t>р</w:t>
        <w:br/>
        <w:br/>
        <w:t>,</w:t>
        <w:br/>
        <w:br/>
        <w:t xml:space="preserve"> </w:t>
        <w:br/>
        <w:br/>
        <w:t>п</w:t>
        <w:br/>
        <w:br/>
        <w:t>о</w:t>
        <w:br/>
        <w:br/>
        <w:t>д</w:t>
        <w:br/>
        <w:br/>
        <w:t>д</w:t>
        <w:br/>
        <w:br/>
        <w:t>е</w:t>
        <w:br/>
        <w:br/>
        <w:t>р</w:t>
        <w:br/>
        <w:br/>
        <w:t>ж</w:t>
        <w:br/>
        <w:br/>
        <w:t>а</w:t>
        <w:br/>
        <w:br/>
        <w:t>н</w:t>
        <w:br/>
        <w:br/>
        <w:t>и</w:t>
        <w:br/>
        <w:br/>
        <w:t>е</w:t>
        <w:br/>
        <w:br/>
        <w:t xml:space="preserve"> </w:t>
        <w:br/>
        <w:br/>
        <w:t>у</w:t>
        <w:br/>
        <w:br/>
        <w:t>р</w:t>
        <w:br/>
        <w:br/>
        <w:t>о</w:t>
        <w:br/>
        <w:br/>
        <w:t>в</w:t>
        <w:br/>
        <w:br/>
        <w:t>н</w:t>
        <w:br/>
        <w:br/>
        <w:t>я</w:t>
        <w:br/>
        <w:br/>
        <w:t>,</w:t>
        <w:br/>
        <w:br/>
        <w:t xml:space="preserve"> </w:t>
        <w:br/>
        <w:br/>
        <w:t>д</w:t>
        <w:br/>
        <w:br/>
        <w:t>а</w:t>
        <w:br/>
        <w:br/>
        <w:t>в</w:t>
        <w:br/>
        <w:br/>
        <w:t>л</w:t>
        <w:br/>
        <w:br/>
        <w:t>е</w:t>
        <w:br/>
        <w:br/>
        <w:t>н</w:t>
        <w:br/>
        <w:br/>
        <w:t>и</w:t>
        <w:br/>
        <w:br/>
        <w:t>я</w:t>
        <w:br/>
        <w:br/>
        <w:t>,</w:t>
        <w:br/>
        <w:br/>
        <w:t xml:space="preserve"> </w:t>
        <w:br/>
        <w:br/>
        <w:t>т</w:t>
        <w:br/>
        <w:br/>
        <w:t>е</w:t>
        <w:br/>
        <w:br/>
        <w:t>м</w:t>
        <w:br/>
        <w:br/>
        <w:t>п</w:t>
        <w:br/>
        <w:br/>
        <w:t>е</w:t>
        <w:br/>
        <w:br/>
        <w:t>р</w:t>
        <w:br/>
        <w:br/>
        <w:t>а</w:t>
        <w:br/>
        <w:br/>
        <w:t>т</w:t>
        <w:br/>
        <w:br/>
        <w:t>у</w:t>
        <w:br/>
        <w:br/>
        <w:t>р</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и</w:t>
        <w:br/>
        <w:br/>
        <w:t>п</w:t>
        <w:br/>
        <w:br/>
        <w:t>и</w:t>
        <w:br/>
        <w:br/>
        <w:t>ч</w:t>
        <w:br/>
        <w:br/>
        <w:t>н</w:t>
        <w:br/>
        <w:br/>
        <w:t>ы</w:t>
        <w:br/>
        <w:br/>
        <w:t>е</w:t>
        <w:br/>
        <w:br/>
        <w:t xml:space="preserve"> </w:t>
        <w:br/>
        <w:br/>
        <w:t>п</w:t>
        <w:br/>
        <w:br/>
        <w:t>р</w:t>
        <w:br/>
        <w:br/>
        <w:t>о</w:t>
        <w:br/>
        <w:br/>
        <w:t>б</w:t>
        <w:br/>
        <w:br/>
        <w:t>л</w:t>
        <w:br/>
        <w:br/>
        <w:t>е</w:t>
        <w:br/>
        <w:br/>
        <w:t>м</w:t>
        <w:br/>
        <w:br/>
        <w:t>ы</w:t>
        <w:br/>
        <w:br/>
        <w:t xml:space="preserve"> </w:t>
        <w:br/>
        <w:br/>
        <w:t>и</w:t>
        <w:br/>
        <w:br/>
        <w:t xml:space="preserve"> </w:t>
        <w:br/>
        <w:br/>
        <w:t>с</w:t>
        <w:br/>
        <w:br/>
        <w:t>п</w:t>
        <w:br/>
        <w:br/>
        <w:t>о</w:t>
        <w:br/>
        <w:br/>
        <w:t>с</w:t>
        <w:br/>
        <w:br/>
        <w:t>о</w:t>
        <w:br/>
        <w:br/>
        <w:t>б</w:t>
        <w:br/>
        <w:br/>
        <w:t>ы</w:t>
        <w:br/>
        <w:br/>
        <w:t xml:space="preserve"> </w:t>
        <w:br/>
        <w:br/>
        <w:t>и</w:t>
        <w:br/>
        <w:br/>
        <w:t>х</w:t>
        <w:br/>
        <w:br/>
        <w:t xml:space="preserve"> </w:t>
        <w:br/>
        <w:br/>
        <w:t>р</w:t>
        <w:br/>
        <w:br/>
        <w:t>е</w:t>
        <w:br/>
        <w:br/>
        <w:t>ш</w:t>
        <w:br/>
        <w:br/>
        <w:t>е</w:t>
        <w:br/>
        <w:br/>
        <w:t>н</w:t>
        <w:br/>
        <w:br/>
        <w:t>и</w:t>
        <w:br/>
        <w:br/>
        <w:t>я</w:t>
        <w:br/>
        <w:br/>
        <w:t>.</w:t>
        <w:br/>
        <w:br/>
        <w:br/>
        <w:br/>
        <w:br/>
        <w:t>*</w:t>
        <w:br/>
        <w:br/>
        <w:t xml:space="preserve"> </w:t>
        <w:br/>
        <w:br/>
        <w:t xml:space="preserve"> </w:t>
        <w:br/>
        <w:br/>
        <w:t xml:space="preserve"> </w:t>
        <w:br/>
        <w:br/>
        <w:t>Г</w:t>
        <w:br/>
        <w:br/>
        <w:t>л</w:t>
        <w:br/>
        <w:br/>
        <w:t>а</w:t>
        <w:br/>
        <w:br/>
        <w:t>в</w:t>
        <w:br/>
        <w:br/>
        <w:t>а</w:t>
        <w:br/>
        <w:br/>
        <w:t xml:space="preserve"> </w:t>
        <w:br/>
        <w:br/>
        <w:t>4</w:t>
        <w:br/>
        <w:br/>
        <w:t>:</w:t>
        <w:br/>
        <w:br/>
        <w:t xml:space="preserve"> </w:t>
        <w:br/>
        <w:br/>
        <w:t>П</w:t>
        <w:br/>
        <w:br/>
        <w:t>р</w:t>
        <w:br/>
        <w:br/>
        <w:t>а</w:t>
        <w:br/>
        <w:br/>
        <w:t>к</w:t>
        <w:br/>
        <w:br/>
        <w:t>т</w:t>
        <w:br/>
        <w:br/>
        <w:t>и</w:t>
        <w:br/>
        <w:br/>
        <w:t>ч</w:t>
        <w:br/>
        <w:br/>
        <w:t>е</w:t>
        <w:br/>
        <w:br/>
        <w:t>с</w:t>
        <w:br/>
        <w:br/>
        <w:t>к</w:t>
        <w:br/>
        <w:br/>
        <w:t>о</w:t>
        <w:br/>
        <w:br/>
        <w:t>е</w:t>
        <w:br/>
        <w:br/>
        <w:t xml:space="preserve"> </w:t>
        <w:br/>
        <w:br/>
        <w:t>п</w:t>
        <w:br/>
        <w:br/>
        <w:t>р</w:t>
        <w:br/>
        <w:br/>
        <w:t>и</w:t>
        <w:br/>
        <w:br/>
        <w:t>м</w:t>
        <w:br/>
        <w:br/>
        <w:t>е</w:t>
        <w:br/>
        <w:br/>
        <w:t>н</w:t>
        <w:br/>
        <w:br/>
        <w:t>е</w:t>
        <w:br/>
        <w:br/>
        <w:t>н</w:t>
        <w:br/>
        <w:br/>
        <w:t>и</w:t>
        <w:br/>
        <w:br/>
        <w:t>е</w:t>
        <w:br/>
        <w:br/>
        <w:t xml:space="preserve"> </w:t>
        <w:br/>
        <w:br/>
        <w:t>P</w:t>
        <w:br/>
        <w:br/>
        <w:t>I</w:t>
        <w:br/>
        <w:br/>
        <w:t>D</w:t>
        <w:br/>
        <w:br/>
        <w:t>-</w:t>
        <w:br/>
        <w:br/>
        <w:t>р</w:t>
        <w:br/>
        <w:br/>
        <w:t>е</w:t>
        <w:br/>
        <w:br/>
        <w:t>г</w:t>
        <w:br/>
        <w:br/>
        <w:t>у</w:t>
        <w:br/>
        <w:br/>
        <w:t>л</w:t>
        <w:br/>
        <w:br/>
        <w:t>я</w:t>
        <w:br/>
        <w:br/>
        <w:t>т</w:t>
        <w:br/>
        <w:br/>
        <w:t>о</w:t>
        <w:br/>
        <w:br/>
        <w:t>р</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в</w:t>
        <w:br/>
        <w:br/>
        <w:t>н</w:t>
        <w:br/>
        <w:br/>
        <w:t>е</w:t>
        <w:br/>
        <w:br/>
        <w:t>д</w:t>
        <w:br/>
        <w:br/>
        <w:t>р</w:t>
        <w:br/>
        <w:br/>
        <w:t>е</w:t>
        <w:br/>
        <w:br/>
        <w:t>н</w:t>
        <w:br/>
        <w:br/>
        <w:t>и</w:t>
        <w:br/>
        <w:br/>
        <w:t>я</w:t>
        <w:br/>
        <w:br/>
        <w:t xml:space="preserve"> </w:t>
        <w:br/>
        <w:br/>
        <w:t>P</w:t>
        <w:br/>
        <w:br/>
        <w:t>I</w:t>
        <w:br/>
        <w:br/>
        <w:t>D</w:t>
        <w:br/>
        <w:br/>
        <w:t>-</w:t>
        <w:br/>
        <w:br/>
        <w:t>р</w:t>
        <w:br/>
        <w:br/>
        <w:t>е</w:t>
        <w:br/>
        <w:br/>
        <w:t>г</w:t>
        <w:br/>
        <w:br/>
        <w:t>у</w:t>
        <w:br/>
        <w:br/>
        <w:t>л</w:t>
        <w:br/>
        <w:br/>
        <w:t>я</w:t>
        <w:br/>
        <w:br/>
        <w:t>т</w:t>
        <w:br/>
        <w:br/>
        <w:t>о</w:t>
        <w:br/>
        <w:br/>
        <w:t>р</w:t>
        <w:br/>
        <w:br/>
        <w:t>о</w:t>
        <w:br/>
        <w:br/>
        <w:t>в</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р</w:t>
        <w:br/>
        <w:br/>
        <w:t>а</w:t>
        <w:br/>
        <w:br/>
        <w:t>з</w:t>
        <w:br/>
        <w:br/>
        <w:t>л</w:t>
        <w:br/>
        <w:br/>
        <w:t>и</w:t>
        <w:br/>
        <w:br/>
        <w:t>ч</w:t>
        <w:br/>
        <w:br/>
        <w:t>н</w:t>
        <w:br/>
        <w:br/>
        <w:t>ы</w:t>
        <w:br/>
        <w:br/>
        <w:t>м</w:t>
        <w:br/>
        <w:br/>
        <w:t>и</w:t>
        <w:br/>
        <w:br/>
        <w:t xml:space="preserve"> </w:t>
        <w:br/>
        <w:br/>
        <w:t>п</w:t>
        <w:br/>
        <w:br/>
        <w:t>р</w:t>
        <w:br/>
        <w:br/>
        <w:t>о</w:t>
        <w:br/>
        <w:br/>
        <w:t>ц</w:t>
        <w:br/>
        <w:br/>
        <w:t>е</w:t>
        <w:br/>
        <w:br/>
        <w:t>с</w:t>
        <w:br/>
        <w:br/>
        <w:t>с</w:t>
        <w:br/>
        <w:br/>
        <w:t>а</w:t>
        <w:br/>
        <w:br/>
        <w:t>м</w:t>
        <w:br/>
        <w:br/>
        <w:t>и</w:t>
        <w:br/>
        <w:br/>
        <w:t>:</w:t>
        <w:br/>
        <w:br/>
        <w:t xml:space="preserve"> </w:t>
        <w:br/>
        <w:br/>
        <w:t>д</w:t>
        <w:br/>
        <w:br/>
        <w:t>и</w:t>
        <w:br/>
        <w:br/>
        <w:t>с</w:t>
        <w:br/>
        <w:br/>
        <w:t>т</w:t>
        <w:br/>
        <w:br/>
        <w:t>и</w:t>
        <w:br/>
        <w:br/>
        <w:t>л</w:t>
        <w:br/>
        <w:br/>
        <w:t>л</w:t>
        <w:br/>
        <w:br/>
        <w:t>я</w:t>
        <w:br/>
        <w:br/>
        <w:t>ц</w:t>
        <w:br/>
        <w:br/>
        <w:t>и</w:t>
        <w:br/>
        <w:br/>
        <w:t>я</w:t>
        <w:br/>
        <w:br/>
        <w:t>,</w:t>
        <w:br/>
        <w:br/>
        <w:t xml:space="preserve"> </w:t>
        <w:br/>
        <w:br/>
        <w:t>к</w:t>
        <w:br/>
        <w:br/>
        <w:t>р</w:t>
        <w:br/>
        <w:br/>
        <w:t>е</w:t>
        <w:br/>
        <w:br/>
        <w:t>к</w:t>
        <w:br/>
        <w:br/>
        <w:t>и</w:t>
        <w:br/>
        <w:br/>
        <w:t>н</w:t>
        <w:br/>
        <w:br/>
        <w:t>г</w:t>
        <w:br/>
        <w:br/>
        <w:t>,</w:t>
        <w:br/>
        <w:br/>
        <w:t xml:space="preserve"> </w:t>
        <w:br/>
        <w:br/>
        <w:t>а</w:t>
        <w:br/>
        <w:br/>
        <w:t>л</w:t>
        <w:br/>
        <w:br/>
        <w:t>к</w:t>
        <w:br/>
        <w:br/>
        <w:t>и</w:t>
        <w:br/>
        <w:br/>
        <w:t>л</w:t>
        <w:br/>
        <w:br/>
        <w:t>и</w:t>
        <w:br/>
        <w:br/>
        <w:t>р</w:t>
        <w:br/>
        <w:br/>
        <w:t>о</w:t>
        <w:br/>
        <w:br/>
        <w:t>в</w:t>
        <w:br/>
        <w:br/>
        <w:t>а</w:t>
        <w:br/>
        <w:br/>
        <w:t>н</w:t>
        <w:br/>
        <w:br/>
        <w:t>и</w:t>
        <w:br/>
        <w:br/>
        <w:t>е</w:t>
        <w:br/>
        <w:br/>
        <w:t>,</w:t>
        <w:br/>
        <w:br/>
        <w:t xml:space="preserve"> </w:t>
        <w:br/>
        <w:br/>
        <w:t>г</w:t>
        <w:br/>
        <w:br/>
        <w:t>и</w:t>
        <w:br/>
        <w:br/>
        <w:t>д</w:t>
        <w:br/>
        <w:br/>
        <w:t>р</w:t>
        <w:br/>
        <w:br/>
        <w:t>о</w:t>
        <w:br/>
        <w:br/>
        <w:t>о</w:t>
        <w:br/>
        <w:br/>
        <w:t>ч</w:t>
        <w:br/>
        <w:br/>
        <w:t>и</w:t>
        <w:br/>
        <w:br/>
        <w:t>с</w:t>
        <w:br/>
        <w:br/>
        <w:t>т</w:t>
        <w:br/>
        <w:br/>
        <w:t>к</w:t>
        <w:br/>
        <w:br/>
        <w:t>а</w:t>
        <w:br/>
        <w:br/>
        <w:t xml:space="preserve"> </w:t>
        <w:br/>
        <w:br/>
        <w:t>и</w:t>
        <w:br/>
        <w:br/>
        <w:t xml:space="preserve"> </w:t>
        <w:br/>
        <w:br/>
        <w:t>т</w:t>
        <w:br/>
        <w:br/>
        <w:t>.</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х</w:t>
        <w:br/>
        <w:br/>
        <w:t>е</w:t>
        <w:br/>
        <w:br/>
        <w:t>м</w:t>
        <w:br/>
        <w:br/>
        <w:t>ы</w:t>
        <w:br/>
        <w:br/>
        <w:t xml:space="preserve"> </w:t>
        <w:br/>
        <w:br/>
        <w:t>а</w:t>
        <w:br/>
        <w:br/>
        <w:t>в</w:t>
        <w:br/>
        <w:br/>
        <w:t>т</w:t>
        <w:br/>
        <w:br/>
        <w:t>о</w:t>
        <w:br/>
        <w:br/>
        <w:t>м</w:t>
        <w:br/>
        <w:br/>
        <w:t>а</w:t>
        <w:br/>
        <w:br/>
        <w:t>т</w:t>
        <w:br/>
        <w:br/>
        <w:t>и</w:t>
        <w:br/>
        <w:br/>
        <w:t>з</w:t>
        <w:br/>
        <w:br/>
        <w:t>а</w:t>
        <w:br/>
        <w:br/>
        <w:t>ц</w:t>
        <w:br/>
        <w:br/>
        <w:t>и</w:t>
        <w:br/>
        <w:br/>
        <w:t>и</w:t>
        <w:br/>
        <w:br/>
        <w:t xml:space="preserve"> </w:t>
        <w:br/>
        <w:br/>
        <w:t>т</w:t>
        <w:br/>
        <w:br/>
        <w:t>и</w:t>
        <w:br/>
        <w:br/>
        <w:t>п</w:t>
        <w:br/>
        <w:br/>
        <w:t>о</w:t>
        <w:br/>
        <w:br/>
        <w:t>в</w:t>
        <w:br/>
        <w:br/>
        <w:t>ы</w:t>
        <w:br/>
        <w:br/>
        <w:t>х</w:t>
        <w:br/>
        <w:br/>
        <w:t xml:space="preserve"> </w:t>
        <w:br/>
        <w:br/>
        <w:t>п</w:t>
        <w:br/>
        <w:br/>
        <w:t>р</w:t>
        <w:br/>
        <w:br/>
        <w:t>о</w:t>
        <w:br/>
        <w:br/>
        <w:t>ц</w:t>
        <w:br/>
        <w:br/>
        <w:t>е</w:t>
        <w:br/>
        <w:br/>
        <w:t>с</w:t>
        <w:br/>
        <w:br/>
        <w:t>с</w:t>
        <w:br/>
        <w:br/>
        <w:t>о</w:t>
        <w:br/>
        <w:br/>
        <w:t>в</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P</w:t>
        <w:br/>
        <w:br/>
        <w:t>I</w:t>
        <w:br/>
        <w:br/>
        <w:t>D</w:t>
        <w:br/>
        <w:br/>
        <w:t>-</w:t>
        <w:br/>
        <w:br/>
        <w:t>р</w:t>
        <w:br/>
        <w:br/>
        <w:t>е</w:t>
        <w:br/>
        <w:br/>
        <w:t>г</w:t>
        <w:br/>
        <w:br/>
        <w:t>у</w:t>
        <w:br/>
        <w:br/>
        <w:t>л</w:t>
        <w:br/>
        <w:br/>
        <w:t>я</w:t>
        <w:br/>
        <w:br/>
        <w:t>т</w:t>
        <w:br/>
        <w:br/>
        <w:t>о</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э</w:t>
        <w:br/>
        <w:br/>
        <w:t>к</w:t>
        <w:br/>
        <w:br/>
        <w:t>о</w:t>
        <w:br/>
        <w:br/>
        <w:t>н</w:t>
        <w:br/>
        <w:br/>
        <w:t>о</w:t>
        <w:br/>
        <w:br/>
        <w:t>м</w:t>
        <w:br/>
        <w:br/>
        <w:t>и</w:t>
        <w:br/>
        <w:br/>
        <w:t>ч</w:t>
        <w:br/>
        <w:br/>
        <w:t>е</w:t>
        <w:br/>
        <w:br/>
        <w:t>с</w:t>
        <w:br/>
        <w:br/>
        <w:t>к</w:t>
        <w:br/>
        <w:br/>
        <w:t>о</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о</w:t>
        <w:br/>
        <w:br/>
        <w:t>т</w:t>
        <w:br/>
        <w:br/>
        <w:t xml:space="preserve"> </w:t>
        <w:br/>
        <w:br/>
        <w:t>в</w:t>
        <w:br/>
        <w:br/>
        <w:t>н</w:t>
        <w:br/>
        <w:br/>
        <w:t>е</w:t>
        <w:br/>
        <w:br/>
        <w:t>д</w:t>
        <w:br/>
        <w:br/>
        <w:t>р</w:t>
        <w:br/>
        <w:br/>
        <w:t>е</w:t>
        <w:br/>
        <w:br/>
        <w:t>н</w:t>
        <w:br/>
        <w:br/>
        <w:t>и</w:t>
        <w:br/>
        <w:br/>
        <w:t>я</w:t>
        <w:br/>
        <w:br/>
        <w:t xml:space="preserve"> </w:t>
        <w:br/>
        <w:br/>
        <w:t>P</w:t>
        <w:br/>
        <w:br/>
        <w:t>I</w:t>
        <w:br/>
        <w:br/>
        <w:t>D</w:t>
        <w:br/>
        <w:br/>
        <w:t>-</w:t>
        <w:br/>
        <w:br/>
        <w:t>р</w:t>
        <w:br/>
        <w:br/>
        <w:t>е</w:t>
        <w:br/>
        <w:br/>
        <w:t>г</w:t>
        <w:br/>
        <w:br/>
        <w:t>у</w:t>
        <w:br/>
        <w:br/>
        <w:t>л</w:t>
        <w:br/>
        <w:br/>
        <w:t>я</w:t>
        <w:br/>
        <w:br/>
        <w:t>т</w:t>
        <w:br/>
        <w:br/>
        <w:t>о</w:t>
        <w:br/>
        <w:br/>
        <w:t>р</w:t>
        <w:br/>
        <w:br/>
        <w:t>о</w:t>
        <w:br/>
        <w:br/>
        <w:t>в</w:t>
        <w:br/>
        <w:br/>
        <w:t>.</w:t>
        <w:br/>
        <w:br/>
        <w:br/>
        <w:br/>
        <w:br/>
        <w:br/>
        <w:br/>
        <w:br/>
        <w:t>*</w:t>
        <w:br/>
        <w:br/>
        <w:t>*</w:t>
        <w:br/>
        <w:br/>
        <w:t>Ч</w:t>
        <w:br/>
        <w:br/>
        <w:t>а</w:t>
        <w:br/>
        <w:br/>
        <w:t>с</w:t>
        <w:br/>
        <w:br/>
        <w:t>т</w:t>
        <w:br/>
        <w:br/>
        <w:t>ь</w:t>
        <w:br/>
        <w:br/>
        <w:t xml:space="preserve"> </w:t>
        <w:br/>
        <w:br/>
        <w:t>2</w:t>
        <w:br/>
        <w:br/>
        <w:t>:</w:t>
        <w:br/>
        <w:br/>
        <w:t xml:space="preserve"> </w:t>
        <w:br/>
        <w:br/>
        <w:t>П</w:t>
        <w:br/>
        <w:br/>
        <w:t>р</w:t>
        <w:br/>
        <w:br/>
        <w:t>о</w:t>
        <w:br/>
        <w:br/>
        <w:t>д</w:t>
        <w:br/>
        <w:br/>
        <w:t>в</w:t>
        <w:br/>
        <w:br/>
        <w:t>и</w:t>
        <w:br/>
        <w:br/>
        <w:t>н</w:t>
        <w:br/>
        <w:br/>
        <w:t>у</w:t>
        <w:br/>
        <w:br/>
        <w:t>т</w:t>
        <w:br/>
        <w:br/>
        <w:t>ы</w:t>
        <w:br/>
        <w:br/>
        <w:t>е</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 xml:space="preserve"> </w:t>
        <w:br/>
        <w:br/>
        <w:t>A</w:t>
        <w:br/>
        <w:br/>
        <w:t>P</w:t>
        <w:br/>
        <w:br/>
        <w:t>C</w:t>
        <w:br/>
        <w:br/>
        <w:t xml:space="preserve"> </w:t>
        <w:br/>
        <w:br/>
        <w:t>(</w:t>
        <w:br/>
        <w:br/>
        <w:t>A</w:t>
        <w:br/>
        <w:br/>
        <w:t>d</w:t>
        <w:br/>
        <w:br/>
        <w:t>v</w:t>
        <w:br/>
        <w:br/>
        <w:t>a</w:t>
        <w:br/>
        <w:br/>
        <w:t>n</w:t>
        <w:br/>
        <w:br/>
        <w:t>c</w:t>
        <w:br/>
        <w:br/>
        <w:t>e</w:t>
        <w:br/>
        <w:br/>
        <w:t>d</w:t>
        <w:br/>
        <w:br/>
        <w:t xml:space="preserve"> </w:t>
        <w:br/>
        <w:br/>
        <w:t>P</w:t>
        <w:br/>
        <w:br/>
        <w:t>r</w:t>
        <w:br/>
        <w:br/>
        <w:t>o</w:t>
        <w:br/>
        <w:br/>
        <w:t>c</w:t>
        <w:br/>
        <w:br/>
        <w:t>e</w:t>
        <w:br/>
        <w:br/>
        <w:t>s</w:t>
        <w:br/>
        <w:br/>
        <w:t>s</w:t>
        <w:br/>
        <w:br/>
        <w:t xml:space="preserve"> </w:t>
        <w:br/>
        <w:br/>
        <w:t>C</w:t>
        <w:br/>
        <w:br/>
        <w:t>o</w:t>
        <w:br/>
        <w:br/>
        <w:t>n</w:t>
        <w:br/>
        <w:br/>
        <w:t>t</w:t>
        <w:br/>
        <w:br/>
        <w:t>r</w:t>
        <w:br/>
        <w:br/>
        <w:t>o</w:t>
        <w:br/>
        <w:br/>
        <w:t>l</w:t>
        <w:br/>
        <w:br/>
        <w:t>)</w:t>
        <w:br/>
        <w:br/>
        <w:t>*</w:t>
        <w:br/>
        <w:br/>
        <w:t>*</w:t>
        <w:br/>
        <w:br/>
        <w:br/>
        <w:br/>
        <w:br/>
        <w:br/>
        <w:br/>
        <w:br/>
        <w:t>*</w:t>
        <w:br/>
        <w:br/>
        <w:t xml:space="preserve"> </w:t>
        <w:br/>
        <w:br/>
        <w:t xml:space="preserve"> </w:t>
        <w:br/>
        <w:br/>
        <w:t xml:space="preserve"> </w:t>
        <w:br/>
        <w:br/>
        <w:t>Г</w:t>
        <w:br/>
        <w:br/>
        <w:t>л</w:t>
        <w:br/>
        <w:br/>
        <w:t>а</w:t>
        <w:br/>
        <w:br/>
        <w:t>в</w:t>
        <w:br/>
        <w:br/>
        <w:t>а</w:t>
        <w:br/>
        <w:br/>
        <w:t xml:space="preserve"> </w:t>
        <w:br/>
        <w:br/>
        <w:t>5</w:t>
        <w:br/>
        <w:br/>
        <w:t>:</w:t>
        <w:br/>
        <w:br/>
        <w:t xml:space="preserve"> </w:t>
        <w:br/>
        <w:br/>
        <w:t>В</w:t>
        <w:br/>
        <w:br/>
        <w:t>в</w:t>
        <w:br/>
        <w:br/>
        <w:t>е</w:t>
        <w:br/>
        <w:br/>
        <w:t>д</w:t>
        <w:br/>
        <w:br/>
        <w:t>е</w:t>
        <w:br/>
        <w:br/>
        <w:t>н</w:t>
        <w:br/>
        <w:br/>
        <w:t>и</w:t>
        <w:br/>
        <w:br/>
        <w:t>е</w:t>
        <w:br/>
        <w:br/>
        <w:t xml:space="preserve"> </w:t>
        <w:br/>
        <w:br/>
        <w:t>в</w:t>
        <w:br/>
        <w:br/>
        <w:t xml:space="preserve"> </w:t>
        <w:br/>
        <w:br/>
        <w:t>A</w:t>
        <w:br/>
        <w:br/>
        <w:t>P</w:t>
        <w:br/>
        <w:br/>
        <w:t>C</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я</w:t>
        <w:br/>
        <w:br/>
        <w:t xml:space="preserve"> </w:t>
        <w:br/>
        <w:br/>
        <w:t>P</w:t>
        <w:br/>
        <w:br/>
        <w:t>I</w:t>
        <w:br/>
        <w:br/>
        <w:t>D</w:t>
        <w:br/>
        <w:br/>
        <w:t>-</w:t>
        <w:br/>
        <w:br/>
        <w:t>р</w:t>
        <w:br/>
        <w:br/>
        <w:t>е</w:t>
        <w:br/>
        <w:br/>
        <w:t>г</w:t>
        <w:br/>
        <w:br/>
        <w:t>у</w:t>
        <w:br/>
        <w:br/>
        <w:t>л</w:t>
        <w:br/>
        <w:br/>
        <w:t>я</w:t>
        <w:br/>
        <w:br/>
        <w:t>т</w:t>
        <w:br/>
        <w:br/>
        <w:t>о</w:t>
        <w:br/>
        <w:br/>
        <w:t>р</w:t>
        <w:br/>
        <w:br/>
        <w:t>о</w:t>
        <w:br/>
        <w:br/>
        <w:t>в</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е</w:t>
        <w:br/>
        <w:br/>
        <w:t>р</w:t>
        <w:br/>
        <w:br/>
        <w:t>е</w:t>
        <w:br/>
        <w:br/>
        <w:t>х</w:t>
        <w:br/>
        <w:br/>
        <w:t>о</w:t>
        <w:br/>
        <w:br/>
        <w:t>д</w:t>
        <w:br/>
        <w:br/>
        <w:t>а</w:t>
        <w:br/>
        <w:br/>
        <w:t xml:space="preserve"> </w:t>
        <w:br/>
        <w:br/>
        <w:t>к</w:t>
        <w:br/>
        <w:br/>
        <w:t xml:space="preserve"> </w:t>
        <w:br/>
        <w:br/>
        <w:t>A</w:t>
        <w:br/>
        <w:br/>
        <w:t>P</w:t>
        <w:br/>
        <w:br/>
        <w:t>C</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п</w:t>
        <w:br/>
        <w:br/>
        <w:t>р</w:t>
        <w:br/>
        <w:br/>
        <w:t>и</w:t>
        <w:br/>
        <w:br/>
        <w:t>н</w:t>
        <w:br/>
        <w:br/>
        <w:t>ц</w:t>
        <w:br/>
        <w:br/>
        <w:t>и</w:t>
        <w:br/>
        <w:br/>
        <w:t>п</w:t>
        <w:br/>
        <w:br/>
        <w:t>ы</w:t>
        <w:br/>
        <w:br/>
        <w:t xml:space="preserve"> </w:t>
        <w:br/>
        <w:br/>
        <w:t>A</w:t>
        <w:br/>
        <w:br/>
        <w:t>P</w:t>
        <w:br/>
        <w:br/>
        <w:t>C</w:t>
        <w:br/>
        <w:br/>
        <w:t>:</w:t>
        <w:br/>
        <w:br/>
        <w:t xml:space="preserve"> </w:t>
        <w:br/>
        <w:br/>
        <w:t>м</w:t>
        <w:br/>
        <w:br/>
        <w:t>н</w:t>
        <w:br/>
        <w:br/>
        <w:t>о</w:t>
        <w:br/>
        <w:br/>
        <w:t>г</w:t>
        <w:br/>
        <w:br/>
        <w:t>о</w:t>
        <w:br/>
        <w:br/>
        <w:t>м</w:t>
        <w:br/>
        <w:br/>
        <w:t>е</w:t>
        <w:br/>
        <w:br/>
        <w:t>р</w:t>
        <w:br/>
        <w:br/>
        <w:t>н</w:t>
        <w:br/>
        <w:br/>
        <w:t>о</w:t>
        <w:br/>
        <w:br/>
        <w:t>е</w:t>
        <w:br/>
        <w:br/>
        <w:t xml:space="preserve"> </w:t>
        <w:br/>
        <w:br/>
        <w:t>у</w:t>
        <w:br/>
        <w:br/>
        <w:t>п</w:t>
        <w:br/>
        <w:br/>
        <w:t>р</w:t>
        <w:br/>
        <w:br/>
        <w:t>а</w:t>
        <w:br/>
        <w:br/>
        <w:t>в</w:t>
        <w:br/>
        <w:br/>
        <w:t>л</w:t>
        <w:br/>
        <w:br/>
        <w:t>е</w:t>
        <w:br/>
        <w:br/>
        <w:t>н</w:t>
        <w:br/>
        <w:br/>
        <w:t>и</w:t>
        <w:br/>
        <w:br/>
        <w:t>е</w:t>
        <w:br/>
        <w:br/>
        <w:t>,</w:t>
        <w:br/>
        <w:br/>
        <w:t xml:space="preserve"> </w:t>
        <w:br/>
        <w:br/>
        <w:t>у</w:t>
        <w:br/>
        <w:br/>
        <w:t>п</w:t>
        <w:br/>
        <w:br/>
        <w:t>р</w:t>
        <w:br/>
        <w:br/>
        <w:t>а</w:t>
        <w:br/>
        <w:br/>
        <w:t>в</w:t>
        <w:br/>
        <w:br/>
        <w:t>л</w:t>
        <w:br/>
        <w:br/>
        <w:t>е</w:t>
        <w:br/>
        <w:br/>
        <w:t>н</w:t>
        <w:br/>
        <w:br/>
        <w:t>и</w:t>
        <w:br/>
        <w:br/>
        <w:t>е</w:t>
        <w:br/>
        <w:br/>
        <w:t xml:space="preserve"> </w:t>
        <w:br/>
        <w:br/>
        <w:t>о</w:t>
        <w:br/>
        <w:br/>
        <w:t>г</w:t>
        <w:br/>
        <w:br/>
        <w:t>р</w:t>
        <w:br/>
        <w:br/>
        <w:t>а</w:t>
        <w:br/>
        <w:br/>
        <w:t>н</w:t>
        <w:br/>
        <w:br/>
        <w:t>и</w:t>
        <w:br/>
        <w:br/>
        <w:t>ч</w:t>
        <w:br/>
        <w:br/>
        <w:t>е</w:t>
        <w:br/>
        <w:br/>
        <w:t>н</w:t>
        <w:br/>
        <w:br/>
        <w:t>и</w:t>
        <w:br/>
        <w:br/>
        <w:t>я</w:t>
        <w:br/>
        <w:br/>
        <w:t>м</w:t>
        <w:br/>
        <w:br/>
        <w:t>и</w:t>
        <w:br/>
        <w:br/>
        <w:t>,</w:t>
        <w:br/>
        <w:br/>
        <w:t xml:space="preserve"> </w:t>
        <w:br/>
        <w:br/>
        <w:t>о</w:t>
        <w:br/>
        <w:br/>
        <w:t>п</w:t>
        <w:br/>
        <w:br/>
        <w:t>т</w:t>
        <w:br/>
        <w:br/>
        <w:t>и</w:t>
        <w:br/>
        <w:br/>
        <w:t>м</w:t>
        <w:br/>
        <w:br/>
        <w:t>и</w:t>
        <w:br/>
        <w:br/>
        <w:t>з</w:t>
        <w:br/>
        <w:br/>
        <w:t>а</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х</w:t>
        <w:br/>
        <w:br/>
        <w:t>и</w:t>
        <w:br/>
        <w:br/>
        <w:t>т</w:t>
        <w:br/>
        <w:br/>
        <w:t>е</w:t>
        <w:br/>
        <w:br/>
        <w:t>к</w:t>
        <w:br/>
        <w:br/>
        <w:t>т</w:t>
        <w:br/>
        <w:br/>
        <w:t>у</w:t>
        <w:br/>
        <w:br/>
        <w:t>р</w:t>
        <w:br/>
        <w:br/>
        <w:t>а</w:t>
        <w:br/>
        <w:br/>
        <w:t xml:space="preserve"> </w:t>
        <w:br/>
        <w:br/>
        <w:t>A</w:t>
        <w:br/>
        <w:br/>
        <w:t>P</w:t>
        <w:br/>
        <w:br/>
        <w:t>C</w:t>
        <w:br/>
        <w:br/>
        <w:t>-</w:t>
        <w:br/>
        <w:br/>
        <w:t>с</w:t>
        <w:br/>
        <w:br/>
        <w:t>и</w:t>
        <w:br/>
        <w:br/>
        <w:t>с</w:t>
        <w:br/>
        <w:br/>
        <w:t>т</w:t>
        <w:br/>
        <w:br/>
        <w:t>е</w:t>
        <w:br/>
        <w:br/>
        <w:t>м</w:t>
        <w:br/>
        <w:br/>
        <w:t>ы</w:t>
        <w:br/>
        <w:br/>
        <w:t>:</w:t>
        <w:br/>
        <w:br/>
        <w:t xml:space="preserve"> </w:t>
        <w:br/>
        <w:br/>
        <w:t>м</w:t>
        <w:br/>
        <w:br/>
        <w:t>о</w:t>
        <w:br/>
        <w:br/>
        <w:t>д</w:t>
        <w:br/>
        <w:br/>
        <w:t>е</w:t>
        <w:br/>
        <w:br/>
        <w:t>л</w:t>
        <w:br/>
        <w:br/>
        <w:t>и</w:t>
        <w:br/>
        <w:br/>
        <w:t>,</w:t>
        <w:br/>
        <w:br/>
        <w:t xml:space="preserve"> </w:t>
        <w:br/>
        <w:br/>
        <w:t>м</w:t>
        <w:br/>
        <w:br/>
        <w:t>а</w:t>
        <w:br/>
        <w:br/>
        <w:t>т</w:t>
        <w:br/>
        <w:br/>
        <w:t>р</w:t>
        <w:br/>
        <w:br/>
        <w:t>и</w:t>
        <w:br/>
        <w:br/>
        <w:t>ц</w:t>
        <w:br/>
        <w:br/>
        <w:t>ы</w:t>
        <w:br/>
        <w:br/>
        <w:t xml:space="preserve"> </w:t>
        <w:br/>
        <w:br/>
        <w:t>у</w:t>
        <w:br/>
        <w:br/>
        <w:t>п</w:t>
        <w:br/>
        <w:br/>
        <w:t>р</w:t>
        <w:br/>
        <w:br/>
        <w:t>а</w:t>
        <w:br/>
        <w:br/>
        <w:t>в</w:t>
        <w:br/>
        <w:br/>
        <w:t>л</w:t>
        <w:br/>
        <w:br/>
        <w:t>е</w:t>
        <w:br/>
        <w:br/>
        <w:t>н</w:t>
        <w:br/>
        <w:br/>
        <w:t>и</w:t>
        <w:br/>
        <w:br/>
        <w:t>я</w:t>
        <w:br/>
        <w:br/>
        <w:t>,</w:t>
        <w:br/>
        <w:br/>
        <w:t xml:space="preserve"> </w:t>
        <w:br/>
        <w:br/>
        <w:t>в</w:t>
        <w:br/>
        <w:br/>
        <w:t>и</w:t>
        <w:br/>
        <w:br/>
        <w:t>р</w:t>
        <w:br/>
        <w:br/>
        <w:t>т</w:t>
        <w:br/>
        <w:br/>
        <w:t>у</w:t>
        <w:br/>
        <w:br/>
        <w:t>а</w:t>
        <w:br/>
        <w:br/>
        <w:t>л</w:t>
        <w:br/>
        <w:br/>
        <w:t>ь</w:t>
        <w:br/>
        <w:br/>
        <w:t>н</w:t>
        <w:br/>
        <w:br/>
        <w:t>ы</w:t>
        <w:br/>
        <w:br/>
        <w:t>е</w:t>
        <w:br/>
        <w:br/>
        <w:t xml:space="preserve"> </w:t>
        <w:br/>
        <w:br/>
        <w:t>а</w:t>
        <w:br/>
        <w:br/>
        <w:t>н</w:t>
        <w:br/>
        <w:br/>
        <w:t>а</w:t>
        <w:br/>
        <w:br/>
        <w:t>л</w:t>
        <w:br/>
        <w:br/>
        <w:t>и</w:t>
        <w:br/>
        <w:br/>
        <w:t>з</w:t>
        <w:br/>
        <w:br/>
        <w:t>а</w:t>
        <w:br/>
        <w:br/>
        <w:t>т</w:t>
        <w:br/>
        <w:br/>
        <w:t>о</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т</w:t>
        <w:br/>
        <w:br/>
        <w:t>а</w:t>
        <w:br/>
        <w:br/>
        <w:t>п</w:t>
        <w:br/>
        <w:br/>
        <w:t>ы</w:t>
        <w:br/>
        <w:br/>
        <w:t xml:space="preserve"> </w:t>
        <w:br/>
        <w:br/>
        <w:t>в</w:t>
        <w:br/>
        <w:br/>
        <w:t>н</w:t>
        <w:br/>
        <w:br/>
        <w:t>е</w:t>
        <w:br/>
        <w:br/>
        <w:t>д</w:t>
        <w:br/>
        <w:br/>
        <w:t>р</w:t>
        <w:br/>
        <w:br/>
        <w:t>е</w:t>
        <w:br/>
        <w:br/>
        <w:t>н</w:t>
        <w:br/>
        <w:br/>
        <w:t>и</w:t>
        <w:br/>
        <w:br/>
        <w:t>я</w:t>
        <w:br/>
        <w:br/>
        <w:t xml:space="preserve"> </w:t>
        <w:br/>
        <w:br/>
        <w:t>A</w:t>
        <w:br/>
        <w:br/>
        <w:t>P</w:t>
        <w:br/>
        <w:br/>
        <w:t>C</w:t>
        <w:br/>
        <w:br/>
        <w:t>-</w:t>
        <w:br/>
        <w:br/>
        <w:t>с</w:t>
        <w:br/>
        <w:br/>
        <w:t>и</w:t>
        <w:br/>
        <w:br/>
        <w:t>с</w:t>
        <w:br/>
        <w:br/>
        <w:t>т</w:t>
        <w:br/>
        <w:br/>
        <w:t>е</w:t>
        <w:br/>
        <w:br/>
        <w:t>м</w:t>
        <w:br/>
        <w:br/>
        <w:t>ы</w:t>
        <w:br/>
        <w:br/>
        <w:t>.</w:t>
        <w:br/>
        <w:br/>
        <w:br/>
        <w:br/>
        <w:br/>
        <w:t>*</w:t>
        <w:br/>
        <w:br/>
        <w:t xml:space="preserve"> </w:t>
        <w:br/>
        <w:br/>
        <w:t xml:space="preserve"> </w:t>
        <w:br/>
        <w:br/>
        <w:t xml:space="preserve"> </w:t>
        <w:br/>
        <w:br/>
        <w:t>Г</w:t>
        <w:br/>
        <w:br/>
        <w:t>л</w:t>
        <w:br/>
        <w:br/>
        <w:t>а</w:t>
        <w:br/>
        <w:br/>
        <w:t>в</w:t>
        <w:br/>
        <w:br/>
        <w:t>а</w:t>
        <w:br/>
        <w:br/>
        <w:t xml:space="preserve"> </w:t>
        <w:br/>
        <w:br/>
        <w:t>6</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р</w:t>
        <w:br/>
        <w:br/>
        <w:t>о</w:t>
        <w:br/>
        <w:br/>
        <w:t>ц</w:t>
        <w:br/>
        <w:br/>
        <w:t>е</w:t>
        <w:br/>
        <w:br/>
        <w:t>с</w:t>
        <w:br/>
        <w:br/>
        <w:t>с</w:t>
        <w:br/>
        <w:br/>
        <w:t>о</w:t>
        <w:br/>
        <w:br/>
        <w:t>в</w:t>
        <w:br/>
        <w:br/>
        <w:t xml:space="preserve"> </w:t>
        <w:br/>
        <w:br/>
        <w:t>д</w:t>
        <w:br/>
        <w:br/>
        <w:t>л</w:t>
        <w:br/>
        <w:br/>
        <w:t>я</w:t>
        <w:br/>
        <w:br/>
        <w:t xml:space="preserve"> </w:t>
        <w:br/>
        <w:br/>
        <w:t>A</w:t>
        <w:br/>
        <w:br/>
        <w:t>P</w:t>
        <w:br/>
        <w:br/>
        <w:t>C</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с</w:t>
        <w:br/>
        <w:br/>
        <w:t>о</w:t>
        <w:br/>
        <w:br/>
        <w:t>з</w:t>
        <w:br/>
        <w:br/>
        <w:t>д</w:t>
        <w:br/>
        <w:br/>
        <w:t>а</w:t>
        <w:br/>
        <w:br/>
        <w:t>н</w:t>
        <w:br/>
        <w:br/>
        <w:t>и</w:t>
        <w:br/>
        <w:br/>
        <w:t>я</w:t>
        <w:br/>
        <w:br/>
        <w:t xml:space="preserve"> </w:t>
        <w:br/>
        <w:br/>
        <w:t>м</w:t>
        <w:br/>
        <w:br/>
        <w:t>о</w:t>
        <w:br/>
        <w:br/>
        <w:t>д</w:t>
        <w:br/>
        <w:br/>
        <w:t>е</w:t>
        <w:br/>
        <w:br/>
        <w:t>л</w:t>
        <w:br/>
        <w:br/>
        <w:t>е</w:t>
        <w:br/>
        <w:br/>
        <w:t>й</w:t>
        <w:br/>
        <w:br/>
        <w:t xml:space="preserve"> </w:t>
        <w:br/>
        <w:br/>
        <w:t>п</w:t>
        <w:br/>
        <w:br/>
        <w:t>р</w:t>
        <w:br/>
        <w:br/>
        <w:t>о</w:t>
        <w:br/>
        <w:br/>
        <w:t>ц</w:t>
        <w:br/>
        <w:br/>
        <w:t>е</w:t>
        <w:br/>
        <w:br/>
        <w:t>с</w:t>
        <w:br/>
        <w:br/>
        <w:t>с</w:t>
        <w:br/>
        <w:br/>
        <w:t>о</w:t>
        <w:br/>
        <w:br/>
        <w:t>в</w:t>
        <w:br/>
        <w:br/>
        <w:t>:</w:t>
        <w:br/>
        <w:br/>
        <w:t xml:space="preserve"> </w:t>
        <w:br/>
        <w:br/>
        <w:t>э</w:t>
        <w:br/>
        <w:br/>
        <w:t>м</w:t>
        <w:br/>
        <w:br/>
        <w:t>п</w:t>
        <w:br/>
        <w:br/>
        <w:t>и</w:t>
        <w:br/>
        <w:br/>
        <w:t>р</w:t>
        <w:br/>
        <w:br/>
        <w:t>и</w:t>
        <w:br/>
        <w:br/>
        <w:t>ч</w:t>
        <w:br/>
        <w:br/>
        <w:t>е</w:t>
        <w:br/>
        <w:br/>
        <w:t>с</w:t>
        <w:br/>
        <w:br/>
        <w:t>к</w:t>
        <w:br/>
        <w:br/>
        <w:t>и</w:t>
        <w:br/>
        <w:br/>
        <w:t>е</w:t>
        <w:br/>
        <w:br/>
        <w:t xml:space="preserve"> </w:t>
        <w:br/>
        <w:br/>
        <w:t>м</w:t>
        <w:br/>
        <w:br/>
        <w:t>о</w:t>
        <w:br/>
        <w:br/>
        <w:t>д</w:t>
        <w:br/>
        <w:br/>
        <w:t>е</w:t>
        <w:br/>
        <w:br/>
        <w:t>л</w:t>
        <w:br/>
        <w:br/>
        <w:t>и</w:t>
        <w:br/>
        <w:br/>
        <w:t>,</w:t>
        <w:br/>
        <w:br/>
        <w:t xml:space="preserve"> </w:t>
        <w:br/>
        <w:br/>
        <w:t>ф</w:t>
        <w:br/>
        <w:br/>
        <w:t>и</w:t>
        <w:br/>
        <w:br/>
        <w:t>з</w:t>
        <w:br/>
        <w:br/>
        <w:t>и</w:t>
        <w:br/>
        <w:br/>
        <w:t>ч</w:t>
        <w:br/>
        <w:br/>
        <w:t>е</w:t>
        <w:br/>
        <w:br/>
        <w:t>с</w:t>
        <w:br/>
        <w:br/>
        <w:t>к</w:t>
        <w:br/>
        <w:br/>
        <w:t>и</w:t>
        <w:br/>
        <w:br/>
        <w:t>е</w:t>
        <w:br/>
        <w:br/>
        <w:t xml:space="preserve"> </w:t>
        <w:br/>
        <w:br/>
        <w:t>м</w:t>
        <w:br/>
        <w:br/>
        <w:t>о</w:t>
        <w:br/>
        <w:br/>
        <w:t>д</w:t>
        <w:br/>
        <w:br/>
        <w:t>е</w:t>
        <w:br/>
        <w:br/>
        <w:t>л</w:t>
        <w:br/>
        <w:br/>
        <w:t>и</w:t>
        <w:br/>
        <w:br/>
        <w:t>,</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д</w:t>
        <w:br/>
        <w:br/>
        <w:t>е</w:t>
        <w:br/>
        <w:br/>
        <w:t>н</w:t>
        <w:br/>
        <w:br/>
        <w:t>т</w:t>
        <w:br/>
        <w:br/>
        <w:t>и</w:t>
        <w:br/>
        <w:br/>
        <w:t>ф</w:t>
        <w:br/>
        <w:br/>
        <w:t>и</w:t>
        <w:br/>
        <w:br/>
        <w:t>к</w:t>
        <w:br/>
        <w:br/>
        <w:t>а</w:t>
        <w:br/>
        <w:br/>
        <w:t>ц</w:t>
        <w:br/>
        <w:br/>
        <w:t>и</w:t>
        <w:br/>
        <w:br/>
        <w:t>я</w:t>
        <w:br/>
        <w:br/>
        <w:t xml:space="preserve"> </w:t>
        <w:br/>
        <w:br/>
        <w:t>м</w:t>
        <w:br/>
        <w:br/>
        <w:t>о</w:t>
        <w:br/>
        <w:br/>
        <w:t>д</w:t>
        <w:br/>
        <w:br/>
        <w:t>е</w:t>
        <w:br/>
        <w:br/>
        <w:t>л</w:t>
        <w:br/>
        <w:br/>
        <w:t>е</w:t>
        <w:br/>
        <w:br/>
        <w:t>й</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w:t>
        <w:br/>
        <w:br/>
        <w:t xml:space="preserve"> </w:t>
        <w:br/>
        <w:br/>
        <w:t>о</w:t>
        <w:br/>
        <w:br/>
        <w:t>ц</w:t>
        <w:br/>
        <w:br/>
        <w:t>е</w:t>
        <w:br/>
        <w:br/>
        <w:t>н</w:t>
        <w:br/>
        <w:br/>
        <w:t>к</w:t>
        <w:br/>
        <w:br/>
        <w:t>а</w:t>
        <w:br/>
        <w:br/>
        <w:t xml:space="preserve"> </w:t>
        <w:br/>
        <w:br/>
        <w:t>п</w:t>
        <w:br/>
        <w:br/>
        <w:t>а</w:t>
        <w:br/>
        <w:br/>
        <w:t>р</w:t>
        <w:br/>
        <w:br/>
        <w:t>а</w:t>
        <w:br/>
        <w:br/>
        <w:t>м</w:t>
        <w:br/>
        <w:br/>
        <w:t>е</w:t>
        <w:br/>
        <w:br/>
        <w:t>т</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а</w:t>
        <w:br/>
        <w:br/>
        <w:t>л</w:t>
        <w:br/>
        <w:br/>
        <w:t>и</w:t>
        <w:br/>
        <w:br/>
        <w:t>д</w:t>
        <w:br/>
        <w:br/>
        <w:t>а</w:t>
        <w:br/>
        <w:br/>
        <w:t>ц</w:t>
        <w:br/>
        <w:br/>
        <w:t>и</w:t>
        <w:br/>
        <w:br/>
        <w:t>я</w:t>
        <w:br/>
        <w:br/>
        <w:t xml:space="preserve"> </w:t>
        <w:br/>
        <w:br/>
        <w:t>и</w:t>
        <w:br/>
        <w:br/>
        <w:t xml:space="preserve"> </w:t>
        <w:br/>
        <w:br/>
        <w:t>в</w:t>
        <w:br/>
        <w:br/>
        <w:t>е</w:t>
        <w:br/>
        <w:br/>
        <w:t>р</w:t>
        <w:br/>
        <w:br/>
        <w:t>и</w:t>
        <w:br/>
        <w:br/>
        <w:t>ф</w:t>
        <w:br/>
        <w:br/>
        <w:t>и</w:t>
        <w:br/>
        <w:br/>
        <w:t>к</w:t>
        <w:br/>
        <w:br/>
        <w:t>а</w:t>
        <w:br/>
        <w:br/>
        <w:t>ц</w:t>
        <w:br/>
        <w:br/>
        <w:t>и</w:t>
        <w:br/>
        <w:br/>
        <w:t>я</w:t>
        <w:br/>
        <w:br/>
        <w:t xml:space="preserve"> </w:t>
        <w:br/>
        <w:br/>
        <w:t>м</w:t>
        <w:br/>
        <w:br/>
        <w:t>о</w:t>
        <w:br/>
        <w:br/>
        <w:t>д</w:t>
        <w:br/>
        <w:br/>
        <w:t>е</w:t>
        <w:br/>
        <w:br/>
        <w:t>л</w:t>
        <w:br/>
        <w:br/>
        <w:t>е</w:t>
        <w:br/>
        <w:br/>
        <w:t>й</w:t>
        <w:br/>
        <w:br/>
        <w:t>.</w:t>
        <w:br/>
        <w:br/>
        <w:br/>
        <w:br/>
        <w:br/>
        <w:t>*</w:t>
        <w:br/>
        <w:br/>
        <w:t xml:space="preserve"> </w:t>
        <w:br/>
        <w:br/>
        <w:t xml:space="preserve"> </w:t>
        <w:br/>
        <w:br/>
        <w:t xml:space="preserve"> </w:t>
        <w:br/>
        <w:br/>
        <w:t>Г</w:t>
        <w:br/>
        <w:br/>
        <w:t>л</w:t>
        <w:br/>
        <w:br/>
        <w:t>а</w:t>
        <w:br/>
        <w:br/>
        <w:t>в</w:t>
        <w:br/>
        <w:br/>
        <w:t>а</w:t>
        <w:br/>
        <w:br/>
        <w:t xml:space="preserve"> </w:t>
        <w:br/>
        <w:br/>
        <w:t>7</w:t>
        <w:br/>
        <w:br/>
        <w:t>:</w:t>
        <w:br/>
        <w:br/>
        <w:t xml:space="preserve"> </w:t>
        <w:br/>
        <w:br/>
        <w:t>М</w:t>
        <w:br/>
        <w:br/>
        <w:t>а</w:t>
        <w:br/>
        <w:br/>
        <w:t>т</w:t>
        <w:br/>
        <w:br/>
        <w:t>р</w:t>
        <w:br/>
        <w:br/>
        <w:t>и</w:t>
        <w:br/>
        <w:br/>
        <w:t>ц</w:t>
        <w:br/>
        <w:br/>
        <w:t>ы</w:t>
        <w:br/>
        <w:br/>
        <w:t xml:space="preserve"> </w:t>
        <w:br/>
        <w:br/>
        <w:t>у</w:t>
        <w:br/>
        <w:br/>
        <w:t>п</w:t>
        <w:br/>
        <w:br/>
        <w:t>р</w:t>
        <w:br/>
        <w:br/>
        <w:t>а</w:t>
        <w:br/>
        <w:br/>
        <w:t>в</w:t>
        <w:br/>
        <w:br/>
        <w:t>л</w:t>
        <w:br/>
        <w:br/>
        <w:t>е</w:t>
        <w:br/>
        <w:br/>
        <w:t>н</w:t>
        <w:br/>
        <w:br/>
        <w:t>и</w:t>
        <w:br/>
        <w:br/>
        <w:t>я</w:t>
        <w:br/>
        <w:br/>
        <w:t xml:space="preserve"> </w:t>
        <w:br/>
        <w:br/>
        <w:t>в</w:t>
        <w:br/>
        <w:br/>
        <w:t xml:space="preserve"> </w:t>
        <w:br/>
        <w:br/>
        <w:t>A</w:t>
        <w:br/>
        <w:br/>
        <w:t>P</w:t>
        <w:br/>
        <w:br/>
        <w:t>C</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и</w:t>
        <w:br/>
        <w:br/>
        <w:t>п</w:t>
        <w:br/>
        <w:br/>
        <w:t>ы</w:t>
        <w:br/>
        <w:br/>
        <w:t xml:space="preserve"> </w:t>
        <w:br/>
        <w:br/>
        <w:t>м</w:t>
        <w:br/>
        <w:br/>
        <w:t>а</w:t>
        <w:br/>
        <w:br/>
        <w:t>т</w:t>
        <w:br/>
        <w:br/>
        <w:t>р</w:t>
        <w:br/>
        <w:br/>
        <w:t>и</w:t>
        <w:br/>
        <w:br/>
        <w:t>ц</w:t>
        <w:br/>
        <w:br/>
        <w:t xml:space="preserve"> </w:t>
        <w:br/>
        <w:br/>
        <w:t>у</w:t>
        <w:br/>
        <w:br/>
        <w:t>п</w:t>
        <w:br/>
        <w:br/>
        <w:t>р</w:t>
        <w:br/>
        <w:br/>
        <w:t>а</w:t>
        <w:br/>
        <w:br/>
        <w:t>в</w:t>
        <w:br/>
        <w:br/>
        <w:t>л</w:t>
        <w:br/>
        <w:br/>
        <w:t>е</w:t>
        <w:br/>
        <w:br/>
        <w:t>н</w:t>
        <w:br/>
        <w:br/>
        <w:t>и</w:t>
        <w:br/>
        <w:br/>
        <w:t>я</w:t>
        <w:br/>
        <w:br/>
        <w:t>:</w:t>
        <w:br/>
        <w:br/>
        <w:t xml:space="preserve"> </w:t>
        <w:br/>
        <w:br/>
        <w:t>д</w:t>
        <w:br/>
        <w:br/>
        <w:t>е</w:t>
        <w:br/>
        <w:br/>
        <w:t>ц</w:t>
        <w:br/>
        <w:br/>
        <w:t>е</w:t>
        <w:br/>
        <w:br/>
        <w:t>н</w:t>
        <w:br/>
        <w:br/>
        <w:t>т</w:t>
        <w:br/>
        <w:br/>
        <w:t>р</w:t>
        <w:br/>
        <w:br/>
        <w:t>а</w:t>
        <w:br/>
        <w:br/>
        <w:t>л</w:t>
        <w:br/>
        <w:br/>
        <w:t>и</w:t>
        <w:br/>
        <w:br/>
        <w:t>з</w:t>
        <w:br/>
        <w:br/>
        <w:t>о</w:t>
        <w:br/>
        <w:br/>
        <w:t>в</w:t>
        <w:br/>
        <w:br/>
        <w:t>а</w:t>
        <w:br/>
        <w:br/>
        <w:t>н</w:t>
        <w:br/>
        <w:br/>
        <w:t>н</w:t>
        <w:br/>
        <w:br/>
        <w:t>ы</w:t>
        <w:br/>
        <w:br/>
        <w:t>е</w:t>
        <w:br/>
        <w:br/>
        <w:t>,</w:t>
        <w:br/>
        <w:br/>
        <w:t xml:space="preserve"> </w:t>
        <w:br/>
        <w:br/>
        <w:t>ц</w:t>
        <w:br/>
        <w:br/>
        <w:t>е</w:t>
        <w:br/>
        <w:br/>
        <w:t>н</w:t>
        <w:br/>
        <w:br/>
        <w:t>т</w:t>
        <w:br/>
        <w:br/>
        <w:t>р</w:t>
        <w:br/>
        <w:br/>
        <w:t>а</w:t>
        <w:br/>
        <w:br/>
        <w:t>л</w:t>
        <w:br/>
        <w:br/>
        <w:t>и</w:t>
        <w:br/>
        <w:br/>
        <w:t>з</w:t>
        <w:br/>
        <w:br/>
        <w:t>о</w:t>
        <w:br/>
        <w:br/>
        <w:t>в</w:t>
        <w:br/>
        <w:br/>
        <w:t>а</w:t>
        <w:br/>
        <w:br/>
        <w:t>н</w:t>
        <w:br/>
        <w:br/>
        <w:t>н</w:t>
        <w:br/>
        <w:br/>
        <w:t>ы</w:t>
        <w:br/>
        <w:br/>
        <w:t>е</w:t>
        <w:br/>
        <w:br/>
        <w:t>,</w:t>
        <w:br/>
        <w:br/>
        <w:t xml:space="preserve"> </w:t>
        <w:br/>
        <w:br/>
        <w:t>п</w:t>
        <w:br/>
        <w:br/>
        <w:t>а</w:t>
        <w:br/>
        <w:br/>
        <w:t>р</w:t>
        <w:br/>
        <w:br/>
        <w:t>н</w:t>
        <w:br/>
        <w:br/>
        <w:t>ы</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р</w:t>
        <w:br/>
        <w:br/>
        <w:t>а</w:t>
        <w:br/>
        <w:br/>
        <w:t>с</w:t>
        <w:br/>
        <w:br/>
        <w:t>ч</w:t>
        <w:br/>
        <w:br/>
        <w:t>е</w:t>
        <w:br/>
        <w:br/>
        <w:t>т</w:t>
        <w:br/>
        <w:br/>
        <w:t>а</w:t>
        <w:br/>
        <w:br/>
        <w:t xml:space="preserve"> </w:t>
        <w:br/>
        <w:br/>
        <w:t>м</w:t>
        <w:br/>
        <w:br/>
        <w:t>а</w:t>
        <w:br/>
        <w:br/>
        <w:t>т</w:t>
        <w:br/>
        <w:br/>
        <w:t>р</w:t>
        <w:br/>
        <w:br/>
        <w:t>и</w:t>
        <w:br/>
        <w:br/>
        <w:t>ц</w:t>
        <w:br/>
        <w:br/>
        <w:t xml:space="preserve"> </w:t>
        <w:br/>
        <w:br/>
        <w:t>у</w:t>
        <w:br/>
        <w:br/>
        <w:t>п</w:t>
        <w:br/>
        <w:br/>
        <w:t>р</w:t>
        <w:br/>
        <w:br/>
        <w:t>а</w:t>
        <w:br/>
        <w:br/>
        <w:t>в</w:t>
        <w:br/>
        <w:br/>
        <w:t>л</w:t>
        <w:br/>
        <w:br/>
        <w:t>е</w:t>
        <w:br/>
        <w:br/>
        <w:t>н</w:t>
        <w:br/>
        <w:br/>
        <w:t>и</w:t>
        <w:br/>
        <w:br/>
        <w:t>я</w:t>
        <w:br/>
        <w:br/>
        <w:t>:</w:t>
        <w:br/>
        <w:br/>
        <w:t xml:space="preserve"> </w:t>
        <w:br/>
        <w:br/>
        <w:t>р</w:t>
        <w:br/>
        <w:br/>
        <w:t>а</w:t>
        <w:br/>
        <w:br/>
        <w:t>с</w:t>
        <w:br/>
        <w:br/>
        <w:t>ч</w:t>
        <w:br/>
        <w:br/>
        <w:t>е</w:t>
        <w:br/>
        <w:br/>
        <w:t>т</w:t>
        <w:br/>
        <w:br/>
        <w:t xml:space="preserve"> </w:t>
        <w:br/>
        <w:br/>
        <w:t>н</w:t>
        <w:br/>
        <w:br/>
        <w:t>а</w:t>
        <w:br/>
        <w:br/>
        <w:t xml:space="preserve"> </w:t>
        <w:br/>
        <w:br/>
        <w:t>о</w:t>
        <w:br/>
        <w:br/>
        <w:t>с</w:t>
        <w:br/>
        <w:br/>
        <w:t>н</w:t>
        <w:br/>
        <w:br/>
        <w:t>о</w:t>
        <w:br/>
        <w:br/>
        <w:t>в</w:t>
        <w:br/>
        <w:br/>
        <w:t>е</w:t>
        <w:br/>
        <w:br/>
        <w:t xml:space="preserve"> </w:t>
        <w:br/>
        <w:br/>
        <w:t>м</w:t>
        <w:br/>
        <w:br/>
        <w:t>о</w:t>
        <w:br/>
        <w:br/>
        <w:t>д</w:t>
        <w:br/>
        <w:br/>
        <w:t>е</w:t>
        <w:br/>
        <w:br/>
        <w:t>л</w:t>
        <w:br/>
        <w:br/>
        <w:t>е</w:t>
        <w:br/>
        <w:br/>
        <w:t>й</w:t>
        <w:br/>
        <w:br/>
        <w:t>,</w:t>
        <w:br/>
        <w:br/>
        <w:t xml:space="preserve"> </w:t>
        <w:br/>
        <w:br/>
        <w:t>р</w:t>
        <w:br/>
        <w:br/>
        <w:t>а</w:t>
        <w:br/>
        <w:br/>
        <w:t>с</w:t>
        <w:br/>
        <w:br/>
        <w:t>ч</w:t>
        <w:br/>
        <w:br/>
        <w:t>е</w:t>
        <w:br/>
        <w:br/>
        <w:t>т</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а</w:t>
        <w:br/>
        <w:br/>
        <w:t>с</w:t>
        <w:br/>
        <w:br/>
        <w:t>т</w:t>
        <w:br/>
        <w:br/>
        <w:t>р</w:t>
        <w:br/>
        <w:br/>
        <w:t>о</w:t>
        <w:br/>
        <w:br/>
        <w:t>й</w:t>
        <w:br/>
        <w:br/>
        <w:t>к</w:t>
        <w:br/>
        <w:br/>
        <w:t>а</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м</w:t>
        <w:br/>
        <w:br/>
        <w:t>а</w:t>
        <w:br/>
        <w:br/>
        <w:t>т</w:t>
        <w:br/>
        <w:br/>
        <w:t>р</w:t>
        <w:br/>
        <w:br/>
        <w:t>и</w:t>
        <w:br/>
        <w:br/>
        <w:t>ц</w:t>
        <w:br/>
        <w:br/>
        <w:t xml:space="preserve"> </w:t>
        <w:br/>
        <w:br/>
        <w:t>у</w:t>
        <w:br/>
        <w:br/>
        <w:t>п</w:t>
        <w:br/>
        <w:br/>
        <w:t>р</w:t>
        <w:br/>
        <w:br/>
        <w:t>а</w:t>
        <w:br/>
        <w:br/>
        <w:t>в</w:t>
        <w:br/>
        <w:br/>
        <w:t>л</w:t>
        <w:br/>
        <w:br/>
        <w:t>е</w:t>
        <w:br/>
        <w:br/>
        <w:t>н</w:t>
        <w:br/>
        <w:br/>
        <w:t>и</w:t>
        <w:br/>
        <w:br/>
        <w:t>я</w:t>
        <w:br/>
        <w:br/>
        <w:t>.</w:t>
        <w:br/>
        <w:br/>
        <w:br/>
        <w:br/>
        <w:br/>
        <w:t>*</w:t>
        <w:br/>
        <w:br/>
        <w:t xml:space="preserve"> </w:t>
        <w:br/>
        <w:br/>
        <w:t xml:space="preserve"> </w:t>
        <w:br/>
        <w:br/>
        <w:t xml:space="preserve"> </w:t>
        <w:br/>
        <w:br/>
        <w:t>Г</w:t>
        <w:br/>
        <w:br/>
        <w:t>л</w:t>
        <w:br/>
        <w:br/>
        <w:t>а</w:t>
        <w:br/>
        <w:br/>
        <w:t>в</w:t>
        <w:br/>
        <w:br/>
        <w:t>а</w:t>
        <w:br/>
        <w:br/>
        <w:t xml:space="preserve"> </w:t>
        <w:br/>
        <w:br/>
        <w:t>8</w:t>
        <w:br/>
        <w:br/>
        <w:t>:</w:t>
        <w:br/>
        <w:br/>
        <w:t xml:space="preserve"> </w:t>
        <w:br/>
        <w:br/>
        <w:t>В</w:t>
        <w:br/>
        <w:br/>
        <w:t>и</w:t>
        <w:br/>
        <w:br/>
        <w:t>р</w:t>
        <w:br/>
        <w:br/>
        <w:t>т</w:t>
        <w:br/>
        <w:br/>
        <w:t>у</w:t>
        <w:br/>
        <w:br/>
        <w:t>а</w:t>
        <w:br/>
        <w:br/>
        <w:t>л</w:t>
        <w:br/>
        <w:br/>
        <w:t>ь</w:t>
        <w:br/>
        <w:br/>
        <w:t>н</w:t>
        <w:br/>
        <w:br/>
        <w:t>ы</w:t>
        <w:br/>
        <w:br/>
        <w:t>е</w:t>
        <w:br/>
        <w:br/>
        <w:t xml:space="preserve"> </w:t>
        <w:br/>
        <w:br/>
        <w:t>а</w:t>
        <w:br/>
        <w:br/>
        <w:t>н</w:t>
        <w:br/>
        <w:br/>
        <w:t>а</w:t>
        <w:br/>
        <w:br/>
        <w:t>л</w:t>
        <w:br/>
        <w:br/>
        <w:t>и</w:t>
        <w:br/>
        <w:br/>
        <w:t>з</w:t>
        <w:br/>
        <w:br/>
        <w:t>а</w:t>
        <w:br/>
        <w:br/>
        <w:t>т</w:t>
        <w:br/>
        <w:br/>
        <w:t>о</w:t>
        <w:br/>
        <w:br/>
        <w:t>р</w:t>
        <w:br/>
        <w:br/>
        <w:t>ы</w:t>
        <w:br/>
        <w:br/>
        <w:t xml:space="preserve"> </w:t>
        <w:br/>
        <w:br/>
        <w:t>в</w:t>
        <w:br/>
        <w:br/>
        <w:t xml:space="preserve"> </w:t>
        <w:br/>
        <w:br/>
        <w:t>A</w:t>
        <w:br/>
        <w:br/>
        <w:t>P</w:t>
        <w:br/>
        <w:br/>
        <w:t>C</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о</w:t>
        <w:br/>
        <w:br/>
        <w:t>л</w:t>
        <w:br/>
        <w:br/>
        <w:t>ь</w:t>
        <w:br/>
        <w:br/>
        <w:t xml:space="preserve"> </w:t>
        <w:br/>
        <w:br/>
        <w:t>в</w:t>
        <w:br/>
        <w:br/>
        <w:t>и</w:t>
        <w:br/>
        <w:br/>
        <w:t>р</w:t>
        <w:br/>
        <w:br/>
        <w:t>т</w:t>
        <w:br/>
        <w:br/>
        <w:t>у</w:t>
        <w:br/>
        <w:br/>
        <w:t>а</w:t>
        <w:br/>
        <w:br/>
        <w:t>л</w:t>
        <w:br/>
        <w:br/>
        <w:t>ь</w:t>
        <w:br/>
        <w:br/>
        <w:t>н</w:t>
        <w:br/>
        <w:br/>
        <w:t>ы</w:t>
        <w:br/>
        <w:br/>
        <w:t>х</w:t>
        <w:br/>
        <w:br/>
        <w:t xml:space="preserve"> </w:t>
        <w:br/>
        <w:br/>
        <w:t>а</w:t>
        <w:br/>
        <w:br/>
        <w:t>н</w:t>
        <w:br/>
        <w:br/>
        <w:t>а</w:t>
        <w:br/>
        <w:br/>
        <w:t>л</w:t>
        <w:br/>
        <w:br/>
        <w:t>и</w:t>
        <w:br/>
        <w:br/>
        <w:t>з</w:t>
        <w:br/>
        <w:br/>
        <w:t>а</w:t>
        <w:br/>
        <w:br/>
        <w:t>т</w:t>
        <w:br/>
        <w:br/>
        <w:t>о</w:t>
        <w:br/>
        <w:br/>
        <w:t>р</w:t>
        <w:br/>
        <w:br/>
        <w:t>о</w:t>
        <w:br/>
        <w:br/>
        <w:t>в</w:t>
        <w:br/>
        <w:br/>
        <w:t xml:space="preserve"> </w:t>
        <w:br/>
        <w:br/>
        <w:t>в</w:t>
        <w:br/>
        <w:br/>
        <w:t xml:space="preserve"> </w:t>
        <w:br/>
        <w:br/>
        <w:t>A</w:t>
        <w:br/>
        <w:br/>
        <w:t>P</w:t>
        <w:br/>
        <w:br/>
        <w:t>C</w:t>
        <w:br/>
        <w:br/>
        <w:t>:</w:t>
        <w:br/>
        <w:br/>
        <w:t xml:space="preserve"> </w:t>
        <w:br/>
        <w:br/>
        <w:t>м</w:t>
        <w:br/>
        <w:br/>
        <w:t>о</w:t>
        <w:br/>
        <w:br/>
        <w:t>н</w:t>
        <w:br/>
        <w:br/>
        <w:t>и</w:t>
        <w:br/>
        <w:br/>
        <w:t>т</w:t>
        <w:br/>
        <w:br/>
        <w:t>о</w:t>
        <w:br/>
        <w:br/>
        <w:t>р</w:t>
        <w:br/>
        <w:br/>
        <w:t>и</w:t>
        <w:br/>
        <w:br/>
        <w:t>н</w:t>
        <w:br/>
        <w:br/>
        <w:t>г</w:t>
        <w:br/>
        <w:br/>
        <w:t>,</w:t>
        <w:br/>
        <w:br/>
        <w:t xml:space="preserve"> </w:t>
        <w:br/>
        <w:br/>
        <w:t>д</w:t>
        <w:br/>
        <w:br/>
        <w:t>и</w:t>
        <w:br/>
        <w:br/>
        <w:t>а</w:t>
        <w:br/>
        <w:br/>
        <w:t>г</w:t>
        <w:br/>
        <w:br/>
        <w:t>н</w:t>
        <w:br/>
        <w:br/>
        <w:t>о</w:t>
        <w:br/>
        <w:br/>
        <w:t>с</w:t>
        <w:br/>
        <w:br/>
        <w:t>т</w:t>
        <w:br/>
        <w:br/>
        <w:t>и</w:t>
        <w:br/>
        <w:br/>
        <w:t>к</w:t>
        <w:br/>
        <w:br/>
        <w:t>а</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и</w:t>
        <w:br/>
        <w:br/>
        <w:t>п</w:t>
        <w:br/>
        <w:br/>
        <w:t>ы</w:t>
        <w:br/>
        <w:br/>
        <w:t xml:space="preserve"> </w:t>
        <w:br/>
        <w:br/>
        <w:t>в</w:t>
        <w:br/>
        <w:br/>
        <w:t>и</w:t>
        <w:br/>
        <w:br/>
        <w:t>р</w:t>
        <w:br/>
        <w:br/>
        <w:t>т</w:t>
        <w:br/>
        <w:br/>
        <w:t>у</w:t>
        <w:br/>
        <w:br/>
        <w:t>а</w:t>
        <w:br/>
        <w:br/>
        <w:t>л</w:t>
        <w:br/>
        <w:br/>
        <w:t>ь</w:t>
        <w:br/>
        <w:br/>
        <w:t>н</w:t>
        <w:br/>
        <w:br/>
        <w:t>ы</w:t>
        <w:br/>
        <w:br/>
        <w:t>х</w:t>
        <w:br/>
        <w:br/>
        <w:t xml:space="preserve"> </w:t>
        <w:br/>
        <w:br/>
        <w:t>а</w:t>
        <w:br/>
        <w:br/>
        <w:t>н</w:t>
        <w:br/>
        <w:br/>
        <w:t>а</w:t>
        <w:br/>
        <w:br/>
        <w:t>л</w:t>
        <w:br/>
        <w:br/>
        <w:t>и</w:t>
        <w:br/>
        <w:br/>
        <w:t>з</w:t>
        <w:br/>
        <w:br/>
        <w:t>а</w:t>
        <w:br/>
        <w:br/>
        <w:t>т</w:t>
        <w:br/>
        <w:br/>
        <w:t>о</w:t>
        <w:br/>
        <w:br/>
        <w:t>р</w:t>
        <w:br/>
        <w:br/>
        <w:t>о</w:t>
        <w:br/>
        <w:br/>
        <w:t>в</w:t>
        <w:br/>
        <w:br/>
        <w:t>:</w:t>
        <w:br/>
        <w:br/>
        <w:t xml:space="preserve"> </w:t>
        <w:br/>
        <w:br/>
        <w:t>с</w:t>
        <w:br/>
        <w:br/>
        <w:t>т</w:t>
        <w:br/>
        <w:br/>
        <w:t>а</w:t>
        <w:br/>
        <w:br/>
        <w:t>т</w:t>
        <w:br/>
        <w:br/>
        <w:t>и</w:t>
        <w:br/>
        <w:br/>
        <w:t>с</w:t>
        <w:br/>
        <w:br/>
        <w:t>т</w:t>
        <w:br/>
        <w:br/>
        <w:t>и</w:t>
        <w:br/>
        <w:br/>
        <w:t>ч</w:t>
        <w:br/>
        <w:br/>
        <w:t>е</w:t>
        <w:br/>
        <w:br/>
        <w:t>с</w:t>
        <w:br/>
        <w:br/>
        <w:t>к</w:t>
        <w:br/>
        <w:br/>
        <w:t>и</w:t>
        <w:br/>
        <w:br/>
        <w:t>е</w:t>
        <w:br/>
        <w:br/>
        <w:t>,</w:t>
        <w:br/>
        <w:br/>
        <w:t xml:space="preserve"> </w:t>
        <w:br/>
        <w:br/>
        <w:t>э</w:t>
        <w:br/>
        <w:br/>
        <w:t>к</w:t>
        <w:br/>
        <w:br/>
        <w:t>с</w:t>
        <w:br/>
        <w:br/>
        <w:t>п</w:t>
        <w:br/>
        <w:br/>
        <w:t>е</w:t>
        <w:br/>
        <w:br/>
        <w:t>р</w:t>
        <w:br/>
        <w:br/>
        <w:t>т</w:t>
        <w:br/>
        <w:br/>
        <w:t>н</w:t>
        <w:br/>
        <w:br/>
        <w:t>ы</w:t>
        <w:br/>
        <w:br/>
        <w:t>е</w:t>
        <w:br/>
        <w:br/>
        <w:t>,</w:t>
        <w:br/>
        <w:br/>
        <w:t xml:space="preserve"> </w:t>
        <w:br/>
        <w:br/>
        <w:t>н</w:t>
        <w:br/>
        <w:br/>
        <w:t>е</w:t>
        <w:br/>
        <w:br/>
        <w:t>й</w:t>
        <w:br/>
        <w:br/>
        <w:t>р</w:t>
        <w:br/>
        <w:br/>
        <w:t>о</w:t>
        <w:br/>
        <w:br/>
        <w:t>н</w:t>
        <w:br/>
        <w:br/>
        <w:t>н</w:t>
        <w:br/>
        <w:br/>
        <w:t>ы</w:t>
        <w:br/>
        <w:br/>
        <w:t>е</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в</w:t>
        <w:br/>
        <w:br/>
        <w:t>и</w:t>
        <w:br/>
        <w:br/>
        <w:t>р</w:t>
        <w:br/>
        <w:br/>
        <w:t>т</w:t>
        <w:br/>
        <w:br/>
        <w:t>у</w:t>
        <w:br/>
        <w:br/>
        <w:t>а</w:t>
        <w:br/>
        <w:br/>
        <w:t>л</w:t>
        <w:br/>
        <w:br/>
        <w:t>ь</w:t>
        <w:br/>
        <w:br/>
        <w:t>н</w:t>
        <w:br/>
        <w:br/>
        <w:t>ы</w:t>
        <w:br/>
        <w:br/>
        <w:t>х</w:t>
        <w:br/>
        <w:br/>
        <w:t xml:space="preserve"> </w:t>
        <w:br/>
        <w:br/>
        <w:t>а</w:t>
        <w:br/>
        <w:br/>
        <w:t>н</w:t>
        <w:br/>
        <w:br/>
        <w:t>а</w:t>
        <w:br/>
        <w:br/>
        <w:t>л</w:t>
        <w:br/>
        <w:br/>
        <w:t>и</w:t>
        <w:br/>
        <w:br/>
        <w:t>з</w:t>
        <w:br/>
        <w:br/>
        <w:t>а</w:t>
        <w:br/>
        <w:br/>
        <w:t>т</w:t>
        <w:br/>
        <w:br/>
        <w:t>о</w:t>
        <w:br/>
        <w:br/>
        <w:t>р</w:t>
        <w:br/>
        <w:br/>
        <w:t>о</w:t>
        <w:br/>
        <w:br/>
        <w:t>в</w:t>
        <w:br/>
        <w:br/>
        <w:t>.</w:t>
        <w:br/>
        <w:br/>
        <w:br/>
        <w:br/>
        <w:br/>
        <w:t>*</w:t>
        <w:br/>
        <w:br/>
        <w:t xml:space="preserve"> </w:t>
        <w:br/>
        <w:br/>
        <w:t xml:space="preserve"> </w:t>
        <w:br/>
        <w:br/>
        <w:t xml:space="preserve"> </w:t>
        <w:br/>
        <w:br/>
        <w:t>Г</w:t>
        <w:br/>
        <w:br/>
        <w:t>л</w:t>
        <w:br/>
        <w:br/>
        <w:t>а</w:t>
        <w:br/>
        <w:br/>
        <w:t>в</w:t>
        <w:br/>
        <w:br/>
        <w:t>а</w:t>
        <w:br/>
        <w:br/>
        <w:t xml:space="preserve"> </w:t>
        <w:br/>
        <w:br/>
        <w:t>9</w:t>
        <w:br/>
        <w:br/>
        <w:t>:</w:t>
        <w:br/>
        <w:br/>
        <w:t xml:space="preserve"> </w:t>
        <w:br/>
        <w:br/>
        <w:t>П</w:t>
        <w:br/>
        <w:br/>
        <w:t>р</w:t>
        <w:br/>
        <w:br/>
        <w:t>а</w:t>
        <w:br/>
        <w:br/>
        <w:t>к</w:t>
        <w:br/>
        <w:br/>
        <w:t>т</w:t>
        <w:br/>
        <w:br/>
        <w:t>и</w:t>
        <w:br/>
        <w:br/>
        <w:t>ч</w:t>
        <w:br/>
        <w:br/>
        <w:t>е</w:t>
        <w:br/>
        <w:br/>
        <w:t>с</w:t>
        <w:br/>
        <w:br/>
        <w:t>к</w:t>
        <w:br/>
        <w:br/>
        <w:t>о</w:t>
        <w:br/>
        <w:br/>
        <w:t>е</w:t>
        <w:br/>
        <w:br/>
        <w:t xml:space="preserve"> </w:t>
        <w:br/>
        <w:br/>
        <w:t>п</w:t>
        <w:br/>
        <w:br/>
        <w:t>р</w:t>
        <w:br/>
        <w:br/>
        <w:t>и</w:t>
        <w:br/>
        <w:br/>
        <w:t>м</w:t>
        <w:br/>
        <w:br/>
        <w:t>е</w:t>
        <w:br/>
        <w:br/>
        <w:t>н</w:t>
        <w:br/>
        <w:br/>
        <w:t>е</w:t>
        <w:br/>
        <w:br/>
        <w:t>н</w:t>
        <w:br/>
        <w:br/>
        <w:t>и</w:t>
        <w:br/>
        <w:br/>
        <w:t>е</w:t>
        <w:br/>
        <w:br/>
        <w:t xml:space="preserve"> </w:t>
        <w:br/>
        <w:br/>
        <w:t>A</w:t>
        <w:br/>
        <w:br/>
        <w:t>P</w:t>
        <w:br/>
        <w:br/>
        <w:t>C</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в</w:t>
        <w:br/>
        <w:br/>
        <w:t>н</w:t>
        <w:br/>
        <w:br/>
        <w:t>е</w:t>
        <w:br/>
        <w:br/>
        <w:t>д</w:t>
        <w:br/>
        <w:br/>
        <w:t>р</w:t>
        <w:br/>
        <w:br/>
        <w:t>е</w:t>
        <w:br/>
        <w:br/>
        <w:t>н</w:t>
        <w:br/>
        <w:br/>
        <w:t>и</w:t>
        <w:br/>
        <w:br/>
        <w:t>я</w:t>
        <w:br/>
        <w:br/>
        <w:t xml:space="preserve"> </w:t>
        <w:br/>
        <w:br/>
        <w:t>A</w:t>
        <w:br/>
        <w:br/>
        <w:t>P</w:t>
        <w:br/>
        <w:br/>
        <w:t>C</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с</w:t>
        <w:br/>
        <w:br/>
        <w:t>л</w:t>
        <w:br/>
        <w:br/>
        <w:t>о</w:t>
        <w:br/>
        <w:br/>
        <w:t>ж</w:t>
        <w:br/>
        <w:br/>
        <w:t>н</w:t>
        <w:br/>
        <w:br/>
        <w:t>ы</w:t>
        <w:br/>
        <w:br/>
        <w:t>м</w:t>
        <w:br/>
        <w:br/>
        <w:t>и</w:t>
        <w:br/>
        <w:br/>
        <w:t xml:space="preserve"> </w:t>
        <w:br/>
        <w:br/>
        <w:t>п</w:t>
        <w:br/>
        <w:br/>
        <w:t>р</w:t>
        <w:br/>
        <w:br/>
        <w:t>о</w:t>
        <w:br/>
        <w:br/>
        <w:t>ц</w:t>
        <w:br/>
        <w:br/>
        <w:t>е</w:t>
        <w:br/>
        <w:br/>
        <w:t>с</w:t>
        <w:br/>
        <w:br/>
        <w:t>с</w:t>
        <w:br/>
        <w:br/>
        <w:t>а</w:t>
        <w:br/>
        <w:br/>
        <w:t>м</w:t>
        <w:br/>
        <w:br/>
        <w:t>и</w:t>
        <w:br/>
        <w:br/>
        <w:t>:</w:t>
        <w:br/>
        <w:br/>
        <w:t xml:space="preserve"> </w:t>
        <w:br/>
        <w:br/>
        <w:t>у</w:t>
        <w:br/>
        <w:br/>
        <w:t>с</w:t>
        <w:br/>
        <w:br/>
        <w:t>т</w:t>
        <w:br/>
        <w:br/>
        <w:t>а</w:t>
        <w:br/>
        <w:br/>
        <w:t>н</w:t>
        <w:br/>
        <w:br/>
        <w:t>о</w:t>
        <w:br/>
        <w:br/>
        <w:t>в</w:t>
        <w:br/>
        <w:br/>
        <w:t>к</w:t>
        <w:br/>
        <w:br/>
        <w:t>а</w:t>
        <w:br/>
        <w:br/>
        <w:t xml:space="preserve"> </w:t>
        <w:br/>
        <w:br/>
        <w:t>п</w:t>
        <w:br/>
        <w:br/>
        <w:t>е</w:t>
        <w:br/>
        <w:br/>
        <w:t>р</w:t>
        <w:br/>
        <w:br/>
        <w:t>в</w:t>
        <w:br/>
        <w:br/>
        <w:t>и</w:t>
        <w:br/>
        <w:br/>
        <w:t>ч</w:t>
        <w:br/>
        <w:br/>
        <w:t>н</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 xml:space="preserve"> </w:t>
        <w:br/>
        <w:br/>
        <w:t>у</w:t>
        <w:br/>
        <w:br/>
        <w:t>с</w:t>
        <w:br/>
        <w:br/>
        <w:t>т</w:t>
        <w:br/>
        <w:br/>
        <w:t>а</w:t>
        <w:br/>
        <w:br/>
        <w:t>н</w:t>
        <w:br/>
        <w:br/>
        <w:t>о</w:t>
        <w:br/>
        <w:br/>
        <w:t>в</w:t>
        <w:br/>
        <w:br/>
        <w:t>к</w:t>
        <w:br/>
        <w:br/>
        <w:t>а</w:t>
        <w:br/>
        <w:br/>
        <w:t xml:space="preserve"> </w:t>
        <w:br/>
        <w:br/>
        <w:t>к</w:t>
        <w:br/>
        <w:br/>
        <w:t>а</w:t>
        <w:br/>
        <w:br/>
        <w:t>т</w:t>
        <w:br/>
        <w:br/>
        <w:t>а</w:t>
        <w:br/>
        <w:br/>
        <w:t>л</w:t>
        <w:br/>
        <w:br/>
        <w:t>и</w:t>
        <w:br/>
        <w:br/>
        <w:t>т</w:t>
        <w:br/>
        <w:br/>
        <w:t>и</w:t>
        <w:br/>
        <w:br/>
        <w:t>ч</w:t>
        <w:br/>
        <w:br/>
        <w:t>е</w:t>
        <w:br/>
        <w:br/>
        <w:t>с</w:t>
        <w:br/>
        <w:br/>
        <w:t>к</w:t>
        <w:br/>
        <w:br/>
        <w:t>о</w:t>
        <w:br/>
        <w:br/>
        <w:t>г</w:t>
        <w:br/>
        <w:br/>
        <w:t>о</w:t>
        <w:br/>
        <w:br/>
        <w:t xml:space="preserve"> </w:t>
        <w:br/>
        <w:br/>
        <w:t>к</w:t>
        <w:br/>
        <w:br/>
        <w:t>р</w:t>
        <w:br/>
        <w:br/>
        <w:t>е</w:t>
        <w:br/>
        <w:br/>
        <w:t>к</w:t>
        <w:br/>
        <w:br/>
        <w:t>и</w:t>
        <w:br/>
        <w:br/>
        <w:t>н</w:t>
        <w:br/>
        <w:br/>
        <w:t>г</w:t>
        <w:br/>
        <w:br/>
        <w:t>а</w:t>
        <w:br/>
        <w:br/>
        <w:t>,</w:t>
        <w:br/>
        <w:br/>
        <w:t xml:space="preserve"> </w:t>
        <w:br/>
        <w:br/>
        <w:t>у</w:t>
        <w:br/>
        <w:br/>
        <w:t>с</w:t>
        <w:br/>
        <w:br/>
        <w:t>т</w:t>
        <w:br/>
        <w:br/>
        <w:t>а</w:t>
        <w:br/>
        <w:br/>
        <w:t>н</w:t>
        <w:br/>
        <w:br/>
        <w:t>о</w:t>
        <w:br/>
        <w:br/>
        <w:t>в</w:t>
        <w:br/>
        <w:br/>
        <w:t>к</w:t>
        <w:br/>
        <w:br/>
        <w:t>а</w:t>
        <w:br/>
        <w:br/>
        <w:t xml:space="preserve"> </w:t>
        <w:br/>
        <w:br/>
        <w:t>г</w:t>
        <w:br/>
        <w:br/>
        <w:t>и</w:t>
        <w:br/>
        <w:br/>
        <w:t>д</w:t>
        <w:br/>
        <w:br/>
        <w:t>р</w:t>
        <w:br/>
        <w:br/>
        <w:t>о</w:t>
        <w:br/>
        <w:br/>
        <w:t>к</w:t>
        <w:br/>
        <w:br/>
        <w:t>р</w:t>
        <w:br/>
        <w:br/>
        <w:t>е</w:t>
        <w:br/>
        <w:br/>
        <w:t>к</w:t>
        <w:br/>
        <w:br/>
        <w:t>и</w:t>
        <w:br/>
        <w:br/>
        <w:t>н</w:t>
        <w:br/>
        <w:br/>
        <w:t>г</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э</w:t>
        <w:br/>
        <w:br/>
        <w:t>к</w:t>
        <w:br/>
        <w:br/>
        <w:t>о</w:t>
        <w:br/>
        <w:br/>
        <w:t>н</w:t>
        <w:br/>
        <w:br/>
        <w:t>о</w:t>
        <w:br/>
        <w:br/>
        <w:t>м</w:t>
        <w:br/>
        <w:br/>
        <w:t>и</w:t>
        <w:br/>
        <w:br/>
        <w:t>ч</w:t>
        <w:br/>
        <w:br/>
        <w:t>е</w:t>
        <w:br/>
        <w:br/>
        <w:t>с</w:t>
        <w:br/>
        <w:br/>
        <w:t>к</w:t>
        <w:br/>
        <w:br/>
        <w:t>о</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о</w:t>
        <w:br/>
        <w:br/>
        <w:t>т</w:t>
        <w:br/>
        <w:br/>
        <w:t xml:space="preserve"> </w:t>
        <w:br/>
        <w:br/>
        <w:t>в</w:t>
        <w:br/>
        <w:br/>
        <w:t>н</w:t>
        <w:br/>
        <w:br/>
        <w:t>е</w:t>
        <w:br/>
        <w:br/>
        <w:t>д</w:t>
        <w:br/>
        <w:br/>
        <w:t>р</w:t>
        <w:br/>
        <w:br/>
        <w:t>е</w:t>
        <w:br/>
        <w:br/>
        <w:t>н</w:t>
        <w:br/>
        <w:br/>
        <w:t>и</w:t>
        <w:br/>
        <w:br/>
        <w:t>я</w:t>
        <w:br/>
        <w:br/>
        <w:t xml:space="preserve"> </w:t>
        <w:br/>
        <w:br/>
        <w:t>A</w:t>
        <w:br/>
        <w:br/>
        <w:t>P</w:t>
        <w:br/>
        <w:br/>
        <w:t>C</w:t>
        <w:br/>
        <w:br/>
        <w:t>.</w:t>
        <w:br/>
        <w:br/>
        <w:br/>
        <w:br/>
        <w:br/>
        <w:br/>
        <w:br/>
        <w:br/>
        <w:t>*</w:t>
        <w:br/>
        <w:br/>
        <w:t>*</w:t>
        <w:br/>
        <w:br/>
        <w:t>Ч</w:t>
        <w:br/>
        <w:br/>
        <w:t>а</w:t>
        <w:br/>
        <w:br/>
        <w:t>с</w:t>
        <w:br/>
        <w:br/>
        <w:t>т</w:t>
        <w:br/>
        <w:br/>
        <w:t>ь</w:t>
        <w:br/>
        <w:br/>
        <w:t xml:space="preserve"> </w:t>
        <w:br/>
        <w:br/>
        <w:t>3</w:t>
        <w:br/>
        <w:br/>
        <w:t>:</w:t>
        <w:br/>
        <w:br/>
        <w:t xml:space="preserve"> </w:t>
        <w:br/>
        <w:br/>
        <w:t>О</w:t>
        <w:br/>
        <w:br/>
        <w:t>п</w:t>
        <w:br/>
        <w:br/>
        <w:t>т</w:t>
        <w:br/>
        <w:br/>
        <w:t>и</w:t>
        <w:br/>
        <w:br/>
        <w:t>м</w:t>
        <w:br/>
        <w:br/>
        <w:t>и</w:t>
        <w:br/>
        <w:br/>
        <w:t>з</w:t>
        <w:br/>
        <w:br/>
        <w:t>а</w:t>
        <w:br/>
        <w:br/>
        <w:t>ц</w:t>
        <w:br/>
        <w:br/>
        <w:t>и</w:t>
        <w:br/>
        <w:br/>
        <w:t>я</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R</w:t>
        <w:br/>
        <w:br/>
        <w:t>T</w:t>
        <w:br/>
        <w:br/>
        <w:t>O</w:t>
        <w:br/>
        <w:br/>
        <w:t xml:space="preserve"> </w:t>
        <w:br/>
        <w:br/>
        <w:t>(</w:t>
        <w:br/>
        <w:br/>
        <w:t>R</w:t>
        <w:br/>
        <w:br/>
        <w:t>e</w:t>
        <w:br/>
        <w:br/>
        <w:t>a</w:t>
        <w:br/>
        <w:br/>
        <w:t>l</w:t>
        <w:br/>
        <w:br/>
        <w:t>-</w:t>
        <w:br/>
        <w:br/>
        <w:t>T</w:t>
        <w:br/>
        <w:br/>
        <w:t>i</w:t>
        <w:br/>
        <w:br/>
        <w:t>m</w:t>
        <w:br/>
        <w:br/>
        <w:t>e</w:t>
        <w:br/>
        <w:br/>
        <w:t xml:space="preserve"> </w:t>
        <w:br/>
        <w:br/>
        <w:t>O</w:t>
        <w:br/>
        <w:br/>
        <w:t>p</w:t>
        <w:br/>
        <w:br/>
        <w:t>t</w:t>
        <w:br/>
        <w:br/>
        <w:t>i</w:t>
        <w:br/>
        <w:br/>
        <w:t>m</w:t>
        <w:br/>
        <w:br/>
        <w:t>i</w:t>
        <w:br/>
        <w:br/>
        <w:t>z</w:t>
        <w:br/>
        <w:br/>
        <w:t>a</w:t>
        <w:br/>
        <w:br/>
        <w:t>t</w:t>
        <w:br/>
        <w:br/>
        <w:t>i</w:t>
        <w:br/>
        <w:br/>
        <w:t>o</w:t>
        <w:br/>
        <w:br/>
        <w:t>n</w:t>
        <w:br/>
        <w:br/>
        <w:t>)</w:t>
        <w:br/>
        <w:br/>
        <w:t>*</w:t>
        <w:br/>
        <w:br/>
        <w:t>*</w:t>
        <w:br/>
        <w:br/>
        <w:br/>
        <w:br/>
        <w:br/>
        <w:br/>
        <w:br/>
        <w:br/>
        <w:t>*</w:t>
        <w:br/>
        <w:br/>
        <w:t xml:space="preserve"> </w:t>
        <w:br/>
        <w:br/>
        <w:t xml:space="preserve"> </w:t>
        <w:br/>
        <w:br/>
        <w:t xml:space="preserve"> </w:t>
        <w:br/>
        <w:br/>
        <w:t>Г</w:t>
        <w:br/>
        <w:br/>
        <w:t>л</w:t>
        <w:br/>
        <w:br/>
        <w:t>а</w:t>
        <w:br/>
        <w:br/>
        <w:t>в</w:t>
        <w:br/>
        <w:br/>
        <w:t>а</w:t>
        <w:br/>
        <w:br/>
        <w:t xml:space="preserve"> </w:t>
        <w:br/>
        <w:br/>
        <w:t>1</w:t>
        <w:br/>
        <w:br/>
        <w:t>0</w:t>
        <w:br/>
        <w:br/>
        <w:t>:</w:t>
        <w:br/>
        <w:br/>
        <w:t xml:space="preserve"> </w:t>
        <w:br/>
        <w:br/>
        <w:t>В</w:t>
        <w:br/>
        <w:br/>
        <w:t>в</w:t>
        <w:br/>
        <w:br/>
        <w:t>е</w:t>
        <w:br/>
        <w:br/>
        <w:t>д</w:t>
        <w:br/>
        <w:br/>
        <w:t>е</w:t>
        <w:br/>
        <w:br/>
        <w:t>н</w:t>
        <w:br/>
        <w:br/>
        <w:t>и</w:t>
        <w:br/>
        <w:br/>
        <w:t>е</w:t>
        <w:br/>
        <w:br/>
        <w:t xml:space="preserve"> </w:t>
        <w:br/>
        <w:br/>
        <w:t>в</w:t>
        <w:br/>
        <w:br/>
        <w:t xml:space="preserve"> </w:t>
        <w:br/>
        <w:br/>
        <w:t>R</w:t>
        <w:br/>
        <w:br/>
        <w:t>T</w:t>
        <w:br/>
        <w:br/>
        <w:t>O</w:t>
        <w:br/>
        <w:br/>
        <w:t>:</w:t>
        <w:br/>
        <w:br/>
        <w:t xml:space="preserve"> </w:t>
        <w:br/>
        <w:br/>
        <w:t>п</w:t>
        <w:br/>
        <w:br/>
        <w:t>р</w:t>
        <w:br/>
        <w:br/>
        <w:t>и</w:t>
        <w:br/>
        <w:br/>
        <w:t>н</w:t>
        <w:br/>
        <w:br/>
        <w:t>ц</w:t>
        <w:br/>
        <w:br/>
        <w:t>и</w:t>
        <w:br/>
        <w:br/>
        <w:t>п</w:t>
        <w:br/>
        <w:br/>
        <w:t>ы</w:t>
        <w:br/>
        <w:br/>
        <w:t xml:space="preserve"> </w:t>
        <w:br/>
        <w:br/>
        <w:t>и</w:t>
        <w:br/>
        <w:br/>
        <w:t xml:space="preserve"> </w:t>
        <w:br/>
        <w:br/>
        <w:t>п</w:t>
        <w:br/>
        <w:br/>
        <w:t>р</w:t>
        <w:br/>
        <w:br/>
        <w:t>е</w:t>
        <w:br/>
        <w:br/>
        <w:t>и</w:t>
        <w:br/>
        <w:br/>
        <w:t>м</w:t>
        <w:br/>
        <w:br/>
        <w:t>у</w:t>
        <w:br/>
        <w:br/>
        <w:t>щ</w:t>
        <w:br/>
        <w:br/>
        <w:t>е</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т</w:t>
        <w:br/>
        <w:br/>
        <w:t>л</w:t>
        <w:br/>
        <w:br/>
        <w:t>и</w:t>
        <w:br/>
        <w:br/>
        <w:t>ч</w:t>
        <w:br/>
        <w:br/>
        <w:t>и</w:t>
        <w:br/>
        <w:br/>
        <w:t>е</w:t>
        <w:br/>
        <w:br/>
        <w:t xml:space="preserve"> </w:t>
        <w:br/>
        <w:br/>
        <w:t>R</w:t>
        <w:br/>
        <w:br/>
        <w:t>T</w:t>
        <w:br/>
        <w:br/>
        <w:t>O</w:t>
        <w:br/>
        <w:br/>
        <w:t xml:space="preserve"> </w:t>
        <w:br/>
        <w:br/>
        <w:t>о</w:t>
        <w:br/>
        <w:br/>
        <w:t>т</w:t>
        <w:br/>
        <w:br/>
        <w:t xml:space="preserve"> </w:t>
        <w:br/>
        <w:br/>
        <w:t>A</w:t>
        <w:br/>
        <w:br/>
        <w:t>P</w:t>
        <w:br/>
        <w:br/>
        <w:t>C</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п</w:t>
        <w:br/>
        <w:br/>
        <w:t>р</w:t>
        <w:br/>
        <w:br/>
        <w:t>и</w:t>
        <w:br/>
        <w:br/>
        <w:t>н</w:t>
        <w:br/>
        <w:br/>
        <w:t>ц</w:t>
        <w:br/>
        <w:br/>
        <w:t>и</w:t>
        <w:br/>
        <w:br/>
        <w:t>п</w:t>
        <w:br/>
        <w:br/>
        <w:t>ы</w:t>
        <w:br/>
        <w:br/>
        <w:t xml:space="preserve"> </w:t>
        <w:br/>
        <w:br/>
        <w:t>R</w:t>
        <w:br/>
        <w:br/>
        <w:t>T</w:t>
        <w:br/>
        <w:br/>
        <w:t>O</w:t>
        <w:br/>
        <w:br/>
        <w:t>:</w:t>
        <w:br/>
        <w:br/>
        <w:t xml:space="preserve"> </w:t>
        <w:br/>
        <w:br/>
        <w:t>о</w:t>
        <w:br/>
        <w:br/>
        <w:t>п</w:t>
        <w:br/>
        <w:br/>
        <w:t>т</w:t>
        <w:br/>
        <w:br/>
        <w:t>и</w:t>
        <w:br/>
        <w:br/>
        <w:t>м</w:t>
        <w:br/>
        <w:br/>
        <w:t>и</w:t>
        <w:br/>
        <w:br/>
        <w:t>з</w:t>
        <w:br/>
        <w:br/>
        <w:t>а</w:t>
        <w:br/>
        <w:br/>
        <w:t>ц</w:t>
        <w:br/>
        <w:br/>
        <w:t>и</w:t>
        <w:br/>
        <w:br/>
        <w:t>я</w:t>
        <w:br/>
        <w:br/>
        <w:t xml:space="preserve"> </w:t>
        <w:br/>
        <w:br/>
        <w:t>ц</w:t>
        <w:br/>
        <w:br/>
        <w:t>е</w:t>
        <w:br/>
        <w:br/>
        <w:t>л</w:t>
        <w:br/>
        <w:br/>
        <w:t>е</w:t>
        <w:br/>
        <w:br/>
        <w:t>в</w:t>
        <w:br/>
        <w:br/>
        <w:t>о</w:t>
        <w:br/>
        <w:br/>
        <w:t>й</w:t>
        <w:br/>
        <w:br/>
        <w:t xml:space="preserve"> </w:t>
        <w:br/>
        <w:br/>
        <w:t>ф</w:t>
        <w:br/>
        <w:br/>
        <w:t>у</w:t>
        <w:br/>
        <w:br/>
        <w:t>н</w:t>
        <w:br/>
        <w:br/>
        <w:t>к</w:t>
        <w:br/>
        <w:br/>
        <w:t>ц</w:t>
        <w:br/>
        <w:br/>
        <w:t>и</w:t>
        <w:br/>
        <w:br/>
        <w:t>и</w:t>
        <w:br/>
        <w:br/>
        <w:t>,</w:t>
        <w:br/>
        <w:br/>
        <w:t xml:space="preserve"> </w:t>
        <w:br/>
        <w:br/>
        <w:t>у</w:t>
        <w:br/>
        <w:br/>
        <w:t>ч</w:t>
        <w:br/>
        <w:br/>
        <w:t>е</w:t>
        <w:br/>
        <w:br/>
        <w:t>т</w:t>
        <w:br/>
        <w:br/>
        <w:t xml:space="preserve"> </w:t>
        <w:br/>
        <w:br/>
        <w:t>о</w:t>
        <w:br/>
        <w:br/>
        <w:t>г</w:t>
        <w:br/>
        <w:br/>
        <w:t>р</w:t>
        <w:br/>
        <w:br/>
        <w:t>а</w:t>
        <w:br/>
        <w:br/>
        <w:t>н</w:t>
        <w:br/>
        <w:br/>
        <w:t>и</w:t>
        <w:br/>
        <w:br/>
        <w:t>ч</w:t>
        <w:br/>
        <w:br/>
        <w:t>е</w:t>
        <w:br/>
        <w:br/>
        <w:t>н</w:t>
        <w:br/>
        <w:br/>
        <w:t>и</w:t>
        <w:br/>
        <w:br/>
        <w:t>й</w:t>
        <w:br/>
        <w:br/>
        <w:t>,</w:t>
        <w:br/>
        <w:br/>
        <w:t xml:space="preserve"> </w:t>
        <w:br/>
        <w:br/>
        <w:t>д</w:t>
        <w:br/>
        <w:br/>
        <w:t>и</w:t>
        <w:br/>
        <w:br/>
        <w:t>н</w:t>
        <w:br/>
        <w:br/>
        <w:t>а</w:t>
        <w:br/>
        <w:br/>
        <w:t>м</w:t>
        <w:br/>
        <w:br/>
        <w:t>и</w:t>
        <w:br/>
        <w:br/>
        <w:t>ч</w:t>
        <w:br/>
        <w:br/>
        <w:t>е</w:t>
        <w:br/>
        <w:br/>
        <w:t>с</w:t>
        <w:br/>
        <w:br/>
        <w:t>к</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х</w:t>
        <w:br/>
        <w:br/>
        <w:t>и</w:t>
        <w:br/>
        <w:br/>
        <w:t>т</w:t>
        <w:br/>
        <w:br/>
        <w:t>е</w:t>
        <w:br/>
        <w:br/>
        <w:t>к</w:t>
        <w:br/>
        <w:br/>
        <w:t>т</w:t>
        <w:br/>
        <w:br/>
        <w:t>у</w:t>
        <w:br/>
        <w:br/>
        <w:t>р</w:t>
        <w:br/>
        <w:br/>
        <w:t>а</w:t>
        <w:br/>
        <w:br/>
        <w:t xml:space="preserve"> </w:t>
        <w:br/>
        <w:br/>
        <w:t>R</w:t>
        <w:br/>
        <w:br/>
        <w:t>T</w:t>
        <w:br/>
        <w:br/>
        <w:t>O</w:t>
        <w:br/>
        <w:br/>
        <w:t>-</w:t>
        <w:br/>
        <w:br/>
        <w:t>с</w:t>
        <w:br/>
        <w:br/>
        <w:t>и</w:t>
        <w:br/>
        <w:br/>
        <w:t>с</w:t>
        <w:br/>
        <w:br/>
        <w:t>т</w:t>
        <w:br/>
        <w:br/>
        <w:t>е</w:t>
        <w:br/>
        <w:br/>
        <w:t>м</w:t>
        <w:br/>
        <w:br/>
        <w:t>ы</w:t>
        <w:br/>
        <w:br/>
        <w:t>:</w:t>
        <w:br/>
        <w:br/>
        <w:t xml:space="preserve"> </w:t>
        <w:br/>
        <w:br/>
        <w:t>м</w:t>
        <w:br/>
        <w:br/>
        <w:t>о</w:t>
        <w:br/>
        <w:br/>
        <w:t>д</w:t>
        <w:br/>
        <w:br/>
        <w:t>е</w:t>
        <w:br/>
        <w:br/>
        <w:t>л</w:t>
        <w:br/>
        <w:br/>
        <w:t>и</w:t>
        <w:br/>
        <w:br/>
        <w:t xml:space="preserve"> </w:t>
        <w:br/>
        <w:br/>
        <w:t>п</w:t>
        <w:br/>
        <w:br/>
        <w:t>р</w:t>
        <w:br/>
        <w:br/>
        <w:t>о</w:t>
        <w:br/>
        <w:br/>
        <w:t>ц</w:t>
        <w:br/>
        <w:br/>
        <w:t>е</w:t>
        <w:br/>
        <w:br/>
        <w:t>с</w:t>
        <w:br/>
        <w:br/>
        <w:t>с</w:t>
        <w:br/>
        <w:br/>
        <w:t>о</w:t>
        <w:br/>
        <w:br/>
        <w:t>в</w:t>
        <w:br/>
        <w:br/>
        <w:t>,</w:t>
        <w:br/>
        <w:br/>
        <w:t xml:space="preserve"> </w:t>
        <w:br/>
        <w:br/>
        <w:t>о</w:t>
        <w:br/>
        <w:br/>
        <w:t>п</w:t>
        <w:br/>
        <w:br/>
        <w:t>т</w:t>
        <w:br/>
        <w:br/>
        <w:t>и</w:t>
        <w:br/>
        <w:br/>
        <w:t>м</w:t>
        <w:br/>
        <w:br/>
        <w:t>и</w:t>
        <w:br/>
        <w:br/>
        <w:t>з</w:t>
        <w:br/>
        <w:br/>
        <w:t>а</w:t>
        <w:br/>
        <w:br/>
        <w:t>т</w:t>
        <w:br/>
        <w:br/>
        <w:t>о</w:t>
        <w:br/>
        <w:br/>
        <w:t>р</w:t>
        <w:br/>
        <w:br/>
        <w:t>,</w:t>
        <w:br/>
        <w:br/>
        <w:t xml:space="preserve"> </w:t>
        <w:br/>
        <w:br/>
        <w:t>и</w:t>
        <w:br/>
        <w:br/>
        <w:t>н</w:t>
        <w:br/>
        <w:br/>
        <w:t>т</w:t>
        <w:br/>
        <w:br/>
        <w:t>е</w:t>
        <w:br/>
        <w:br/>
        <w:t>р</w:t>
        <w:br/>
        <w:br/>
        <w:t>ф</w:t>
        <w:br/>
        <w:br/>
        <w:t>е</w:t>
        <w:br/>
        <w:br/>
        <w:t>й</w:t>
        <w:br/>
        <w:br/>
        <w:t>с</w:t>
        <w:br/>
        <w:br/>
        <w:t xml:space="preserve"> </w:t>
        <w:br/>
        <w:br/>
        <w:t>п</w:t>
        <w:br/>
        <w:br/>
        <w:t>о</w:t>
        <w:br/>
        <w:br/>
        <w:t>л</w:t>
        <w:br/>
        <w:br/>
        <w:t>ь</w:t>
        <w:br/>
        <w:br/>
        <w:t>з</w:t>
        <w:br/>
        <w:br/>
        <w:t>о</w:t>
        <w:br/>
        <w:br/>
        <w:t>в</w:t>
        <w:br/>
        <w:br/>
        <w:t>а</w:t>
        <w:br/>
        <w:br/>
        <w:t>т</w:t>
        <w:br/>
        <w:br/>
        <w:t>е</w:t>
        <w:br/>
        <w:br/>
        <w:t>л</w:t>
        <w:br/>
        <w:br/>
        <w:t>я</w:t>
        <w:br/>
        <w:br/>
        <w:t>.</w:t>
        <w:br/>
        <w:br/>
        <w:br/>
        <w:br/>
        <w:br/>
        <w:t>*</w:t>
        <w:br/>
        <w:br/>
        <w:t xml:space="preserve"> </w:t>
        <w:br/>
        <w:br/>
        <w:t xml:space="preserve"> </w:t>
        <w:br/>
        <w:br/>
        <w:t xml:space="preserve"> </w:t>
        <w:br/>
        <w:br/>
        <w:t>Г</w:t>
        <w:br/>
        <w:br/>
        <w:t>л</w:t>
        <w:br/>
        <w:br/>
        <w:t>а</w:t>
        <w:br/>
        <w:br/>
        <w:t>в</w:t>
        <w:br/>
        <w:br/>
        <w:t>а</w:t>
        <w:br/>
        <w:br/>
        <w:t xml:space="preserve"> </w:t>
        <w:br/>
        <w:br/>
        <w:t>1</w:t>
        <w:br/>
        <w:br/>
        <w:t>1</w:t>
        <w:br/>
        <w:br/>
        <w:t>:</w:t>
        <w:br/>
        <w:br/>
        <w:t xml:space="preserve"> </w:t>
        <w:br/>
        <w:br/>
        <w:t>Р</w:t>
        <w:br/>
        <w:br/>
        <w:t>а</w:t>
        <w:br/>
        <w:br/>
        <w:t>з</w:t>
        <w:br/>
        <w:br/>
        <w:t>р</w:t>
        <w:br/>
        <w:br/>
        <w:t>а</w:t>
        <w:br/>
        <w:br/>
        <w:t>б</w:t>
        <w:br/>
        <w:br/>
        <w:t>о</w:t>
        <w:br/>
        <w:br/>
        <w:t>т</w:t>
        <w:br/>
        <w:br/>
        <w:t>к</w:t>
        <w:br/>
        <w:br/>
        <w:t>а</w:t>
        <w:br/>
        <w:br/>
        <w:t xml:space="preserve"> </w:t>
        <w:br/>
        <w:br/>
        <w:t>м</w:t>
        <w:br/>
        <w:br/>
        <w:t>о</w:t>
        <w:br/>
        <w:br/>
        <w:t>д</w:t>
        <w:br/>
        <w:br/>
        <w:t>е</w:t>
        <w:br/>
        <w:br/>
        <w:t>л</w:t>
        <w:br/>
        <w:br/>
        <w:t>е</w:t>
        <w:br/>
        <w:br/>
        <w:t>й</w:t>
        <w:br/>
        <w:br/>
        <w:t xml:space="preserve"> </w:t>
        <w:br/>
        <w:br/>
        <w:t>п</w:t>
        <w:br/>
        <w:br/>
        <w:t>р</w:t>
        <w:br/>
        <w:br/>
        <w:t>о</w:t>
        <w:br/>
        <w:br/>
        <w:t>ц</w:t>
        <w:br/>
        <w:br/>
        <w:t>е</w:t>
        <w:br/>
        <w:br/>
        <w:t>с</w:t>
        <w:br/>
        <w:br/>
        <w:t>с</w:t>
        <w:br/>
        <w:br/>
        <w:t>о</w:t>
        <w:br/>
        <w:br/>
        <w:t>в</w:t>
        <w:br/>
        <w:br/>
        <w:t xml:space="preserve"> </w:t>
        <w:br/>
        <w:br/>
        <w:t>д</w:t>
        <w:br/>
        <w:br/>
        <w:t>л</w:t>
        <w:br/>
        <w:br/>
        <w:t>я</w:t>
        <w:br/>
        <w:br/>
        <w:t xml:space="preserve"> </w:t>
        <w:br/>
        <w:br/>
        <w:t>R</w:t>
        <w:br/>
        <w:br/>
        <w:t>T</w:t>
        <w:br/>
        <w:br/>
        <w:t>O</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о</w:t>
        <w:br/>
        <w:br/>
        <w:t>щ</w:t>
        <w:br/>
        <w:br/>
        <w:t>е</w:t>
        <w:br/>
        <w:br/>
        <w:t>н</w:t>
        <w:br/>
        <w:br/>
        <w:t>н</w:t>
        <w:br/>
        <w:br/>
        <w:t>ы</w:t>
        <w:br/>
        <w:br/>
        <w:t>е</w:t>
        <w:br/>
        <w:br/>
        <w:t xml:space="preserve"> </w:t>
        <w:br/>
        <w:br/>
        <w:t>м</w:t>
        <w:br/>
        <w:br/>
        <w:t>о</w:t>
        <w:br/>
        <w:br/>
        <w:t>д</w:t>
        <w:br/>
        <w:br/>
        <w:t>е</w:t>
        <w:br/>
        <w:br/>
        <w:t>л</w:t>
        <w:br/>
        <w:br/>
        <w:t>и</w:t>
        <w:br/>
        <w:br/>
        <w:t xml:space="preserve"> </w:t>
        <w:br/>
        <w:br/>
        <w:t>п</w:t>
        <w:br/>
        <w:br/>
        <w:t>р</w:t>
        <w:br/>
        <w:br/>
        <w:t>о</w:t>
        <w:br/>
        <w:br/>
        <w:t>ц</w:t>
        <w:br/>
        <w:br/>
        <w:t>е</w:t>
        <w:br/>
        <w:br/>
        <w:t>с</w:t>
        <w:br/>
        <w:br/>
        <w:t>с</w:t>
        <w:br/>
        <w:br/>
        <w:t>о</w:t>
        <w:br/>
        <w:br/>
        <w:t>в</w:t>
        <w:br/>
        <w:br/>
        <w:t>:</w:t>
        <w:br/>
        <w:br/>
        <w:t xml:space="preserve"> </w:t>
        <w:br/>
        <w:br/>
        <w:t>с</w:t>
        <w:br/>
        <w:br/>
        <w:t>т</w:t>
        <w:br/>
        <w:br/>
        <w:t>е</w:t>
        <w:br/>
        <w:br/>
        <w:t>х</w:t>
        <w:br/>
        <w:br/>
        <w:t>и</w:t>
        <w:br/>
        <w:br/>
        <w:t>о</w:t>
        <w:br/>
        <w:br/>
        <w:t>м</w:t>
        <w:br/>
        <w:br/>
        <w:t>е</w:t>
        <w:br/>
        <w:br/>
        <w:t>т</w:t>
        <w:br/>
        <w:br/>
        <w:t>р</w:t>
        <w:br/>
        <w:br/>
        <w:t>и</w:t>
        <w:br/>
        <w:br/>
        <w:t>я</w:t>
        <w:br/>
        <w:br/>
        <w:t>,</w:t>
        <w:br/>
        <w:br/>
        <w:t xml:space="preserve"> </w:t>
        <w:br/>
        <w:br/>
        <w:t>т</w:t>
        <w:br/>
        <w:br/>
        <w:t>е</w:t>
        <w:br/>
        <w:br/>
        <w:t>п</w:t>
        <w:br/>
        <w:br/>
        <w:t>л</w:t>
        <w:br/>
        <w:br/>
        <w:t>о</w:t>
        <w:br/>
        <w:br/>
        <w:t>в</w:t>
        <w:br/>
        <w:br/>
        <w:t>о</w:t>
        <w:br/>
        <w:br/>
        <w:t>й</w:t>
        <w:br/>
        <w:br/>
        <w:t xml:space="preserve"> </w:t>
        <w:br/>
        <w:br/>
        <w:t>б</w:t>
        <w:br/>
        <w:br/>
        <w:t>а</w:t>
        <w:br/>
        <w:br/>
        <w:t>л</w:t>
        <w:br/>
        <w:br/>
        <w:t>а</w:t>
        <w:br/>
        <w:br/>
        <w:t>н</w:t>
        <w:br/>
        <w:br/>
        <w:t>с</w:t>
        <w:br/>
        <w:br/>
        <w:t>,</w:t>
        <w:br/>
        <w:br/>
        <w:t xml:space="preserve"> </w:t>
        <w:br/>
        <w:br/>
        <w:t>м</w:t>
        <w:br/>
        <w:br/>
        <w:t>а</w:t>
        <w:br/>
        <w:br/>
        <w:t>с</w:t>
        <w:br/>
        <w:br/>
        <w:t>с</w:t>
        <w:br/>
        <w:br/>
        <w:t>о</w:t>
        <w:br/>
        <w:br/>
        <w:t>в</w:t>
        <w:br/>
        <w:br/>
        <w:t>ы</w:t>
        <w:br/>
        <w:br/>
        <w:t>й</w:t>
        <w:br/>
        <w:br/>
        <w:t xml:space="preserve"> </w:t>
        <w:br/>
        <w:br/>
        <w:t>б</w:t>
        <w:br/>
        <w:br/>
        <w:t>а</w:t>
        <w:br/>
        <w:br/>
        <w:t>л</w:t>
        <w:br/>
        <w:br/>
        <w:t>а</w:t>
        <w:br/>
        <w:br/>
        <w:t>н</w:t>
        <w:br/>
        <w:br/>
        <w:t>с</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д</w:t>
        <w:br/>
        <w:br/>
        <w:t>а</w:t>
        <w:br/>
        <w:br/>
        <w:t>н</w:t>
        <w:br/>
        <w:br/>
        <w:t>н</w:t>
        <w:br/>
        <w:br/>
        <w:t>ы</w:t>
        <w:br/>
        <w:br/>
        <w:t>х</w:t>
        <w:br/>
        <w:br/>
        <w:t xml:space="preserve"> </w:t>
        <w:br/>
        <w:br/>
        <w:t>д</w:t>
        <w:br/>
        <w:br/>
        <w:t>л</w:t>
        <w:br/>
        <w:br/>
        <w:t>я</w:t>
        <w:br/>
        <w:br/>
        <w:t xml:space="preserve"> </w:t>
        <w:br/>
        <w:br/>
        <w:t>п</w:t>
        <w:br/>
        <w:br/>
        <w:t>о</w:t>
        <w:br/>
        <w:br/>
        <w:t>с</w:t>
        <w:br/>
        <w:br/>
        <w:t>т</w:t>
        <w:br/>
        <w:br/>
        <w:t>р</w:t>
        <w:br/>
        <w:br/>
        <w:t>о</w:t>
        <w:br/>
        <w:br/>
        <w:t>е</w:t>
        <w:br/>
        <w:br/>
        <w:t>н</w:t>
        <w:br/>
        <w:br/>
        <w:t>и</w:t>
        <w:br/>
        <w:br/>
        <w:t>я</w:t>
        <w:br/>
        <w:br/>
        <w:t xml:space="preserve"> </w:t>
        <w:br/>
        <w:br/>
        <w:t>м</w:t>
        <w:br/>
        <w:br/>
        <w:t>о</w:t>
        <w:br/>
        <w:br/>
        <w:t>д</w:t>
        <w:br/>
        <w:br/>
        <w:t>е</w:t>
        <w:br/>
        <w:br/>
        <w:t>л</w:t>
        <w:br/>
        <w:br/>
        <w:t>е</w:t>
        <w:br/>
        <w:br/>
        <w:t>й</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а</w:t>
        <w:br/>
        <w:br/>
        <w:t>л</w:t>
        <w:br/>
        <w:br/>
        <w:t>и</w:t>
        <w:br/>
        <w:br/>
        <w:t>д</w:t>
        <w:br/>
        <w:br/>
        <w:t>а</w:t>
        <w:br/>
        <w:br/>
        <w:t>ц</w:t>
        <w:br/>
        <w:br/>
        <w:t>и</w:t>
        <w:br/>
        <w:br/>
        <w:t>я</w:t>
        <w:br/>
        <w:br/>
        <w:t xml:space="preserve"> </w:t>
        <w:br/>
        <w:br/>
        <w:t>и</w:t>
        <w:br/>
        <w:br/>
        <w:t xml:space="preserve"> </w:t>
        <w:br/>
        <w:br/>
        <w:t>в</w:t>
        <w:br/>
        <w:br/>
        <w:t>е</w:t>
        <w:br/>
        <w:br/>
        <w:t>р</w:t>
        <w:br/>
        <w:br/>
        <w:t>и</w:t>
        <w:br/>
        <w:br/>
        <w:t>ф</w:t>
        <w:br/>
        <w:br/>
        <w:t>и</w:t>
        <w:br/>
        <w:br/>
        <w:t>к</w:t>
        <w:br/>
        <w:br/>
        <w:t>а</w:t>
        <w:br/>
        <w:br/>
        <w:t>ц</w:t>
        <w:br/>
        <w:br/>
        <w:t>и</w:t>
        <w:br/>
        <w:br/>
        <w:t>я</w:t>
        <w:br/>
        <w:br/>
        <w:t xml:space="preserve"> </w:t>
        <w:br/>
        <w:br/>
        <w:t>м</w:t>
        <w:br/>
        <w:br/>
        <w:t>о</w:t>
        <w:br/>
        <w:br/>
        <w:t>д</w:t>
        <w:br/>
        <w:br/>
        <w:t>е</w:t>
        <w:br/>
        <w:br/>
        <w:t>л</w:t>
        <w:br/>
        <w:br/>
        <w:t>е</w:t>
        <w:br/>
        <w:br/>
        <w:t>й</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Г</w:t>
        <w:br/>
        <w:br/>
        <w:t>л</w:t>
        <w:br/>
        <w:br/>
        <w:t>а</w:t>
        <w:br/>
        <w:br/>
        <w:t>в</w:t>
        <w:br/>
        <w:br/>
        <w:t>а</w:t>
        <w:br/>
        <w:br/>
        <w:t xml:space="preserve"> </w:t>
        <w:br/>
        <w:br/>
        <w:t>1</w:t>
        <w:br/>
        <w:br/>
        <w:t>2</w:t>
        <w:br/>
        <w:br/>
        <w:t>:</w:t>
        <w:br/>
        <w:br/>
        <w:t xml:space="preserve"> </w:t>
        <w:br/>
        <w:br/>
        <w:t>О</w:t>
        <w:br/>
        <w:br/>
        <w:t>п</w:t>
        <w:br/>
        <w:br/>
        <w:t>т</w:t>
        <w:br/>
        <w:br/>
        <w:t>и</w:t>
        <w:br/>
        <w:br/>
        <w:t>м</w:t>
        <w:br/>
        <w:br/>
        <w:t>и</w:t>
        <w:br/>
        <w:br/>
        <w:t>з</w:t>
        <w:br/>
        <w:br/>
        <w:t>а</w:t>
        <w:br/>
        <w:br/>
        <w:t>ц</w:t>
        <w:br/>
        <w:br/>
        <w:t>и</w:t>
        <w:br/>
        <w:br/>
        <w:t>я</w:t>
        <w:br/>
        <w:br/>
        <w:t xml:space="preserve"> </w:t>
        <w:br/>
        <w:br/>
        <w:t>ц</w:t>
        <w:br/>
        <w:br/>
        <w:t>е</w:t>
        <w:br/>
        <w:br/>
        <w:t>л</w:t>
        <w:br/>
        <w:br/>
        <w:t>е</w:t>
        <w:br/>
        <w:br/>
        <w:t>в</w:t>
        <w:br/>
        <w:br/>
        <w:t>о</w:t>
        <w:br/>
        <w:br/>
        <w:t>й</w:t>
        <w:br/>
        <w:br/>
        <w:t xml:space="preserve"> </w:t>
        <w:br/>
        <w:br/>
        <w:t>ф</w:t>
        <w:br/>
        <w:br/>
        <w:t>у</w:t>
        <w:br/>
        <w:br/>
        <w:t>н</w:t>
        <w:br/>
        <w:br/>
        <w:t>к</w:t>
        <w:br/>
        <w:br/>
        <w:t>ц</w:t>
        <w:br/>
        <w:br/>
        <w:t>и</w:t>
        <w:br/>
        <w:br/>
        <w:t>и</w:t>
        <w:br/>
        <w:br/>
        <w:t xml:space="preserve"> </w:t>
        <w:br/>
        <w:br/>
        <w:t>и</w:t>
        <w:br/>
        <w:br/>
        <w:t xml:space="preserve"> </w:t>
        <w:br/>
        <w:br/>
        <w:t>у</w:t>
        <w:br/>
        <w:br/>
        <w:t>ч</w:t>
        <w:br/>
        <w:br/>
        <w:t>е</w:t>
        <w:br/>
        <w:br/>
        <w:t>т</w:t>
        <w:br/>
        <w:br/>
        <w:t xml:space="preserve"> </w:t>
        <w:br/>
        <w:br/>
        <w:t>о</w:t>
        <w:br/>
        <w:br/>
        <w:t>г</w:t>
        <w:br/>
        <w:br/>
        <w:t>р</w:t>
        <w:br/>
        <w:br/>
        <w:t>а</w:t>
        <w:br/>
        <w:br/>
        <w:t>н</w:t>
        <w:br/>
        <w:br/>
        <w:t>и</w:t>
        <w:br/>
        <w:br/>
        <w:t>ч</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Ц</w:t>
        <w:br/>
        <w:br/>
        <w:t>е</w:t>
        <w:br/>
        <w:br/>
        <w:t>л</w:t>
        <w:br/>
        <w:br/>
        <w:t>е</w:t>
        <w:br/>
        <w:br/>
        <w:t>в</w:t>
        <w:br/>
        <w:br/>
        <w:t>ы</w:t>
        <w:br/>
        <w:br/>
        <w:t>е</w:t>
        <w:br/>
        <w:br/>
        <w:t xml:space="preserve"> </w:t>
        <w:br/>
        <w:br/>
        <w:t>ф</w:t>
        <w:br/>
        <w:br/>
        <w:t>у</w:t>
        <w:br/>
        <w:br/>
        <w:t>н</w:t>
        <w:br/>
        <w:br/>
        <w:t>к</w:t>
        <w:br/>
        <w:br/>
        <w:t>ц</w:t>
        <w:br/>
        <w:br/>
        <w:t>и</w:t>
        <w:br/>
        <w:br/>
        <w:t>и</w:t>
        <w:br/>
        <w:br/>
        <w:t>:</w:t>
        <w:br/>
        <w:br/>
        <w:t xml:space="preserve"> </w:t>
        <w:br/>
        <w:br/>
        <w:t>п</w:t>
        <w:br/>
        <w:br/>
        <w:t>р</w:t>
        <w:br/>
        <w:br/>
        <w:t>и</w:t>
        <w:br/>
        <w:br/>
        <w:t>б</w:t>
        <w:br/>
        <w:br/>
        <w:t>ы</w:t>
        <w:br/>
        <w:br/>
        <w:t>л</w:t>
        <w:br/>
        <w:br/>
        <w:t>ь</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г</w:t>
        <w:br/>
        <w:br/>
        <w:t>р</w:t>
        <w:br/>
        <w:br/>
        <w:t>а</w:t>
        <w:br/>
        <w:br/>
        <w:t>н</w:t>
        <w:br/>
        <w:br/>
        <w:t>и</w:t>
        <w:br/>
        <w:br/>
        <w:t>ч</w:t>
        <w:br/>
        <w:br/>
        <w:t>е</w:t>
        <w:br/>
        <w:br/>
        <w:t>н</w:t>
        <w:br/>
        <w:br/>
        <w:t>и</w:t>
        <w:br/>
        <w:br/>
        <w:t>я</w:t>
        <w:br/>
        <w:br/>
        <w:t>:</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о</w:t>
        <w:br/>
        <w:br/>
        <w:t>г</w:t>
        <w:br/>
        <w:br/>
        <w:t>р</w:t>
        <w:br/>
        <w:br/>
        <w:t>а</w:t>
        <w:br/>
        <w:br/>
        <w:t>н</w:t>
        <w:br/>
        <w:br/>
        <w:t>и</w:t>
        <w:br/>
        <w:br/>
        <w:t>ч</w:t>
        <w:br/>
        <w:br/>
        <w:t>е</w:t>
        <w:br/>
        <w:br/>
        <w:t>н</w:t>
        <w:br/>
        <w:br/>
        <w:t>и</w:t>
        <w:br/>
        <w:br/>
        <w:t>я</w:t>
        <w:br/>
        <w:br/>
        <w:t>,</w:t>
        <w:br/>
        <w:br/>
        <w:t xml:space="preserve"> </w:t>
        <w:br/>
        <w:br/>
        <w:t>о</w:t>
        <w:br/>
        <w:br/>
        <w:t>г</w:t>
        <w:br/>
        <w:br/>
        <w:t>р</w:t>
        <w:br/>
        <w:br/>
        <w:t>а</w:t>
        <w:br/>
        <w:br/>
        <w:t>н</w:t>
        <w:br/>
        <w:br/>
        <w:t>и</w:t>
        <w:br/>
        <w:br/>
        <w:t>ч</w:t>
        <w:br/>
        <w:br/>
        <w:t>е</w:t>
        <w:br/>
        <w:br/>
        <w:t>н</w:t>
        <w:br/>
        <w:br/>
        <w:t>и</w:t>
        <w:br/>
        <w:br/>
        <w:t>я</w:t>
        <w:br/>
        <w:br/>
        <w:t xml:space="preserve"> </w:t>
        <w:br/>
        <w:br/>
        <w:t>п</w:t>
        <w:br/>
        <w:br/>
        <w:t>о</w:t>
        <w:br/>
        <w:br/>
        <w:t xml:space="preserve"> </w:t>
        <w:br/>
        <w:br/>
        <w:t>м</w:t>
        <w:br/>
        <w:br/>
        <w:t>о</w:t>
        <w:br/>
        <w:br/>
        <w:t>щ</w:t>
        <w:br/>
        <w:br/>
        <w:t>н</w:t>
        <w:br/>
        <w:br/>
        <w:t>о</w:t>
        <w:br/>
        <w:br/>
        <w:t>с</w:t>
        <w:br/>
        <w:br/>
        <w:t>т</w:t>
        <w:br/>
        <w:br/>
        <w:t>и</w:t>
        <w:br/>
        <w:br/>
        <w:t>,</w:t>
        <w:br/>
        <w:br/>
        <w:t xml:space="preserve"> </w:t>
        <w:br/>
        <w:br/>
        <w:t>э</w:t>
        <w:br/>
        <w:br/>
        <w:t>к</w:t>
        <w:br/>
        <w:br/>
        <w:t>о</w:t>
        <w:br/>
        <w:br/>
        <w:t>л</w:t>
        <w:br/>
        <w:br/>
        <w:t>о</w:t>
        <w:br/>
        <w:br/>
        <w:t>г</w:t>
        <w:br/>
        <w:br/>
        <w:t>и</w:t>
        <w:br/>
        <w:br/>
        <w:t>ч</w:t>
        <w:br/>
        <w:br/>
        <w:t>е</w:t>
        <w:br/>
        <w:br/>
        <w:t>с</w:t>
        <w:br/>
        <w:br/>
        <w:t>к</w:t>
        <w:br/>
        <w:br/>
        <w:t>и</w:t>
        <w:br/>
        <w:br/>
        <w:t>е</w:t>
        <w:br/>
        <w:br/>
        <w:t xml:space="preserve"> </w:t>
        <w:br/>
        <w:br/>
        <w:t>о</w:t>
        <w:br/>
        <w:br/>
        <w:t>г</w:t>
        <w:br/>
        <w:br/>
        <w:t>р</w:t>
        <w:br/>
        <w:br/>
        <w:t>а</w:t>
        <w:br/>
        <w:br/>
        <w:t>н</w:t>
        <w:br/>
        <w:br/>
        <w:t>и</w:t>
        <w:br/>
        <w:br/>
        <w:t>ч</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е</w:t>
        <w:br/>
        <w:br/>
        <w:t>т</w:t>
        <w:br/>
        <w:br/>
        <w:t>о</w:t>
        <w:br/>
        <w:br/>
        <w:t>д</w:t>
        <w:br/>
        <w:br/>
        <w:t>ы</w:t>
        <w:br/>
        <w:br/>
        <w:t xml:space="preserve"> </w:t>
        <w:br/>
        <w:br/>
        <w:t>о</w:t>
        <w:br/>
        <w:br/>
        <w:t>п</w:t>
        <w:br/>
        <w:br/>
        <w:t>т</w:t>
        <w:br/>
        <w:br/>
        <w:t>и</w:t>
        <w:br/>
        <w:br/>
        <w:t>м</w:t>
        <w:br/>
        <w:br/>
        <w:t>и</w:t>
        <w:br/>
        <w:br/>
        <w:t>з</w:t>
        <w:br/>
        <w:br/>
        <w:t>а</w:t>
        <w:br/>
        <w:br/>
        <w:t>ц</w:t>
        <w:br/>
        <w:br/>
        <w:t>и</w:t>
        <w:br/>
        <w:br/>
        <w:t>и</w:t>
        <w:br/>
        <w:br/>
        <w:t>:</w:t>
        <w:br/>
        <w:br/>
        <w:t xml:space="preserve"> </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 xml:space="preserve"> </w:t>
        <w:br/>
        <w:br/>
        <w:t>н</w:t>
        <w:br/>
        <w:br/>
        <w:t>е</w:t>
        <w:br/>
        <w:br/>
        <w:t>л</w:t>
        <w:br/>
        <w:br/>
        <w:t>и</w:t>
        <w:br/>
        <w:br/>
        <w:t>н</w:t>
        <w:br/>
        <w:br/>
        <w:t>е</w:t>
        <w:br/>
        <w:br/>
        <w:t>й</w:t>
        <w:br/>
        <w:br/>
        <w:t>н</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t xml:space="preserve"> </w:t>
        <w:br/>
        <w:br/>
        <w:t>д</w:t>
        <w:br/>
        <w:br/>
        <w:t>и</w:t>
        <w:br/>
        <w:br/>
        <w:t>н</w:t>
        <w:br/>
        <w:br/>
        <w:t>а</w:t>
        <w:br/>
        <w:br/>
        <w:t>м</w:t>
        <w:br/>
        <w:br/>
        <w:t>и</w:t>
        <w:br/>
        <w:br/>
        <w:t>ч</w:t>
        <w:br/>
        <w:br/>
        <w:t>е</w:t>
        <w:br/>
        <w:br/>
        <w:t>с</w:t>
        <w:br/>
        <w:br/>
        <w:t>к</w:t>
        <w:br/>
        <w:br/>
        <w:t>о</w:t>
        <w:br/>
        <w:br/>
        <w:t>е</w:t>
        <w:br/>
        <w:br/>
        <w:t xml:space="preserve"> </w:t>
        <w:br/>
        <w:br/>
        <w:t>п</w:t>
        <w:br/>
        <w:br/>
        <w:t>р</w:t>
        <w:br/>
        <w:br/>
        <w:t>о</w:t>
        <w:br/>
        <w:br/>
        <w:t>г</w:t>
        <w:br/>
        <w:br/>
        <w:t>р</w:t>
        <w:br/>
        <w:br/>
        <w:t>а</w:t>
        <w:br/>
        <w:br/>
        <w:t>м</w:t>
        <w:br/>
        <w:br/>
        <w:t>м</w:t>
        <w:br/>
        <w:br/>
        <w:t>и</w:t>
        <w:br/>
        <w:br/>
        <w:t>р</w:t>
        <w:br/>
        <w:br/>
        <w:t>о</w:t>
        <w:br/>
        <w:br/>
        <w:t>в</w:t>
        <w:br/>
        <w:br/>
        <w:t>а</w:t>
        <w:br/>
        <w:br/>
        <w:t>н</w:t>
        <w:br/>
        <w:br/>
        <w:t>и</w:t>
        <w:br/>
        <w:br/>
        <w:t>е</w:t>
        <w:br/>
        <w:br/>
        <w:t>.</w:t>
        <w:br/>
        <w:br/>
        <w:br/>
        <w:br/>
        <w:br/>
        <w:t>*</w:t>
        <w:br/>
        <w:br/>
        <w:t xml:space="preserve"> </w:t>
        <w:br/>
        <w:br/>
        <w:t xml:space="preserve"> </w:t>
        <w:br/>
        <w:br/>
        <w:t xml:space="preserve"> </w:t>
        <w:br/>
        <w:br/>
        <w:t>Г</w:t>
        <w:br/>
        <w:br/>
        <w:t>л</w:t>
        <w:br/>
        <w:br/>
        <w:t>а</w:t>
        <w:br/>
        <w:br/>
        <w:t>в</w:t>
        <w:br/>
        <w:br/>
        <w:t>а</w:t>
        <w:br/>
        <w:br/>
        <w:t xml:space="preserve"> </w:t>
        <w:br/>
        <w:br/>
        <w:t>1</w:t>
        <w:br/>
        <w:br/>
        <w:t>3</w:t>
        <w:br/>
        <w:br/>
        <w:t>:</w:t>
        <w:br/>
        <w:br/>
        <w:t xml:space="preserve"> </w:t>
        <w:br/>
        <w:br/>
        <w:t>П</w:t>
        <w:br/>
        <w:br/>
        <w:t>р</w:t>
        <w:br/>
        <w:br/>
        <w:t>а</w:t>
        <w:br/>
        <w:br/>
        <w:t>к</w:t>
        <w:br/>
        <w:br/>
        <w:t>т</w:t>
        <w:br/>
        <w:br/>
        <w:t>и</w:t>
        <w:br/>
        <w:br/>
        <w:t>ч</w:t>
        <w:br/>
        <w:br/>
        <w:t>е</w:t>
        <w:br/>
        <w:br/>
        <w:t>с</w:t>
        <w:br/>
        <w:br/>
        <w:t>к</w:t>
        <w:br/>
        <w:br/>
        <w:t>о</w:t>
        <w:br/>
        <w:br/>
        <w:t>е</w:t>
        <w:br/>
        <w:br/>
        <w:t xml:space="preserve"> </w:t>
        <w:br/>
        <w:br/>
        <w:t>п</w:t>
        <w:br/>
        <w:br/>
        <w:t>р</w:t>
        <w:br/>
        <w:br/>
        <w:t>и</w:t>
        <w:br/>
        <w:br/>
        <w:t>м</w:t>
        <w:br/>
        <w:br/>
        <w:t>е</w:t>
        <w:br/>
        <w:br/>
        <w:t>н</w:t>
        <w:br/>
        <w:br/>
        <w:t>е</w:t>
        <w:br/>
        <w:br/>
        <w:t>н</w:t>
        <w:br/>
        <w:br/>
        <w:t>и</w:t>
        <w:br/>
        <w:br/>
        <w:t>е</w:t>
        <w:br/>
        <w:br/>
        <w:t xml:space="preserve"> </w:t>
        <w:br/>
        <w:br/>
        <w:t>R</w:t>
        <w:br/>
        <w:br/>
        <w:t>T</w:t>
        <w:br/>
        <w:br/>
        <w:t>O</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ы</w:t>
        <w:br/>
        <w:br/>
        <w:t xml:space="preserve"> </w:t>
        <w:br/>
        <w:br/>
        <w:t>в</w:t>
        <w:br/>
        <w:br/>
        <w:t>н</w:t>
        <w:br/>
        <w:br/>
        <w:t>е</w:t>
        <w:br/>
        <w:br/>
        <w:t>д</w:t>
        <w:br/>
        <w:br/>
        <w:t>р</w:t>
        <w:br/>
        <w:br/>
        <w:t>е</w:t>
        <w:br/>
        <w:br/>
        <w:t>н</w:t>
        <w:br/>
        <w:br/>
        <w:t>и</w:t>
        <w:br/>
        <w:br/>
        <w:t>я</w:t>
        <w:br/>
        <w:br/>
        <w:t xml:space="preserve"> </w:t>
        <w:br/>
        <w:br/>
        <w:t>R</w:t>
        <w:br/>
        <w:br/>
        <w:t>T</w:t>
        <w:br/>
        <w:br/>
        <w:t>O</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 xml:space="preserve"> </w:t>
        <w:br/>
        <w:br/>
        <w:t>о</w:t>
        <w:br/>
        <w:br/>
        <w:t>п</w:t>
        <w:br/>
        <w:br/>
        <w:t>т</w:t>
        <w:br/>
        <w:br/>
        <w:t>и</w:t>
        <w:br/>
        <w:br/>
        <w:t>м</w:t>
        <w:br/>
        <w:br/>
        <w:t>и</w:t>
        <w:br/>
        <w:br/>
        <w:t>з</w:t>
        <w:br/>
        <w:br/>
        <w:t>а</w:t>
        <w:br/>
        <w:br/>
        <w:t>ц</w:t>
        <w:br/>
        <w:br/>
        <w:t>и</w:t>
        <w:br/>
        <w:br/>
        <w:t>я</w:t>
        <w:br/>
        <w:br/>
        <w:t xml:space="preserve"> </w:t>
        <w:br/>
        <w:br/>
        <w:t>о</w:t>
        <w:br/>
        <w:br/>
        <w:t>т</w:t>
        <w:br/>
        <w:br/>
        <w:t>б</w:t>
        <w:br/>
        <w:br/>
        <w:t>о</w:t>
        <w:br/>
        <w:br/>
        <w:t>р</w:t>
        <w:br/>
        <w:br/>
        <w:t>а</w:t>
        <w:br/>
        <w:br/>
        <w:t xml:space="preserve"> </w:t>
        <w:br/>
        <w:br/>
        <w:t>п</w:t>
        <w:br/>
        <w:br/>
        <w:t>р</w:t>
        <w:br/>
        <w:br/>
        <w:t>о</w:t>
        <w:br/>
        <w:br/>
        <w:t>д</w:t>
        <w:br/>
        <w:br/>
        <w:t>у</w:t>
        <w:br/>
        <w:br/>
        <w:t>к</w:t>
        <w:br/>
        <w:br/>
        <w:t>т</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з</w:t>
        <w:br/>
        <w:br/>
        <w:t>а</w:t>
        <w:br/>
        <w:br/>
        <w:t>г</w:t>
        <w:br/>
        <w:br/>
        <w:t>р</w:t>
        <w:br/>
        <w:br/>
        <w:t>у</w:t>
        <w:br/>
        <w:br/>
        <w:t>з</w:t>
        <w:br/>
        <w:br/>
        <w:t>к</w:t>
        <w:br/>
        <w:br/>
        <w:t>и</w:t>
        <w:br/>
        <w:br/>
        <w:t xml:space="preserve"> </w:t>
        <w:br/>
        <w:br/>
        <w:t>с</w:t>
        <w:br/>
        <w:br/>
        <w:t>ы</w:t>
        <w:br/>
        <w:br/>
        <w:t>р</w:t>
        <w:br/>
        <w:br/>
        <w:t>ь</w:t>
        <w:br/>
        <w:br/>
        <w:t>я</w:t>
        <w:br/>
        <w:br/>
        <w:t>,</w:t>
        <w:br/>
        <w:br/>
        <w:t xml:space="preserve"> </w:t>
        <w:br/>
        <w:br/>
        <w:t>о</w:t>
        <w:br/>
        <w:br/>
        <w:t>п</w:t>
        <w:br/>
        <w:br/>
        <w:t>т</w:t>
        <w:br/>
        <w:br/>
        <w:t>и</w:t>
        <w:br/>
        <w:br/>
        <w:t>м</w:t>
        <w:br/>
        <w:br/>
        <w:t>и</w:t>
        <w:br/>
        <w:br/>
        <w:t>з</w:t>
        <w:br/>
        <w:br/>
        <w:t>а</w:t>
        <w:br/>
        <w:br/>
        <w:t>ц</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э</w:t>
        <w:br/>
        <w:br/>
        <w:t>к</w:t>
        <w:br/>
        <w:br/>
        <w:t>о</w:t>
        <w:br/>
        <w:br/>
        <w:t>н</w:t>
        <w:br/>
        <w:br/>
        <w:t>о</w:t>
        <w:br/>
        <w:br/>
        <w:t>м</w:t>
        <w:br/>
        <w:br/>
        <w:t>и</w:t>
        <w:br/>
        <w:br/>
        <w:t>ч</w:t>
        <w:br/>
        <w:br/>
        <w:t>е</w:t>
        <w:br/>
        <w:br/>
        <w:t>с</w:t>
        <w:br/>
        <w:br/>
        <w:t>к</w:t>
        <w:br/>
        <w:br/>
        <w:t>о</w:t>
        <w:br/>
        <w:br/>
        <w:t>й</w:t>
        <w:br/>
        <w:br/>
        <w:t xml:space="preserve"> </w:t>
        <w:br/>
        <w:br/>
        <w:t>э</w:t>
        <w:br/>
        <w:br/>
        <w:t>ф</w:t>
        <w:br/>
        <w:br/>
        <w:t>ф</w:t>
        <w:br/>
        <w:br/>
        <w:t>е</w:t>
        <w:br/>
        <w:br/>
        <w:t>к</w:t>
        <w:br/>
        <w:br/>
        <w:t>т</w:t>
        <w:br/>
        <w:br/>
        <w:t>и</w:t>
        <w:br/>
        <w:br/>
        <w:t>в</w:t>
        <w:br/>
        <w:br/>
        <w:t>н</w:t>
        <w:br/>
        <w:br/>
        <w:t>о</w:t>
        <w:br/>
        <w:br/>
        <w:t>с</w:t>
        <w:br/>
        <w:br/>
        <w:t>т</w:t>
        <w:br/>
        <w:br/>
        <w:t>и</w:t>
        <w:br/>
        <w:br/>
        <w:t xml:space="preserve"> </w:t>
        <w:br/>
        <w:br/>
        <w:t>о</w:t>
        <w:br/>
        <w:br/>
        <w:t>т</w:t>
        <w:br/>
        <w:br/>
        <w:t xml:space="preserve"> </w:t>
        <w:br/>
        <w:br/>
        <w:t>в</w:t>
        <w:br/>
        <w:br/>
        <w:t>н</w:t>
        <w:br/>
        <w:br/>
        <w:t>е</w:t>
        <w:br/>
        <w:br/>
        <w:t>д</w:t>
        <w:br/>
        <w:br/>
        <w:t>р</w:t>
        <w:br/>
        <w:br/>
        <w:t>е</w:t>
        <w:br/>
        <w:br/>
        <w:t>н</w:t>
        <w:br/>
        <w:br/>
        <w:t>и</w:t>
        <w:br/>
        <w:br/>
        <w:t>я</w:t>
        <w:br/>
        <w:br/>
        <w:t xml:space="preserve"> </w:t>
        <w:br/>
        <w:br/>
        <w:t>R</w:t>
        <w:br/>
        <w:br/>
        <w:t>T</w:t>
        <w:br/>
        <w:br/>
        <w:t>O</w:t>
        <w:br/>
        <w:br/>
        <w:t>.</w:t>
        <w:br/>
        <w:br/>
        <w:br/>
        <w:br/>
        <w:br/>
        <w:br/>
        <w:br/>
        <w:br/>
        <w:t>*</w:t>
        <w:br/>
        <w:br/>
        <w:t>*</w:t>
        <w:br/>
        <w:br/>
        <w:t>З</w:t>
        <w:br/>
        <w:br/>
        <w:t>а</w:t>
        <w:br/>
        <w:br/>
        <w:t>к</w:t>
        <w:br/>
        <w:br/>
        <w:t>л</w:t>
        <w:br/>
        <w:br/>
        <w:t>ю</w:t>
        <w:br/>
        <w:br/>
        <w:t>ч</w:t>
        <w:br/>
        <w:br/>
        <w:t>е</w:t>
        <w:br/>
        <w:br/>
        <w:t>н</w:t>
        <w:br/>
        <w:br/>
        <w:t>и</w:t>
        <w:br/>
        <w:br/>
        <w:t>е</w:t>
        <w:br/>
        <w:br/>
        <w:t>*</w:t>
        <w:br/>
        <w:br/>
        <w:t>*</w:t>
        <w:br/>
        <w:br/>
        <w:br/>
        <w:br/>
        <w:br/>
        <w:br/>
        <w:br/>
        <w:br/>
        <w:t>*</w:t>
        <w:br/>
        <w:br/>
        <w:t xml:space="preserve"> </w:t>
        <w:br/>
        <w:br/>
        <w:t xml:space="preserve"> </w:t>
        <w:br/>
        <w:br/>
        <w:t xml:space="preserve"> </w:t>
        <w:br/>
        <w:br/>
        <w:t>Г</w:t>
        <w:br/>
        <w:br/>
        <w:t>л</w:t>
        <w:br/>
        <w:br/>
        <w:t>а</w:t>
        <w:br/>
        <w:br/>
        <w:t>в</w:t>
        <w:br/>
        <w:br/>
        <w:t>а</w:t>
        <w:br/>
        <w:br/>
        <w:t xml:space="preserve"> </w:t>
        <w:br/>
        <w:br/>
        <w:t>1</w:t>
        <w:br/>
        <w:br/>
        <w:t>4</w:t>
        <w:br/>
        <w:br/>
        <w:t>:</w:t>
        <w:br/>
        <w:br/>
        <w:t xml:space="preserve"> </w:t>
        <w:br/>
        <w:br/>
        <w:t>О</w:t>
        <w:br/>
        <w:br/>
        <w:t>б</w:t>
        <w:br/>
        <w:br/>
        <w:t>з</w:t>
        <w:br/>
        <w:br/>
        <w:t>о</w:t>
        <w:br/>
        <w:br/>
        <w:t>р</w:t>
        <w:br/>
        <w:br/>
        <w:t xml:space="preserve"> </w:t>
        <w:br/>
        <w:br/>
        <w:t>р</w:t>
        <w:br/>
        <w:br/>
        <w:t>ы</w:t>
        <w:br/>
        <w:br/>
        <w:t>н</w:t>
        <w:br/>
        <w:br/>
        <w:t>к</w:t>
        <w:br/>
        <w:br/>
        <w:t>а</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с</w:t>
        <w:br/>
        <w:br/>
        <w:t>н</w:t>
        <w:br/>
        <w:br/>
        <w:t>о</w:t>
        <w:br/>
        <w:br/>
        <w:t>в</w:t>
        <w:br/>
        <w:br/>
        <w:t>н</w:t>
        <w:br/>
        <w:br/>
        <w:t>ы</w:t>
        <w:br/>
        <w:br/>
        <w:t>е</w:t>
        <w:br/>
        <w:br/>
        <w:t xml:space="preserve"> </w:t>
        <w:br/>
        <w:br/>
        <w:t>в</w:t>
        <w:br/>
        <w:br/>
        <w:t>е</w:t>
        <w:br/>
        <w:br/>
        <w:t>н</w:t>
        <w:br/>
        <w:br/>
        <w:t>д</w:t>
        <w:br/>
        <w:br/>
        <w:t>о</w:t>
        <w:br/>
        <w:br/>
        <w:t>р</w:t>
        <w:br/>
        <w:br/>
        <w:t>ы</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К</w:t>
        <w:br/>
        <w:br/>
        <w:t>р</w:t>
        <w:br/>
        <w:br/>
        <w:t>и</w:t>
        <w:br/>
        <w:br/>
        <w:t>т</w:t>
        <w:br/>
        <w:br/>
        <w:t>е</w:t>
        <w:br/>
        <w:br/>
        <w:t>р</w:t>
        <w:br/>
        <w:br/>
        <w:t>и</w:t>
        <w:br/>
        <w:br/>
        <w:t>и</w:t>
        <w:br/>
        <w:br/>
        <w:t xml:space="preserve"> </w:t>
        <w:br/>
        <w:br/>
        <w:t>в</w:t>
        <w:br/>
        <w:br/>
        <w:t>ы</w:t>
        <w:br/>
        <w:br/>
        <w:t>б</w:t>
        <w:br/>
        <w:br/>
        <w:t>о</w:t>
        <w:br/>
        <w:br/>
        <w:t>р</w:t>
        <w:br/>
        <w:br/>
        <w:t>а</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е</w:t>
        <w:br/>
        <w:br/>
        <w:t>н</w:t>
        <w:br/>
        <w:br/>
        <w:t>д</w:t>
        <w:br/>
        <w:br/>
        <w:t>е</w:t>
        <w:br/>
        <w:br/>
        <w:t>н</w:t>
        <w:br/>
        <w:br/>
        <w:t>ц</w:t>
        <w:br/>
        <w:br/>
        <w:t>и</w:t>
        <w:br/>
        <w:br/>
        <w:t>и</w:t>
        <w:br/>
        <w:br/>
        <w:t xml:space="preserve"> </w:t>
        <w:br/>
        <w:br/>
        <w:t>р</w:t>
        <w:br/>
        <w:br/>
        <w:t>а</w:t>
        <w:br/>
        <w:br/>
        <w:t>з</w:t>
        <w:br/>
        <w:br/>
        <w:t>в</w:t>
        <w:br/>
        <w:br/>
        <w:t>и</w:t>
        <w:br/>
        <w:br/>
        <w:t>т</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br/>
        <w:br/>
        <w:br/>
        <w:t>*</w:t>
        <w:br/>
        <w:br/>
        <w:t xml:space="preserve"> </w:t>
        <w:br/>
        <w:br/>
        <w:t xml:space="preserve"> </w:t>
        <w:br/>
        <w:br/>
        <w:t xml:space="preserve"> </w:t>
        <w:br/>
        <w:br/>
        <w:t>Г</w:t>
        <w:br/>
        <w:br/>
        <w:t>л</w:t>
        <w:br/>
        <w:br/>
        <w:t>а</w:t>
        <w:br/>
        <w:br/>
        <w:t>в</w:t>
        <w:br/>
        <w:br/>
        <w:t>а</w:t>
        <w:br/>
        <w:br/>
        <w:t xml:space="preserve"> </w:t>
        <w:br/>
        <w:br/>
        <w:t>1</w:t>
        <w:br/>
        <w:br/>
        <w:t>5</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с</w:t>
        <w:br/>
        <w:br/>
        <w:t xml:space="preserve"> </w:t>
        <w:br/>
        <w:br/>
        <w:t>д</w:t>
        <w:br/>
        <w:br/>
        <w:t>р</w:t>
        <w:br/>
        <w:br/>
        <w:t>у</w:t>
        <w:br/>
        <w:br/>
        <w:t>г</w:t>
        <w:br/>
        <w:br/>
        <w:t>и</w:t>
        <w:br/>
        <w:br/>
        <w:t>м</w:t>
        <w:br/>
        <w:br/>
        <w:t>и</w:t>
        <w:br/>
        <w:br/>
        <w:t xml:space="preserve"> </w:t>
        <w:br/>
        <w:br/>
        <w:t>ц</w:t>
        <w:br/>
        <w:br/>
        <w:t>и</w:t>
        <w:br/>
        <w:br/>
        <w:t>ф</w:t>
        <w:br/>
        <w:br/>
        <w:t>р</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с</w:t>
        <w:br/>
        <w:br/>
        <w:t>и</w:t>
        <w:br/>
        <w:br/>
        <w:t>с</w:t>
        <w:br/>
        <w:br/>
        <w:t>т</w:t>
        <w:br/>
        <w:br/>
        <w:t>е</w:t>
        <w:br/>
        <w:br/>
        <w:t>м</w:t>
        <w:br/>
        <w:br/>
        <w:t>а</w:t>
        <w:br/>
        <w:br/>
        <w:t>х</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о</w:t>
        <w:br/>
        <w:br/>
        <w:t>б</w:t>
        <w:br/>
        <w:br/>
        <w:t>л</w:t>
        <w:br/>
        <w:br/>
        <w:t>а</w:t>
        <w:br/>
        <w:br/>
        <w:t>ч</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br/>
        <w:br/>
        <w:br/>
        <w:br/>
        <w:br/>
        <w:br/>
        <w:t>*</w:t>
        <w:br/>
        <w:br/>
        <w:t>*</w:t>
        <w:br/>
        <w:br/>
        <w:t>П</w:t>
        <w:br/>
        <w:br/>
        <w:t>р</w:t>
        <w:br/>
        <w:br/>
        <w:t>и</w:t>
        <w:br/>
        <w:br/>
        <w:t>л</w:t>
        <w:br/>
        <w:br/>
        <w:t>о</w:t>
        <w:br/>
        <w:br/>
        <w:t>ж</w:t>
        <w:br/>
        <w:br/>
        <w:t>е</w:t>
        <w:br/>
        <w:br/>
        <w:t>н</w:t>
        <w:br/>
        <w:br/>
        <w:t>и</w:t>
        <w:br/>
        <w:br/>
        <w:t>я</w:t>
        <w:br/>
        <w:br/>
        <w:t>*</w:t>
        <w:br/>
        <w:br/>
        <w:t>*</w:t>
        <w:br/>
        <w:br/>
        <w:br/>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t>.</w:t>
        <w:br/>
        <w:br/>
        <w:br/>
        <w:br/>
        <w:br/>
        <w:t>*</w:t>
        <w:br/>
        <w:br/>
        <w:t xml:space="preserve"> </w:t>
        <w:br/>
        <w:br/>
        <w:t xml:space="preserve"> </w:t>
        <w:br/>
        <w:br/>
        <w:t xml:space="preserve"> </w:t>
        <w:br/>
        <w:br/>
        <w:t>С</w:t>
        <w:br/>
        <w:br/>
        <w:t>п</w:t>
        <w:br/>
        <w:br/>
        <w:t>и</w:t>
        <w:br/>
        <w:br/>
        <w:t>с</w:t>
        <w:br/>
        <w:br/>
        <w:t>о</w:t>
        <w:br/>
        <w:br/>
        <w:t>к</w:t>
        <w:br/>
        <w:br/>
        <w:t xml:space="preserve"> </w:t>
        <w:br/>
        <w:br/>
        <w:t>л</w:t>
        <w:br/>
        <w:br/>
        <w:t>и</w:t>
        <w:br/>
        <w:br/>
        <w:t>т</w:t>
        <w:br/>
        <w:br/>
        <w:t>е</w:t>
        <w:br/>
        <w:br/>
        <w:t>р</w:t>
        <w:br/>
        <w:br/>
        <w:t>а</w:t>
        <w:br/>
        <w:br/>
        <w:t>т</w:t>
        <w:br/>
        <w:br/>
        <w:t>у</w:t>
        <w:br/>
        <w:br/>
        <w:t>р</w:t>
        <w:br/>
        <w:br/>
        <w:t>ы</w:t>
        <w:br/>
        <w:br/>
        <w:t>.</w:t>
        <w:br/>
        <w:br/>
        <w:br/>
        <w:br/>
        <w:br/>
        <w:t>*</w:t>
        <w:br/>
        <w:br/>
        <w:t xml:space="preserve"> </w:t>
        <w:br/>
        <w:br/>
        <w:t xml:space="preserve"> </w:t>
        <w:br/>
        <w:br/>
        <w:t xml:space="preserve"> </w:t>
        <w:br/>
        <w:br/>
        <w:t>П</w:t>
        <w:br/>
        <w:br/>
        <w:t>о</w:t>
        <w:br/>
        <w:br/>
        <w:t>л</w:t>
        <w:br/>
        <w:br/>
        <w:t>е</w:t>
        <w:br/>
        <w:br/>
        <w:t>з</w:t>
        <w:br/>
        <w:br/>
        <w:t>н</w:t>
        <w:br/>
        <w:br/>
        <w:t>ы</w:t>
        <w:br/>
        <w:br/>
        <w:t>е</w:t>
        <w:br/>
        <w:br/>
        <w:t xml:space="preserve"> </w:t>
        <w:br/>
        <w:br/>
        <w:t>р</w:t>
        <w:br/>
        <w:br/>
        <w:t>е</w:t>
        <w:br/>
        <w:br/>
        <w:t>с</w:t>
        <w:br/>
        <w:br/>
        <w:t>у</w:t>
        <w:br/>
        <w:br/>
        <w:t>р</w:t>
        <w:br/>
        <w:br/>
        <w:t>с</w:t>
        <w:br/>
        <w:br/>
        <w:t>ы</w:t>
        <w:br/>
        <w:br/>
        <w:t>.</w:t>
        <w:br/>
        <w:br/>
        <w:br/>
        <w:br/>
        <w:br/>
        <w:t>*</w:t>
        <w:br/>
        <w:br/>
        <w:t xml:space="preserve"> </w:t>
        <w:br/>
        <w:br/>
        <w:t xml:space="preserve"> </w:t>
        <w:br/>
        <w:br/>
        <w:t xml:space="preserve"> </w:t>
        <w:br/>
        <w:br/>
        <w:t>И</w:t>
        <w:br/>
        <w:br/>
        <w:t>н</w:t>
        <w:br/>
        <w:br/>
        <w:t>ф</w:t>
        <w:br/>
        <w:br/>
        <w:t>о</w:t>
        <w:br/>
        <w:br/>
        <w:t>р</w:t>
        <w:br/>
        <w:br/>
        <w:t>м</w:t>
        <w:br/>
        <w:br/>
        <w:t>а</w:t>
        <w:br/>
        <w:br/>
        <w:t>ц</w:t>
        <w:br/>
        <w:br/>
        <w:t>и</w:t>
        <w:br/>
        <w:br/>
        <w:t>я</w:t>
        <w:br/>
        <w:br/>
        <w:t xml:space="preserve"> </w:t>
        <w:br/>
        <w:br/>
        <w:t>о</w:t>
        <w:br/>
        <w:br/>
        <w:t>б</w:t>
        <w:br/>
        <w:br/>
        <w:t xml:space="preserve"> </w:t>
        <w:br/>
        <w:br/>
        <w:t>а</w:t>
        <w:br/>
        <w:br/>
        <w:t>в</w:t>
        <w:br/>
        <w:br/>
        <w:t>т</w:t>
        <w:br/>
        <w:br/>
        <w:t>о</w:t>
        <w:br/>
        <w:br/>
        <w:t>р</w:t>
        <w:br/>
        <w:br/>
        <w:t>е</w:t>
        <w:br/>
        <w:br/>
        <w:t>(</w:t>
        <w:br/>
        <w:br/>
        <w:t>а</w:t>
        <w:br/>
        <w:br/>
        <w:t>х</w:t>
        <w:br/>
        <w:br/>
        <w:t>)</w:t>
        <w:br/>
        <w:br/>
        <w:t>.</w:t>
        <w:br/>
        <w:br/>
        <w:br/>
      </w:r>
    </w:p>
    <w:p>
      <w:r>
        <w:br w:type="page"/>
      </w:r>
    </w:p>
    <w:p>
      <w:pPr>
        <w:pStyle w:val="Heading1"/>
      </w:pPr>
      <w:r>
        <w:t xml:space="preserve">Введение ideas: </w:t>
      </w:r>
    </w:p>
    <w:p>
      <w:r>
        <w:t>Идея 1: **Введение в автоматизацию нефтепереработки: эволюция от ручного управления к современным системам.** Описание ключевых этапов развития: ручное управление, аналоговая автоматика, цифровая автоматизация. Акцент на движущих силах и ограничениях каждого этапа.</w:t>
        <w:br/>
        <w:br/>
        <w:t>Идея 2: **Определение ключевых целей автоматизации.** Подробное раскрытие целей: повышение эффективности производства, снижение затрат, повышение безопасности, улучшение качества продукции. Подкрепление каждого пункта конкретными примерами из нефтепереработки.</w:t>
        <w:br/>
        <w:br/>
        <w:t>Идея 3: **Автоматизация, цифровизация, автоматизация: уточнение терминологии и взаимосвязь.** Четкое разграничение этих понятий, объяснение их взаимовлияния и роли в общей цифровой трансформации нефтепереработки.</w:t>
        <w:br/>
        <w:br/>
        <w:t>Идея 4: **Системы управления: обзор и функциональные особенности (DCS, SCADA, MES, ERP).** Описание каждой системы, ее архитектуры, ключевых функций и областей применения в нефтепереработке. Описание иерархии этих систем и их взаимодействия.</w:t>
        <w:br/>
        <w:br/>
        <w:t>Идея 5: **APC и RTO: передовые технологии управления – краткое введение.** Определение APC и RTO, объяснение их отличий от традиционных систем управления. Обозначение преимуществ и потенциальных областей применения в нефтепереработке.</w:t>
        <w:br/>
        <w:br/>
        <w:t>Идея 6: **Место книги в серии "Цифровые технологии нефтепереработки" и определение целевой аудитории.** Объяснение, как данная книга дополняет другие книги серии и обеспечивает целостное понимание цифровой трансформации. Четкое определение целевой аудитории: инженеры-технологи, руководители, специалисты по автоматизации.</w:t>
        <w:br/>
        <w:br/>
        <w:t>Идея 7: **Практическая значимость автоматизации: экономический эффект и примеры успешных проектов.** Описание потенциального экономического эффекта от внедрения систем автоматизации (снижение затрат, повышение производительности, улучшение качества). Приведение кратких примеров успешных проектов автоматизации в нефтепереработке.</w:t>
        <w:br/>
        <w:br/>
        <w:t>Идея 8: **Рекомендации по чтению и использованию книги.** Подробное описание структуры книги и рекомендации по ее чтению. Указание на важность практического применения полученных знаний для решения реальных задач в нефтепереработке.</w:t>
        <w:br/>
        <w:br/>
        <w:t>Идея 9: **Глоссарий основных терминов.**  Создание краткого глоссария основных терминов и понятий, используемых в области автоматизации нефтепереработки, для облегчения понимания материала.</w:t>
      </w:r>
    </w:p>
    <w:p>
      <w:r>
        <w:br w:type="page"/>
      </w:r>
    </w:p>
    <w:p>
      <w:pPr>
        <w:pStyle w:val="Heading1"/>
      </w:pPr>
      <w:r>
        <w:t xml:space="preserve">Введение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1</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и</w:t>
        <w:br/>
        <w:br/>
        <w:t>с</w:t>
        <w:br/>
        <w:br/>
        <w:t>т</w:t>
        <w:br/>
        <w:br/>
        <w:t>о</w:t>
        <w:br/>
        <w:br/>
        <w:t>р</w:t>
        <w:br/>
        <w:br/>
        <w:t>и</w:t>
        <w:br/>
        <w:br/>
        <w:t>я</w:t>
        <w:br/>
        <w:br/>
        <w:t>,</w:t>
        <w:br/>
        <w:br/>
        <w:t xml:space="preserve"> </w:t>
        <w:br/>
        <w:br/>
        <w:t>ц</w:t>
        <w:br/>
        <w:br/>
        <w:t>е</w:t>
        <w:br/>
        <w:br/>
        <w:t>л</w:t>
        <w:br/>
        <w:br/>
        <w:t>и</w:t>
        <w:br/>
        <w:br/>
        <w:t xml:space="preserve"> </w:t>
        <w:br/>
        <w:br/>
        <w:t>и</w:t>
        <w:br/>
        <w:br/>
        <w:t xml:space="preserve"> </w:t>
        <w:br/>
        <w:br/>
        <w:t>з</w:t>
        <w:br/>
        <w:br/>
        <w:t>а</w:t>
        <w:br/>
        <w:br/>
        <w:t>д</w:t>
        <w:br/>
        <w:br/>
        <w:t>а</w:t>
        <w:br/>
        <w:br/>
        <w:t>ч</w:t>
        <w:br/>
        <w:br/>
        <w:t>и</w:t>
        <w:br/>
        <w:br/>
        <w:t>.</w:t>
        <w:br/>
        <w:br/>
        <w:br/>
        <w:br/>
        <w:br/>
        <w:br/>
        <w:br/>
        <w:br/>
        <w:t>*</w:t>
        <w:br/>
        <w:br/>
        <w:t>*</w:t>
        <w:br/>
        <w:br/>
        <w:t>I</w:t>
        <w:br/>
        <w:br/>
        <w:t>.</w:t>
        <w:br/>
        <w:br/>
        <w:t xml:space="preserve"> </w:t>
        <w:br/>
        <w:br/>
        <w:t>Э</w:t>
        <w:br/>
        <w:br/>
        <w:t>в</w:t>
        <w:br/>
        <w:br/>
        <w:t>о</w:t>
        <w:br/>
        <w:br/>
        <w:t>л</w:t>
        <w:br/>
        <w:br/>
        <w:t>ю</w:t>
        <w:br/>
        <w:br/>
        <w:t>ц</w:t>
        <w:br/>
        <w:br/>
        <w:t>и</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т</w:t>
        <w:br/>
        <w:br/>
        <w:t xml:space="preserve"> </w:t>
        <w:br/>
        <w:br/>
        <w:t>р</w:t>
        <w:br/>
        <w:br/>
        <w:t>у</w:t>
        <w:br/>
        <w:br/>
        <w:t>ч</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к</w:t>
        <w:br/>
        <w:br/>
        <w:t xml:space="preserve"> </w:t>
        <w:br/>
        <w:br/>
        <w:t>с</w:t>
        <w:br/>
        <w:br/>
        <w:t>о</w:t>
        <w:br/>
        <w:br/>
        <w:t>в</w:t>
        <w:br/>
        <w:br/>
        <w:t>р</w:t>
        <w:br/>
        <w:br/>
        <w:t>е</w:t>
        <w:br/>
        <w:br/>
        <w:t>м</w:t>
        <w:br/>
        <w:br/>
        <w:t>е</w:t>
        <w:br/>
        <w:br/>
        <w:t>н</w:t>
        <w:br/>
        <w:br/>
        <w:t>н</w:t>
        <w:br/>
        <w:br/>
        <w:t>ы</w:t>
        <w:br/>
        <w:br/>
        <w:t>м</w:t>
        <w:br/>
        <w:br/>
        <w:t xml:space="preserve"> </w:t>
        <w:br/>
        <w:br/>
        <w:t>с</w:t>
        <w:br/>
        <w:br/>
        <w:t>и</w:t>
        <w:br/>
        <w:br/>
        <w:t>с</w:t>
        <w:br/>
        <w:br/>
        <w:t>т</w:t>
        <w:br/>
        <w:br/>
        <w:t>е</w:t>
        <w:br/>
        <w:br/>
        <w:t>м</w:t>
        <w:br/>
        <w:br/>
        <w:t>а</w:t>
        <w:br/>
        <w:br/>
        <w:t>м</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A</w:t>
        <w:br/>
        <w:br/>
        <w:t>.</w:t>
        <w:br/>
        <w:br/>
        <w:t xml:space="preserve"> </w:t>
        <w:br/>
        <w:br/>
        <w:t>Р</w:t>
        <w:br/>
        <w:br/>
        <w:t>а</w:t>
        <w:br/>
        <w:br/>
        <w:t>н</w:t>
        <w:br/>
        <w:br/>
        <w:t>н</w:t>
        <w:br/>
        <w:br/>
        <w:t>и</w:t>
        <w:br/>
        <w:br/>
        <w:t>й</w:t>
        <w:br/>
        <w:br/>
        <w:t xml:space="preserve"> </w:t>
        <w:br/>
        <w:br/>
        <w:t>э</w:t>
        <w:br/>
        <w:br/>
        <w:t>т</w:t>
        <w:br/>
        <w:br/>
        <w:t>а</w:t>
        <w:br/>
        <w:br/>
        <w:t>п</w:t>
        <w:br/>
        <w:br/>
        <w:t>:</w:t>
        <w:br/>
        <w:br/>
        <w:t xml:space="preserve"> </w:t>
        <w:br/>
        <w:br/>
        <w:t>Р</w:t>
        <w:br/>
        <w:br/>
        <w:t>у</w:t>
        <w:br/>
        <w:br/>
        <w:t>ч</w:t>
        <w:br/>
        <w:br/>
        <w:t>н</w:t>
        <w:br/>
        <w:br/>
        <w:t>о</w:t>
        <w:br/>
        <w:br/>
        <w:t>е</w:t>
        <w:br/>
        <w:br/>
        <w:t xml:space="preserve"> </w:t>
        <w:br/>
        <w:br/>
        <w:t>у</w:t>
        <w:br/>
        <w:br/>
        <w:t>п</w:t>
        <w:br/>
        <w:br/>
        <w:t>р</w:t>
        <w:br/>
        <w:br/>
        <w:t>а</w:t>
        <w:br/>
        <w:br/>
        <w:t>в</w:t>
        <w:br/>
        <w:br/>
        <w:t>л</w:t>
        <w:br/>
        <w:br/>
        <w:t>е</w:t>
        <w:br/>
        <w:br/>
        <w:t>н</w:t>
        <w:br/>
        <w:br/>
        <w:t>и</w:t>
        <w:br/>
        <w:br/>
        <w:t>е</w:t>
        <w:br/>
        <w:br/>
        <w:t xml:space="preserve"> </w:t>
        <w:br/>
        <w:br/>
        <w:t>и</w:t>
        <w:br/>
        <w:br/>
        <w:t xml:space="preserve"> </w:t>
        <w:br/>
        <w:br/>
        <w:t>м</w:t>
        <w:br/>
        <w:br/>
        <w:t>е</w:t>
        <w:br/>
        <w:br/>
        <w:t>х</w:t>
        <w:br/>
        <w:br/>
        <w:t>а</w:t>
        <w:br/>
        <w:br/>
        <w:t>н</w:t>
        <w:br/>
        <w:br/>
        <w:t>и</w:t>
        <w:br/>
        <w:br/>
        <w:t>з</w:t>
        <w:br/>
        <w:br/>
        <w:t>а</w:t>
        <w:br/>
        <w:br/>
        <w:t>ц</w:t>
        <w:br/>
        <w:br/>
        <w:t>и</w:t>
        <w:br/>
        <w:br/>
        <w:t>я</w:t>
        <w:br/>
        <w:br/>
        <w:t xml:space="preserve"> </w:t>
        <w:br/>
        <w:br/>
        <w:t>(</w:t>
        <w:br/>
        <w:br/>
        <w:t>д</w:t>
        <w:br/>
        <w:br/>
        <w:t>о</w:t>
        <w:br/>
        <w:br/>
        <w:t xml:space="preserve"> </w:t>
        <w:br/>
        <w:br/>
        <w:t>с</w:t>
        <w:br/>
        <w:br/>
        <w:t>е</w:t>
        <w:br/>
        <w:br/>
        <w:t>р</w:t>
        <w:br/>
        <w:br/>
        <w:t>е</w:t>
        <w:br/>
        <w:br/>
        <w:t>д</w:t>
        <w:br/>
        <w:br/>
        <w:t>и</w:t>
        <w:br/>
        <w:br/>
        <w:t>н</w:t>
        <w:br/>
        <w:br/>
        <w:t>ы</w:t>
        <w:br/>
        <w:br/>
        <w:t xml:space="preserve"> </w:t>
        <w:br/>
        <w:br/>
        <w:t>X</w:t>
        <w:br/>
        <w:br/>
        <w:t>X</w:t>
        <w:br/>
        <w:br/>
        <w:t xml:space="preserve"> </w:t>
        <w:br/>
        <w:br/>
        <w:t>в</w:t>
        <w:br/>
        <w:br/>
        <w:t>е</w:t>
        <w:br/>
        <w:br/>
        <w:t>к</w:t>
        <w:br/>
        <w:br/>
        <w:t>а</w:t>
        <w:br/>
        <w:br/>
        <w:t>)</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и</w:t>
        <w:br/>
        <w:br/>
        <w:t>с</w:t>
        <w:br/>
        <w:br/>
        <w:t>а</w:t>
        <w:br/>
        <w:br/>
        <w:t>н</w:t>
        <w:br/>
        <w:br/>
        <w:t>и</w:t>
        <w:br/>
        <w:br/>
        <w:t>е</w:t>
        <w:br/>
        <w:br/>
        <w:t xml:space="preserve"> </w:t>
        <w:br/>
        <w:br/>
        <w:t>п</w:t>
        <w:br/>
        <w:br/>
        <w:t>р</w:t>
        <w:br/>
        <w:br/>
        <w:t>о</w:t>
        <w:br/>
        <w:br/>
        <w:t>ц</w:t>
        <w:br/>
        <w:br/>
        <w:t>е</w:t>
        <w:br/>
        <w:br/>
        <w:t>с</w:t>
        <w:br/>
        <w:br/>
        <w:t>с</w:t>
        <w:br/>
        <w:br/>
        <w:t>о</w:t>
        <w:br/>
        <w:br/>
        <w:t>в</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w:t>
        <w:br/>
        <w:br/>
        <w:t xml:space="preserve"> </w:t>
        <w:br/>
        <w:br/>
        <w:t>о</w:t>
        <w:br/>
        <w:br/>
        <w:t>с</w:t>
        <w:br/>
        <w:br/>
        <w:t>у</w:t>
        <w:br/>
        <w:br/>
        <w:t>щ</w:t>
        <w:br/>
        <w:br/>
        <w:t>е</w:t>
        <w:br/>
        <w:br/>
        <w:t>с</w:t>
        <w:br/>
        <w:br/>
        <w:t>т</w:t>
        <w:br/>
        <w:br/>
        <w:t>в</w:t>
        <w:br/>
        <w:br/>
        <w:t>л</w:t>
        <w:br/>
        <w:br/>
        <w:t>я</w:t>
        <w:br/>
        <w:br/>
        <w:t>е</w:t>
        <w:br/>
        <w:br/>
        <w:t>м</w:t>
        <w:br/>
        <w:br/>
        <w:t>ы</w:t>
        <w:br/>
        <w:br/>
        <w:t>х</w:t>
        <w:br/>
        <w:br/>
        <w:t xml:space="preserve"> </w:t>
        <w:br/>
        <w:br/>
        <w:t>о</w:t>
        <w:br/>
        <w:br/>
        <w:t>п</w:t>
        <w:br/>
        <w:br/>
        <w:t>е</w:t>
        <w:br/>
        <w:br/>
        <w:t>р</w:t>
        <w:br/>
        <w:br/>
        <w:t>а</w:t>
        <w:br/>
        <w:br/>
        <w:t>т</w:t>
        <w:br/>
        <w:br/>
        <w:t>о</w:t>
        <w:br/>
        <w:br/>
        <w:t>р</w:t>
        <w:br/>
        <w:br/>
        <w:t>а</w:t>
        <w:br/>
        <w:br/>
        <w:t>м</w:t>
        <w:br/>
        <w:br/>
        <w:t>и</w:t>
        <w:br/>
        <w:br/>
        <w:t xml:space="preserve"> </w:t>
        <w:br/>
        <w:br/>
        <w:t>в</w:t>
        <w:br/>
        <w:br/>
        <w:t>р</w:t>
        <w:br/>
        <w:br/>
        <w:t>у</w:t>
        <w:br/>
        <w:br/>
        <w:t>ч</w:t>
        <w:br/>
        <w:br/>
        <w:t>н</w:t>
        <w:br/>
        <w:br/>
        <w:t>у</w:t>
        <w:br/>
        <w:br/>
        <w:t>ю</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В</w:t>
        <w:br/>
        <w:br/>
        <w:t>н</w:t>
        <w:br/>
        <w:br/>
        <w:t>е</w:t>
        <w:br/>
        <w:br/>
        <w:t>д</w:t>
        <w:br/>
        <w:br/>
        <w:t>р</w:t>
        <w:br/>
        <w:br/>
        <w:t>е</w:t>
        <w:br/>
        <w:br/>
        <w:t>н</w:t>
        <w:br/>
        <w:br/>
        <w:t>и</w:t>
        <w:br/>
        <w:br/>
        <w:t>е</w:t>
        <w:br/>
        <w:br/>
        <w:t xml:space="preserve"> </w:t>
        <w:br/>
        <w:br/>
        <w:t>п</w:t>
        <w:br/>
        <w:br/>
        <w:t>е</w:t>
        <w:br/>
        <w:br/>
        <w:t>р</w:t>
        <w:br/>
        <w:br/>
        <w:t>в</w:t>
        <w:br/>
        <w:br/>
        <w:t>ы</w:t>
        <w:br/>
        <w:br/>
        <w:t>х</w:t>
        <w:br/>
        <w:br/>
        <w:t xml:space="preserve"> </w:t>
        <w:br/>
        <w:br/>
        <w:t>м</w:t>
        <w:br/>
        <w:br/>
        <w:t>е</w:t>
        <w:br/>
        <w:br/>
        <w:t>х</w:t>
        <w:br/>
        <w:br/>
        <w:t>а</w:t>
        <w:br/>
        <w:br/>
        <w:t>н</w:t>
        <w:br/>
        <w:br/>
        <w:t>и</w:t>
        <w:br/>
        <w:br/>
        <w:t>ч</w:t>
        <w:br/>
        <w:br/>
        <w:t>е</w:t>
        <w:br/>
        <w:br/>
        <w:t>с</w:t>
        <w:br/>
        <w:br/>
        <w:t>к</w:t>
        <w:br/>
        <w:br/>
        <w:t>и</w:t>
        <w:br/>
        <w:br/>
        <w:t>х</w:t>
        <w:br/>
        <w:br/>
        <w:t xml:space="preserve"> </w:t>
        <w:br/>
        <w:br/>
        <w:t>п</w:t>
        <w:br/>
        <w:br/>
        <w:t>р</w:t>
        <w:br/>
        <w:br/>
        <w:t>и</w:t>
        <w:br/>
        <w:br/>
        <w:t>б</w:t>
        <w:br/>
        <w:br/>
        <w:t>о</w:t>
        <w:br/>
        <w:br/>
        <w:t>р</w:t>
        <w:br/>
        <w:br/>
        <w:t>о</w:t>
        <w:br/>
        <w:br/>
        <w:t>в</w:t>
        <w:br/>
        <w:br/>
        <w:t>:</w:t>
        <w:br/>
        <w:br/>
        <w:t xml:space="preserve"> </w:t>
        <w:br/>
        <w:br/>
        <w:t>у</w:t>
        <w:br/>
        <w:br/>
        <w:t>к</w:t>
        <w:br/>
        <w:br/>
        <w:t>а</w:t>
        <w:br/>
        <w:br/>
        <w:t>з</w:t>
        <w:br/>
        <w:br/>
        <w:t>а</w:t>
        <w:br/>
        <w:br/>
        <w:t>т</w:t>
        <w:br/>
        <w:br/>
        <w:t>е</w:t>
        <w:br/>
        <w:br/>
        <w:t>л</w:t>
        <w:br/>
        <w:br/>
        <w:t>и</w:t>
        <w:br/>
        <w:br/>
        <w:t xml:space="preserve"> </w:t>
        <w:br/>
        <w:br/>
        <w:t>у</w:t>
        <w:br/>
        <w:br/>
        <w:t>р</w:t>
        <w:br/>
        <w:br/>
        <w:t>о</w:t>
        <w:br/>
        <w:br/>
        <w:t>в</w:t>
        <w:br/>
        <w:br/>
        <w:t>н</w:t>
        <w:br/>
        <w:br/>
        <w:t>я</w:t>
        <w:br/>
        <w:br/>
        <w:t>,</w:t>
        <w:br/>
        <w:br/>
        <w:t xml:space="preserve"> </w:t>
        <w:br/>
        <w:br/>
        <w:t>т</w:t>
        <w:br/>
        <w:br/>
        <w:t>е</w:t>
        <w:br/>
        <w:br/>
        <w:t>р</w:t>
        <w:br/>
        <w:br/>
        <w:t>м</w:t>
        <w:br/>
        <w:br/>
        <w:t>о</w:t>
        <w:br/>
        <w:br/>
        <w:t>м</w:t>
        <w:br/>
        <w:br/>
        <w:t>е</w:t>
        <w:br/>
        <w:br/>
        <w:t>т</w:t>
        <w:br/>
        <w:br/>
        <w:t>р</w:t>
        <w:br/>
        <w:br/>
        <w:t>ы</w:t>
        <w:br/>
        <w:br/>
        <w:t>,</w:t>
        <w:br/>
        <w:br/>
        <w:t xml:space="preserve"> </w:t>
        <w:br/>
        <w:br/>
        <w:t>м</w:t>
        <w:br/>
        <w:br/>
        <w:t>а</w:t>
        <w:br/>
        <w:br/>
        <w:t>н</w:t>
        <w:br/>
        <w:br/>
        <w:t>о</w:t>
        <w:br/>
        <w:br/>
        <w:t>м</w:t>
        <w:br/>
        <w:br/>
        <w:t>е</w:t>
        <w:br/>
        <w:br/>
        <w:t>т</w:t>
        <w:br/>
        <w:br/>
        <w:t>р</w:t>
        <w:br/>
        <w:br/>
        <w:t>ы</w:t>
        <w:br/>
        <w:br/>
        <w:t xml:space="preserve"> </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и</w:t>
        <w:br/>
        <w:br/>
        <w:t>з</w:t>
        <w:br/>
        <w:br/>
        <w:t>м</w:t>
        <w:br/>
        <w:br/>
        <w:t>е</w:t>
        <w:br/>
        <w:br/>
        <w:t>р</w:t>
        <w:br/>
        <w:br/>
        <w:t>е</w:t>
        <w:br/>
        <w:br/>
        <w:t>н</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О</w:t>
        <w:br/>
        <w:br/>
        <w:t>г</w:t>
        <w:br/>
        <w:br/>
        <w:t>р</w:t>
        <w:br/>
        <w:br/>
        <w:t>а</w:t>
        <w:br/>
        <w:br/>
        <w:t>н</w:t>
        <w:br/>
        <w:br/>
        <w:t>и</w:t>
        <w:br/>
        <w:br/>
        <w:t>ч</w:t>
        <w:br/>
        <w:br/>
        <w:t>е</w:t>
        <w:br/>
        <w:br/>
        <w:t>н</w:t>
        <w:br/>
        <w:br/>
        <w:t>и</w:t>
        <w:br/>
        <w:br/>
        <w:t>я</w:t>
        <w:br/>
        <w:br/>
        <w:t xml:space="preserve"> </w:t>
        <w:br/>
        <w:br/>
        <w:t>р</w:t>
        <w:br/>
        <w:br/>
        <w:t>у</w:t>
        <w:br/>
        <w:br/>
        <w:t>ч</w:t>
        <w:br/>
        <w:br/>
        <w:t>н</w:t>
        <w:br/>
        <w:br/>
        <w:t>о</w:t>
        <w:br/>
        <w:br/>
        <w:t>г</w:t>
        <w:br/>
        <w:br/>
        <w:t>о</w:t>
        <w:br/>
        <w:br/>
        <w:t xml:space="preserve"> </w:t>
        <w:br/>
        <w:br/>
        <w:t>у</w:t>
        <w:br/>
        <w:br/>
        <w:t>п</w:t>
        <w:br/>
        <w:br/>
        <w:t>р</w:t>
        <w:br/>
        <w:br/>
        <w:t>а</w:t>
        <w:br/>
        <w:br/>
        <w:t>в</w:t>
        <w:br/>
        <w:br/>
        <w:t>л</w:t>
        <w:br/>
        <w:br/>
        <w:t>е</w:t>
        <w:br/>
        <w:br/>
        <w:t>н</w:t>
        <w:br/>
        <w:br/>
        <w:t>и</w:t>
        <w:br/>
        <w:br/>
        <w:t>я</w:t>
        <w:br/>
        <w:br/>
        <w:t>:</w:t>
        <w:br/>
        <w:br/>
        <w:t xml:space="preserve"> </w:t>
        <w:br/>
        <w:br/>
        <w:t>н</w:t>
        <w:br/>
        <w:br/>
        <w:t>и</w:t>
        <w:br/>
        <w:br/>
        <w:t>з</w:t>
        <w:br/>
        <w:br/>
        <w:t>к</w:t>
        <w:br/>
        <w:br/>
        <w:t>а</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t xml:space="preserve"> </w:t>
        <w:br/>
        <w:br/>
        <w:t>з</w:t>
        <w:br/>
        <w:br/>
        <w:t>а</w:t>
        <w:br/>
        <w:br/>
        <w:t>в</w:t>
        <w:br/>
        <w:br/>
        <w:t>и</w:t>
        <w:br/>
        <w:br/>
        <w:t>с</w:t>
        <w:br/>
        <w:br/>
        <w:t>и</w:t>
        <w:br/>
        <w:br/>
        <w:t>м</w:t>
        <w:br/>
        <w:br/>
        <w:t>о</w:t>
        <w:br/>
        <w:br/>
        <w:t>с</w:t>
        <w:br/>
        <w:br/>
        <w:t>т</w:t>
        <w:br/>
        <w:br/>
        <w:t>ь</w:t>
        <w:br/>
        <w:br/>
        <w:t xml:space="preserve"> </w:t>
        <w:br/>
        <w:br/>
        <w:t>о</w:t>
        <w:br/>
        <w:br/>
        <w:t>т</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w:t>
        <w:br/>
        <w:br/>
        <w:t xml:space="preserve"> </w:t>
        <w:br/>
        <w:br/>
        <w:t>п</w:t>
        <w:br/>
        <w:br/>
        <w:t>о</w:t>
        <w:br/>
        <w:br/>
        <w:t>в</w:t>
        <w:br/>
        <w:br/>
        <w:t>ы</w:t>
        <w:br/>
        <w:br/>
        <w:t>ш</w:t>
        <w:br/>
        <w:br/>
        <w:t>е</w:t>
        <w:br/>
        <w:br/>
        <w:t>н</w:t>
        <w:br/>
        <w:br/>
        <w:t>н</w:t>
        <w:br/>
        <w:br/>
        <w:t>ы</w:t>
        <w:br/>
        <w:br/>
        <w:t>й</w:t>
        <w:br/>
        <w:br/>
        <w:t xml:space="preserve"> </w:t>
        <w:br/>
        <w:br/>
        <w:t>р</w:t>
        <w:br/>
        <w:br/>
        <w:t>и</w:t>
        <w:br/>
        <w:br/>
        <w:t>с</w:t>
        <w:br/>
        <w:br/>
        <w:t>к</w:t>
        <w:br/>
        <w:br/>
        <w:t xml:space="preserve"> </w:t>
        <w:br/>
        <w:br/>
        <w:t>а</w:t>
        <w:br/>
        <w:br/>
        <w:t>в</w:t>
        <w:br/>
        <w:br/>
        <w:t>а</w:t>
        <w:br/>
        <w:br/>
        <w:t>р</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B</w:t>
        <w:br/>
        <w:br/>
        <w:t>.</w:t>
        <w:br/>
        <w:br/>
        <w:t xml:space="preserve"> </w:t>
        <w:br/>
        <w:br/>
        <w:t>Э</w:t>
        <w:br/>
        <w:br/>
        <w:t>п</w:t>
        <w:br/>
        <w:br/>
        <w:t>о</w:t>
        <w:br/>
        <w:br/>
        <w:t>х</w:t>
        <w:br/>
        <w:br/>
        <w:t>а</w:t>
        <w:br/>
        <w:br/>
        <w:t xml:space="preserve"> </w:t>
        <w:br/>
        <w:br/>
        <w:t>а</w:t>
        <w:br/>
        <w:br/>
        <w:t>н</w:t>
        <w:br/>
        <w:br/>
        <w:t>а</w:t>
        <w:br/>
        <w:br/>
        <w:t>л</w:t>
        <w:br/>
        <w:br/>
        <w:t>о</w:t>
        <w:br/>
        <w:br/>
        <w:t>г</w:t>
        <w:br/>
        <w:br/>
        <w:t>о</w:t>
        <w:br/>
        <w:br/>
        <w:t>в</w:t>
        <w:br/>
        <w:br/>
        <w:t>о</w:t>
        <w:br/>
        <w:br/>
        <w:t>й</w:t>
        <w:br/>
        <w:br/>
        <w:t xml:space="preserve"> </w:t>
        <w:br/>
        <w:br/>
        <w:t>а</w:t>
        <w:br/>
        <w:br/>
        <w:t>в</w:t>
        <w:br/>
        <w:br/>
        <w:t>т</w:t>
        <w:br/>
        <w:br/>
        <w:t>о</w:t>
        <w:br/>
        <w:br/>
        <w:t>м</w:t>
        <w:br/>
        <w:br/>
        <w:t>а</w:t>
        <w:br/>
        <w:br/>
        <w:t>т</w:t>
        <w:br/>
        <w:br/>
        <w:t>и</w:t>
        <w:br/>
        <w:br/>
        <w:t>к</w:t>
        <w:br/>
        <w:br/>
        <w:t>и</w:t>
        <w:br/>
        <w:br/>
        <w:t xml:space="preserve"> </w:t>
        <w:br/>
        <w:br/>
        <w:t>(</w:t>
        <w:br/>
        <w:br/>
        <w:t>1</w:t>
        <w:br/>
        <w:br/>
        <w:t>9</w:t>
        <w:br/>
        <w:br/>
        <w:t>5</w:t>
        <w:br/>
        <w:br/>
        <w:t>0</w:t>
        <w:br/>
        <w:br/>
        <w:t>-</w:t>
        <w:br/>
        <w:br/>
        <w:t>1</w:t>
        <w:br/>
        <w:br/>
        <w:t>9</w:t>
        <w:br/>
        <w:br/>
        <w:t>8</w:t>
        <w:br/>
        <w:br/>
        <w:t>0</w:t>
        <w:br/>
        <w:br/>
        <w:t>-</w:t>
        <w:br/>
        <w:br/>
        <w:t>е</w:t>
        <w:br/>
        <w:br/>
        <w:t xml:space="preserve"> </w:t>
        <w:br/>
        <w:br/>
        <w:t>г</w:t>
        <w:br/>
        <w:br/>
        <w:t>о</w:t>
        <w:br/>
        <w:br/>
        <w:t>д</w:t>
        <w:br/>
        <w:br/>
        <w:t>ы</w:t>
        <w:br/>
        <w:br/>
        <w:t>)</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о</w:t>
        <w:br/>
        <w:br/>
        <w:t>я</w:t>
        <w:br/>
        <w:br/>
        <w:t>в</w:t>
        <w:br/>
        <w:br/>
        <w:t>л</w:t>
        <w:br/>
        <w:br/>
        <w:t>е</w:t>
        <w:br/>
        <w:br/>
        <w:t>н</w:t>
        <w:br/>
        <w:br/>
        <w:t>и</w:t>
        <w:br/>
        <w:br/>
        <w:t>е</w:t>
        <w:br/>
        <w:br/>
        <w:t xml:space="preserve"> </w:t>
        <w:br/>
        <w:br/>
        <w:t>п</w:t>
        <w:br/>
        <w:br/>
        <w:t>е</w:t>
        <w:br/>
        <w:br/>
        <w:t>р</w:t>
        <w:br/>
        <w:br/>
        <w:t>в</w:t>
        <w:br/>
        <w:br/>
        <w:t>ы</w:t>
        <w:br/>
        <w:br/>
        <w:t>х</w:t>
        <w:br/>
        <w:br/>
        <w:t xml:space="preserve"> </w:t>
        <w:br/>
        <w:br/>
        <w:t>а</w:t>
        <w:br/>
        <w:br/>
        <w:t>в</w:t>
        <w:br/>
        <w:br/>
        <w:t>т</w:t>
        <w:br/>
        <w:br/>
        <w:t>о</w:t>
        <w:br/>
        <w:br/>
        <w:t>м</w:t>
        <w:br/>
        <w:br/>
        <w:t>а</w:t>
        <w:br/>
        <w:br/>
        <w:t>т</w:t>
        <w:br/>
        <w:br/>
        <w:t>и</w:t>
        <w:br/>
        <w:br/>
        <w:t>ч</w:t>
        <w:br/>
        <w:br/>
        <w:t>е</w:t>
        <w:br/>
        <w:br/>
        <w:t>с</w:t>
        <w:br/>
        <w:br/>
        <w:t>к</w:t>
        <w:br/>
        <w:br/>
        <w:t>и</w:t>
        <w:br/>
        <w:br/>
        <w:t>х</w:t>
        <w:br/>
        <w:br/>
        <w:t xml:space="preserve"> </w:t>
        <w:br/>
        <w:br/>
        <w:t>р</w:t>
        <w:br/>
        <w:br/>
        <w:t>е</w:t>
        <w:br/>
        <w:br/>
        <w:t>г</w:t>
        <w:br/>
        <w:br/>
        <w:t>у</w:t>
        <w:br/>
        <w:br/>
        <w:t>л</w:t>
        <w:br/>
        <w:br/>
        <w:t>я</w:t>
        <w:br/>
        <w:br/>
        <w:t>т</w:t>
        <w:br/>
        <w:br/>
        <w:t>о</w:t>
        <w:br/>
        <w:br/>
        <w:t>р</w:t>
        <w:br/>
        <w:br/>
        <w:t>о</w:t>
        <w:br/>
        <w:br/>
        <w:t>в</w:t>
        <w:br/>
        <w:br/>
        <w:t>:</w:t>
        <w:br/>
        <w:br/>
        <w:t xml:space="preserve"> </w:t>
        <w:br/>
        <w:br/>
        <w:t>п</w:t>
        <w:br/>
        <w:br/>
        <w:t>о</w:t>
        <w:br/>
        <w:br/>
        <w:t>д</w:t>
        <w:br/>
        <w:br/>
        <w:t>д</w:t>
        <w:br/>
        <w:br/>
        <w:t>е</w:t>
        <w:br/>
        <w:br/>
        <w:t>р</w:t>
        <w:br/>
        <w:br/>
        <w:t>ж</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Р</w:t>
        <w:br/>
        <w:br/>
        <w:t>а</w:t>
        <w:br/>
        <w:br/>
        <w:t>з</w:t>
        <w:br/>
        <w:br/>
        <w:t>в</w:t>
        <w:br/>
        <w:br/>
        <w:t>и</w:t>
        <w:br/>
        <w:br/>
        <w:t>т</w:t>
        <w:br/>
        <w:br/>
        <w:t>и</w:t>
        <w:br/>
        <w:br/>
        <w:t>е</w:t>
        <w:br/>
        <w:br/>
        <w:t xml:space="preserve"> </w:t>
        <w:br/>
        <w:br/>
        <w:t>с</w:t>
        <w:br/>
        <w:br/>
        <w:t>и</w:t>
        <w:br/>
        <w:br/>
        <w:t>с</w:t>
        <w:br/>
        <w:br/>
        <w:t>т</w:t>
        <w:br/>
        <w:br/>
        <w:t>е</w:t>
        <w:br/>
        <w:br/>
        <w:t>м</w:t>
        <w:br/>
        <w:br/>
        <w:t xml:space="preserve"> </w:t>
        <w:br/>
        <w:br/>
        <w:t>т</w:t>
        <w:br/>
        <w:br/>
        <w:t>е</w:t>
        <w:br/>
        <w:br/>
        <w:t>л</w:t>
        <w:br/>
        <w:br/>
        <w:t>е</w:t>
        <w:br/>
        <w:br/>
        <w:t>м</w:t>
        <w:br/>
        <w:br/>
        <w:t>е</w:t>
        <w:br/>
        <w:br/>
        <w:t>х</w:t>
        <w:br/>
        <w:br/>
        <w:t>а</w:t>
        <w:br/>
        <w:br/>
        <w:t>н</w:t>
        <w:br/>
        <w:br/>
        <w:t>и</w:t>
        <w:br/>
        <w:br/>
        <w:t>к</w:t>
        <w:br/>
        <w:br/>
        <w:t>и</w:t>
        <w:br/>
        <w:br/>
        <w:t>:</w:t>
        <w:br/>
        <w:br/>
        <w:t xml:space="preserve"> </w:t>
        <w:br/>
        <w:br/>
        <w:t>д</w:t>
        <w:br/>
        <w:br/>
        <w:t>и</w:t>
        <w:br/>
        <w:br/>
        <w:t>с</w:t>
        <w:br/>
        <w:br/>
        <w:t>т</w:t>
        <w:br/>
        <w:br/>
        <w:t>а</w:t>
        <w:br/>
        <w:br/>
        <w:t>н</w:t>
        <w:br/>
        <w:br/>
        <w:t>ц</w:t>
        <w:br/>
        <w:br/>
        <w:t>и</w:t>
        <w:br/>
        <w:br/>
        <w:t>о</w:t>
        <w:br/>
        <w:br/>
        <w:t>н</w:t>
        <w:br/>
        <w:br/>
        <w:t>н</w:t>
        <w:br/>
        <w:br/>
        <w:t>о</w:t>
        <w:br/>
        <w:br/>
        <w:t>е</w:t>
        <w:br/>
        <w:br/>
        <w:t xml:space="preserve"> </w:t>
        <w:br/>
        <w:br/>
        <w:t>у</w:t>
        <w:br/>
        <w:br/>
        <w:t>п</w:t>
        <w:br/>
        <w:br/>
        <w:t>р</w:t>
        <w:br/>
        <w:br/>
        <w:t>а</w:t>
        <w:br/>
        <w:br/>
        <w:t>в</w:t>
        <w:br/>
        <w:br/>
        <w:t>л</w:t>
        <w:br/>
        <w:br/>
        <w:t>е</w:t>
        <w:br/>
        <w:br/>
        <w:t>н</w:t>
        <w:br/>
        <w:br/>
        <w:t>и</w:t>
        <w:br/>
        <w:br/>
        <w:t>е</w:t>
        <w:br/>
        <w:br/>
        <w:t xml:space="preserve"> </w:t>
        <w:br/>
        <w:br/>
        <w:t>и</w:t>
        <w:br/>
        <w:br/>
        <w:t xml:space="preserve"> </w:t>
        <w:br/>
        <w:br/>
        <w:t>с</w:t>
        <w:br/>
        <w:br/>
        <w:t>б</w:t>
        <w:br/>
        <w:br/>
        <w:t>о</w:t>
        <w:br/>
        <w:br/>
        <w:t>р</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В</w:t>
        <w:br/>
        <w:br/>
        <w:t>н</w:t>
        <w:br/>
        <w:br/>
        <w:t>е</w:t>
        <w:br/>
        <w:br/>
        <w:t>д</w:t>
        <w:br/>
        <w:br/>
        <w:t>р</w:t>
        <w:br/>
        <w:br/>
        <w:t>е</w:t>
        <w:br/>
        <w:br/>
        <w:t>н</w:t>
        <w:br/>
        <w:br/>
        <w:t>и</w:t>
        <w:br/>
        <w:br/>
        <w:t>е</w:t>
        <w:br/>
        <w:br/>
        <w:t xml:space="preserve"> </w:t>
        <w:br/>
        <w:br/>
        <w:t>п</w:t>
        <w:br/>
        <w:br/>
        <w:t>е</w:t>
        <w:br/>
        <w:br/>
        <w:t>р</w:t>
        <w:br/>
        <w:br/>
        <w:t>в</w:t>
        <w:br/>
        <w:br/>
        <w:t>ы</w:t>
        <w:br/>
        <w:br/>
        <w:t>х</w:t>
        <w:br/>
        <w:br/>
        <w:t xml:space="preserve"> </w:t>
        <w:br/>
        <w:br/>
        <w:t>л</w:t>
        <w:br/>
        <w:br/>
        <w:t>о</w:t>
        <w:br/>
        <w:br/>
        <w:t>к</w:t>
        <w:br/>
        <w:br/>
        <w:t>а</w:t>
        <w:br/>
        <w:br/>
        <w:t>л</w:t>
        <w:br/>
        <w:br/>
        <w:t>ь</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w:t>
        <w:br/>
        <w:br/>
        <w:t>L</w:t>
        <w:br/>
        <w:br/>
        <w:t>C</w:t>
        <w:br/>
        <w:br/>
        <w:t>S</w:t>
        <w:br/>
        <w:br/>
        <w:t>)</w:t>
        <w:br/>
        <w:br/>
        <w:t>:</w:t>
        <w:br/>
        <w:br/>
        <w:t xml:space="preserve"> </w:t>
        <w:br/>
        <w:br/>
        <w:t>у</w:t>
        <w:br/>
        <w:br/>
        <w:t>п</w:t>
        <w:br/>
        <w:br/>
        <w:t>р</w:t>
        <w:br/>
        <w:br/>
        <w:t>а</w:t>
        <w:br/>
        <w:br/>
        <w:t>в</w:t>
        <w:br/>
        <w:br/>
        <w:t>л</w:t>
        <w:br/>
        <w:br/>
        <w:t>е</w:t>
        <w:br/>
        <w:br/>
        <w:t>н</w:t>
        <w:br/>
        <w:br/>
        <w:t>и</w:t>
        <w:br/>
        <w:br/>
        <w:t>е</w:t>
        <w:br/>
        <w:br/>
        <w:t xml:space="preserve"> </w:t>
        <w:br/>
        <w:br/>
        <w:t>о</w:t>
        <w:br/>
        <w:br/>
        <w:t>т</w:t>
        <w:br/>
        <w:br/>
        <w:t>д</w:t>
        <w:br/>
        <w:br/>
        <w:t>е</w:t>
        <w:br/>
        <w:br/>
        <w:t>л</w:t>
        <w:br/>
        <w:br/>
        <w:t>ь</w:t>
        <w:br/>
        <w:br/>
        <w:t>н</w:t>
        <w:br/>
        <w:br/>
        <w:t>ы</w:t>
        <w:br/>
        <w:br/>
        <w:t>м</w:t>
        <w:br/>
        <w:br/>
        <w:t>и</w:t>
        <w:br/>
        <w:br/>
        <w:t xml:space="preserve"> </w:t>
        <w:br/>
        <w:br/>
        <w:t>у</w:t>
        <w:br/>
        <w:br/>
        <w:t>с</w:t>
        <w:br/>
        <w:br/>
        <w:t>т</w:t>
        <w:br/>
        <w:br/>
        <w:t>а</w:t>
        <w:br/>
        <w:br/>
        <w:t>н</w:t>
        <w:br/>
        <w:br/>
        <w:t>о</w:t>
        <w:br/>
        <w:br/>
        <w:t>в</w:t>
        <w:br/>
        <w:br/>
        <w:t>к</w:t>
        <w:br/>
        <w:br/>
        <w:t>а</w:t>
        <w:br/>
        <w:br/>
        <w:t>м</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О</w:t>
        <w:br/>
        <w:br/>
        <w:t>г</w:t>
        <w:br/>
        <w:br/>
        <w:t>р</w:t>
        <w:br/>
        <w:br/>
        <w:t>а</w:t>
        <w:br/>
        <w:br/>
        <w:t>н</w:t>
        <w:br/>
        <w:br/>
        <w:t>и</w:t>
        <w:br/>
        <w:br/>
        <w:t>ч</w:t>
        <w:br/>
        <w:br/>
        <w:t>е</w:t>
        <w:br/>
        <w:br/>
        <w:t>н</w:t>
        <w:br/>
        <w:br/>
        <w:t>и</w:t>
        <w:br/>
        <w:br/>
        <w:t>я</w:t>
        <w:br/>
        <w:br/>
        <w:t xml:space="preserve"> </w:t>
        <w:br/>
        <w:br/>
        <w:t>а</w:t>
        <w:br/>
        <w:br/>
        <w:t>н</w:t>
        <w:br/>
        <w:br/>
        <w:t>а</w:t>
        <w:br/>
        <w:br/>
        <w:t>л</w:t>
        <w:br/>
        <w:br/>
        <w:t>о</w:t>
        <w:br/>
        <w:br/>
        <w:t>г</w:t>
        <w:br/>
        <w:br/>
        <w:t>о</w:t>
        <w:br/>
        <w:br/>
        <w:t>в</w:t>
        <w:br/>
        <w:br/>
        <w:t>о</w:t>
        <w:br/>
        <w:br/>
        <w:t>й</w:t>
        <w:br/>
        <w:br/>
        <w:t xml:space="preserve"> </w:t>
        <w:br/>
        <w:br/>
        <w:t>а</w:t>
        <w:br/>
        <w:br/>
        <w:t>в</w:t>
        <w:br/>
        <w:br/>
        <w:t>т</w:t>
        <w:br/>
        <w:br/>
        <w:t>о</w:t>
        <w:br/>
        <w:br/>
        <w:t>м</w:t>
        <w:br/>
        <w:br/>
        <w:t>а</w:t>
        <w:br/>
        <w:br/>
        <w:t>т</w:t>
        <w:br/>
        <w:br/>
        <w:t>и</w:t>
        <w:br/>
        <w:br/>
        <w:t>к</w:t>
        <w:br/>
        <w:br/>
        <w:t>и</w:t>
        <w:br/>
        <w:br/>
        <w:t>:</w:t>
        <w:br/>
        <w:br/>
        <w:t xml:space="preserve"> </w:t>
        <w:br/>
        <w:br/>
        <w:t>с</w:t>
        <w:br/>
        <w:br/>
        <w:t>л</w:t>
        <w:br/>
        <w:br/>
        <w:t>о</w:t>
        <w:br/>
        <w:br/>
        <w:t>ж</w:t>
        <w:br/>
        <w:br/>
        <w:t>н</w:t>
        <w:br/>
        <w:br/>
        <w:t>о</w:t>
        <w:br/>
        <w:br/>
        <w:t>с</w:t>
        <w:br/>
        <w:br/>
        <w:t>т</w:t>
        <w:br/>
        <w:br/>
        <w:t>ь</w:t>
        <w:br/>
        <w:br/>
        <w:t xml:space="preserve"> </w:t>
        <w:br/>
        <w:br/>
        <w:t>м</w:t>
        <w:br/>
        <w:br/>
        <w:t>а</w:t>
        <w:br/>
        <w:br/>
        <w:t>с</w:t>
        <w:br/>
        <w:br/>
        <w:t>ш</w:t>
        <w:br/>
        <w:br/>
        <w:t>т</w:t>
        <w:br/>
        <w:br/>
        <w:t>а</w:t>
        <w:br/>
        <w:br/>
        <w:t>б</w:t>
        <w:br/>
        <w:br/>
        <w:t>и</w:t>
        <w:br/>
        <w:br/>
        <w:t>р</w:t>
        <w:br/>
        <w:br/>
        <w:t>о</w:t>
        <w:br/>
        <w:br/>
        <w:t>в</w:t>
        <w:br/>
        <w:br/>
        <w:t>а</w:t>
        <w:br/>
        <w:br/>
        <w:t>н</w:t>
        <w:br/>
        <w:br/>
        <w:t>и</w:t>
        <w:br/>
        <w:br/>
        <w:t>я</w:t>
        <w:br/>
        <w:br/>
        <w:t>,</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о</w:t>
        <w:br/>
        <w:br/>
        <w:t>б</w:t>
        <w:br/>
        <w:br/>
        <w:t>с</w:t>
        <w:br/>
        <w:br/>
        <w:t>л</w:t>
        <w:br/>
        <w:br/>
        <w:t>у</w:t>
        <w:br/>
        <w:br/>
        <w:t>ж</w:t>
        <w:br/>
        <w:br/>
        <w:t>и</w:t>
        <w:br/>
        <w:br/>
        <w:t>в</w:t>
        <w:br/>
        <w:br/>
        <w:t>а</w:t>
        <w:br/>
        <w:br/>
        <w:t>н</w:t>
        <w:br/>
        <w:br/>
        <w:t>и</w:t>
        <w:br/>
        <w:br/>
        <w:t>я</w:t>
        <w:br/>
        <w:br/>
        <w:t>,</w:t>
        <w:br/>
        <w:br/>
        <w:t xml:space="preserve"> </w:t>
        <w:br/>
        <w:br/>
        <w:t>н</w:t>
        <w:br/>
        <w:br/>
        <w:t>и</w:t>
        <w:br/>
        <w:br/>
        <w:t>з</w:t>
        <w:br/>
        <w:br/>
        <w:t>к</w:t>
        <w:br/>
        <w:br/>
        <w:t>а</w:t>
        <w:br/>
        <w:br/>
        <w:t>я</w:t>
        <w:br/>
        <w:br/>
        <w:t xml:space="preserve"> </w:t>
        <w:br/>
        <w:br/>
        <w:t>г</w:t>
        <w:br/>
        <w:br/>
        <w:t>и</w:t>
        <w:br/>
        <w:br/>
        <w:t>б</w:t>
        <w:br/>
        <w:br/>
        <w:t>к</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C</w:t>
        <w:br/>
        <w:br/>
        <w:t>.</w:t>
        <w:br/>
        <w:br/>
        <w:t xml:space="preserve"> </w:t>
        <w:br/>
        <w:br/>
        <w:t>П</w:t>
        <w:br/>
        <w:br/>
        <w:t>е</w:t>
        <w:br/>
        <w:br/>
        <w:t>р</w:t>
        <w:br/>
        <w:br/>
        <w:t>е</w:t>
        <w:br/>
        <w:br/>
        <w:t>х</w:t>
        <w:br/>
        <w:br/>
        <w:t>о</w:t>
        <w:br/>
        <w:br/>
        <w:t>д</w:t>
        <w:br/>
        <w:br/>
        <w:t xml:space="preserve"> </w:t>
        <w:br/>
        <w:br/>
        <w:t>к</w:t>
        <w:br/>
        <w:br/>
        <w:t xml:space="preserve"> </w:t>
        <w:br/>
        <w:br/>
        <w:t>ц</w:t>
        <w:br/>
        <w:br/>
        <w:t>и</w:t>
        <w:br/>
        <w:br/>
        <w:t>ф</w:t>
        <w:br/>
        <w:br/>
        <w:t>р</w:t>
        <w:br/>
        <w:br/>
        <w:t>о</w:t>
        <w:br/>
        <w:br/>
        <w:t>в</w:t>
        <w:br/>
        <w:br/>
        <w:t>о</w:t>
        <w:br/>
        <w:br/>
        <w:t>й</w:t>
        <w:br/>
        <w:br/>
        <w:t xml:space="preserve"> </w:t>
        <w:br/>
        <w:br/>
        <w:t>а</w:t>
        <w:br/>
        <w:br/>
        <w:t>в</w:t>
        <w:br/>
        <w:br/>
        <w:t>т</w:t>
        <w:br/>
        <w:br/>
        <w:t>о</w:t>
        <w:br/>
        <w:br/>
        <w:t>м</w:t>
        <w:br/>
        <w:br/>
        <w:t>а</w:t>
        <w:br/>
        <w:br/>
        <w:t>т</w:t>
        <w:br/>
        <w:br/>
        <w:t>и</w:t>
        <w:br/>
        <w:br/>
        <w:t>з</w:t>
        <w:br/>
        <w:br/>
        <w:t>а</w:t>
        <w:br/>
        <w:br/>
        <w:t>ц</w:t>
        <w:br/>
        <w:br/>
        <w:t>и</w:t>
        <w:br/>
        <w:br/>
        <w:t>и</w:t>
        <w:br/>
        <w:br/>
        <w:t xml:space="preserve"> </w:t>
        <w:br/>
        <w:br/>
        <w:t>(</w:t>
        <w:br/>
        <w:br/>
        <w:t>с</w:t>
        <w:br/>
        <w:br/>
        <w:t xml:space="preserve"> </w:t>
        <w:br/>
        <w:br/>
        <w:t>1</w:t>
        <w:br/>
        <w:br/>
        <w:t>9</w:t>
        <w:br/>
        <w:br/>
        <w:t>9</w:t>
        <w:br/>
        <w:br/>
        <w:t>0</w:t>
        <w:br/>
        <w:br/>
        <w:t>-</w:t>
        <w:br/>
        <w:br/>
        <w:t>х</w:t>
        <w:br/>
        <w:br/>
        <w:t xml:space="preserve"> </w:t>
        <w:br/>
        <w:br/>
        <w:t>г</w:t>
        <w:br/>
        <w:br/>
        <w:t>о</w:t>
        <w:br/>
        <w:br/>
        <w:t>д</w:t>
        <w:br/>
        <w:br/>
        <w:t>о</w:t>
        <w:br/>
        <w:br/>
        <w:t>в</w:t>
        <w:br/>
        <w:br/>
        <w:t xml:space="preserve"> </w:t>
        <w:br/>
        <w:br/>
        <w:t>п</w:t>
        <w:br/>
        <w:br/>
        <w:t>о</w:t>
        <w:br/>
        <w:br/>
        <w:t xml:space="preserve"> </w:t>
        <w:br/>
        <w:br/>
        <w:t>н</w:t>
        <w:br/>
        <w:br/>
        <w:t>а</w:t>
        <w:br/>
        <w:br/>
        <w:t>с</w:t>
        <w:br/>
        <w:br/>
        <w:t>т</w:t>
        <w:br/>
        <w:br/>
        <w:t>о</w:t>
        <w:br/>
        <w:br/>
        <w:t>я</w:t>
        <w:br/>
        <w:br/>
        <w:t>щ</w:t>
        <w:br/>
        <w:br/>
        <w:t>е</w:t>
        <w:br/>
        <w:br/>
        <w:t>е</w:t>
        <w:br/>
        <w:br/>
        <w:t xml:space="preserve"> </w:t>
        <w:br/>
        <w:br/>
        <w:t>в</w:t>
        <w:br/>
        <w:br/>
        <w:t>р</w:t>
        <w:br/>
        <w:br/>
        <w:t>е</w:t>
        <w:br/>
        <w:br/>
        <w:t>м</w:t>
        <w:br/>
        <w:br/>
        <w:t>я</w:t>
        <w:br/>
        <w:br/>
        <w:t>)</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о</w:t>
        <w:br/>
        <w:br/>
        <w:t>я</w:t>
        <w:br/>
        <w:br/>
        <w:t>в</w:t>
        <w:br/>
        <w:br/>
        <w:t>л</w:t>
        <w:br/>
        <w:br/>
        <w:t>е</w:t>
        <w:br/>
        <w:br/>
        <w:t>н</w:t>
        <w:br/>
        <w:br/>
        <w:t>и</w:t>
        <w:br/>
        <w:br/>
        <w:t>е</w:t>
        <w:br/>
        <w:br/>
        <w:t xml:space="preserve"> </w:t>
        <w:br/>
        <w:br/>
        <w:t>р</w:t>
        <w:br/>
        <w:br/>
        <w:t>а</w:t>
        <w:br/>
        <w:br/>
        <w:t>с</w:t>
        <w:br/>
        <w:br/>
        <w:t>п</w:t>
        <w:br/>
        <w:br/>
        <w:t>р</w:t>
        <w:br/>
        <w:br/>
        <w:t>е</w:t>
        <w:br/>
        <w:br/>
        <w:t>д</w:t>
        <w:br/>
        <w:br/>
        <w:t>е</w:t>
        <w:br/>
        <w:br/>
        <w:t>л</w:t>
        <w:br/>
        <w:br/>
        <w:t>е</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w:t>
        <w:br/>
        <w:br/>
        <w:t>D</w:t>
        <w:br/>
        <w:br/>
        <w:t>C</w:t>
        <w:br/>
        <w:br/>
        <w:t>S</w:t>
        <w:br/>
        <w:br/>
        <w:t>)</w:t>
        <w:br/>
        <w:br/>
        <w:t>:</w:t>
        <w:br/>
        <w:br/>
        <w:t xml:space="preserve"> </w:t>
        <w:br/>
        <w:br/>
        <w:t>ц</w:t>
        <w:br/>
        <w:br/>
        <w:t>е</w:t>
        <w:br/>
        <w:br/>
        <w:t>н</w:t>
        <w:br/>
        <w:br/>
        <w:t>т</w:t>
        <w:br/>
        <w:br/>
        <w:t>р</w:t>
        <w:br/>
        <w:br/>
        <w:t>а</w:t>
        <w:br/>
        <w:br/>
        <w:t>л</w:t>
        <w:br/>
        <w:br/>
        <w:t>и</w:t>
        <w:br/>
        <w:br/>
        <w:t>з</w:t>
        <w:br/>
        <w:br/>
        <w:t>о</w:t>
        <w:br/>
        <w:br/>
        <w:t>в</w:t>
        <w:br/>
        <w:br/>
        <w:t>а</w:t>
        <w:br/>
        <w:br/>
        <w:t>н</w:t>
        <w:br/>
        <w:br/>
        <w:t>н</w:t>
        <w:br/>
        <w:br/>
        <w:t>ы</w:t>
        <w:br/>
        <w:br/>
        <w:t>й</w:t>
        <w:br/>
        <w:br/>
        <w:t xml:space="preserve"> </w:t>
        <w:br/>
        <w:br/>
        <w:t>к</w:t>
        <w:br/>
        <w:br/>
        <w:t>о</w:t>
        <w:br/>
        <w:br/>
        <w:t>н</w:t>
        <w:br/>
        <w:br/>
        <w:t>т</w:t>
        <w:br/>
        <w:br/>
        <w:t>р</w:t>
        <w:br/>
        <w:br/>
        <w:t>о</w:t>
        <w:br/>
        <w:br/>
        <w:t>л</w:t>
        <w:br/>
        <w:br/>
        <w:t>ь</w:t>
        <w:br/>
        <w:br/>
        <w:t xml:space="preserve"> </w:t>
        <w:br/>
        <w:br/>
        <w:t>и</w:t>
        <w:br/>
        <w:br/>
        <w:t xml:space="preserve"> </w:t>
        <w:br/>
        <w:br/>
        <w:t>у</w:t>
        <w:br/>
        <w:br/>
        <w:t>п</w:t>
        <w:br/>
        <w:br/>
        <w:t>р</w:t>
        <w:br/>
        <w:br/>
        <w:t>а</w:t>
        <w:br/>
        <w:br/>
        <w:t>в</w:t>
        <w:br/>
        <w:br/>
        <w:t>л</w:t>
        <w:br/>
        <w:br/>
        <w:t>е</w:t>
        <w:br/>
        <w:br/>
        <w:t>н</w:t>
        <w:br/>
        <w:br/>
        <w:t>и</w:t>
        <w:br/>
        <w:br/>
        <w:t>е</w:t>
        <w:br/>
        <w:br/>
        <w:t xml:space="preserve"> </w:t>
        <w:br/>
        <w:br/>
        <w:t>в</w:t>
        <w:br/>
        <w:br/>
        <w:t>с</w:t>
        <w:br/>
        <w:br/>
        <w:t>е</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В</w:t>
        <w:br/>
        <w:br/>
        <w:t>н</w:t>
        <w:br/>
        <w:br/>
        <w:t>е</w:t>
        <w:br/>
        <w:br/>
        <w:t>д</w:t>
        <w:br/>
        <w:br/>
        <w:t>р</w:t>
        <w:br/>
        <w:br/>
        <w:t>е</w:t>
        <w:br/>
        <w:br/>
        <w:t>н</w:t>
        <w:br/>
        <w:br/>
        <w:t>и</w:t>
        <w:br/>
        <w:br/>
        <w:t>е</w:t>
        <w:br/>
        <w:br/>
        <w:t xml:space="preserve"> </w:t>
        <w:br/>
        <w:br/>
        <w:t>S</w:t>
        <w:br/>
        <w:br/>
        <w:t>C</w:t>
        <w:br/>
        <w:br/>
        <w:t>A</w:t>
        <w:br/>
        <w:br/>
        <w:t>D</w:t>
        <w:br/>
        <w:br/>
        <w:t>A</w:t>
        <w:br/>
        <w:br/>
        <w:t>-</w:t>
        <w:br/>
        <w:br/>
        <w:t>с</w:t>
        <w:br/>
        <w:br/>
        <w:t>и</w:t>
        <w:br/>
        <w:br/>
        <w:t>с</w:t>
        <w:br/>
        <w:br/>
        <w:t>т</w:t>
        <w:br/>
        <w:br/>
        <w:t>е</w:t>
        <w:br/>
        <w:br/>
        <w:t>м</w:t>
        <w:br/>
        <w:br/>
        <w:t>:</w:t>
        <w:br/>
        <w:br/>
        <w:t xml:space="preserve"> </w:t>
        <w:br/>
        <w:br/>
        <w:t>с</w:t>
        <w:br/>
        <w:br/>
        <w:t>б</w:t>
        <w:br/>
        <w:br/>
        <w:t>о</w:t>
        <w:br/>
        <w:br/>
        <w:t>р</w:t>
        <w:br/>
        <w:br/>
        <w:t xml:space="preserve"> </w:t>
        <w:br/>
        <w:br/>
        <w:t>и</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w:t>
        <w:br/>
        <w:br/>
        <w:t xml:space="preserve"> </w:t>
        <w:br/>
        <w:br/>
        <w:t>д</w:t>
        <w:br/>
        <w:br/>
        <w:t>и</w:t>
        <w:br/>
        <w:br/>
        <w:t>с</w:t>
        <w:br/>
        <w:br/>
        <w:t>т</w:t>
        <w:br/>
        <w:br/>
        <w:t>а</w:t>
        <w:br/>
        <w:br/>
        <w:t>н</w:t>
        <w:br/>
        <w:br/>
        <w:t>ц</w:t>
        <w:br/>
        <w:br/>
        <w:t>и</w:t>
        <w:br/>
        <w:br/>
        <w:t>о</w:t>
        <w:br/>
        <w:br/>
        <w:t>н</w:t>
        <w:br/>
        <w:br/>
        <w:t>н</w:t>
        <w:br/>
        <w:br/>
        <w:t>о</w:t>
        <w:br/>
        <w:br/>
        <w:t>е</w:t>
        <w:br/>
        <w:br/>
        <w:t xml:space="preserve"> </w:t>
        <w:br/>
        <w:br/>
        <w:t>у</w:t>
        <w:br/>
        <w:br/>
        <w:t>п</w:t>
        <w:br/>
        <w:br/>
        <w:t>р</w:t>
        <w:br/>
        <w:br/>
        <w:t>а</w:t>
        <w:br/>
        <w:br/>
        <w:t>в</w:t>
        <w:br/>
        <w:br/>
        <w:t>л</w:t>
        <w:br/>
        <w:br/>
        <w:t>е</w:t>
        <w:br/>
        <w:br/>
        <w:t>н</w:t>
        <w:br/>
        <w:br/>
        <w:t>и</w:t>
        <w:br/>
        <w:br/>
        <w:t>е</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И</w:t>
        <w:br/>
        <w:br/>
        <w:t>н</w:t>
        <w:br/>
        <w:br/>
        <w:t>т</w:t>
        <w:br/>
        <w:br/>
        <w:t>е</w:t>
        <w:br/>
        <w:br/>
        <w:t>г</w:t>
        <w:br/>
        <w:br/>
        <w:t>р</w:t>
        <w:br/>
        <w:br/>
        <w:t>а</w:t>
        <w:br/>
        <w:br/>
        <w:t>ц</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р</w:t>
        <w:br/>
        <w:br/>
        <w:t>е</w:t>
        <w:br/>
        <w:br/>
        <w:t>с</w:t>
        <w:br/>
        <w:br/>
        <w:t>у</w:t>
        <w:br/>
        <w:br/>
        <w:t>р</w:t>
        <w:br/>
        <w:br/>
        <w:t>с</w:t>
        <w:br/>
        <w:br/>
        <w:t>о</w:t>
        <w:br/>
        <w:br/>
        <w:t>в</w:t>
        <w:br/>
        <w:br/>
        <w:t xml:space="preserve"> </w:t>
        <w:br/>
        <w:br/>
        <w:t>п</w:t>
        <w:br/>
        <w:br/>
        <w:t>р</w:t>
        <w:br/>
        <w:br/>
        <w:t>е</w:t>
        <w:br/>
        <w:br/>
        <w:t>д</w:t>
        <w:br/>
        <w:br/>
        <w:t>п</w:t>
        <w:br/>
        <w:br/>
        <w:t>р</w:t>
        <w:br/>
        <w:br/>
        <w:t>и</w:t>
        <w:br/>
        <w:br/>
        <w:t>я</w:t>
        <w:br/>
        <w:br/>
        <w:t>т</w:t>
        <w:br/>
        <w:br/>
        <w:t>и</w:t>
        <w:br/>
        <w:br/>
        <w:t>я</w:t>
        <w:br/>
        <w:br/>
        <w:t xml:space="preserve"> </w:t>
        <w:br/>
        <w:br/>
        <w:t>(</w:t>
        <w:br/>
        <w:br/>
        <w:t>E</w:t>
        <w:br/>
        <w:br/>
        <w:t>R</w:t>
        <w:br/>
        <w:br/>
        <w:t>P</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Р</w:t>
        <w:br/>
        <w:br/>
        <w:t>а</w:t>
        <w:br/>
        <w:br/>
        <w:t>з</w:t>
        <w:br/>
        <w:br/>
        <w:t>в</w:t>
        <w:br/>
        <w:br/>
        <w:t>и</w:t>
        <w:br/>
        <w:br/>
        <w:t>т</w:t>
        <w:br/>
        <w:br/>
        <w:t>и</w:t>
        <w:br/>
        <w:br/>
        <w:t>е</w:t>
        <w:br/>
        <w:br/>
        <w:t xml:space="preserve"> </w:t>
        <w:br/>
        <w:br/>
        <w:t>с</w:t>
        <w:br/>
        <w:br/>
        <w:t>о</w:t>
        <w:br/>
        <w:br/>
        <w:t>в</w:t>
        <w:br/>
        <w:br/>
        <w:t>р</w:t>
        <w:br/>
        <w:br/>
        <w:t>е</w:t>
        <w:br/>
        <w:br/>
        <w:t>м</w:t>
        <w:br/>
        <w:br/>
        <w:t>е</w:t>
        <w:br/>
        <w:br/>
        <w:t>н</w:t>
        <w:br/>
        <w:br/>
        <w:t>н</w:t>
        <w:br/>
        <w:br/>
        <w:t>ы</w:t>
        <w:br/>
        <w:br/>
        <w:t>х</w:t>
        <w:br/>
        <w:br/>
        <w:t xml:space="preserve"> </w:t>
        <w:br/>
        <w:br/>
        <w:t>с</w:t>
        <w:br/>
        <w:br/>
        <w:t>и</w:t>
        <w:br/>
        <w:br/>
        <w:t>с</w:t>
        <w:br/>
        <w:br/>
        <w:t>т</w:t>
        <w:br/>
        <w:br/>
        <w:t>е</w:t>
        <w:br/>
        <w:br/>
        <w:t>м</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w:t>
        <w:br/>
        <w:br/>
        <w:br/>
        <w:br/>
        <w:br/>
        <w:br/>
        <w:br/>
        <w:br/>
        <w:t>*</w:t>
        <w:br/>
        <w:br/>
        <w:t>*</w:t>
        <w:br/>
        <w:br/>
        <w:t>I</w:t>
        <w:br/>
        <w:br/>
        <w:t>I</w:t>
        <w:br/>
        <w:br/>
        <w:t>.</w:t>
        <w:br/>
        <w:br/>
        <w:t xml:space="preserve"> </w:t>
        <w:br/>
        <w:br/>
        <w:t>О</w:t>
        <w:br/>
        <w:br/>
        <w:t>с</w:t>
        <w:br/>
        <w:br/>
        <w:t>н</w:t>
        <w:br/>
        <w:br/>
        <w:t>о</w:t>
        <w:br/>
        <w:br/>
        <w:t>в</w:t>
        <w:br/>
        <w:br/>
        <w:t>н</w:t>
        <w:br/>
        <w:br/>
        <w:t>ы</w:t>
        <w:br/>
        <w:br/>
        <w:t>е</w:t>
        <w:br/>
        <w:br/>
        <w:t xml:space="preserve"> </w:t>
        <w:br/>
        <w:br/>
        <w:t>ц</w:t>
        <w:br/>
        <w:br/>
        <w:t>е</w:t>
        <w:br/>
        <w:br/>
        <w:t>л</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A</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 xml:space="preserve"> </w:t>
        <w:br/>
        <w:br/>
        <w:t>м</w:t>
        <w:br/>
        <w:br/>
        <w:t>а</w:t>
        <w:br/>
        <w:br/>
        <w:t>к</w:t>
        <w:br/>
        <w:br/>
        <w:t>с</w:t>
        <w:br/>
        <w:br/>
        <w:t>и</w:t>
        <w:br/>
        <w:br/>
        <w:t>м</w:t>
        <w:br/>
        <w:br/>
        <w:t>и</w:t>
        <w:br/>
        <w:br/>
        <w:t>з</w:t>
        <w:br/>
        <w:br/>
        <w:t>а</w:t>
        <w:br/>
        <w:br/>
        <w:t>ц</w:t>
        <w:br/>
        <w:br/>
        <w:t>и</w:t>
        <w:br/>
        <w:br/>
        <w:t>я</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н</w:t>
        <w:br/>
        <w:br/>
        <w:t>и</w:t>
        <w:br/>
        <w:br/>
        <w:t>ж</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о</w:t>
        <w:br/>
        <w:br/>
        <w:t>т</w:t>
        <w:br/>
        <w:br/>
        <w:t>е</w:t>
        <w:br/>
        <w:br/>
        <w:t>р</w:t>
        <w:br/>
        <w:br/>
        <w:t>ь</w:t>
        <w:br/>
        <w:br/>
        <w:t>:</w:t>
        <w:br/>
        <w:br/>
        <w:t xml:space="preserve"> </w:t>
        <w:br/>
        <w:br/>
        <w:t>м</w:t>
        <w:br/>
        <w:br/>
        <w:t>и</w:t>
        <w:br/>
        <w:br/>
        <w:t>н</w:t>
        <w:br/>
        <w:br/>
        <w:t>и</w:t>
        <w:br/>
        <w:br/>
        <w:t>м</w:t>
        <w:br/>
        <w:br/>
        <w:t>и</w:t>
        <w:br/>
        <w:br/>
        <w:t>з</w:t>
        <w:br/>
        <w:br/>
        <w:t>а</w:t>
        <w:br/>
        <w:br/>
        <w:t>ц</w:t>
        <w:br/>
        <w:br/>
        <w:t>и</w:t>
        <w:br/>
        <w:br/>
        <w:t>я</w:t>
        <w:br/>
        <w:br/>
        <w:t xml:space="preserve"> </w:t>
        <w:br/>
        <w:br/>
        <w:t>о</w:t>
        <w:br/>
        <w:br/>
        <w:t>т</w:t>
        <w:br/>
        <w:br/>
        <w:t>х</w:t>
        <w:br/>
        <w:br/>
        <w:t>о</w:t>
        <w:br/>
        <w:br/>
        <w:t>д</w:t>
        <w:br/>
        <w:br/>
        <w:t>о</w:t>
        <w:br/>
        <w:br/>
        <w:t>в</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У</w:t>
        <w:br/>
        <w:br/>
        <w:t>в</w:t>
        <w:br/>
        <w:br/>
        <w:t>е</w:t>
        <w:br/>
        <w:br/>
        <w:t>л</w:t>
        <w:br/>
        <w:br/>
        <w:t>и</w:t>
        <w:br/>
        <w:br/>
        <w:t>ч</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т</w:t>
        <w:br/>
        <w:br/>
        <w:t>р</w:t>
        <w:br/>
        <w:br/>
        <w:t>у</w:t>
        <w:br/>
        <w:br/>
        <w:t>д</w:t>
        <w:br/>
        <w:br/>
        <w:t>а</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у</w:t>
        <w:br/>
        <w:br/>
        <w:t>т</w:t>
        <w:br/>
        <w:br/>
        <w:t>и</w:t>
        <w:br/>
        <w:br/>
        <w:t>н</w:t>
        <w:br/>
        <w:br/>
        <w:t>н</w:t>
        <w:br/>
        <w:br/>
        <w:t>ы</w:t>
        <w:br/>
        <w:br/>
        <w:t>х</w:t>
        <w:br/>
        <w:br/>
        <w:t xml:space="preserve"> </w:t>
        <w:br/>
        <w:br/>
        <w:t>о</w:t>
        <w:br/>
        <w:br/>
        <w:t>п</w:t>
        <w:br/>
        <w:br/>
        <w:t>е</w:t>
        <w:br/>
        <w:br/>
        <w:t>р</w:t>
        <w:br/>
        <w:br/>
        <w:t>а</w:t>
        <w:br/>
        <w:br/>
        <w:t>ц</w:t>
        <w:br/>
        <w:br/>
        <w:t>и</w:t>
        <w:br/>
        <w:br/>
        <w:t>й</w:t>
        <w:br/>
        <w:br/>
        <w:t>,</w:t>
        <w:br/>
        <w:br/>
        <w:t xml:space="preserve"> </w:t>
        <w:br/>
        <w:br/>
        <w:t>с</w:t>
        <w:br/>
        <w:br/>
        <w:t>о</w:t>
        <w:br/>
        <w:br/>
        <w:t>к</w:t>
        <w:br/>
        <w:br/>
        <w:t>р</w:t>
        <w:br/>
        <w:br/>
        <w:t>а</w:t>
        <w:br/>
        <w:br/>
        <w:t>щ</w:t>
        <w:br/>
        <w:br/>
        <w:t>е</w:t>
        <w:br/>
        <w:br/>
        <w:t>н</w:t>
        <w:br/>
        <w:br/>
        <w:t>и</w:t>
        <w:br/>
        <w:br/>
        <w:t>е</w:t>
        <w:br/>
        <w:br/>
        <w:t xml:space="preserve"> </w:t>
        <w:br/>
        <w:br/>
        <w:t>ч</w:t>
        <w:br/>
        <w:br/>
        <w:t>и</w:t>
        <w:br/>
        <w:br/>
        <w:t>с</w:t>
        <w:br/>
        <w:br/>
        <w:t>л</w:t>
        <w:br/>
        <w:br/>
        <w:t>е</w:t>
        <w:br/>
        <w:br/>
        <w:t>н</w:t>
        <w:br/>
        <w:br/>
        <w:t>н</w:t>
        <w:br/>
        <w:br/>
        <w:t>о</w:t>
        <w:br/>
        <w:br/>
        <w:t>с</w:t>
        <w:br/>
        <w:br/>
        <w:t>т</w:t>
        <w:br/>
        <w:br/>
        <w:t>и</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B</w:t>
        <w:br/>
        <w:br/>
        <w:t>.</w:t>
        <w:br/>
        <w:br/>
        <w:t xml:space="preserve"> </w:t>
        <w:br/>
        <w:br/>
        <w:t>С</w:t>
        <w:br/>
        <w:br/>
        <w:t>н</w:t>
        <w:br/>
        <w:br/>
        <w:t>и</w:t>
        <w:br/>
        <w:br/>
        <w:t>ж</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з</w:t>
        <w:br/>
        <w:br/>
        <w:t>а</w:t>
        <w:br/>
        <w:br/>
        <w:t>т</w:t>
        <w:br/>
        <w:br/>
        <w:t>р</w:t>
        <w:br/>
        <w:br/>
        <w:t>а</w:t>
        <w:br/>
        <w:br/>
        <w:t>т</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С</w:t>
        <w:br/>
        <w:br/>
        <w:t>н</w:t>
        <w:br/>
        <w:br/>
        <w:t>и</w:t>
        <w:br/>
        <w:br/>
        <w:t>ж</w:t>
        <w:br/>
        <w:br/>
        <w:t>е</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с</w:t>
        <w:br/>
        <w:br/>
        <w:t>ы</w:t>
        <w:br/>
        <w:br/>
        <w:t>р</w:t>
        <w:br/>
        <w:br/>
        <w:t>ь</w:t>
        <w:br/>
        <w:br/>
        <w:t>я</w:t>
        <w:br/>
        <w:br/>
        <w:t xml:space="preserve"> </w:t>
        <w:br/>
        <w:br/>
        <w:t>и</w:t>
        <w:br/>
        <w:br/>
        <w:t xml:space="preserve"> </w:t>
        <w:br/>
        <w:br/>
        <w:t>м</w:t>
        <w:br/>
        <w:br/>
        <w:t>а</w:t>
        <w:br/>
        <w:br/>
        <w:t>т</w:t>
        <w:br/>
        <w:br/>
        <w:t>е</w:t>
        <w:br/>
        <w:br/>
        <w:t>р</w:t>
        <w:br/>
        <w:br/>
        <w:t>и</w:t>
        <w:br/>
        <w:br/>
        <w:t>а</w:t>
        <w:br/>
        <w:br/>
        <w:t>л</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з</w:t>
        <w:br/>
        <w:br/>
        <w:t>а</w:t>
        <w:br/>
        <w:br/>
        <w:t>г</w:t>
        <w:br/>
        <w:br/>
        <w:t>р</w:t>
        <w:br/>
        <w:br/>
        <w:t>у</w:t>
        <w:br/>
        <w:br/>
        <w:t>з</w:t>
        <w:br/>
        <w:br/>
        <w:t>к</w:t>
        <w:br/>
        <w:br/>
        <w:t>и</w:t>
        <w:br/>
        <w:br/>
        <w:t xml:space="preserve"> </w:t>
        <w:br/>
        <w:br/>
        <w:t>у</w:t>
        <w:br/>
        <w:br/>
        <w:t>с</w:t>
        <w:br/>
        <w:br/>
        <w:t>т</w:t>
        <w:br/>
        <w:br/>
        <w:t>а</w:t>
        <w:br/>
        <w:br/>
        <w:t>н</w:t>
        <w:br/>
        <w:br/>
        <w:t>о</w:t>
        <w:br/>
        <w:br/>
        <w:t>в</w:t>
        <w:br/>
        <w:br/>
        <w:t>о</w:t>
        <w:br/>
        <w:br/>
        <w:t>к</w:t>
        <w:br/>
        <w:br/>
        <w:t>,</w:t>
        <w:br/>
        <w:br/>
        <w:t xml:space="preserve"> </w:t>
        <w:br/>
        <w:br/>
        <w:t>с</w:t>
        <w:br/>
        <w:br/>
        <w:t>н</w:t>
        <w:br/>
        <w:br/>
        <w:t>и</w:t>
        <w:br/>
        <w:br/>
        <w:t>ж</w:t>
        <w:br/>
        <w:br/>
        <w:t>е</w:t>
        <w:br/>
        <w:br/>
        <w:t>н</w:t>
        <w:br/>
        <w:br/>
        <w:t>и</w:t>
        <w:br/>
        <w:br/>
        <w:t>е</w:t>
        <w:br/>
        <w:br/>
        <w:t xml:space="preserve"> </w:t>
        <w:br/>
        <w:br/>
        <w:t>п</w:t>
        <w:br/>
        <w:br/>
        <w:t>о</w:t>
        <w:br/>
        <w:br/>
        <w:t>т</w:t>
        <w:br/>
        <w:br/>
        <w:t>е</w:t>
        <w:br/>
        <w:br/>
        <w:t>р</w:t>
        <w:br/>
        <w:br/>
        <w:t>ь</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з</w:t>
        <w:br/>
        <w:br/>
        <w:t>а</w:t>
        <w:br/>
        <w:br/>
        <w:t>т</w:t>
        <w:br/>
        <w:br/>
        <w:t>р</w:t>
        <w:br/>
        <w:br/>
        <w:t>а</w:t>
        <w:br/>
        <w:br/>
        <w:t>т</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э</w:t>
        <w:br/>
        <w:br/>
        <w:t>н</w:t>
        <w:br/>
        <w:br/>
        <w:t>е</w:t>
        <w:br/>
        <w:br/>
        <w:t>р</w:t>
        <w:br/>
        <w:br/>
        <w:t>г</w:t>
        <w:br/>
        <w:br/>
        <w:t>о</w:t>
        <w:br/>
        <w:br/>
        <w:t>с</w:t>
        <w:br/>
        <w:br/>
        <w:t>б</w:t>
        <w:br/>
        <w:br/>
        <w:t>е</w:t>
        <w:br/>
        <w:br/>
        <w:t>р</w:t>
        <w:br/>
        <w:br/>
        <w:t>е</w:t>
        <w:br/>
        <w:br/>
        <w:t>г</w:t>
        <w:br/>
        <w:br/>
        <w:t>а</w:t>
        <w:br/>
        <w:br/>
        <w:t>ю</w:t>
        <w:br/>
        <w:br/>
        <w:t>щ</w:t>
        <w:br/>
        <w:br/>
        <w:t>и</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с</w:t>
        <w:br/>
        <w:br/>
        <w:t>л</w:t>
        <w:br/>
        <w:br/>
        <w:t>у</w:t>
        <w:br/>
        <w:br/>
        <w:t>ж</w:t>
        <w:br/>
        <w:br/>
        <w:t>и</w:t>
        <w:br/>
        <w:br/>
        <w:t>в</w:t>
        <w:br/>
        <w:br/>
        <w:t>а</w:t>
        <w:br/>
        <w:br/>
        <w:t>н</w:t>
        <w:br/>
        <w:br/>
        <w:t>и</w:t>
        <w:br/>
        <w:br/>
        <w:t>е</w:t>
        <w:br/>
        <w:br/>
        <w:t xml:space="preserve"> </w:t>
        <w:br/>
        <w:br/>
        <w:t>и</w:t>
        <w:br/>
        <w:br/>
        <w:t xml:space="preserve"> </w:t>
        <w:br/>
        <w:br/>
        <w:t>р</w:t>
        <w:br/>
        <w:br/>
        <w:t>е</w:t>
        <w:br/>
        <w:br/>
        <w:t>м</w:t>
        <w:br/>
        <w:br/>
        <w:t>о</w:t>
        <w:br/>
        <w:br/>
        <w:t>н</w:t>
        <w:br/>
        <w:br/>
        <w:t>т</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C</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к</w:t>
        <w:br/>
        <w:br/>
        <w:t>р</w:t>
        <w:br/>
        <w:br/>
        <w:t>и</w:t>
        <w:br/>
        <w:br/>
        <w:t>т</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и</w:t>
        <w:br/>
        <w:br/>
        <w:t>с</w:t>
        <w:br/>
        <w:br/>
        <w:t>т</w:t>
        <w:br/>
        <w:br/>
        <w:t>е</w:t>
        <w:br/>
        <w:br/>
        <w:t>м</w:t>
        <w:br/>
        <w:br/>
        <w:t>ы</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и</w:t>
        <w:br/>
        <w:br/>
        <w:t xml:space="preserve"> </w:t>
        <w:br/>
        <w:br/>
        <w:t>л</w:t>
        <w:br/>
        <w:br/>
        <w:t>и</w:t>
        <w:br/>
        <w:br/>
        <w:t>к</w:t>
        <w:br/>
        <w:br/>
        <w:t>в</w:t>
        <w:br/>
        <w:br/>
        <w:t>и</w:t>
        <w:br/>
        <w:br/>
        <w:t>д</w:t>
        <w:br/>
        <w:br/>
        <w:t>а</w:t>
        <w:br/>
        <w:br/>
        <w:t>ц</w:t>
        <w:br/>
        <w:br/>
        <w:t>и</w:t>
        <w:br/>
        <w:br/>
        <w:t>и</w:t>
        <w:br/>
        <w:br/>
        <w:t xml:space="preserve"> </w:t>
        <w:br/>
        <w:br/>
        <w:t>а</w:t>
        <w:br/>
        <w:br/>
        <w:t>в</w:t>
        <w:br/>
        <w:br/>
        <w:t>а</w:t>
        <w:br/>
        <w:br/>
        <w:t>р</w:t>
        <w:br/>
        <w:br/>
        <w:t>и</w:t>
        <w:br/>
        <w:br/>
        <w:t>й</w:t>
        <w:br/>
        <w:br/>
        <w:t>:</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о</w:t>
        <w:br/>
        <w:br/>
        <w:t>т</w:t>
        <w:br/>
        <w:br/>
        <w:t>к</w:t>
        <w:br/>
        <w:br/>
        <w:t>л</w:t>
        <w:br/>
        <w:br/>
        <w:t>ю</w:t>
        <w:br/>
        <w:br/>
        <w:t>ч</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о</w:t>
        <w:br/>
        <w:br/>
        <w:t>д</w:t>
        <w:br/>
        <w:br/>
        <w:t>а</w:t>
        <w:br/>
        <w:br/>
        <w:t>ч</w:t>
        <w:br/>
        <w:br/>
        <w:t>а</w:t>
        <w:br/>
        <w:br/>
        <w:t xml:space="preserve"> </w:t>
        <w:br/>
        <w:br/>
        <w:t>а</w:t>
        <w:br/>
        <w:br/>
        <w:t>в</w:t>
        <w:br/>
        <w:br/>
        <w:t>а</w:t>
        <w:br/>
        <w:br/>
        <w:t>р</w:t>
        <w:br/>
        <w:br/>
        <w:t>и</w:t>
        <w:br/>
        <w:br/>
        <w:t>й</w:t>
        <w:br/>
        <w:br/>
        <w:t>н</w:t>
        <w:br/>
        <w:br/>
        <w:t>ы</w:t>
        <w:br/>
        <w:br/>
        <w:t>х</w:t>
        <w:br/>
        <w:br/>
        <w:t xml:space="preserve"> </w:t>
        <w:br/>
        <w:br/>
        <w:t>с</w:t>
        <w:br/>
        <w:br/>
        <w:t>и</w:t>
        <w:br/>
        <w:br/>
        <w:t>г</w:t>
        <w:br/>
        <w:br/>
        <w:t>н</w:t>
        <w:br/>
        <w:br/>
        <w:t>а</w:t>
        <w:br/>
        <w:br/>
        <w:t>л</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С</w:t>
        <w:br/>
        <w:br/>
        <w:t>н</w:t>
        <w:br/>
        <w:br/>
        <w:t>и</w:t>
        <w:br/>
        <w:br/>
        <w:t>ж</w:t>
        <w:br/>
        <w:br/>
        <w:t>е</w:t>
        <w:br/>
        <w:br/>
        <w:t>н</w:t>
        <w:br/>
        <w:br/>
        <w:t>и</w:t>
        <w:br/>
        <w:br/>
        <w:t>е</w:t>
        <w:br/>
        <w:br/>
        <w:t xml:space="preserve"> </w:t>
        <w:br/>
        <w:br/>
        <w:t>в</w:t>
        <w:br/>
        <w:br/>
        <w:t>л</w:t>
        <w:br/>
        <w:br/>
        <w:t>и</w:t>
        <w:br/>
        <w:br/>
        <w:t>я</w:t>
        <w:br/>
        <w:br/>
        <w:t>н</w:t>
        <w:br/>
        <w:br/>
        <w:t>и</w:t>
        <w:br/>
        <w:br/>
        <w:t>я</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о</w:t>
        <w:br/>
        <w:br/>
        <w:t>п</w:t>
        <w:br/>
        <w:br/>
        <w:t>а</w:t>
        <w:br/>
        <w:br/>
        <w:t>с</w:t>
        <w:br/>
        <w:br/>
        <w:t>н</w:t>
        <w:br/>
        <w:br/>
        <w:t>ы</w:t>
        <w:br/>
        <w:br/>
        <w:t>х</w:t>
        <w:br/>
        <w:br/>
        <w:t xml:space="preserve"> </w:t>
        <w:br/>
        <w:br/>
        <w:t>о</w:t>
        <w:br/>
        <w:br/>
        <w:t>п</w:t>
        <w:br/>
        <w:br/>
        <w:t>е</w:t>
        <w:br/>
        <w:br/>
        <w:t>р</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D</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с</w:t>
        <w:br/>
        <w:br/>
        <w:t>ы</w:t>
        <w:br/>
        <w:br/>
        <w:t>р</w:t>
        <w:br/>
        <w:br/>
        <w:t>ь</w:t>
        <w:br/>
        <w:br/>
        <w:t>я</w:t>
        <w:br/>
        <w:br/>
        <w:t xml:space="preserve"> </w:t>
        <w:br/>
        <w:br/>
        <w:t>и</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т</w:t>
        <w:br/>
        <w:br/>
        <w:t>а</w:t>
        <w:br/>
        <w:br/>
        <w:t>б</w:t>
        <w:br/>
        <w:br/>
        <w:t>и</w:t>
        <w:br/>
        <w:br/>
        <w:t>л</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о</w:t>
        <w:br/>
        <w:br/>
        <w:t>т</w:t>
        <w:br/>
        <w:br/>
        <w:t>в</w:t>
        <w:br/>
        <w:br/>
        <w:t>е</w:t>
        <w:br/>
        <w:br/>
        <w:t>т</w:t>
        <w:br/>
        <w:br/>
        <w:t>с</w:t>
        <w:br/>
        <w:br/>
        <w:t>т</w:t>
        <w:br/>
        <w:br/>
        <w:t>в</w:t>
        <w:br/>
        <w:br/>
        <w:t>и</w:t>
        <w:br/>
        <w:br/>
        <w:t>я</w:t>
        <w:br/>
        <w:br/>
        <w:t xml:space="preserve"> </w:t>
        <w:br/>
        <w:br/>
        <w:t>п</w:t>
        <w:br/>
        <w:br/>
        <w:t>р</w:t>
        <w:br/>
        <w:br/>
        <w:t>о</w:t>
        <w:br/>
        <w:br/>
        <w:t>д</w:t>
        <w:br/>
        <w:br/>
        <w:t>у</w:t>
        <w:br/>
        <w:br/>
        <w:t>к</w:t>
        <w:br/>
        <w:br/>
        <w:t>ц</w:t>
        <w:br/>
        <w:br/>
        <w:t>и</w:t>
        <w:br/>
        <w:br/>
        <w:t>и</w:t>
        <w:br/>
        <w:br/>
        <w:t xml:space="preserve"> </w:t>
        <w:br/>
        <w:br/>
        <w:t>т</w:t>
        <w:br/>
        <w:br/>
        <w:t>р</w:t>
        <w:br/>
        <w:br/>
        <w:t>е</w:t>
        <w:br/>
        <w:br/>
        <w:t>б</w:t>
        <w:br/>
        <w:br/>
        <w:t>о</w:t>
        <w:br/>
        <w:br/>
        <w:t>в</w:t>
        <w:br/>
        <w:br/>
        <w:t>а</w:t>
        <w:br/>
        <w:br/>
        <w:t>н</w:t>
        <w:br/>
        <w:br/>
        <w:t>и</w:t>
        <w:br/>
        <w:br/>
        <w:t>я</w:t>
        <w:br/>
        <w:br/>
        <w:t>м</w:t>
        <w:br/>
        <w:br/>
        <w:t xml:space="preserve"> </w:t>
        <w:br/>
        <w:br/>
        <w:t>с</w:t>
        <w:br/>
        <w:br/>
        <w:t>т</w:t>
        <w:br/>
        <w:br/>
        <w:t>а</w:t>
        <w:br/>
        <w:br/>
        <w:t>н</w:t>
        <w:br/>
        <w:br/>
        <w:t>д</w:t>
        <w:br/>
        <w:br/>
        <w:t>а</w:t>
        <w:br/>
        <w:br/>
        <w:t>р</w:t>
        <w:br/>
        <w:br/>
        <w:t>т</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С</w:t>
        <w:br/>
        <w:br/>
        <w:t>н</w:t>
        <w:br/>
        <w:br/>
        <w:t>и</w:t>
        <w:br/>
        <w:br/>
        <w:t>ж</w:t>
        <w:br/>
        <w:br/>
        <w:t>е</w:t>
        <w:br/>
        <w:br/>
        <w:t>н</w:t>
        <w:br/>
        <w:br/>
        <w:t>и</w:t>
        <w:br/>
        <w:br/>
        <w:t>е</w:t>
        <w:br/>
        <w:br/>
        <w:t xml:space="preserve"> </w:t>
        <w:br/>
        <w:br/>
        <w:t>в</w:t>
        <w:br/>
        <w:br/>
        <w:t>л</w:t>
        <w:br/>
        <w:br/>
        <w:t>и</w:t>
        <w:br/>
        <w:br/>
        <w:t>я</w:t>
        <w:br/>
        <w:br/>
        <w:t>н</w:t>
        <w:br/>
        <w:br/>
        <w:t>и</w:t>
        <w:br/>
        <w:br/>
        <w:t>я</w:t>
        <w:br/>
        <w:br/>
        <w:t xml:space="preserve"> </w:t>
        <w:br/>
        <w:br/>
        <w:t>о</w:t>
        <w:br/>
        <w:br/>
        <w:t>п</w:t>
        <w:br/>
        <w:br/>
        <w:t>е</w:t>
        <w:br/>
        <w:br/>
        <w:t>р</w:t>
        <w:br/>
        <w:br/>
        <w:t>а</w:t>
        <w:br/>
        <w:br/>
        <w:t>т</w:t>
        <w:br/>
        <w:br/>
        <w:t>о</w:t>
        <w:br/>
        <w:br/>
        <w:t>р</w:t>
        <w:br/>
        <w:br/>
        <w:t>а</w:t>
        <w:br/>
        <w:br/>
        <w:t xml:space="preserve"> </w:t>
        <w:br/>
        <w:br/>
        <w:t>н</w:t>
        <w:br/>
        <w:br/>
        <w:t>а</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br/>
        <w:br/>
        <w:br/>
        <w:br/>
        <w:br/>
        <w:br/>
        <w:t>*</w:t>
        <w:br/>
        <w:br/>
        <w:t>*</w:t>
        <w:br/>
        <w:br/>
        <w:t>I</w:t>
        <w:br/>
        <w:br/>
        <w:t>I</w:t>
        <w:br/>
        <w:br/>
        <w:t>I</w:t>
        <w:br/>
        <w:br/>
        <w:t>.</w:t>
        <w:br/>
        <w:br/>
        <w:t xml:space="preserve"> </w:t>
        <w:br/>
        <w:br/>
        <w:t>К</w:t>
        <w:br/>
        <w:br/>
        <w:t>л</w:t>
        <w:br/>
        <w:br/>
        <w:t>ю</w:t>
        <w:br/>
        <w:br/>
        <w:t>ч</w:t>
        <w:br/>
        <w:br/>
        <w:t>е</w:t>
        <w:br/>
        <w:br/>
        <w:t>в</w:t>
        <w:br/>
        <w:br/>
        <w:t>ы</w:t>
        <w:br/>
        <w:br/>
        <w:t>е</w:t>
        <w:br/>
        <w:br/>
        <w:t xml:space="preserve"> </w:t>
        <w:br/>
        <w:br/>
        <w:t>п</w:t>
        <w:br/>
        <w:br/>
        <w:t>о</w:t>
        <w:br/>
        <w:br/>
        <w:t>н</w:t>
        <w:br/>
        <w:br/>
        <w:t>я</w:t>
        <w:br/>
        <w:br/>
        <w:t>т</w:t>
        <w:br/>
        <w:br/>
        <w:t>и</w:t>
        <w:br/>
        <w:br/>
        <w:t>я</w:t>
        <w:br/>
        <w:br/>
        <w:t xml:space="preserve"> </w:t>
        <w:br/>
        <w:br/>
        <w:t>и</w:t>
        <w:br/>
        <w:br/>
        <w:t xml:space="preserve"> </w:t>
        <w:br/>
        <w:br/>
        <w:t>т</w:t>
        <w:br/>
        <w:br/>
        <w:t>е</w:t>
        <w:br/>
        <w:br/>
        <w:t>р</w:t>
        <w:br/>
        <w:br/>
        <w:t>м</w:t>
        <w:br/>
        <w:br/>
        <w:t>и</w:t>
        <w:br/>
        <w:br/>
        <w:t>н</w:t>
        <w:br/>
        <w:br/>
        <w:t>ы</w:t>
        <w:br/>
        <w:br/>
        <w:t xml:space="preserve"> </w:t>
        <w:br/>
        <w:br/>
        <w:t>в</w:t>
        <w:br/>
        <w:br/>
        <w:t xml:space="preserve"> </w:t>
        <w:br/>
        <w:br/>
        <w:t>о</w:t>
        <w:br/>
        <w:br/>
        <w:t>б</w:t>
        <w:br/>
        <w:br/>
        <w:t>л</w:t>
        <w:br/>
        <w:br/>
        <w:t>а</w:t>
        <w:br/>
        <w:br/>
        <w:t>с</w:t>
        <w:br/>
        <w:br/>
        <w:t>т</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A</w:t>
        <w:br/>
        <w:br/>
        <w:t>.</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ц</w:t>
        <w:br/>
        <w:br/>
        <w:t>и</w:t>
        <w:br/>
        <w:br/>
        <w:t>ф</w:t>
        <w:br/>
        <w:br/>
        <w:t>р</w:t>
        <w:br/>
        <w:br/>
        <w:t>о</w:t>
        <w:br/>
        <w:br/>
        <w:t>в</w:t>
        <w:br/>
        <w:br/>
        <w:t>и</w:t>
        <w:br/>
        <w:br/>
        <w:t>з</w:t>
        <w:br/>
        <w:br/>
        <w:t>а</w:t>
        <w:br/>
        <w:br/>
        <w:t>ц</w:t>
        <w:br/>
        <w:br/>
        <w:t>и</w:t>
        <w:br/>
        <w:br/>
        <w:t>я</w:t>
        <w:br/>
        <w:br/>
        <w:t>,</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и</w:t>
        <w:br/>
        <w:br/>
        <w:t xml:space="preserve"> </w:t>
        <w:br/>
        <w:br/>
        <w:t>и</w:t>
        <w:br/>
        <w:br/>
        <w:t>х</w:t>
        <w:br/>
        <w:br/>
        <w:t xml:space="preserve"> </w:t>
        <w:br/>
        <w:br/>
        <w:t>в</w:t>
        <w:br/>
        <w:br/>
        <w:t>з</w:t>
        <w:br/>
        <w:br/>
        <w:t>а</w:t>
        <w:br/>
        <w:br/>
        <w:t>и</w:t>
        <w:br/>
        <w:br/>
        <w:t>м</w:t>
        <w:br/>
        <w:br/>
        <w:t>о</w:t>
        <w:br/>
        <w:br/>
        <w:t>с</w:t>
        <w:br/>
        <w:br/>
        <w:t>в</w:t>
        <w:br/>
        <w:br/>
        <w:t>я</w:t>
        <w:br/>
        <w:br/>
        <w:t>з</w:t>
        <w:br/>
        <w:br/>
        <w:t>ь</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р</w:t>
        <w:br/>
        <w:br/>
        <w:t>е</w:t>
        <w:br/>
        <w:br/>
        <w:t>д</w:t>
        <w:br/>
        <w:br/>
        <w:t>е</w:t>
        <w:br/>
        <w:br/>
        <w:t>л</w:t>
        <w:br/>
        <w:br/>
        <w:t>е</w:t>
        <w:br/>
        <w:br/>
        <w:t>н</w:t>
        <w:br/>
        <w:br/>
        <w:t>и</w:t>
        <w:br/>
        <w:br/>
        <w:t>е</w:t>
        <w:br/>
        <w:br/>
        <w:t xml:space="preserve"> </w:t>
        <w:br/>
        <w:br/>
        <w:t>к</w:t>
        <w:br/>
        <w:br/>
        <w:t>а</w:t>
        <w:br/>
        <w:br/>
        <w:t>ж</w:t>
        <w:br/>
        <w:br/>
        <w:t>д</w:t>
        <w:br/>
        <w:br/>
        <w:t>о</w:t>
        <w:br/>
        <w:br/>
        <w:t>г</w:t>
        <w:br/>
        <w:br/>
        <w:t>о</w:t>
        <w:br/>
        <w:br/>
        <w:t xml:space="preserve"> </w:t>
        <w:br/>
        <w:br/>
        <w:t>п</w:t>
        <w:br/>
        <w:br/>
        <w:t>о</w:t>
        <w:br/>
        <w:br/>
        <w:t>н</w:t>
        <w:br/>
        <w:br/>
        <w:t>я</w:t>
        <w:br/>
        <w:br/>
        <w:t>т</w:t>
        <w:br/>
        <w:br/>
        <w:t>и</w:t>
        <w:br/>
        <w:br/>
        <w:t>я</w:t>
        <w:br/>
        <w:br/>
        <w:t xml:space="preserve"> </w:t>
        <w:br/>
        <w:br/>
        <w:t>и</w:t>
        <w:br/>
        <w:br/>
        <w:t xml:space="preserve"> </w:t>
        <w:br/>
        <w:br/>
        <w:t>п</w:t>
        <w:br/>
        <w:br/>
        <w:t>р</w:t>
        <w:br/>
        <w:br/>
        <w:t>и</w:t>
        <w:br/>
        <w:br/>
        <w:t>в</w:t>
        <w:br/>
        <w:br/>
        <w:t>е</w:t>
        <w:br/>
        <w:br/>
        <w:t>д</w:t>
        <w:br/>
        <w:br/>
        <w:t>е</w:t>
        <w:br/>
        <w:br/>
        <w:t>н</w:t>
        <w:br/>
        <w:br/>
        <w:t>и</w:t>
        <w:br/>
        <w:br/>
        <w:t>е</w:t>
        <w:br/>
        <w:br/>
        <w:t xml:space="preserve"> </w:t>
        <w:br/>
        <w:br/>
        <w:t>п</w:t>
        <w:br/>
        <w:br/>
        <w:t>р</w:t>
        <w:br/>
        <w:br/>
        <w:t>и</w:t>
        <w:br/>
        <w:br/>
        <w:t>м</w:t>
        <w:br/>
        <w:br/>
        <w:t>е</w:t>
        <w:br/>
        <w:br/>
        <w:t>р</w:t>
        <w:br/>
        <w:br/>
        <w:t>о</w:t>
        <w:br/>
        <w:br/>
        <w:t>в</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э</w:t>
        <w:br/>
        <w:br/>
        <w:t>т</w:t>
        <w:br/>
        <w:br/>
        <w:t>и</w:t>
        <w:br/>
        <w:br/>
        <w:t xml:space="preserve"> </w:t>
        <w:br/>
        <w:br/>
        <w:t>п</w:t>
        <w:br/>
        <w:br/>
        <w:t>о</w:t>
        <w:br/>
        <w:br/>
        <w:t>н</w:t>
        <w:br/>
        <w:br/>
        <w:t>я</w:t>
        <w:br/>
        <w:br/>
        <w:t>т</w:t>
        <w:br/>
        <w:br/>
        <w:t>и</w:t>
        <w:br/>
        <w:br/>
        <w:t>я</w:t>
        <w:br/>
        <w:br/>
        <w:t xml:space="preserve"> </w:t>
        <w:br/>
        <w:br/>
        <w:t>д</w:t>
        <w:br/>
        <w:br/>
        <w:t>о</w:t>
        <w:br/>
        <w:br/>
        <w:t>п</w:t>
        <w:br/>
        <w:br/>
        <w:t>о</w:t>
        <w:br/>
        <w:br/>
        <w:t>л</w:t>
        <w:br/>
        <w:br/>
        <w:t>н</w:t>
        <w:br/>
        <w:br/>
        <w:t>я</w:t>
        <w:br/>
        <w:br/>
        <w:t>ю</w:t>
        <w:br/>
        <w:br/>
        <w:t>т</w:t>
        <w:br/>
        <w:br/>
        <w:t xml:space="preserve"> </w:t>
        <w:br/>
        <w:br/>
        <w:t>д</w:t>
        <w:br/>
        <w:br/>
        <w:t>р</w:t>
        <w:br/>
        <w:br/>
        <w:t>у</w:t>
        <w:br/>
        <w:br/>
        <w:t>г</w:t>
        <w:br/>
        <w:br/>
        <w:t xml:space="preserve"> </w:t>
        <w:br/>
        <w:br/>
        <w:t>д</w:t>
        <w:br/>
        <w:br/>
        <w:t>р</w:t>
        <w:br/>
        <w:br/>
        <w:t>у</w:t>
        <w:br/>
        <w:br/>
        <w:t>г</w:t>
        <w:br/>
        <w:br/>
        <w:t>а</w:t>
        <w:br/>
        <w:br/>
        <w:t xml:space="preserve"> </w:t>
        <w:br/>
        <w:br/>
        <w:t>и</w:t>
        <w:br/>
        <w:br/>
        <w:t xml:space="preserve"> </w:t>
        <w:br/>
        <w:br/>
        <w:t>с</w:t>
        <w:br/>
        <w:br/>
        <w:t>п</w:t>
        <w:br/>
        <w:br/>
        <w:t>о</w:t>
        <w:br/>
        <w:br/>
        <w:t>с</w:t>
        <w:br/>
        <w:br/>
        <w:t>о</w:t>
        <w:br/>
        <w:br/>
        <w:t>б</w:t>
        <w:br/>
        <w:br/>
        <w:t>с</w:t>
        <w:br/>
        <w:br/>
        <w:t>т</w:t>
        <w:br/>
        <w:br/>
        <w:t>в</w:t>
        <w:br/>
        <w:br/>
        <w:t>у</w:t>
        <w:br/>
        <w:br/>
        <w:t>ю</w:t>
        <w:br/>
        <w:br/>
        <w:t>т</w:t>
        <w:br/>
        <w:br/>
        <w:t xml:space="preserve"> </w:t>
        <w:br/>
        <w:br/>
        <w:t>п</w:t>
        <w:br/>
        <w:br/>
        <w:t>о</w:t>
        <w:br/>
        <w:br/>
        <w:t>в</w:t>
        <w:br/>
        <w:br/>
        <w:t>ы</w:t>
        <w:br/>
        <w:br/>
        <w:t>ш</w:t>
        <w:br/>
        <w:br/>
        <w:t>е</w:t>
        <w:br/>
        <w:br/>
        <w:t>н</w:t>
        <w:br/>
        <w:br/>
        <w:t>и</w:t>
        <w:br/>
        <w:br/>
        <w:t>ю</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B</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 xml:space="preserve"> </w:t>
        <w:br/>
        <w:br/>
        <w:t>D</w:t>
        <w:br/>
        <w:br/>
        <w:t>C</w:t>
        <w:br/>
        <w:br/>
        <w:t>S</w:t>
        <w:br/>
        <w:br/>
        <w:t>,</w:t>
        <w:br/>
        <w:br/>
        <w:t xml:space="preserve"> </w:t>
        <w:br/>
        <w:br/>
        <w:t>S</w:t>
        <w:br/>
        <w:br/>
        <w:t>C</w:t>
        <w:br/>
        <w:br/>
        <w:t>A</w:t>
        <w:br/>
        <w:br/>
        <w:t>D</w:t>
        <w:br/>
        <w:br/>
        <w:t>A</w:t>
        <w:br/>
        <w:br/>
        <w:t>,</w:t>
        <w:br/>
        <w:br/>
        <w:t xml:space="preserve"> </w:t>
        <w:br/>
        <w:br/>
        <w:t>M</w:t>
        <w:br/>
        <w:br/>
        <w:t>E</w:t>
        <w:br/>
        <w:br/>
        <w:t>S</w:t>
        <w:br/>
        <w:br/>
        <w:t>,</w:t>
        <w:br/>
        <w:br/>
        <w:t xml:space="preserve"> </w:t>
        <w:br/>
        <w:br/>
        <w:t>E</w:t>
        <w:br/>
        <w:br/>
        <w:t>R</w:t>
        <w:br/>
        <w:br/>
        <w:t>P</w:t>
        <w:br/>
        <w:br/>
        <w:t xml:space="preserve"> </w:t>
        <w:br/>
        <w:br/>
        <w:t>–</w:t>
        <w:br/>
        <w:br/>
        <w:t xml:space="preserve"> </w:t>
        <w:br/>
        <w:br/>
        <w:t>ф</w:t>
        <w:br/>
        <w:br/>
        <w:t>у</w:t>
        <w:br/>
        <w:br/>
        <w:t>н</w:t>
        <w:br/>
        <w:br/>
        <w:t>к</w:t>
        <w:br/>
        <w:br/>
        <w:t>ц</w:t>
        <w:br/>
        <w:br/>
        <w:t>и</w:t>
        <w:br/>
        <w:br/>
        <w:t>о</w:t>
        <w:br/>
        <w:br/>
        <w:t>н</w:t>
        <w:br/>
        <w:br/>
        <w:t>а</w:t>
        <w:br/>
        <w:br/>
        <w:t>л</w:t>
        <w:br/>
        <w:br/>
        <w:t>ь</w:t>
        <w:br/>
        <w:br/>
        <w:t>н</w:t>
        <w:br/>
        <w:br/>
        <w:t>ы</w:t>
        <w:br/>
        <w:br/>
        <w:t>е</w:t>
        <w:br/>
        <w:br/>
        <w:t xml:space="preserve"> </w:t>
        <w:br/>
        <w:br/>
        <w:t>о</w:t>
        <w:br/>
        <w:br/>
        <w:t>с</w:t>
        <w:br/>
        <w:br/>
        <w:t>о</w:t>
        <w:br/>
        <w:br/>
        <w:t>б</w:t>
        <w:br/>
        <w:br/>
        <w:t>е</w:t>
        <w:br/>
        <w:br/>
        <w:t>н</w:t>
        <w:br/>
        <w:br/>
        <w:t>н</w:t>
        <w:br/>
        <w:br/>
        <w:t>о</w:t>
        <w:br/>
        <w:br/>
        <w:t>с</w:t>
        <w:br/>
        <w:br/>
        <w:t>т</w:t>
        <w:br/>
        <w:br/>
        <w:t>и</w:t>
        <w:br/>
        <w:br/>
        <w:t xml:space="preserve"> </w:t>
        <w:br/>
        <w:br/>
        <w:t>и</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и</w:t>
        <w:br/>
        <w:br/>
        <w:t>с</w:t>
        <w:br/>
        <w:br/>
        <w:t>а</w:t>
        <w:br/>
        <w:br/>
        <w:t>н</w:t>
        <w:br/>
        <w:br/>
        <w:t>и</w:t>
        <w:br/>
        <w:br/>
        <w:t>е</w:t>
        <w:br/>
        <w:br/>
        <w:t xml:space="preserve"> </w:t>
        <w:br/>
        <w:br/>
        <w:t>к</w:t>
        <w:br/>
        <w:br/>
        <w:t>а</w:t>
        <w:br/>
        <w:br/>
        <w:t>ж</w:t>
        <w:br/>
        <w:br/>
        <w:t>д</w:t>
        <w:br/>
        <w:br/>
        <w:t>о</w:t>
        <w:br/>
        <w:br/>
        <w:t>й</w:t>
        <w:br/>
        <w:br/>
        <w:t xml:space="preserve"> </w:t>
        <w:br/>
        <w:br/>
        <w:t>с</w:t>
        <w:br/>
        <w:br/>
        <w:t>и</w:t>
        <w:br/>
        <w:br/>
        <w:t>с</w:t>
        <w:br/>
        <w:br/>
        <w:t>т</w:t>
        <w:br/>
        <w:br/>
        <w:t>е</w:t>
        <w:br/>
        <w:br/>
        <w:t>м</w:t>
        <w:br/>
        <w:br/>
        <w:t>ы</w:t>
        <w:br/>
        <w:br/>
        <w:t xml:space="preserve"> </w:t>
        <w:br/>
        <w:br/>
        <w:t>и</w:t>
        <w:br/>
        <w:br/>
        <w:t xml:space="preserve"> </w:t>
        <w:br/>
        <w:br/>
        <w:t>е</w:t>
        <w:br/>
        <w:br/>
        <w:t>е</w:t>
        <w:br/>
        <w:br/>
        <w:t xml:space="preserve"> </w:t>
        <w:br/>
        <w:br/>
        <w:t>о</w:t>
        <w:br/>
        <w:br/>
        <w:t>с</w:t>
        <w:br/>
        <w:br/>
        <w:t>н</w:t>
        <w:br/>
        <w:br/>
        <w:t>о</w:t>
        <w:br/>
        <w:br/>
        <w:t>в</w:t>
        <w:br/>
        <w:br/>
        <w:t>н</w:t>
        <w:br/>
        <w:br/>
        <w:t>ы</w:t>
        <w:br/>
        <w:br/>
        <w:t>х</w:t>
        <w:br/>
        <w:br/>
        <w:t xml:space="preserve"> </w:t>
        <w:br/>
        <w:br/>
        <w:t>ф</w:t>
        <w:br/>
        <w:br/>
        <w:t>у</w:t>
        <w:br/>
        <w:br/>
        <w:t>н</w:t>
        <w:br/>
        <w:br/>
        <w:t>к</w:t>
        <w:br/>
        <w:br/>
        <w:t>ц</w:t>
        <w:br/>
        <w:br/>
        <w:t>и</w:t>
        <w:br/>
        <w:br/>
        <w:t>й</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э</w:t>
        <w:br/>
        <w:br/>
        <w:t>т</w:t>
        <w:br/>
        <w:br/>
        <w:t>и</w:t>
        <w:br/>
        <w:br/>
        <w:t xml:space="preserve"> </w:t>
        <w:br/>
        <w:br/>
        <w:t>с</w:t>
        <w:br/>
        <w:br/>
        <w:t>и</w:t>
        <w:br/>
        <w:br/>
        <w:t>с</w:t>
        <w:br/>
        <w:br/>
        <w:t>т</w:t>
        <w:br/>
        <w:br/>
        <w:t>е</w:t>
        <w:br/>
        <w:br/>
        <w:t>м</w:t>
        <w:br/>
        <w:br/>
        <w:t>ы</w:t>
        <w:br/>
        <w:br/>
        <w:t xml:space="preserve"> </w:t>
        <w:br/>
        <w:br/>
        <w:t>и</w:t>
        <w:br/>
        <w:br/>
        <w:t>н</w:t>
        <w:br/>
        <w:br/>
        <w:t>т</w:t>
        <w:br/>
        <w:br/>
        <w:t>е</w:t>
        <w:br/>
        <w:br/>
        <w:t>г</w:t>
        <w:br/>
        <w:br/>
        <w:t>р</w:t>
        <w:br/>
        <w:br/>
        <w:t>и</w:t>
        <w:br/>
        <w:br/>
        <w:t>р</w:t>
        <w:br/>
        <w:br/>
        <w:t>у</w:t>
        <w:br/>
        <w:br/>
        <w:t>ю</w:t>
        <w:br/>
        <w:br/>
        <w:t>т</w:t>
        <w:br/>
        <w:br/>
        <w:t>с</w:t>
        <w:br/>
        <w:br/>
        <w:t>я</w:t>
        <w:br/>
        <w:br/>
        <w:t xml:space="preserve"> </w:t>
        <w:br/>
        <w:br/>
        <w:t>д</w:t>
        <w:br/>
        <w:br/>
        <w:t>р</w:t>
        <w:br/>
        <w:br/>
        <w:t>у</w:t>
        <w:br/>
        <w:br/>
        <w:t>г</w:t>
        <w:br/>
        <w:br/>
        <w:t xml:space="preserve"> </w:t>
        <w:br/>
        <w:br/>
        <w:t>с</w:t>
        <w:br/>
        <w:br/>
        <w:t xml:space="preserve"> </w:t>
        <w:br/>
        <w:br/>
        <w:t>д</w:t>
        <w:br/>
        <w:br/>
        <w:t>р</w:t>
        <w:br/>
        <w:br/>
        <w:t>у</w:t>
        <w:br/>
        <w:br/>
        <w:t>г</w:t>
        <w:br/>
        <w:br/>
        <w:t>о</w:t>
        <w:br/>
        <w:br/>
        <w:t>м</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к</w:t>
        <w:br/>
        <w:br/>
        <w:t>о</w:t>
        <w:br/>
        <w:br/>
        <w:t>м</w:t>
        <w:br/>
        <w:br/>
        <w:t>п</w:t>
        <w:br/>
        <w:br/>
        <w:t>л</w:t>
        <w:br/>
        <w:br/>
        <w:t>е</w:t>
        <w:br/>
        <w:br/>
        <w:t>к</w:t>
        <w:br/>
        <w:br/>
        <w:t>с</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C</w:t>
        <w:br/>
        <w:br/>
        <w:t>.</w:t>
        <w:br/>
        <w:br/>
        <w:t xml:space="preserve"> </w:t>
        <w:br/>
        <w:br/>
        <w:t>A</w:t>
        <w:br/>
        <w:br/>
        <w:t>P</w:t>
        <w:br/>
        <w:br/>
        <w:t>C</w:t>
        <w:br/>
        <w:br/>
        <w:t xml:space="preserve"> </w:t>
        <w:br/>
        <w:br/>
        <w:t>(</w:t>
        <w:br/>
        <w:br/>
        <w:t>A</w:t>
        <w:br/>
        <w:br/>
        <w:t>d</w:t>
        <w:br/>
        <w:br/>
        <w:t>v</w:t>
        <w:br/>
        <w:br/>
        <w:t>a</w:t>
        <w:br/>
        <w:br/>
        <w:t>n</w:t>
        <w:br/>
        <w:br/>
        <w:t>c</w:t>
        <w:br/>
        <w:br/>
        <w:t>e</w:t>
        <w:br/>
        <w:br/>
        <w:t>d</w:t>
        <w:br/>
        <w:br/>
        <w:t xml:space="preserve"> </w:t>
        <w:br/>
        <w:br/>
        <w:t>P</w:t>
        <w:br/>
        <w:br/>
        <w:t>r</w:t>
        <w:br/>
        <w:br/>
        <w:t>o</w:t>
        <w:br/>
        <w:br/>
        <w:t>c</w:t>
        <w:br/>
        <w:br/>
        <w:t>e</w:t>
        <w:br/>
        <w:br/>
        <w:t>s</w:t>
        <w:br/>
        <w:br/>
        <w:t>s</w:t>
        <w:br/>
        <w:br/>
        <w:t xml:space="preserve"> </w:t>
        <w:br/>
        <w:br/>
        <w:t>C</w:t>
        <w:br/>
        <w:br/>
        <w:t>o</w:t>
        <w:br/>
        <w:br/>
        <w:t>n</w:t>
        <w:br/>
        <w:br/>
        <w:t>t</w:t>
        <w:br/>
        <w:br/>
        <w:t>r</w:t>
        <w:br/>
        <w:br/>
        <w:t>o</w:t>
        <w:br/>
        <w:br/>
        <w:t>l</w:t>
        <w:br/>
        <w:br/>
        <w:t>)</w:t>
        <w:br/>
        <w:br/>
        <w:t xml:space="preserve"> </w:t>
        <w:br/>
        <w:br/>
        <w:t>и</w:t>
        <w:br/>
        <w:br/>
        <w:t xml:space="preserve"> </w:t>
        <w:br/>
        <w:br/>
        <w:t>R</w:t>
        <w:br/>
        <w:br/>
        <w:t>T</w:t>
        <w:br/>
        <w:br/>
        <w:t>O</w:t>
        <w:br/>
        <w:br/>
        <w:t xml:space="preserve"> </w:t>
        <w:br/>
        <w:br/>
        <w:t>(</w:t>
        <w:br/>
        <w:br/>
        <w:t>R</w:t>
        <w:br/>
        <w:br/>
        <w:t>e</w:t>
        <w:br/>
        <w:br/>
        <w:t>a</w:t>
        <w:br/>
        <w:br/>
        <w:t>l</w:t>
        <w:br/>
        <w:br/>
        <w:t>-</w:t>
        <w:br/>
        <w:br/>
        <w:t>T</w:t>
        <w:br/>
        <w:br/>
        <w:t>i</w:t>
        <w:br/>
        <w:br/>
        <w:t>m</w:t>
        <w:br/>
        <w:br/>
        <w:t>e</w:t>
        <w:br/>
        <w:br/>
        <w:t xml:space="preserve"> </w:t>
        <w:br/>
        <w:br/>
        <w:t>O</w:t>
        <w:br/>
        <w:br/>
        <w:t>p</w:t>
        <w:br/>
        <w:br/>
        <w:t>t</w:t>
        <w:br/>
        <w:br/>
        <w:t>i</w:t>
        <w:br/>
        <w:br/>
        <w:t>m</w:t>
        <w:br/>
        <w:br/>
        <w:t>i</w:t>
        <w:br/>
        <w:br/>
        <w:t>z</w:t>
        <w:br/>
        <w:br/>
        <w:t>a</w:t>
        <w:br/>
        <w:br/>
        <w:t>t</w:t>
        <w:br/>
        <w:br/>
        <w:t>i</w:t>
        <w:br/>
        <w:br/>
        <w:t>o</w:t>
        <w:br/>
        <w:br/>
        <w:t>n</w:t>
        <w:br/>
        <w:br/>
        <w:t>)</w:t>
        <w:br/>
        <w:br/>
        <w:t xml:space="preserve"> </w:t>
        <w:br/>
        <w:br/>
        <w:t>-</w:t>
        <w:br/>
        <w:br/>
        <w:t xml:space="preserve"> </w:t>
        <w:br/>
        <w:br/>
        <w:t>п</w:t>
        <w:br/>
        <w:br/>
        <w:t>е</w:t>
        <w:br/>
        <w:br/>
        <w:t>р</w:t>
        <w:br/>
        <w:br/>
        <w:t>е</w:t>
        <w:br/>
        <w:br/>
        <w:t>д</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у</w:t>
        <w:br/>
        <w:br/>
        <w:t>п</w:t>
        <w:br/>
        <w:br/>
        <w:t>р</w:t>
        <w:br/>
        <w:br/>
        <w:t>а</w:t>
        <w:br/>
        <w:br/>
        <w:t>в</w:t>
        <w:br/>
        <w:br/>
        <w:t>л</w:t>
        <w:br/>
        <w:br/>
        <w:t>е</w:t>
        <w:br/>
        <w:br/>
        <w:t>н</w:t>
        <w:br/>
        <w:br/>
        <w:t>и</w:t>
        <w:br/>
        <w:br/>
        <w:t>я</w:t>
        <w:br/>
        <w:br/>
        <w:t>.</w:t>
        <w:br/>
        <w:br/>
        <w:t>*</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р</w:t>
        <w:br/>
        <w:br/>
        <w:t>е</w:t>
        <w:br/>
        <w:br/>
        <w:t>д</w:t>
        <w:br/>
        <w:br/>
        <w:t>е</w:t>
        <w:br/>
        <w:br/>
        <w:t>л</w:t>
        <w:br/>
        <w:br/>
        <w:t>е</w:t>
        <w:br/>
        <w:br/>
        <w:t>н</w:t>
        <w:br/>
        <w:br/>
        <w:t>и</w:t>
        <w:br/>
        <w:br/>
        <w:t>е</w:t>
        <w:br/>
        <w:br/>
        <w:t xml:space="preserve"> </w:t>
        <w:br/>
        <w:br/>
        <w:t>к</w:t>
        <w:br/>
        <w:br/>
        <w:t>а</w:t>
        <w:br/>
        <w:br/>
        <w:t>ж</w:t>
        <w:br/>
        <w:br/>
        <w:t>д</w:t>
        <w:br/>
        <w:br/>
        <w:t>о</w:t>
        <w:br/>
        <w:br/>
        <w:t>й</w:t>
        <w:br/>
        <w:br/>
        <w:t xml:space="preserve"> </w:t>
        <w:br/>
        <w:br/>
        <w:t>т</w:t>
        <w:br/>
        <w:br/>
        <w:t>е</w:t>
        <w:br/>
        <w:br/>
        <w:t>х</w:t>
        <w:br/>
        <w:br/>
        <w:t>н</w:t>
        <w:br/>
        <w:br/>
        <w:t>о</w:t>
        <w:br/>
        <w:br/>
        <w:t>л</w:t>
        <w:br/>
        <w:br/>
        <w:t>о</w:t>
        <w:br/>
        <w:br/>
        <w:t>г</w:t>
        <w:br/>
        <w:br/>
        <w:t>и</w:t>
        <w:br/>
        <w:br/>
        <w:t>и</w:t>
        <w:br/>
        <w:br/>
        <w:t xml:space="preserve"> </w:t>
        <w:br/>
        <w:br/>
        <w:t>и</w:t>
        <w:br/>
        <w:br/>
        <w:t xml:space="preserve"> </w:t>
        <w:br/>
        <w:br/>
        <w:t>о</w:t>
        <w:br/>
        <w:br/>
        <w:t>б</w:t>
        <w:br/>
        <w:br/>
        <w:t>ъ</w:t>
        <w:br/>
        <w:br/>
        <w:t>я</w:t>
        <w:br/>
        <w:br/>
        <w:t>с</w:t>
        <w:br/>
        <w:br/>
        <w:t>н</w:t>
        <w:br/>
        <w:br/>
        <w:t>е</w:t>
        <w:br/>
        <w:br/>
        <w:t>н</w:t>
        <w:br/>
        <w:br/>
        <w:t>и</w:t>
        <w:br/>
        <w:br/>
        <w:t>е</w:t>
        <w:br/>
        <w:br/>
        <w:t xml:space="preserve"> </w:t>
        <w:br/>
        <w:br/>
        <w:t>п</w:t>
        <w:br/>
        <w:br/>
        <w:t>р</w:t>
        <w:br/>
        <w:br/>
        <w:t>и</w:t>
        <w:br/>
        <w:br/>
        <w:t>н</w:t>
        <w:br/>
        <w:br/>
        <w:t>ц</w:t>
        <w:br/>
        <w:br/>
        <w:t>и</w:t>
        <w:br/>
        <w:br/>
        <w:t>п</w:t>
        <w:br/>
        <w:br/>
        <w:t>о</w:t>
        <w:br/>
        <w:br/>
        <w:t>в</w:t>
        <w:br/>
        <w:br/>
        <w:t xml:space="preserve"> </w:t>
        <w:br/>
        <w:br/>
        <w:t>е</w:t>
        <w:br/>
        <w:br/>
        <w:t>е</w:t>
        <w:br/>
        <w:br/>
        <w:t xml:space="preserve"> </w:t>
        <w:br/>
        <w:br/>
        <w:t>р</w:t>
        <w:br/>
        <w:br/>
        <w:t>а</w:t>
        <w:br/>
        <w:br/>
        <w:t>б</w:t>
        <w:br/>
        <w:br/>
        <w:t>о</w:t>
        <w:br/>
        <w:br/>
        <w:t>т</w:t>
        <w:br/>
        <w:br/>
        <w:t>ы</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A</w:t>
        <w:br/>
        <w:br/>
        <w:t>P</w:t>
        <w:br/>
        <w:br/>
        <w:t>C</w:t>
        <w:br/>
        <w:br/>
        <w:t xml:space="preserve"> </w:t>
        <w:br/>
        <w:br/>
        <w:t>и</w:t>
        <w:br/>
        <w:br/>
        <w:t xml:space="preserve"> </w:t>
        <w:br/>
        <w:br/>
        <w:t>R</w:t>
        <w:br/>
        <w:br/>
        <w:t>T</w:t>
        <w:br/>
        <w:br/>
        <w:t>O</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br/>
        <w:br/>
        <w:br/>
        <w:t>*</w:t>
        <w:br/>
        <w:br/>
        <w:t>*</w:t>
        <w:br/>
        <w:br/>
        <w:t>I</w:t>
        <w:br/>
        <w:br/>
        <w:t>V</w:t>
        <w:br/>
        <w:br/>
        <w:t>.</w:t>
        <w:br/>
        <w:br/>
        <w:t xml:space="preserve"> </w:t>
        <w:br/>
        <w:br/>
        <w:t>М</w:t>
        <w:br/>
        <w:br/>
        <w:t>е</w:t>
        <w:br/>
        <w:br/>
        <w:t>с</w:t>
        <w:br/>
        <w:br/>
        <w:t>т</w:t>
        <w:br/>
        <w:br/>
        <w:t>о</w:t>
        <w:br/>
        <w:br/>
        <w:t xml:space="preserve"> </w:t>
        <w:br/>
        <w:br/>
        <w:t>д</w:t>
        <w:br/>
        <w:br/>
        <w:t>а</w:t>
        <w:br/>
        <w:br/>
        <w:t>н</w:t>
        <w:br/>
        <w:br/>
        <w:t>н</w:t>
        <w:br/>
        <w:br/>
        <w:t>о</w:t>
        <w:br/>
        <w:br/>
        <w:t>й</w:t>
        <w:br/>
        <w:br/>
        <w:t xml:space="preserve"> </w:t>
        <w:br/>
        <w:br/>
        <w:t>к</w:t>
        <w:br/>
        <w:br/>
        <w:t>н</w:t>
        <w:br/>
        <w:br/>
        <w:t>и</w:t>
        <w:br/>
        <w:br/>
        <w:t>г</w:t>
        <w:br/>
        <w:br/>
        <w:t>и</w:t>
        <w:br/>
        <w:br/>
        <w:t xml:space="preserve"> </w:t>
        <w:br/>
        <w:br/>
        <w:t>в</w:t>
        <w:br/>
        <w:br/>
        <w:t xml:space="preserve"> </w:t>
        <w:br/>
        <w:br/>
        <w:t>с</w:t>
        <w:br/>
        <w:br/>
        <w:t>е</w:t>
        <w:br/>
        <w:br/>
        <w:t>р</w:t>
        <w:br/>
        <w:br/>
        <w:t>и</w:t>
        <w:br/>
        <w:br/>
        <w:t>и</w:t>
        <w:br/>
        <w:br/>
        <w:t xml:space="preserve"> </w:t>
        <w:br/>
        <w:br/>
        <w:t>"</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и</w:t>
        <w:br/>
        <w:br/>
        <w:t xml:space="preserve"> </w:t>
        <w:br/>
        <w:br/>
        <w:t>ц</w:t>
        <w:br/>
        <w:br/>
        <w:t>е</w:t>
        <w:br/>
        <w:br/>
        <w:t>л</w:t>
        <w:br/>
        <w:br/>
        <w:t>е</w:t>
        <w:br/>
        <w:br/>
        <w:t>в</w:t>
        <w:br/>
        <w:br/>
        <w:t>а</w:t>
        <w:br/>
        <w:br/>
        <w:t>я</w:t>
        <w:br/>
        <w:br/>
        <w:t xml:space="preserve"> </w:t>
        <w:br/>
        <w:br/>
        <w:t>а</w:t>
        <w:br/>
        <w:br/>
        <w:t>у</w:t>
        <w:br/>
        <w:br/>
        <w:t>д</w:t>
        <w:br/>
        <w:br/>
        <w:t>и</w:t>
        <w:br/>
        <w:br/>
        <w:t>т</w:t>
        <w:br/>
        <w:br/>
        <w:t>о</w:t>
        <w:br/>
        <w:br/>
        <w:t>р</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A</w:t>
        <w:br/>
        <w:br/>
        <w:t>.</w:t>
        <w:br/>
        <w:br/>
        <w:t xml:space="preserve"> </w:t>
        <w:br/>
        <w:br/>
        <w:t>С</w:t>
        <w:br/>
        <w:br/>
        <w:t>в</w:t>
        <w:br/>
        <w:br/>
        <w:t>я</w:t>
        <w:br/>
        <w:br/>
        <w:t>з</w:t>
        <w:br/>
        <w:br/>
        <w:t>ь</w:t>
        <w:br/>
        <w:br/>
        <w:t xml:space="preserve"> </w:t>
        <w:br/>
        <w:br/>
        <w:t>к</w:t>
        <w:br/>
        <w:br/>
        <w:t>н</w:t>
        <w:br/>
        <w:br/>
        <w:t>и</w:t>
        <w:br/>
        <w:br/>
        <w:t>г</w:t>
        <w:br/>
        <w:br/>
        <w:t>и</w:t>
        <w:br/>
        <w:br/>
        <w:t xml:space="preserve"> </w:t>
        <w:br/>
        <w:br/>
        <w:t>с</w:t>
        <w:br/>
        <w:br/>
        <w:t xml:space="preserve"> </w:t>
        <w:br/>
        <w:br/>
        <w:t>д</w:t>
        <w:br/>
        <w:br/>
        <w:t>р</w:t>
        <w:br/>
        <w:br/>
        <w:t>у</w:t>
        <w:br/>
        <w:br/>
        <w:t>г</w:t>
        <w:br/>
        <w:br/>
        <w:t>и</w:t>
        <w:br/>
        <w:br/>
        <w:t>м</w:t>
        <w:br/>
        <w:br/>
        <w:t>и</w:t>
        <w:br/>
        <w:br/>
        <w:t xml:space="preserve"> </w:t>
        <w:br/>
        <w:br/>
        <w:t>к</w:t>
        <w:br/>
        <w:br/>
        <w:t>н</w:t>
        <w:br/>
        <w:br/>
        <w:t>и</w:t>
        <w:br/>
        <w:br/>
        <w:t>г</w:t>
        <w:br/>
        <w:br/>
        <w:t>а</w:t>
        <w:br/>
        <w:br/>
        <w:t>м</w:t>
        <w:br/>
        <w:br/>
        <w:t>и</w:t>
        <w:br/>
        <w:br/>
        <w:t xml:space="preserve"> </w:t>
        <w:br/>
        <w:br/>
        <w:t>с</w:t>
        <w:br/>
        <w:br/>
        <w:t>е</w:t>
        <w:br/>
        <w:br/>
        <w:t>р</w:t>
        <w:br/>
        <w:br/>
        <w:t>и</w:t>
        <w:br/>
        <w:br/>
        <w:t>и</w:t>
        <w:br/>
        <w:br/>
        <w:t xml:space="preserve"> </w:t>
        <w:br/>
        <w:br/>
        <w:t>и</w:t>
        <w:br/>
        <w:br/>
        <w:t xml:space="preserve"> </w:t>
        <w:br/>
        <w:br/>
        <w:t>е</w:t>
        <w:br/>
        <w:br/>
        <w:t>е</w:t>
        <w:br/>
        <w:br/>
        <w:t xml:space="preserve"> </w:t>
        <w:br/>
        <w:br/>
        <w:t>в</w:t>
        <w:br/>
        <w:br/>
        <w:t>к</w:t>
        <w:br/>
        <w:br/>
        <w:t>л</w:t>
        <w:br/>
        <w:br/>
        <w:t>а</w:t>
        <w:br/>
        <w:br/>
        <w:t>д</w:t>
        <w:br/>
        <w:br/>
        <w:t xml:space="preserve"> </w:t>
        <w:br/>
        <w:br/>
        <w:t>в</w:t>
        <w:br/>
        <w:br/>
        <w:t xml:space="preserve"> </w:t>
        <w:br/>
        <w:br/>
        <w:t>о</w:t>
        <w:br/>
        <w:br/>
        <w:t>б</w:t>
        <w:br/>
        <w:br/>
        <w:t>щ</w:t>
        <w:br/>
        <w:br/>
        <w:t>у</w:t>
        <w:br/>
        <w:br/>
        <w:t>ю</w:t>
        <w:br/>
        <w:br/>
        <w:t xml:space="preserve"> </w:t>
        <w:br/>
        <w:br/>
        <w:t>к</w:t>
        <w:br/>
        <w:br/>
        <w:t>а</w:t>
        <w:br/>
        <w:br/>
        <w:t>р</w:t>
        <w:br/>
        <w:br/>
        <w:t>т</w:t>
        <w:br/>
        <w:br/>
        <w:t>и</w:t>
        <w:br/>
        <w:br/>
        <w:t>н</w:t>
        <w:br/>
        <w:br/>
        <w:t>у</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B</w:t>
        <w:br/>
        <w:br/>
        <w:t>.</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в</w:t>
        <w:br/>
        <w:br/>
        <w:t>о</w:t>
        <w:br/>
        <w:br/>
        <w:t>й</w:t>
        <w:br/>
        <w:br/>
        <w:t xml:space="preserve"> </w:t>
        <w:br/>
        <w:br/>
        <w:t>а</w:t>
        <w:br/>
        <w:br/>
        <w:t>у</w:t>
        <w:br/>
        <w:br/>
        <w:t>д</w:t>
        <w:br/>
        <w:br/>
        <w:t>и</w:t>
        <w:br/>
        <w:br/>
        <w:t>т</w:t>
        <w:br/>
        <w:br/>
        <w:t>о</w:t>
        <w:br/>
        <w:br/>
        <w:t>р</w:t>
        <w:br/>
        <w:br/>
        <w:t>и</w:t>
        <w:br/>
        <w:br/>
        <w:t>и</w:t>
        <w:br/>
        <w:br/>
        <w:t xml:space="preserve"> </w:t>
        <w:br/>
        <w:br/>
        <w:t>к</w:t>
        <w:br/>
        <w:br/>
        <w:t>н</w:t>
        <w:br/>
        <w:br/>
        <w:t>и</w:t>
        <w:br/>
        <w:br/>
        <w:t>г</w:t>
        <w:br/>
        <w:br/>
        <w:t>и</w:t>
        <w:br/>
        <w:br/>
        <w:t>:</w:t>
        <w:br/>
        <w:br/>
        <w:t xml:space="preserve"> </w:t>
        <w:br/>
        <w:br/>
        <w:t>и</w:t>
        <w:br/>
        <w:br/>
        <w:t>н</w:t>
        <w:br/>
        <w:br/>
        <w:t>ж</w:t>
        <w:br/>
        <w:br/>
        <w:t>е</w:t>
        <w:br/>
        <w:br/>
        <w:t>н</w:t>
        <w:br/>
        <w:br/>
        <w:t>е</w:t>
        <w:br/>
        <w:br/>
        <w:t>р</w:t>
        <w:br/>
        <w:br/>
        <w:t>ы</w:t>
        <w:br/>
        <w:br/>
        <w:t>,</w:t>
        <w:br/>
        <w:br/>
        <w:t xml:space="preserve"> </w:t>
        <w:br/>
        <w:br/>
        <w:t>т</w:t>
        <w:br/>
        <w:br/>
        <w:t>е</w:t>
        <w:br/>
        <w:br/>
        <w:t>х</w:t>
        <w:br/>
        <w:br/>
        <w:t>н</w:t>
        <w:br/>
        <w:br/>
        <w:t>о</w:t>
        <w:br/>
        <w:br/>
        <w:t>л</w:t>
        <w:br/>
        <w:br/>
        <w:t>о</w:t>
        <w:br/>
        <w:br/>
        <w:t>г</w:t>
        <w:br/>
        <w:br/>
        <w:t>и</w:t>
        <w:br/>
        <w:br/>
        <w:t>,</w:t>
        <w:br/>
        <w:br/>
        <w:t xml:space="preserve"> </w:t>
        <w:br/>
        <w:br/>
        <w:t>р</w:t>
        <w:br/>
        <w:br/>
        <w:t>у</w:t>
        <w:br/>
        <w:br/>
        <w:t>к</w:t>
        <w:br/>
        <w:br/>
        <w:t>о</w:t>
        <w:br/>
        <w:br/>
        <w:t>в</w:t>
        <w:br/>
        <w:br/>
        <w:t>о</w:t>
        <w:br/>
        <w:br/>
        <w:t>д</w:t>
        <w:br/>
        <w:br/>
        <w:t>и</w:t>
        <w:br/>
        <w:br/>
        <w:t>т</w:t>
        <w:br/>
        <w:br/>
        <w:t>е</w:t>
        <w:br/>
        <w:br/>
        <w:t>л</w:t>
        <w:br/>
        <w:br/>
        <w:t>и</w:t>
        <w:br/>
        <w:br/>
        <w:t xml:space="preserve"> </w:t>
        <w:br/>
        <w:br/>
        <w:t>п</w:t>
        <w:br/>
        <w:br/>
        <w:t>р</w:t>
        <w:br/>
        <w:br/>
        <w:t>е</w:t>
        <w:br/>
        <w:br/>
        <w:t>д</w:t>
        <w:br/>
        <w:br/>
        <w:t>п</w:t>
        <w:br/>
        <w:br/>
        <w:t>р</w:t>
        <w:br/>
        <w:br/>
        <w:t>и</w:t>
        <w:br/>
        <w:br/>
        <w:t>я</w:t>
        <w:br/>
        <w:br/>
        <w:t>т</w:t>
        <w:br/>
        <w:br/>
        <w:t>и</w:t>
        <w:br/>
        <w:br/>
        <w:t>й</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C</w:t>
        <w:br/>
        <w:br/>
        <w:t>.</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ч</w:t>
        <w:br/>
        <w:br/>
        <w:t>т</w:t>
        <w:br/>
        <w:br/>
        <w:t>е</w:t>
        <w:br/>
        <w:br/>
        <w:t>н</w:t>
        <w:br/>
        <w:br/>
        <w:t>и</w:t>
        <w:br/>
        <w:br/>
        <w:t>ю</w:t>
        <w:br/>
        <w:br/>
        <w:t xml:space="preserve"> </w:t>
        <w:br/>
        <w:br/>
        <w:t>к</w:t>
        <w:br/>
        <w:br/>
        <w:t>н</w:t>
        <w:br/>
        <w:br/>
        <w:t>и</w:t>
        <w:br/>
        <w:br/>
        <w:t>г</w:t>
        <w:br/>
        <w:br/>
        <w:t>и</w:t>
        <w:br/>
        <w:br/>
        <w:t xml:space="preserve"> </w:t>
        <w:br/>
        <w:br/>
        <w:t>и</w:t>
        <w:br/>
        <w:br/>
        <w:t xml:space="preserve"> </w:t>
        <w:br/>
        <w:br/>
        <w:t>е</w:t>
        <w:br/>
        <w:br/>
        <w:t>е</w:t>
        <w:br/>
        <w:br/>
        <w:t xml:space="preserve"> </w:t>
        <w:br/>
        <w:br/>
        <w:t>и</w:t>
        <w:br/>
        <w:br/>
        <w:t>с</w:t>
        <w:br/>
        <w:br/>
        <w:t>п</w:t>
        <w:br/>
        <w:br/>
        <w:t>о</w:t>
        <w:br/>
        <w:br/>
        <w:t>л</w:t>
        <w:br/>
        <w:br/>
        <w:t>ь</w:t>
        <w:br/>
        <w:br/>
        <w:t>з</w:t>
        <w:br/>
        <w:br/>
        <w:t>о</w:t>
        <w:br/>
        <w:br/>
        <w:t>в</w:t>
        <w:br/>
        <w:br/>
        <w:t>а</w:t>
        <w:br/>
        <w:br/>
        <w:t>н</w:t>
        <w:br/>
        <w:br/>
        <w:t>и</w:t>
        <w:br/>
        <w:br/>
        <w:t>ю</w:t>
        <w:br/>
        <w:br/>
        <w:t xml:space="preserve"> </w:t>
        <w:br/>
        <w:br/>
        <w:t>в</w:t>
        <w:br/>
        <w:br/>
        <w:t xml:space="preserve"> </w:t>
        <w:br/>
        <w:br/>
        <w:t>п</w:t>
        <w:br/>
        <w:br/>
        <w:t>р</w:t>
        <w:br/>
        <w:br/>
        <w:t>а</w:t>
        <w:br/>
        <w:br/>
        <w:t>к</w:t>
        <w:br/>
        <w:br/>
        <w:t>т</w:t>
        <w:br/>
        <w:br/>
        <w:t>и</w:t>
        <w:br/>
        <w:br/>
        <w:t>ч</w:t>
        <w:br/>
        <w:br/>
        <w:t>е</w:t>
        <w:br/>
        <w:br/>
        <w:t>с</w:t>
        <w:br/>
        <w:br/>
        <w:t>к</w:t>
        <w:br/>
        <w:br/>
        <w:t>о</w:t>
        <w:br/>
        <w:br/>
        <w:t>й</w:t>
        <w:br/>
        <w:br/>
        <w:t xml:space="preserve"> </w:t>
        <w:br/>
        <w:br/>
        <w:t>д</w:t>
        <w:br/>
        <w:br/>
        <w:t>е</w:t>
        <w:br/>
        <w:br/>
        <w:t>я</w:t>
        <w:br/>
        <w:br/>
        <w:t>т</w:t>
        <w:br/>
        <w:br/>
        <w:t>е</w:t>
        <w:br/>
        <w:br/>
        <w:t>л</w:t>
        <w:br/>
        <w:br/>
        <w:t>ь</w:t>
        <w:br/>
        <w:br/>
        <w:t>н</w:t>
        <w:br/>
        <w:br/>
        <w:t>о</w:t>
        <w:br/>
        <w:br/>
        <w:t>с</w:t>
        <w:br/>
        <w:br/>
        <w:t>т</w:t>
        <w:br/>
        <w:br/>
        <w:t>и</w:t>
        <w:br/>
        <w:br/>
        <w:t>.</w:t>
        <w:br/>
        <w:br/>
        <w:t>*</w:t>
        <w:br/>
        <w:br/>
        <w:t>*</w:t>
        <w:br/>
        <w:br/>
        <w:br/>
      </w:r>
    </w:p>
    <w:p>
      <w:r>
        <w:br w:type="page"/>
      </w:r>
    </w:p>
    <w:p>
      <w:pPr>
        <w:pStyle w:val="Heading1"/>
      </w:pPr>
      <w:r>
        <w:t xml:space="preserve">Глава 1 ideas: </w:t>
      </w:r>
    </w:p>
    <w:p>
      <w:r>
        <w:t>Отлично, вот расширенный список идей, соответствующих заданным рамкам для Главы 1, отсортированных по секциям и подсекциям, как вы просили. Я постарался детализировать и добавить конкретики, чтобы обеспечить четкую структуру.</w:t>
        <w:br/>
        <w:br/>
        <w:t>**I. Эволюция автоматизации в нефтепереработке: от ручного управления к современным системам.**</w:t>
        <w:br/>
        <w:br/>
        <w:t>*   **A. Ранний этап: Ручное управление и механизация (до середины XX века).**</w:t>
        <w:br/>
        <w:br/>
        <w:t>*   1.  Описание процессов управления: визуальный контроль уровня, температуры, давления, ручная регулировка клапанов и задвижек. Акцент на высокой трудоемкости, подверженности человеческим ошибкам.</w:t>
        <w:br/>
        <w:br/>
        <w:t>*   2.  Первые механические приборы: локальные указатели уровня, термометры, манометры, механические регуляторы скорости насосов (центробежные с ручным управлением).</w:t>
        <w:br/>
        <w:br/>
        <w:t>*   3.  Ограничения: низкая точность измерений, зависимость от квалификации и бдительности операторов, высокая аварийность, низкая производительность, сложность масштабирования. Примеры конкретных проблем: перегрев реактора, заливы, утечки.</w:t>
        <w:br/>
        <w:br/>
        <w:t>*   **B. Эпоха аналоговой автоматики (1950-1980-е годы).**</w:t>
        <w:br/>
        <w:br/>
        <w:t>*   1.  Появление первых автоматических регуляторов: пневматические и электронные регуляторы температуры, давления, уровня, расхода. Примеры: регуляторы с обратной связью для поддержания постоянной температуры в ректификационных колоннах.</w:t>
        <w:br/>
        <w:br/>
        <w:t>*   2.  Развитие систем телемеханики: дистанционная передача показаний приборов и управляющих сигналов по проводным каналам связи. Первые системы диспетчеризации.</w:t>
        <w:br/>
        <w:br/>
        <w:t>*   3.  Внедрение первых локальных систем управления (LCS): автоматизированные системы управления отдельными установками (например, установкой первичной переработки нефти). Локальная визуализация данных.</w:t>
        <w:br/>
        <w:br/>
        <w:t>*   4.  Ограничения: сложность масштабирования, высокая стоимость обслуживания (калибровка, ремонт), низкая гибкость (перепрограммирование требовало специальных знаний), ограниченные возможности диагностики.</w:t>
        <w:br/>
        <w:br/>
        <w:t>*   **C. Переход к цифровой автоматизации (с 1990-х годов по настоящее время).**</w:t>
        <w:br/>
        <w:br/>
        <w:t>*   1.  Появление распределенных систем управления (DCS): централизованный контроль и управление всеми процессами, архитектура с резервированием, графический интерфейс оператора.  Примеры DCS: Honeywell, Emerson, ABB.</w:t>
        <w:br/>
        <w:br/>
        <w:t>*   2.  Внедрение SCADA-систем: сбор данных с удаленных объектов, визуализация трендов, формирование отчетов, система аварийной сигнализации. Использование стандартных протоколов связи (Modbus, Profibus).</w:t>
        <w:br/>
        <w:br/>
        <w:t>*   3.  Интеграция систем управления: MES (управление производственными процессами) и ERP (планирование ресурсов предприятия) – обмен данными о состоянии оборудования, производственных планах, запасах.</w:t>
        <w:br/>
        <w:br/>
        <w:t>*   4.  Развитие современных систем: использование advanced process control (APC), искусственного интеллекта (AI) для оптимизации процессов, машинного обучения (ML) для прогнозирования отказов оборудования, облачных технологий для хранения и обработки данных, промышленных IoT (IIoT).</w:t>
        <w:br/>
        <w:br/>
        <w:t>**II. Основные цели автоматизации нефтеперерабатывающих процессов.**</w:t>
        <w:br/>
        <w:br/>
        <w:t>*   **A. Повышение эффективности производства.**</w:t>
        <w:br/>
        <w:br/>
        <w:t>*   1.  Оптимизация режимов работы: максимизация выхода целевых продуктов (бензин, дизельное топливо), снижение энергопотребления (оптимизация работы насосов, компрессоров, теплообменников).</w:t>
        <w:br/>
        <w:br/>
        <w:t>*   2.  Снижение потерь: минимизация отходов, повышение качества продукции (соответствие стандартам), снижение потерь при перекачке и хранении.</w:t>
        <w:br/>
        <w:br/>
        <w:t>*   3.  Увеличение производительности труда: автоматизация рутинных операций (открытие/закрытие клапанов, контроль параметров), сокращение численности персонала (удаленный мониторинг и управление).</w:t>
        <w:br/>
        <w:br/>
        <w:t>*   **B. Снижение производственных затрат.**</w:t>
        <w:br/>
        <w:br/>
        <w:t>*   1.  Снижение потребления сырья и материалов: оптимизация загрузки установок, снижение потерь при переработке.</w:t>
        <w:br/>
        <w:br/>
        <w:t>*   2.  Снижение энергозатрат: оптимизация режимов работы оборудования, использование энергосберегающих технологий (частотно-регулируемые приводы).</w:t>
        <w:br/>
        <w:br/>
        <w:t>*   3.  Снижение затрат на обслуживание и ремонт: автоматический мониторинг состояния оборудования (вибрация, температура, давление), прогнозирование отказов (предиктивное обслуживание).</w:t>
        <w:br/>
        <w:br/>
        <w:t>*   **C. Повышение безопасности производства.**</w:t>
        <w:br/>
        <w:br/>
        <w:t>*   1.  Автоматический контроль критических параметров: предотвращение аварийных ситуаций (превышение давления, температуры, уровня).</w:t>
        <w:br/>
        <w:br/>
        <w:t>*   2.  Системы предотвращения и ликвидации аварий: автоматическое отключение оборудования, подача аварийных сигналов, локализация утечек.</w:t>
        <w:br/>
        <w:br/>
        <w:t>*   3.  Снижение влияния человеческого фактора: автоматизация опасных операций (работа с токсичными веществами, высокие температуры).</w:t>
        <w:br/>
        <w:br/>
        <w:t>*   **D. Улучшение качества продукции.**</w:t>
        <w:br/>
        <w:br/>
        <w:t>*   1.  Автоматический контроль качества сырья и продукции: анализ химического состава, плотности, вязкости.</w:t>
        <w:br/>
        <w:br/>
        <w:t>*   2.  Стабилизация технологических параметров: обеспечение соответствия продукции требованиям стандартов.</w:t>
        <w:br/>
        <w:br/>
        <w:t>*   3.  Снижение влияния оператора на качество продукции: исключение субъективных факторов.</w:t>
        <w:br/>
        <w:br/>
        <w:t>**III. Ключевые понятия и термины в области автоматизации нефтепереработки.**</w:t>
        <w:br/>
        <w:br/>
        <w:t>*   **A. Автоматизация, цифровизация, автоматизация, и их взаимосвязь.**</w:t>
        <w:br/>
        <w:br/>
        <w:t>*   1.  Определение каждого понятия: автоматизация - замена ручного труда машинами, цифровизация - перевод информации в цифровой формат, автоматизация – комплексное внедрение цифровых технологий для управления производством.</w:t>
        <w:br/>
        <w:br/>
        <w:t>*   2.  Взаимосвязь: цифровизация является основой для автоматизации, автоматизация повышает эффективность цифровизации.</w:t>
        <w:br/>
        <w:br/>
        <w:t>*   **B. Системы управления: DCS, SCADA, MES, ERP – функциональные особенности и области применения.**</w:t>
        <w:br/>
        <w:br/>
        <w:t>*   1.  DCS: централизованное управление технологическими процессами, высокий уровень надежности и безопасности.</w:t>
        <w:br/>
        <w:br/>
        <w:t>*   2.  SCADA: сбор и обработка данных с удаленных объектов, визуализация информации, удаленное управление.</w:t>
        <w:br/>
        <w:br/>
        <w:t>*   3.  MES: управление производственными процессами в реальном времени, отслеживание материалов, контроль качества.</w:t>
        <w:br/>
        <w:br/>
        <w:t>*   4.  ERP: планирование ресурсов предприятия, управление финансами, логистикой, персоналом.</w:t>
        <w:br/>
        <w:br/>
        <w:t>*   **C. APC (Advanced Process Control) и RTO (Real-Time Optimization) - передовые технологии управления.**</w:t>
        <w:br/>
        <w:br/>
        <w:t>*   1.  APC: моделирование технологических процессов, оптимизация режимов работы оборудования в реальном времени.</w:t>
        <w:br/>
        <w:br/>
        <w:t>*   2.  RTO: оптимизация производственных планов на основе экономических факторов и ограничений.</w:t>
        <w:br/>
        <w:br/>
        <w:t>**IV. Место данной книги в серии "Цифровые технологии нефтепереработки" и целевая аудитория.**</w:t>
        <w:br/>
        <w:br/>
        <w:t>*   **A.**  Связь с другими книгами серии: книга является введением в тему автоматизации и цифровизации нефтепереработки, подготавливает читателя к изучению более сложных тем.</w:t>
        <w:br/>
        <w:br/>
        <w:t>*   **B.**  Целевая аудитория: инженеры-технологи, инженеры-автоматы, руководители предприятий нефтеперерабатывающей отрасли, студенты профильных специальностей.</w:t>
        <w:br/>
        <w:br/>
        <w:t>*   **C.**  Рекомендации по чтению: книга может использоваться как учебное пособие, справочник, практическое руководство.</w:t>
        <w:br/>
        <w:br/>
        <w:t>Надеюсь, эта детализированная структура будет полезна для создания сильной первой главы! Готов продолжать детализацию других глав, если потребуется.</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и</w:t>
        <w:br/>
        <w:br/>
        <w:t>с</w:t>
        <w:br/>
        <w:br/>
        <w:t>т</w:t>
        <w:br/>
        <w:br/>
        <w:t>о</w:t>
        <w:br/>
        <w:br/>
        <w:t>р</w:t>
        <w:br/>
        <w:br/>
        <w:t>и</w:t>
        <w:br/>
        <w:br/>
        <w:t>я</w:t>
        <w:br/>
        <w:br/>
        <w:t>,</w:t>
        <w:br/>
        <w:br/>
        <w:t xml:space="preserve"> </w:t>
        <w:br/>
        <w:br/>
        <w:t>ц</w:t>
        <w:br/>
        <w:br/>
        <w:t>е</w:t>
        <w:br/>
        <w:br/>
        <w:t>л</w:t>
        <w:br/>
        <w:br/>
        <w:t>и</w:t>
        <w:br/>
        <w:br/>
        <w:t xml:space="preserve"> </w:t>
        <w:br/>
        <w:br/>
        <w:t>и</w:t>
        <w:br/>
        <w:br/>
        <w:t xml:space="preserve"> </w:t>
        <w:br/>
        <w:br/>
        <w:t>з</w:t>
        <w:br/>
        <w:br/>
        <w:t>а</w:t>
        <w:br/>
        <w:br/>
        <w:t>д</w:t>
        <w:br/>
        <w:br/>
        <w:t>а</w:t>
        <w:br/>
        <w:br/>
        <w:t>ч</w:t>
        <w:br/>
        <w:br/>
        <w:t>и</w:t>
        <w:br/>
        <w:br/>
        <w:t>.</w:t>
        <w:br/>
        <w:br/>
        <w:br/>
        <w:br/>
        <w:br/>
        <w:br/>
        <w:br/>
        <w:br/>
        <w:t>*</w:t>
        <w:br/>
        <w:br/>
        <w:t>*</w:t>
        <w:br/>
        <w:br/>
        <w:t>I</w:t>
        <w:br/>
        <w:br/>
        <w:t>.</w:t>
        <w:br/>
        <w:br/>
        <w:t xml:space="preserve"> </w:t>
        <w:br/>
        <w:br/>
        <w:t>Э</w:t>
        <w:br/>
        <w:br/>
        <w:t>в</w:t>
        <w:br/>
        <w:br/>
        <w:t>о</w:t>
        <w:br/>
        <w:br/>
        <w:t>л</w:t>
        <w:br/>
        <w:br/>
        <w:t>ю</w:t>
        <w:br/>
        <w:br/>
        <w:t>ц</w:t>
        <w:br/>
        <w:br/>
        <w:t>и</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т</w:t>
        <w:br/>
        <w:br/>
        <w:t xml:space="preserve"> </w:t>
        <w:br/>
        <w:br/>
        <w:t>р</w:t>
        <w:br/>
        <w:br/>
        <w:t>у</w:t>
        <w:br/>
        <w:br/>
        <w:t>ч</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к</w:t>
        <w:br/>
        <w:br/>
        <w:t xml:space="preserve"> </w:t>
        <w:br/>
        <w:br/>
        <w:t>с</w:t>
        <w:br/>
        <w:br/>
        <w:t>о</w:t>
        <w:br/>
        <w:br/>
        <w:t>в</w:t>
        <w:br/>
        <w:br/>
        <w:t>р</w:t>
        <w:br/>
        <w:br/>
        <w:t>е</w:t>
        <w:br/>
        <w:br/>
        <w:t>м</w:t>
        <w:br/>
        <w:br/>
        <w:t>е</w:t>
        <w:br/>
        <w:br/>
        <w:t>н</w:t>
        <w:br/>
        <w:br/>
        <w:t>н</w:t>
        <w:br/>
        <w:br/>
        <w:t>ы</w:t>
        <w:br/>
        <w:br/>
        <w:t>м</w:t>
        <w:br/>
        <w:br/>
        <w:t xml:space="preserve"> </w:t>
        <w:br/>
        <w:br/>
        <w:t>с</w:t>
        <w:br/>
        <w:br/>
        <w:t>и</w:t>
        <w:br/>
        <w:br/>
        <w:t>с</w:t>
        <w:br/>
        <w:br/>
        <w:t>т</w:t>
        <w:br/>
        <w:br/>
        <w:t>е</w:t>
        <w:br/>
        <w:br/>
        <w:t>м</w:t>
        <w:br/>
        <w:br/>
        <w:t>а</w:t>
        <w:br/>
        <w:br/>
        <w:t>м</w:t>
        <w:br/>
        <w:br/>
        <w:t>.</w:t>
        <w:br/>
        <w:br/>
        <w:t>*</w:t>
        <w:br/>
        <w:br/>
        <w:t>*</w:t>
        <w:br/>
        <w:br/>
        <w:br/>
        <w:br/>
        <w:br/>
        <w:br/>
        <w:br/>
        <w:br/>
        <w:t>*</w:t>
        <w:br/>
        <w:br/>
        <w:t xml:space="preserve"> </w:t>
        <w:br/>
        <w:br/>
        <w:t xml:space="preserve"> </w:t>
        <w:br/>
        <w:br/>
        <w:t xml:space="preserve"> </w:t>
        <w:br/>
        <w:br/>
        <w:t>*</w:t>
        <w:br/>
        <w:br/>
        <w:t>*</w:t>
        <w:br/>
        <w:br/>
        <w:t>A</w:t>
        <w:br/>
        <w:br/>
        <w:t>.</w:t>
        <w:br/>
        <w:br/>
        <w:t xml:space="preserve"> </w:t>
        <w:br/>
        <w:br/>
        <w:t>Р</w:t>
        <w:br/>
        <w:br/>
        <w:t>а</w:t>
        <w:br/>
        <w:br/>
        <w:t>н</w:t>
        <w:br/>
        <w:br/>
        <w:t>н</w:t>
        <w:br/>
        <w:br/>
        <w:t>и</w:t>
        <w:br/>
        <w:br/>
        <w:t>й</w:t>
        <w:br/>
        <w:br/>
        <w:t xml:space="preserve"> </w:t>
        <w:br/>
        <w:br/>
        <w:t>э</w:t>
        <w:br/>
        <w:br/>
        <w:t>т</w:t>
        <w:br/>
        <w:br/>
        <w:t>а</w:t>
        <w:br/>
        <w:br/>
        <w:t>п</w:t>
        <w:br/>
        <w:br/>
        <w:t>:</w:t>
        <w:br/>
        <w:br/>
        <w:t xml:space="preserve"> </w:t>
        <w:br/>
        <w:br/>
        <w:t>Р</w:t>
        <w:br/>
        <w:br/>
        <w:t>у</w:t>
        <w:br/>
        <w:br/>
        <w:t>ч</w:t>
        <w:br/>
        <w:br/>
        <w:t>н</w:t>
        <w:br/>
        <w:br/>
        <w:t>о</w:t>
        <w:br/>
        <w:br/>
        <w:t>е</w:t>
        <w:br/>
        <w:br/>
        <w:t xml:space="preserve"> </w:t>
        <w:br/>
        <w:br/>
        <w:t>у</w:t>
        <w:br/>
        <w:br/>
        <w:t>п</w:t>
        <w:br/>
        <w:br/>
        <w:t>р</w:t>
        <w:br/>
        <w:br/>
        <w:t>а</w:t>
        <w:br/>
        <w:br/>
        <w:t>в</w:t>
        <w:br/>
        <w:br/>
        <w:t>л</w:t>
        <w:br/>
        <w:br/>
        <w:t>е</w:t>
        <w:br/>
        <w:br/>
        <w:t>н</w:t>
        <w:br/>
        <w:br/>
        <w:t>и</w:t>
        <w:br/>
        <w:br/>
        <w:t>е</w:t>
        <w:br/>
        <w:br/>
        <w:t xml:space="preserve"> </w:t>
        <w:br/>
        <w:br/>
        <w:t>и</w:t>
        <w:br/>
        <w:br/>
        <w:t xml:space="preserve"> </w:t>
        <w:br/>
        <w:br/>
        <w:t>м</w:t>
        <w:br/>
        <w:br/>
        <w:t>е</w:t>
        <w:br/>
        <w:br/>
        <w:t>х</w:t>
        <w:br/>
        <w:br/>
        <w:t>а</w:t>
        <w:br/>
        <w:br/>
        <w:t>н</w:t>
        <w:br/>
        <w:br/>
        <w:t>и</w:t>
        <w:br/>
        <w:br/>
        <w:t>з</w:t>
        <w:br/>
        <w:br/>
        <w:t>а</w:t>
        <w:br/>
        <w:br/>
        <w:t>ц</w:t>
        <w:br/>
        <w:br/>
        <w:t>и</w:t>
        <w:br/>
        <w:br/>
        <w:t>я</w:t>
        <w:br/>
        <w:br/>
        <w:t xml:space="preserve"> </w:t>
        <w:br/>
        <w:br/>
        <w:t>(</w:t>
        <w:br/>
        <w:br/>
        <w:t>д</w:t>
        <w:br/>
        <w:br/>
        <w:t>о</w:t>
        <w:br/>
        <w:br/>
        <w:t xml:space="preserve"> </w:t>
        <w:br/>
        <w:br/>
        <w:t>с</w:t>
        <w:br/>
        <w:br/>
        <w:t>е</w:t>
        <w:br/>
        <w:br/>
        <w:t>р</w:t>
        <w:br/>
        <w:br/>
        <w:t>е</w:t>
        <w:br/>
        <w:br/>
        <w:t>д</w:t>
        <w:br/>
        <w:br/>
        <w:t>и</w:t>
        <w:br/>
        <w:br/>
        <w:t>н</w:t>
        <w:br/>
        <w:br/>
        <w:t>ы</w:t>
        <w:br/>
        <w:br/>
        <w:t xml:space="preserve"> </w:t>
        <w:br/>
        <w:br/>
        <w:t>X</w:t>
        <w:br/>
        <w:br/>
        <w:t>X</w:t>
        <w:br/>
        <w:br/>
        <w:t xml:space="preserve"> </w:t>
        <w:br/>
        <w:br/>
        <w:t>в</w:t>
        <w:br/>
        <w:br/>
        <w:t>е</w:t>
        <w:br/>
        <w:br/>
        <w:t>к</w:t>
        <w:br/>
        <w:br/>
        <w:t>а</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и</w:t>
        <w:br/>
        <w:br/>
        <w:t>с</w:t>
        <w:br/>
        <w:br/>
        <w:t>а</w:t>
        <w:br/>
        <w:br/>
        <w:t>н</w:t>
        <w:br/>
        <w:br/>
        <w:t>и</w:t>
        <w:br/>
        <w:br/>
        <w:t>е</w:t>
        <w:br/>
        <w:br/>
        <w:t xml:space="preserve"> </w:t>
        <w:br/>
        <w:br/>
        <w:t>п</w:t>
        <w:br/>
        <w:br/>
        <w:t>р</w:t>
        <w:br/>
        <w:br/>
        <w:t>о</w:t>
        <w:br/>
        <w:br/>
        <w:t>ц</w:t>
        <w:br/>
        <w:br/>
        <w:t>е</w:t>
        <w:br/>
        <w:br/>
        <w:t>с</w:t>
        <w:br/>
        <w:br/>
        <w:t>с</w:t>
        <w:br/>
        <w:br/>
        <w:t>о</w:t>
        <w:br/>
        <w:br/>
        <w:t>в</w:t>
        <w:br/>
        <w:br/>
        <w:t xml:space="preserve"> </w:t>
        <w:br/>
        <w:br/>
        <w:t>у</w:t>
        <w:br/>
        <w:br/>
        <w:t>п</w:t>
        <w:br/>
        <w:br/>
        <w:t>р</w:t>
        <w:br/>
        <w:br/>
        <w:t>а</w:t>
        <w:br/>
        <w:br/>
        <w:t>в</w:t>
        <w:br/>
        <w:br/>
        <w:t>л</w:t>
        <w:br/>
        <w:br/>
        <w:t>е</w:t>
        <w:br/>
        <w:br/>
        <w:t>н</w:t>
        <w:br/>
        <w:br/>
        <w:t>и</w:t>
        <w:br/>
        <w:br/>
        <w:t>я</w:t>
        <w:br/>
        <w:br/>
        <w:t xml:space="preserve"> </w:t>
        <w:br/>
        <w:br/>
        <w:t>и</w:t>
        <w:br/>
        <w:br/>
        <w:t xml:space="preserve"> </w:t>
        <w:br/>
        <w:br/>
        <w:t>к</w:t>
        <w:br/>
        <w:br/>
        <w:t>о</w:t>
        <w:br/>
        <w:br/>
        <w:t>н</w:t>
        <w:br/>
        <w:br/>
        <w:t>т</w:t>
        <w:br/>
        <w:br/>
        <w:t>р</w:t>
        <w:br/>
        <w:br/>
        <w:t>о</w:t>
        <w:br/>
        <w:br/>
        <w:t>л</w:t>
        <w:br/>
        <w:br/>
        <w:t>я</w:t>
        <w:br/>
        <w:br/>
        <w:t>,</w:t>
        <w:br/>
        <w:br/>
        <w:t xml:space="preserve"> </w:t>
        <w:br/>
        <w:br/>
        <w:t>о</w:t>
        <w:br/>
        <w:br/>
        <w:t>с</w:t>
        <w:br/>
        <w:br/>
        <w:t>у</w:t>
        <w:br/>
        <w:br/>
        <w:t>щ</w:t>
        <w:br/>
        <w:br/>
        <w:t>е</w:t>
        <w:br/>
        <w:br/>
        <w:t>с</w:t>
        <w:br/>
        <w:br/>
        <w:t>т</w:t>
        <w:br/>
        <w:br/>
        <w:t>в</w:t>
        <w:br/>
        <w:br/>
        <w:t>л</w:t>
        <w:br/>
        <w:br/>
        <w:t>я</w:t>
        <w:br/>
        <w:br/>
        <w:t>е</w:t>
        <w:br/>
        <w:br/>
        <w:t>м</w:t>
        <w:br/>
        <w:br/>
        <w:t>ы</w:t>
        <w:br/>
        <w:br/>
        <w:t>х</w:t>
        <w:br/>
        <w:br/>
        <w:t xml:space="preserve"> </w:t>
        <w:br/>
        <w:br/>
        <w:t>о</w:t>
        <w:br/>
        <w:br/>
        <w:t>п</w:t>
        <w:br/>
        <w:br/>
        <w:t>е</w:t>
        <w:br/>
        <w:br/>
        <w:t>р</w:t>
        <w:br/>
        <w:br/>
        <w:t>а</w:t>
        <w:br/>
        <w:br/>
        <w:t>т</w:t>
        <w:br/>
        <w:br/>
        <w:t>о</w:t>
        <w:br/>
        <w:br/>
        <w:t>р</w:t>
        <w:br/>
        <w:br/>
        <w:t>а</w:t>
        <w:br/>
        <w:br/>
        <w:t>м</w:t>
        <w:br/>
        <w:br/>
        <w:t>и</w:t>
        <w:br/>
        <w:br/>
        <w:t xml:space="preserve"> </w:t>
        <w:br/>
        <w:br/>
        <w:t>в</w:t>
        <w:br/>
        <w:br/>
        <w:t>р</w:t>
        <w:br/>
        <w:br/>
        <w:t>у</w:t>
        <w:br/>
        <w:br/>
        <w:t>ч</w:t>
        <w:br/>
        <w:br/>
        <w:t>н</w:t>
        <w:br/>
        <w:br/>
        <w:t>у</w:t>
        <w:br/>
        <w:br/>
        <w:t>ю</w:t>
        <w:br/>
        <w:br/>
        <w:t>.</w:t>
        <w:br/>
        <w:br/>
        <w:t xml:space="preserve"> </w:t>
        <w:br/>
        <w:br/>
        <w:t>*</w:t>
        <w:br/>
        <w:br/>
        <w:t>А</w:t>
        <w:br/>
        <w:br/>
        <w:t>р</w:t>
        <w:br/>
        <w:br/>
        <w:t>г</w:t>
        <w:br/>
        <w:br/>
        <w:t>у</w:t>
        <w:br/>
        <w:br/>
        <w:t>м</w:t>
        <w:br/>
        <w:br/>
        <w:t>е</w:t>
        <w:br/>
        <w:br/>
        <w:t>н</w:t>
        <w:br/>
        <w:br/>
        <w:t>т</w:t>
        <w:br/>
        <w:br/>
        <w:t>:</w:t>
        <w:br/>
        <w:br/>
        <w:t xml:space="preserve"> </w:t>
        <w:br/>
        <w:br/>
        <w:t>О</w:t>
        <w:br/>
        <w:br/>
        <w:t>т</w:t>
        <w:br/>
        <w:br/>
        <w:t>с</w:t>
        <w:br/>
        <w:br/>
        <w:t>у</w:t>
        <w:br/>
        <w:br/>
        <w:t>т</w:t>
        <w:br/>
        <w:br/>
        <w:t>с</w:t>
        <w:br/>
        <w:br/>
        <w:t>т</w:t>
        <w:br/>
        <w:br/>
        <w:t>в</w:t>
        <w:br/>
        <w:br/>
        <w:t>и</w:t>
        <w:br/>
        <w:br/>
        <w:t>е</w:t>
        <w:br/>
        <w:br/>
        <w:t xml:space="preserve"> </w:t>
        <w:br/>
        <w:br/>
        <w:t>а</w:t>
        <w:br/>
        <w:br/>
        <w:t>в</w:t>
        <w:br/>
        <w:br/>
        <w:t>т</w:t>
        <w:br/>
        <w:br/>
        <w:t>о</w:t>
        <w:br/>
        <w:br/>
        <w:t>м</w:t>
        <w:br/>
        <w:br/>
        <w:t>а</w:t>
        <w:br/>
        <w:br/>
        <w:t>т</w:t>
        <w:br/>
        <w:br/>
        <w:t>и</w:t>
        <w:br/>
        <w:br/>
        <w:t>з</w:t>
        <w:br/>
        <w:br/>
        <w:t>а</w:t>
        <w:br/>
        <w:br/>
        <w:t>ц</w:t>
        <w:br/>
        <w:br/>
        <w:t>и</w:t>
        <w:br/>
        <w:br/>
        <w:t>и</w:t>
        <w:br/>
        <w:br/>
        <w:t xml:space="preserve"> </w:t>
        <w:br/>
        <w:br/>
        <w:t>п</w:t>
        <w:br/>
        <w:br/>
        <w:t>р</w:t>
        <w:br/>
        <w:br/>
        <w:t>и</w:t>
        <w:br/>
        <w:br/>
        <w:t>в</w:t>
        <w:br/>
        <w:br/>
        <w:t>о</w:t>
        <w:br/>
        <w:br/>
        <w:t>д</w:t>
        <w:br/>
        <w:br/>
        <w:t>и</w:t>
        <w:br/>
        <w:br/>
        <w:t>л</w:t>
        <w:br/>
        <w:br/>
        <w:t>о</w:t>
        <w:br/>
        <w:br/>
        <w:t xml:space="preserve"> </w:t>
        <w:br/>
        <w:br/>
        <w:t>к</w:t>
        <w:br/>
        <w:br/>
        <w:t xml:space="preserve"> </w:t>
        <w:br/>
        <w:br/>
        <w:t>в</w:t>
        <w:br/>
        <w:br/>
        <w:t>ы</w:t>
        <w:br/>
        <w:br/>
        <w:t>с</w:t>
        <w:br/>
        <w:br/>
        <w:t>о</w:t>
        <w:br/>
        <w:br/>
        <w:t>к</w:t>
        <w:br/>
        <w:br/>
        <w:t>о</w:t>
        <w:br/>
        <w:br/>
        <w:t>й</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w:t>
        <w:br/>
        <w:br/>
        <w:t xml:space="preserve"> </w:t>
        <w:br/>
        <w:br/>
        <w:t>н</w:t>
        <w:br/>
        <w:br/>
        <w:t>и</w:t>
        <w:br/>
        <w:br/>
        <w:t>з</w:t>
        <w:br/>
        <w:br/>
        <w:t>к</w:t>
        <w:br/>
        <w:br/>
        <w:t>о</w:t>
        <w:br/>
        <w:br/>
        <w:t>й</w:t>
        <w:br/>
        <w:br/>
        <w:t xml:space="preserve"> </w:t>
        <w:br/>
        <w:br/>
        <w:t>т</w:t>
        <w:br/>
        <w:br/>
        <w:t>о</w:t>
        <w:br/>
        <w:br/>
        <w:t>ч</w:t>
        <w:br/>
        <w:br/>
        <w:t>н</w:t>
        <w:br/>
        <w:br/>
        <w:t>о</w:t>
        <w:br/>
        <w:br/>
        <w:t>с</w:t>
        <w:br/>
        <w:br/>
        <w:t>т</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В</w:t>
        <w:br/>
        <w:br/>
        <w:t>н</w:t>
        <w:br/>
        <w:br/>
        <w:t>е</w:t>
        <w:br/>
        <w:br/>
        <w:t>д</w:t>
        <w:br/>
        <w:br/>
        <w:t>р</w:t>
        <w:br/>
        <w:br/>
        <w:t>е</w:t>
        <w:br/>
        <w:br/>
        <w:t>н</w:t>
        <w:br/>
        <w:br/>
        <w:t>и</w:t>
        <w:br/>
        <w:br/>
        <w:t>е</w:t>
        <w:br/>
        <w:br/>
        <w:t xml:space="preserve"> </w:t>
        <w:br/>
        <w:br/>
        <w:t>п</w:t>
        <w:br/>
        <w:br/>
        <w:t>е</w:t>
        <w:br/>
        <w:br/>
        <w:t>р</w:t>
        <w:br/>
        <w:br/>
        <w:t>в</w:t>
        <w:br/>
        <w:br/>
        <w:t>ы</w:t>
        <w:br/>
        <w:br/>
        <w:t>х</w:t>
        <w:br/>
        <w:br/>
        <w:t xml:space="preserve"> </w:t>
        <w:br/>
        <w:br/>
        <w:t>м</w:t>
        <w:br/>
        <w:br/>
        <w:t>е</w:t>
        <w:br/>
        <w:br/>
        <w:t>х</w:t>
        <w:br/>
        <w:br/>
        <w:t>а</w:t>
        <w:br/>
        <w:br/>
        <w:t>н</w:t>
        <w:br/>
        <w:br/>
        <w:t>и</w:t>
        <w:br/>
        <w:br/>
        <w:t>ч</w:t>
        <w:br/>
        <w:br/>
        <w:t>е</w:t>
        <w:br/>
        <w:br/>
        <w:t>с</w:t>
        <w:br/>
        <w:br/>
        <w:t>к</w:t>
        <w:br/>
        <w:br/>
        <w:t>и</w:t>
        <w:br/>
        <w:br/>
        <w:t>х</w:t>
        <w:br/>
        <w:br/>
        <w:t xml:space="preserve"> </w:t>
        <w:br/>
        <w:br/>
        <w:t>п</w:t>
        <w:br/>
        <w:br/>
        <w:t>р</w:t>
        <w:br/>
        <w:br/>
        <w:t>и</w:t>
        <w:br/>
        <w:br/>
        <w:t>б</w:t>
        <w:br/>
        <w:br/>
        <w:t>о</w:t>
        <w:br/>
        <w:br/>
        <w:t>р</w:t>
        <w:br/>
        <w:br/>
        <w:t>о</w:t>
        <w:br/>
        <w:br/>
        <w:t>в</w:t>
        <w:br/>
        <w:br/>
        <w:t>:</w:t>
        <w:br/>
        <w:br/>
        <w:t xml:space="preserve"> </w:t>
        <w:br/>
        <w:br/>
        <w:t>у</w:t>
        <w:br/>
        <w:br/>
        <w:t>к</w:t>
        <w:br/>
        <w:br/>
        <w:t>а</w:t>
        <w:br/>
        <w:br/>
        <w:t>з</w:t>
        <w:br/>
        <w:br/>
        <w:t>а</w:t>
        <w:br/>
        <w:br/>
        <w:t>т</w:t>
        <w:br/>
        <w:br/>
        <w:t>е</w:t>
        <w:br/>
        <w:br/>
        <w:t>л</w:t>
        <w:br/>
        <w:br/>
        <w:t>и</w:t>
        <w:br/>
        <w:br/>
        <w:t xml:space="preserve"> </w:t>
        <w:br/>
        <w:br/>
        <w:t>у</w:t>
        <w:br/>
        <w:br/>
        <w:t>р</w:t>
        <w:br/>
        <w:br/>
        <w:t>о</w:t>
        <w:br/>
        <w:br/>
        <w:t>в</w:t>
        <w:br/>
        <w:br/>
        <w:t>н</w:t>
        <w:br/>
        <w:br/>
        <w:t>я</w:t>
        <w:br/>
        <w:br/>
        <w:t>,</w:t>
        <w:br/>
        <w:br/>
        <w:t xml:space="preserve"> </w:t>
        <w:br/>
        <w:br/>
        <w:t>т</w:t>
        <w:br/>
        <w:br/>
        <w:t>е</w:t>
        <w:br/>
        <w:br/>
        <w:t>р</w:t>
        <w:br/>
        <w:br/>
        <w:t>м</w:t>
        <w:br/>
        <w:br/>
        <w:t>о</w:t>
        <w:br/>
        <w:br/>
        <w:t>м</w:t>
        <w:br/>
        <w:br/>
        <w:t>е</w:t>
        <w:br/>
        <w:br/>
        <w:t>т</w:t>
        <w:br/>
        <w:br/>
        <w:t>р</w:t>
        <w:br/>
        <w:br/>
        <w:t>ы</w:t>
        <w:br/>
        <w:br/>
        <w:t>,</w:t>
        <w:br/>
        <w:br/>
        <w:t xml:space="preserve"> </w:t>
        <w:br/>
        <w:br/>
        <w:t>м</w:t>
        <w:br/>
        <w:br/>
        <w:t>а</w:t>
        <w:br/>
        <w:br/>
        <w:t>н</w:t>
        <w:br/>
        <w:br/>
        <w:t>о</w:t>
        <w:br/>
        <w:br/>
        <w:t>м</w:t>
        <w:br/>
        <w:br/>
        <w:t>е</w:t>
        <w:br/>
        <w:br/>
        <w:t>т</w:t>
        <w:br/>
        <w:br/>
        <w:t>р</w:t>
        <w:br/>
        <w:br/>
        <w:t>ы</w:t>
        <w:br/>
        <w:br/>
        <w:t xml:space="preserve"> </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и</w:t>
        <w:br/>
        <w:br/>
        <w:t>з</w:t>
        <w:br/>
        <w:br/>
        <w:t>м</w:t>
        <w:br/>
        <w:br/>
        <w:t>е</w:t>
        <w:br/>
        <w:br/>
        <w:t>р</w:t>
        <w:br/>
        <w:br/>
        <w:t>е</w:t>
        <w:br/>
        <w:br/>
        <w:t>н</w:t>
        <w:br/>
        <w:br/>
        <w:t>и</w:t>
        <w:br/>
        <w:br/>
        <w:t>й</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е</w:t>
        <w:br/>
        <w:br/>
        <w:t>р</w:t>
        <w:br/>
        <w:br/>
        <w:t>в</w:t>
        <w:br/>
        <w:br/>
        <w:t>ы</w:t>
        <w:br/>
        <w:br/>
        <w:t>е</w:t>
        <w:br/>
        <w:br/>
        <w:t xml:space="preserve"> </w:t>
        <w:br/>
        <w:br/>
        <w:t>ш</w:t>
        <w:br/>
        <w:br/>
        <w:t>а</w:t>
        <w:br/>
        <w:br/>
        <w:t>г</w:t>
        <w:br/>
        <w:br/>
        <w:t>и</w:t>
        <w:br/>
        <w:br/>
        <w:t xml:space="preserve"> </w:t>
        <w:br/>
        <w:br/>
        <w:t>к</w:t>
        <w:br/>
        <w:br/>
        <w:t xml:space="preserve"> </w:t>
        <w:br/>
        <w:br/>
        <w:t>а</w:t>
        <w:br/>
        <w:br/>
        <w:t>в</w:t>
        <w:br/>
        <w:br/>
        <w:t>т</w:t>
        <w:br/>
        <w:br/>
        <w:t>о</w:t>
        <w:br/>
        <w:br/>
        <w:t>м</w:t>
        <w:br/>
        <w:br/>
        <w:t>а</w:t>
        <w:br/>
        <w:br/>
        <w:t>т</w:t>
        <w:br/>
        <w:br/>
        <w:t>и</w:t>
        <w:br/>
        <w:br/>
        <w:t>з</w:t>
        <w:br/>
        <w:br/>
        <w:t>а</w:t>
        <w:br/>
        <w:br/>
        <w:t>ц</w:t>
        <w:br/>
        <w:br/>
        <w:t>и</w:t>
        <w:br/>
        <w:br/>
        <w:t>и</w:t>
        <w:br/>
        <w:br/>
        <w:t xml:space="preserve"> </w:t>
        <w:br/>
        <w:br/>
        <w:t>б</w:t>
        <w:br/>
        <w:br/>
        <w:t>ы</w:t>
        <w:br/>
        <w:br/>
        <w:t>л</w:t>
        <w:br/>
        <w:br/>
        <w:t>и</w:t>
        <w:br/>
        <w:br/>
        <w:t xml:space="preserve"> </w:t>
        <w:br/>
        <w:br/>
        <w:t>н</w:t>
        <w:br/>
        <w:br/>
        <w:t>а</w:t>
        <w:br/>
        <w:br/>
        <w:t>п</w:t>
        <w:br/>
        <w:br/>
        <w:t>р</w:t>
        <w:br/>
        <w:br/>
        <w:t>а</w:t>
        <w:br/>
        <w:br/>
        <w:t>в</w:t>
        <w:br/>
        <w:br/>
        <w:t>л</w:t>
        <w:br/>
        <w:br/>
        <w:t>е</w:t>
        <w:br/>
        <w:br/>
        <w:t>н</w:t>
        <w:br/>
        <w:br/>
        <w:t>ы</w:t>
        <w:br/>
        <w:br/>
        <w:t xml:space="preserve"> </w:t>
        <w:br/>
        <w:br/>
        <w:t>н</w:t>
        <w:br/>
        <w:br/>
        <w:t>а</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и</w:t>
        <w:br/>
        <w:br/>
        <w:t>з</w:t>
        <w:br/>
        <w:br/>
        <w:t>м</w:t>
        <w:br/>
        <w:br/>
        <w:t>е</w:t>
        <w:br/>
        <w:br/>
        <w:t>р</w:t>
        <w:br/>
        <w:br/>
        <w:t>е</w:t>
        <w:br/>
        <w:br/>
        <w:t>н</w:t>
        <w:br/>
        <w:br/>
        <w:t>и</w:t>
        <w:br/>
        <w:br/>
        <w:t>й</w:t>
        <w:br/>
        <w:br/>
        <w:t xml:space="preserve"> </w:t>
        <w:br/>
        <w:br/>
        <w:t>и</w:t>
        <w:br/>
        <w:br/>
        <w:t xml:space="preserve"> </w:t>
        <w:br/>
        <w:br/>
        <w:t>с</w:t>
        <w:br/>
        <w:br/>
        <w:t>н</w:t>
        <w:br/>
        <w:br/>
        <w:t>и</w:t>
        <w:br/>
        <w:br/>
        <w:t>ж</w:t>
        <w:br/>
        <w:br/>
        <w:t>е</w:t>
        <w:br/>
        <w:br/>
        <w:t>н</w:t>
        <w:br/>
        <w:br/>
        <w:t>и</w:t>
        <w:br/>
        <w:br/>
        <w:t>е</w:t>
        <w:br/>
        <w:br/>
        <w:t xml:space="preserve"> </w:t>
        <w:br/>
        <w:br/>
        <w:t>н</w:t>
        <w:br/>
        <w:br/>
        <w:t>а</w:t>
        <w:br/>
        <w:br/>
        <w:t>г</w:t>
        <w:br/>
        <w:br/>
        <w:t>р</w:t>
        <w:br/>
        <w:br/>
        <w:t>у</w:t>
        <w:br/>
        <w:br/>
        <w:t>з</w:t>
        <w:br/>
        <w:br/>
        <w:t>к</w:t>
        <w:br/>
        <w:br/>
        <w:t>и</w:t>
        <w:br/>
        <w:br/>
        <w:t xml:space="preserve"> </w:t>
        <w:br/>
        <w:br/>
        <w:t>н</w:t>
        <w:br/>
        <w:br/>
        <w:t>а</w:t>
        <w:br/>
        <w:br/>
        <w:t xml:space="preserve"> </w:t>
        <w:br/>
        <w:br/>
        <w:t>о</w:t>
        <w:br/>
        <w:br/>
        <w:t>п</w:t>
        <w:br/>
        <w:br/>
        <w:t>е</w:t>
        <w:br/>
        <w:br/>
        <w:t>р</w:t>
        <w:br/>
        <w:br/>
        <w:t>а</w:t>
        <w:br/>
        <w:br/>
        <w:t>т</w:t>
        <w:br/>
        <w:br/>
        <w:t>о</w:t>
        <w:br/>
        <w:br/>
        <w:t>р</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О</w:t>
        <w:br/>
        <w:br/>
        <w:t>г</w:t>
        <w:br/>
        <w:br/>
        <w:t>р</w:t>
        <w:br/>
        <w:br/>
        <w:t>а</w:t>
        <w:br/>
        <w:br/>
        <w:t>н</w:t>
        <w:br/>
        <w:br/>
        <w:t>и</w:t>
        <w:br/>
        <w:br/>
        <w:t>ч</w:t>
        <w:br/>
        <w:br/>
        <w:t>е</w:t>
        <w:br/>
        <w:br/>
        <w:t>н</w:t>
        <w:br/>
        <w:br/>
        <w:t>и</w:t>
        <w:br/>
        <w:br/>
        <w:t>я</w:t>
        <w:br/>
        <w:br/>
        <w:t xml:space="preserve"> </w:t>
        <w:br/>
        <w:br/>
        <w:t>р</w:t>
        <w:br/>
        <w:br/>
        <w:t>у</w:t>
        <w:br/>
        <w:br/>
        <w:t>ч</w:t>
        <w:br/>
        <w:br/>
        <w:t>н</w:t>
        <w:br/>
        <w:br/>
        <w:t>о</w:t>
        <w:br/>
        <w:br/>
        <w:t>г</w:t>
        <w:br/>
        <w:br/>
        <w:t>о</w:t>
        <w:br/>
        <w:br/>
        <w:t xml:space="preserve"> </w:t>
        <w:br/>
        <w:br/>
        <w:t>у</w:t>
        <w:br/>
        <w:br/>
        <w:t>п</w:t>
        <w:br/>
        <w:br/>
        <w:t>р</w:t>
        <w:br/>
        <w:br/>
        <w:t>а</w:t>
        <w:br/>
        <w:br/>
        <w:t>в</w:t>
        <w:br/>
        <w:br/>
        <w:t>л</w:t>
        <w:br/>
        <w:br/>
        <w:t>е</w:t>
        <w:br/>
        <w:br/>
        <w:t>н</w:t>
        <w:br/>
        <w:br/>
        <w:t>и</w:t>
        <w:br/>
        <w:br/>
        <w:t>я</w:t>
        <w:br/>
        <w:br/>
        <w:t>:</w:t>
        <w:br/>
        <w:br/>
        <w:t xml:space="preserve"> </w:t>
        <w:br/>
        <w:br/>
        <w:t>н</w:t>
        <w:br/>
        <w:br/>
        <w:t>и</w:t>
        <w:br/>
        <w:br/>
        <w:t>з</w:t>
        <w:br/>
        <w:br/>
        <w:t>к</w:t>
        <w:br/>
        <w:br/>
        <w:t>а</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t xml:space="preserve"> </w:t>
        <w:br/>
        <w:br/>
        <w:t>з</w:t>
        <w:br/>
        <w:br/>
        <w:t>а</w:t>
        <w:br/>
        <w:br/>
        <w:t>в</w:t>
        <w:br/>
        <w:br/>
        <w:t>и</w:t>
        <w:br/>
        <w:br/>
        <w:t>с</w:t>
        <w:br/>
        <w:br/>
        <w:t>и</w:t>
        <w:br/>
        <w:br/>
        <w:t>м</w:t>
        <w:br/>
        <w:br/>
        <w:t>о</w:t>
        <w:br/>
        <w:br/>
        <w:t>с</w:t>
        <w:br/>
        <w:br/>
        <w:t>т</w:t>
        <w:br/>
        <w:br/>
        <w:t>ь</w:t>
        <w:br/>
        <w:br/>
        <w:t xml:space="preserve"> </w:t>
        <w:br/>
        <w:br/>
        <w:t>о</w:t>
        <w:br/>
        <w:br/>
        <w:t>т</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w:t>
        <w:br/>
        <w:br/>
        <w:t xml:space="preserve"> </w:t>
        <w:br/>
        <w:br/>
        <w:t>п</w:t>
        <w:br/>
        <w:br/>
        <w:t>о</w:t>
        <w:br/>
        <w:br/>
        <w:t>в</w:t>
        <w:br/>
        <w:br/>
        <w:t>ы</w:t>
        <w:br/>
        <w:br/>
        <w:t>ш</w:t>
        <w:br/>
        <w:br/>
        <w:t>е</w:t>
        <w:br/>
        <w:br/>
        <w:t>н</w:t>
        <w:br/>
        <w:br/>
        <w:t>н</w:t>
        <w:br/>
        <w:br/>
        <w:t>ы</w:t>
        <w:br/>
        <w:br/>
        <w:t>й</w:t>
        <w:br/>
        <w:br/>
        <w:t xml:space="preserve"> </w:t>
        <w:br/>
        <w:br/>
        <w:t>р</w:t>
        <w:br/>
        <w:br/>
        <w:t>и</w:t>
        <w:br/>
        <w:br/>
        <w:t>с</w:t>
        <w:br/>
        <w:br/>
        <w:t>к</w:t>
        <w:br/>
        <w:br/>
        <w:t xml:space="preserve"> </w:t>
        <w:br/>
        <w:br/>
        <w:t>а</w:t>
        <w:br/>
        <w:br/>
        <w:t>в</w:t>
        <w:br/>
        <w:br/>
        <w:t>а</w:t>
        <w:br/>
        <w:br/>
        <w:t>р</w:t>
        <w:br/>
        <w:br/>
        <w:t>и</w:t>
        <w:br/>
        <w:br/>
        <w:t>й</w:t>
        <w:br/>
        <w:br/>
        <w:t>.</w:t>
        <w:br/>
        <w:br/>
        <w:t xml:space="preserve"> </w:t>
        <w:br/>
        <w:br/>
        <w:t>*</w:t>
        <w:br/>
        <w:br/>
        <w:t>А</w:t>
        <w:br/>
        <w:br/>
        <w:t>р</w:t>
        <w:br/>
        <w:br/>
        <w:t>г</w:t>
        <w:br/>
        <w:br/>
        <w:t>у</w:t>
        <w:br/>
        <w:br/>
        <w:t>м</w:t>
        <w:br/>
        <w:br/>
        <w:t>е</w:t>
        <w:br/>
        <w:br/>
        <w:t>н</w:t>
        <w:br/>
        <w:br/>
        <w:t>т</w:t>
        <w:br/>
        <w:br/>
        <w:t>:</w:t>
        <w:br/>
        <w:br/>
        <w:t xml:space="preserve"> </w:t>
        <w:br/>
        <w:br/>
        <w:t>Р</w:t>
        <w:br/>
        <w:br/>
        <w:t>у</w:t>
        <w:br/>
        <w:br/>
        <w:t>ч</w:t>
        <w:br/>
        <w:br/>
        <w:t>н</w:t>
        <w:br/>
        <w:br/>
        <w:t>о</w:t>
        <w:br/>
        <w:br/>
        <w:t>е</w:t>
        <w:br/>
        <w:br/>
        <w:t xml:space="preserve"> </w:t>
        <w:br/>
        <w:br/>
        <w:t>у</w:t>
        <w:br/>
        <w:br/>
        <w:t>п</w:t>
        <w:br/>
        <w:br/>
        <w:t>р</w:t>
        <w:br/>
        <w:br/>
        <w:t>а</w:t>
        <w:br/>
        <w:br/>
        <w:t>в</w:t>
        <w:br/>
        <w:br/>
        <w:t>л</w:t>
        <w:br/>
        <w:br/>
        <w:t>е</w:t>
        <w:br/>
        <w:br/>
        <w:t>н</w:t>
        <w:br/>
        <w:br/>
        <w:t>и</w:t>
        <w:br/>
        <w:br/>
        <w:t>е</w:t>
        <w:br/>
        <w:br/>
        <w:t xml:space="preserve"> </w:t>
        <w:br/>
        <w:br/>
        <w:t>б</w:t>
        <w:br/>
        <w:br/>
        <w:t>ы</w:t>
        <w:br/>
        <w:br/>
        <w:t>л</w:t>
        <w:br/>
        <w:br/>
        <w:t>о</w:t>
        <w:br/>
        <w:br/>
        <w:t xml:space="preserve"> </w:t>
        <w:br/>
        <w:br/>
        <w:t>н</w:t>
        <w:br/>
        <w:br/>
        <w:t>е</w:t>
        <w:br/>
        <w:br/>
        <w:t>э</w:t>
        <w:br/>
        <w:br/>
        <w:t>ф</w:t>
        <w:br/>
        <w:br/>
        <w:t>ф</w:t>
        <w:br/>
        <w:br/>
        <w:t>е</w:t>
        <w:br/>
        <w:br/>
        <w:t>к</w:t>
        <w:br/>
        <w:br/>
        <w:t>т</w:t>
        <w:br/>
        <w:br/>
        <w:t>и</w:t>
        <w:br/>
        <w:br/>
        <w:t>в</w:t>
        <w:br/>
        <w:br/>
        <w:t>н</w:t>
        <w:br/>
        <w:br/>
        <w:t>ы</w:t>
        <w:br/>
        <w:br/>
        <w:t>м</w:t>
        <w:br/>
        <w:br/>
        <w:t xml:space="preserve"> </w:t>
        <w:br/>
        <w:br/>
        <w:t>и</w:t>
        <w:br/>
        <w:br/>
        <w:t xml:space="preserve"> </w:t>
        <w:br/>
        <w:br/>
        <w:t>н</w:t>
        <w:br/>
        <w:br/>
        <w:t>е</w:t>
        <w:br/>
        <w:br/>
        <w:t>б</w:t>
        <w:br/>
        <w:br/>
        <w:t>е</w:t>
        <w:br/>
        <w:br/>
        <w:t>з</w:t>
        <w:br/>
        <w:br/>
        <w:t>о</w:t>
        <w:br/>
        <w:br/>
        <w:t>п</w:t>
        <w:br/>
        <w:br/>
        <w:t>а</w:t>
        <w:br/>
        <w:br/>
        <w:t>с</w:t>
        <w:br/>
        <w:br/>
        <w:t>н</w:t>
        <w:br/>
        <w:br/>
        <w:t>ы</w:t>
        <w:br/>
        <w:br/>
        <w:t>м</w:t>
        <w:br/>
        <w:br/>
        <w:t xml:space="preserve"> </w:t>
        <w:br/>
        <w:br/>
        <w:t>в</w:t>
        <w:br/>
        <w:br/>
        <w:t xml:space="preserve"> </w:t>
        <w:br/>
        <w:br/>
        <w:t>у</w:t>
        <w:br/>
        <w:br/>
        <w:t>с</w:t>
        <w:br/>
        <w:br/>
        <w:t>л</w:t>
        <w:br/>
        <w:br/>
        <w:t>о</w:t>
        <w:br/>
        <w:br/>
        <w:t>в</w:t>
        <w:br/>
        <w:br/>
        <w:t>и</w:t>
        <w:br/>
        <w:br/>
        <w:t>я</w:t>
        <w:br/>
        <w:br/>
        <w:t>х</w:t>
        <w:br/>
        <w:br/>
        <w:t xml:space="preserve"> </w:t>
        <w:br/>
        <w:br/>
        <w:t>р</w:t>
        <w:br/>
        <w:br/>
        <w:t>а</w:t>
        <w:br/>
        <w:br/>
        <w:t>с</w:t>
        <w:br/>
        <w:br/>
        <w:t>т</w:t>
        <w:br/>
        <w:br/>
        <w:t>у</w:t>
        <w:br/>
        <w:br/>
        <w:t>щ</w:t>
        <w:br/>
        <w:br/>
        <w:t>и</w:t>
        <w:br/>
        <w:br/>
        <w:t>х</w:t>
        <w:br/>
        <w:br/>
        <w:t xml:space="preserve"> </w:t>
        <w:br/>
        <w:br/>
        <w:t>м</w:t>
        <w:br/>
        <w:br/>
        <w:t>а</w:t>
        <w:br/>
        <w:br/>
        <w:t>с</w:t>
        <w:br/>
        <w:br/>
        <w:t>ш</w:t>
        <w:br/>
        <w:br/>
        <w:t>т</w:t>
        <w:br/>
        <w:br/>
        <w:t>а</w:t>
        <w:br/>
        <w:br/>
        <w:t>б</w:t>
        <w:br/>
        <w:br/>
        <w:t>о</w:t>
        <w:br/>
        <w:br/>
        <w:t>в</w:t>
        <w:br/>
        <w:br/>
        <w:t xml:space="preserve"> </w:t>
        <w:br/>
        <w:br/>
        <w:t>и</w:t>
        <w:br/>
        <w:br/>
        <w:t xml:space="preserve"> </w:t>
        <w:br/>
        <w:br/>
        <w:t>с</w:t>
        <w:br/>
        <w:br/>
        <w:t>л</w:t>
        <w:br/>
        <w:br/>
        <w:t>о</w:t>
        <w:br/>
        <w:br/>
        <w:t>ж</w:t>
        <w:br/>
        <w:br/>
        <w:t>н</w:t>
        <w:br/>
        <w:br/>
        <w:t>о</w:t>
        <w:br/>
        <w:br/>
        <w:t>с</w:t>
        <w:br/>
        <w:br/>
        <w:t>т</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B</w:t>
        <w:br/>
        <w:br/>
        <w:t>.</w:t>
        <w:br/>
        <w:br/>
        <w:t xml:space="preserve"> </w:t>
        <w:br/>
        <w:br/>
        <w:t>Э</w:t>
        <w:br/>
        <w:br/>
        <w:t>п</w:t>
        <w:br/>
        <w:br/>
        <w:t>о</w:t>
        <w:br/>
        <w:br/>
        <w:t>х</w:t>
        <w:br/>
        <w:br/>
        <w:t>а</w:t>
        <w:br/>
        <w:br/>
        <w:t xml:space="preserve"> </w:t>
        <w:br/>
        <w:br/>
        <w:t>а</w:t>
        <w:br/>
        <w:br/>
        <w:t>н</w:t>
        <w:br/>
        <w:br/>
        <w:t>а</w:t>
        <w:br/>
        <w:br/>
        <w:t>л</w:t>
        <w:br/>
        <w:br/>
        <w:t>о</w:t>
        <w:br/>
        <w:br/>
        <w:t>г</w:t>
        <w:br/>
        <w:br/>
        <w:t>о</w:t>
        <w:br/>
        <w:br/>
        <w:t>в</w:t>
        <w:br/>
        <w:br/>
        <w:t>о</w:t>
        <w:br/>
        <w:br/>
        <w:t>й</w:t>
        <w:br/>
        <w:br/>
        <w:t xml:space="preserve"> </w:t>
        <w:br/>
        <w:br/>
        <w:t>а</w:t>
        <w:br/>
        <w:br/>
        <w:t>в</w:t>
        <w:br/>
        <w:br/>
        <w:t>т</w:t>
        <w:br/>
        <w:br/>
        <w:t>о</w:t>
        <w:br/>
        <w:br/>
        <w:t>м</w:t>
        <w:br/>
        <w:br/>
        <w:t>а</w:t>
        <w:br/>
        <w:br/>
        <w:t>т</w:t>
        <w:br/>
        <w:br/>
        <w:t>и</w:t>
        <w:br/>
        <w:br/>
        <w:t>к</w:t>
        <w:br/>
        <w:br/>
        <w:t>и</w:t>
        <w:br/>
        <w:br/>
        <w:t xml:space="preserve"> </w:t>
        <w:br/>
        <w:br/>
        <w:t>(</w:t>
        <w:br/>
        <w:br/>
        <w:t>1</w:t>
        <w:br/>
        <w:br/>
        <w:t>9</w:t>
        <w:br/>
        <w:br/>
        <w:t>5</w:t>
        <w:br/>
        <w:br/>
        <w:t>0</w:t>
        <w:br/>
        <w:br/>
        <w:t>-</w:t>
        <w:br/>
        <w:br/>
        <w:t>1</w:t>
        <w:br/>
        <w:br/>
        <w:t>9</w:t>
        <w:br/>
        <w:br/>
        <w:t>8</w:t>
        <w:br/>
        <w:br/>
        <w:t>0</w:t>
        <w:br/>
        <w:br/>
        <w:t>-</w:t>
        <w:br/>
        <w:br/>
        <w:t>е</w:t>
        <w:br/>
        <w:br/>
        <w:t xml:space="preserve"> </w:t>
        <w:br/>
        <w:br/>
        <w:t>г</w:t>
        <w:br/>
        <w:br/>
        <w:t>о</w:t>
        <w:br/>
        <w:br/>
        <w:t>д</w:t>
        <w:br/>
        <w:br/>
        <w:t>ы</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о</w:t>
        <w:br/>
        <w:br/>
        <w:t>я</w:t>
        <w:br/>
        <w:br/>
        <w:t>в</w:t>
        <w:br/>
        <w:br/>
        <w:t>л</w:t>
        <w:br/>
        <w:br/>
        <w:t>е</w:t>
        <w:br/>
        <w:br/>
        <w:t>н</w:t>
        <w:br/>
        <w:br/>
        <w:t>и</w:t>
        <w:br/>
        <w:br/>
        <w:t>е</w:t>
        <w:br/>
        <w:br/>
        <w:t xml:space="preserve"> </w:t>
        <w:br/>
        <w:br/>
        <w:t>п</w:t>
        <w:br/>
        <w:br/>
        <w:t>е</w:t>
        <w:br/>
        <w:br/>
        <w:t>р</w:t>
        <w:br/>
        <w:br/>
        <w:t>в</w:t>
        <w:br/>
        <w:br/>
        <w:t>ы</w:t>
        <w:br/>
        <w:br/>
        <w:t>х</w:t>
        <w:br/>
        <w:br/>
        <w:t xml:space="preserve"> </w:t>
        <w:br/>
        <w:br/>
        <w:t>а</w:t>
        <w:br/>
        <w:br/>
        <w:t>в</w:t>
        <w:br/>
        <w:br/>
        <w:t>т</w:t>
        <w:br/>
        <w:br/>
        <w:t>о</w:t>
        <w:br/>
        <w:br/>
        <w:t>м</w:t>
        <w:br/>
        <w:br/>
        <w:t>а</w:t>
        <w:br/>
        <w:br/>
        <w:t>т</w:t>
        <w:br/>
        <w:br/>
        <w:t>и</w:t>
        <w:br/>
        <w:br/>
        <w:t>ч</w:t>
        <w:br/>
        <w:br/>
        <w:t>е</w:t>
        <w:br/>
        <w:br/>
        <w:t>с</w:t>
        <w:br/>
        <w:br/>
        <w:t>к</w:t>
        <w:br/>
        <w:br/>
        <w:t>и</w:t>
        <w:br/>
        <w:br/>
        <w:t>х</w:t>
        <w:br/>
        <w:br/>
        <w:t xml:space="preserve"> </w:t>
        <w:br/>
        <w:br/>
        <w:t>р</w:t>
        <w:br/>
        <w:br/>
        <w:t>е</w:t>
        <w:br/>
        <w:br/>
        <w:t>г</w:t>
        <w:br/>
        <w:br/>
        <w:t>у</w:t>
        <w:br/>
        <w:br/>
        <w:t>л</w:t>
        <w:br/>
        <w:br/>
        <w:t>я</w:t>
        <w:br/>
        <w:br/>
        <w:t>т</w:t>
        <w:br/>
        <w:br/>
        <w:t>о</w:t>
        <w:br/>
        <w:br/>
        <w:t>р</w:t>
        <w:br/>
        <w:br/>
        <w:t>о</w:t>
        <w:br/>
        <w:br/>
        <w:t>в</w:t>
        <w:br/>
        <w:br/>
        <w:t>:</w:t>
        <w:br/>
        <w:br/>
        <w:t xml:space="preserve"> </w:t>
        <w:br/>
        <w:br/>
        <w:t>п</w:t>
        <w:br/>
        <w:br/>
        <w:t>о</w:t>
        <w:br/>
        <w:br/>
        <w:t>д</w:t>
        <w:br/>
        <w:br/>
        <w:t>д</w:t>
        <w:br/>
        <w:br/>
        <w:t>е</w:t>
        <w:br/>
        <w:br/>
        <w:t>р</w:t>
        <w:br/>
        <w:br/>
        <w:t>ж</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w:t>
        <w:br/>
        <w:br/>
        <w:t>А</w:t>
        <w:br/>
        <w:br/>
        <w:t>р</w:t>
        <w:br/>
        <w:br/>
        <w:t>г</w:t>
        <w:br/>
        <w:br/>
        <w:t>у</w:t>
        <w:br/>
        <w:br/>
        <w:t>м</w:t>
        <w:br/>
        <w:br/>
        <w:t>е</w:t>
        <w:br/>
        <w:br/>
        <w:t>н</w:t>
        <w:br/>
        <w:br/>
        <w:t>т</w:t>
        <w:br/>
        <w:br/>
        <w:t>:</w:t>
        <w:br/>
        <w:br/>
        <w:t xml:space="preserve"> </w:t>
        <w:br/>
        <w:br/>
        <w:t xml:space="preserve"> </w:t>
        <w:br/>
        <w:br/>
        <w:t>А</w:t>
        <w:br/>
        <w:br/>
        <w:t>в</w:t>
        <w:br/>
        <w:br/>
        <w:t>т</w:t>
        <w:br/>
        <w:br/>
        <w:t>о</w:t>
        <w:br/>
        <w:br/>
        <w:t>м</w:t>
        <w:br/>
        <w:br/>
        <w:t>а</w:t>
        <w:br/>
        <w:br/>
        <w:t>т</w:t>
        <w:br/>
        <w:br/>
        <w:t>и</w:t>
        <w:br/>
        <w:br/>
        <w:t>ч</w:t>
        <w:br/>
        <w:br/>
        <w:t>е</w:t>
        <w:br/>
        <w:br/>
        <w:t>с</w:t>
        <w:br/>
        <w:br/>
        <w:t>к</w:t>
        <w:br/>
        <w:br/>
        <w:t>и</w:t>
        <w:br/>
        <w:br/>
        <w:t>е</w:t>
        <w:br/>
        <w:br/>
        <w:t xml:space="preserve"> </w:t>
        <w:br/>
        <w:br/>
        <w:t>р</w:t>
        <w:br/>
        <w:br/>
        <w:t>е</w:t>
        <w:br/>
        <w:br/>
        <w:t>г</w:t>
        <w:br/>
        <w:br/>
        <w:t>у</w:t>
        <w:br/>
        <w:br/>
        <w:t>л</w:t>
        <w:br/>
        <w:br/>
        <w:t>я</w:t>
        <w:br/>
        <w:br/>
        <w:t>т</w:t>
        <w:br/>
        <w:br/>
        <w:t>о</w:t>
        <w:br/>
        <w:br/>
        <w:t>р</w:t>
        <w:br/>
        <w:br/>
        <w:t>ы</w:t>
        <w:br/>
        <w:br/>
        <w:t xml:space="preserve"> </w:t>
        <w:br/>
        <w:br/>
        <w:t>п</w:t>
        <w:br/>
        <w:br/>
        <w:t>о</w:t>
        <w:br/>
        <w:br/>
        <w:t>з</w:t>
        <w:br/>
        <w:br/>
        <w:t>в</w:t>
        <w:br/>
        <w:br/>
        <w:t>о</w:t>
        <w:br/>
        <w:br/>
        <w:t>л</w:t>
        <w:br/>
        <w:br/>
        <w:t>и</w:t>
        <w:br/>
        <w:br/>
        <w:t>л</w:t>
        <w:br/>
        <w:br/>
        <w:t>и</w:t>
        <w:br/>
        <w:br/>
        <w:t xml:space="preserve"> </w:t>
        <w:br/>
        <w:br/>
        <w:t>с</w:t>
        <w:br/>
        <w:br/>
        <w:t>т</w:t>
        <w:br/>
        <w:br/>
        <w:t>а</w:t>
        <w:br/>
        <w:br/>
        <w:t>б</w:t>
        <w:br/>
        <w:br/>
        <w:t>и</w:t>
        <w:br/>
        <w:br/>
        <w:t>л</w:t>
        <w:br/>
        <w:br/>
        <w:t>и</w:t>
        <w:br/>
        <w:br/>
        <w:t>з</w:t>
        <w:br/>
        <w:br/>
        <w:t>и</w:t>
        <w:br/>
        <w:br/>
        <w:t>р</w:t>
        <w:br/>
        <w:br/>
        <w:t>о</w:t>
        <w:br/>
        <w:br/>
        <w:t>в</w:t>
        <w:br/>
        <w:br/>
        <w:t>а</w:t>
        <w:br/>
        <w:br/>
        <w:t>т</w:t>
        <w:br/>
        <w:br/>
        <w:t>ь</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п</w:t>
        <w:br/>
        <w:br/>
        <w:t>а</w:t>
        <w:br/>
        <w:br/>
        <w:t>р</w:t>
        <w:br/>
        <w:br/>
        <w:t>а</w:t>
        <w:br/>
        <w:br/>
        <w:t>м</w:t>
        <w:br/>
        <w:br/>
        <w:t>е</w:t>
        <w:br/>
        <w:br/>
        <w:t>т</w:t>
        <w:br/>
        <w:br/>
        <w:t>р</w:t>
        <w:br/>
        <w:br/>
        <w:t>ы</w:t>
        <w:br/>
        <w:br/>
        <w:t xml:space="preserve"> </w:t>
        <w:br/>
        <w:br/>
        <w:t>и</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о</w:t>
        <w:br/>
        <w:br/>
        <w:t>ц</w:t>
        <w:br/>
        <w:br/>
        <w:t>е</w:t>
        <w:br/>
        <w:br/>
        <w:t>с</w:t>
        <w:br/>
        <w:br/>
        <w:t>с</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Р</w:t>
        <w:br/>
        <w:br/>
        <w:t>а</w:t>
        <w:br/>
        <w:br/>
        <w:t>з</w:t>
        <w:br/>
        <w:br/>
        <w:t>в</w:t>
        <w:br/>
        <w:br/>
        <w:t>и</w:t>
        <w:br/>
        <w:br/>
        <w:t>т</w:t>
        <w:br/>
        <w:br/>
        <w:t>и</w:t>
        <w:br/>
        <w:br/>
        <w:t>е</w:t>
        <w:br/>
        <w:br/>
        <w:t xml:space="preserve"> </w:t>
        <w:br/>
        <w:br/>
        <w:t>с</w:t>
        <w:br/>
        <w:br/>
        <w:t>и</w:t>
        <w:br/>
        <w:br/>
        <w:t>с</w:t>
        <w:br/>
        <w:br/>
        <w:t>т</w:t>
        <w:br/>
        <w:br/>
        <w:t>е</w:t>
        <w:br/>
        <w:br/>
        <w:t>м</w:t>
        <w:br/>
        <w:br/>
        <w:t xml:space="preserve"> </w:t>
        <w:br/>
        <w:br/>
        <w:t>т</w:t>
        <w:br/>
        <w:br/>
        <w:t>е</w:t>
        <w:br/>
        <w:br/>
        <w:t>л</w:t>
        <w:br/>
        <w:br/>
        <w:t>е</w:t>
        <w:br/>
        <w:br/>
        <w:t>м</w:t>
        <w:br/>
        <w:br/>
        <w:t>е</w:t>
        <w:br/>
        <w:br/>
        <w:t>х</w:t>
        <w:br/>
        <w:br/>
        <w:t>а</w:t>
        <w:br/>
        <w:br/>
        <w:t>н</w:t>
        <w:br/>
        <w:br/>
        <w:t>и</w:t>
        <w:br/>
        <w:br/>
        <w:t>к</w:t>
        <w:br/>
        <w:br/>
        <w:t>и</w:t>
        <w:br/>
        <w:br/>
        <w:t>:</w:t>
        <w:br/>
        <w:br/>
        <w:t xml:space="preserve"> </w:t>
        <w:br/>
        <w:br/>
        <w:t>д</w:t>
        <w:br/>
        <w:br/>
        <w:t>и</w:t>
        <w:br/>
        <w:br/>
        <w:t>с</w:t>
        <w:br/>
        <w:br/>
        <w:t>т</w:t>
        <w:br/>
        <w:br/>
        <w:t>а</w:t>
        <w:br/>
        <w:br/>
        <w:t>н</w:t>
        <w:br/>
        <w:br/>
        <w:t>ц</w:t>
        <w:br/>
        <w:br/>
        <w:t>и</w:t>
        <w:br/>
        <w:br/>
        <w:t>о</w:t>
        <w:br/>
        <w:br/>
        <w:t>н</w:t>
        <w:br/>
        <w:br/>
        <w:t>н</w:t>
        <w:br/>
        <w:br/>
        <w:t>о</w:t>
        <w:br/>
        <w:br/>
        <w:t>е</w:t>
        <w:br/>
        <w:br/>
        <w:t xml:space="preserve"> </w:t>
        <w:br/>
        <w:br/>
        <w:t>у</w:t>
        <w:br/>
        <w:br/>
        <w:t>п</w:t>
        <w:br/>
        <w:br/>
        <w:t>р</w:t>
        <w:br/>
        <w:br/>
        <w:t>а</w:t>
        <w:br/>
        <w:br/>
        <w:t>в</w:t>
        <w:br/>
        <w:br/>
        <w:t>л</w:t>
        <w:br/>
        <w:br/>
        <w:t>е</w:t>
        <w:br/>
        <w:br/>
        <w:t>н</w:t>
        <w:br/>
        <w:br/>
        <w:t>и</w:t>
        <w:br/>
        <w:br/>
        <w:t>е</w:t>
        <w:br/>
        <w:br/>
        <w:t xml:space="preserve"> </w:t>
        <w:br/>
        <w:br/>
        <w:t>и</w:t>
        <w:br/>
        <w:br/>
        <w:t xml:space="preserve"> </w:t>
        <w:br/>
        <w:br/>
        <w:t>с</w:t>
        <w:br/>
        <w:br/>
        <w:t>б</w:t>
        <w:br/>
        <w:br/>
        <w:t>о</w:t>
        <w:br/>
        <w:br/>
        <w:t>р</w:t>
        <w:br/>
        <w:br/>
        <w:t xml:space="preserve"> </w:t>
        <w:br/>
        <w:br/>
        <w:t>д</w:t>
        <w:br/>
        <w:br/>
        <w:t>а</w:t>
        <w:br/>
        <w:br/>
        <w:t>н</w:t>
        <w:br/>
        <w:br/>
        <w:t>н</w:t>
        <w:br/>
        <w:br/>
        <w:t>ы</w:t>
        <w:br/>
        <w:br/>
        <w:t>х</w:t>
        <w:br/>
        <w:br/>
        <w:t>.</w:t>
        <w:br/>
        <w:br/>
        <w:t xml:space="preserve"> </w:t>
        <w:br/>
        <w:br/>
        <w:t>*</w:t>
        <w:br/>
        <w:br/>
        <w:t>А</w:t>
        <w:br/>
        <w:br/>
        <w:t>р</w:t>
        <w:br/>
        <w:br/>
        <w:t>г</w:t>
        <w:br/>
        <w:br/>
        <w:t>у</w:t>
        <w:br/>
        <w:br/>
        <w:t>м</w:t>
        <w:br/>
        <w:br/>
        <w:t>е</w:t>
        <w:br/>
        <w:br/>
        <w:t>н</w:t>
        <w:br/>
        <w:br/>
        <w:t>т</w:t>
        <w:br/>
        <w:br/>
        <w:t>:</w:t>
        <w:br/>
        <w:br/>
        <w:t xml:space="preserve"> </w:t>
        <w:br/>
        <w:br/>
        <w:t xml:space="preserve"> </w:t>
        <w:br/>
        <w:br/>
        <w:t>С</w:t>
        <w:br/>
        <w:br/>
        <w:t>и</w:t>
        <w:br/>
        <w:br/>
        <w:t>с</w:t>
        <w:br/>
        <w:br/>
        <w:t>т</w:t>
        <w:br/>
        <w:br/>
        <w:t>е</w:t>
        <w:br/>
        <w:br/>
        <w:t>м</w:t>
        <w:br/>
        <w:br/>
        <w:t>ы</w:t>
        <w:br/>
        <w:br/>
        <w:t xml:space="preserve"> </w:t>
        <w:br/>
        <w:br/>
        <w:t>т</w:t>
        <w:br/>
        <w:br/>
        <w:t>е</w:t>
        <w:br/>
        <w:br/>
        <w:t>л</w:t>
        <w:br/>
        <w:br/>
        <w:t>е</w:t>
        <w:br/>
        <w:br/>
        <w:t>м</w:t>
        <w:br/>
        <w:br/>
        <w:t>е</w:t>
        <w:br/>
        <w:br/>
        <w:t>х</w:t>
        <w:br/>
        <w:br/>
        <w:t>а</w:t>
        <w:br/>
        <w:br/>
        <w:t>н</w:t>
        <w:br/>
        <w:br/>
        <w:t>и</w:t>
        <w:br/>
        <w:br/>
        <w:t>к</w:t>
        <w:br/>
        <w:br/>
        <w:t>и</w:t>
        <w:br/>
        <w:br/>
        <w:t xml:space="preserve"> </w:t>
        <w:br/>
        <w:br/>
        <w:t>п</w:t>
        <w:br/>
        <w:br/>
        <w:t>о</w:t>
        <w:br/>
        <w:br/>
        <w:t>з</w:t>
        <w:br/>
        <w:br/>
        <w:t>в</w:t>
        <w:br/>
        <w:br/>
        <w:t>о</w:t>
        <w:br/>
        <w:br/>
        <w:t>л</w:t>
        <w:br/>
        <w:br/>
        <w:t>и</w:t>
        <w:br/>
        <w:br/>
        <w:t>л</w:t>
        <w:br/>
        <w:br/>
        <w:t>и</w:t>
        <w:br/>
        <w:br/>
        <w:t xml:space="preserve"> </w:t>
        <w:br/>
        <w:br/>
        <w:t>д</w:t>
        <w:br/>
        <w:br/>
        <w:t>и</w:t>
        <w:br/>
        <w:br/>
        <w:t>с</w:t>
        <w:br/>
        <w:br/>
        <w:t>т</w:t>
        <w:br/>
        <w:br/>
        <w:t>а</w:t>
        <w:br/>
        <w:br/>
        <w:t>н</w:t>
        <w:br/>
        <w:br/>
        <w:t>ц</w:t>
        <w:br/>
        <w:br/>
        <w:t>и</w:t>
        <w:br/>
        <w:br/>
        <w:t>о</w:t>
        <w:br/>
        <w:br/>
        <w:t>н</w:t>
        <w:br/>
        <w:br/>
        <w:t>н</w:t>
        <w:br/>
        <w:br/>
        <w:t>о</w:t>
        <w:br/>
        <w:br/>
        <w:t xml:space="preserve"> </w:t>
        <w:br/>
        <w:br/>
        <w:t>у</w:t>
        <w:br/>
        <w:br/>
        <w:t>п</w:t>
        <w:br/>
        <w:br/>
        <w:t>р</w:t>
        <w:br/>
        <w:br/>
        <w:t>а</w:t>
        <w:br/>
        <w:br/>
        <w:t>в</w:t>
        <w:br/>
        <w:br/>
        <w:t>л</w:t>
        <w:br/>
        <w:br/>
        <w:t>я</w:t>
        <w:br/>
        <w:br/>
        <w:t>т</w:t>
        <w:br/>
        <w:br/>
        <w:t>ь</w:t>
        <w:br/>
        <w:br/>
        <w:t xml:space="preserve"> </w:t>
        <w:br/>
        <w:br/>
        <w:t>п</w:t>
        <w:br/>
        <w:br/>
        <w:t>р</w:t>
        <w:br/>
        <w:br/>
        <w:t>о</w:t>
        <w:br/>
        <w:br/>
        <w:t>ц</w:t>
        <w:br/>
        <w:br/>
        <w:t>е</w:t>
        <w:br/>
        <w:br/>
        <w:t>с</w:t>
        <w:br/>
        <w:br/>
        <w:t>с</w:t>
        <w:br/>
        <w:br/>
        <w:t>а</w:t>
        <w:br/>
        <w:br/>
        <w:t>м</w:t>
        <w:br/>
        <w:br/>
        <w:t>и</w:t>
        <w:br/>
        <w:br/>
        <w:t xml:space="preserve"> </w:t>
        <w:br/>
        <w:br/>
        <w:t>и</w:t>
        <w:br/>
        <w:br/>
        <w:t xml:space="preserve"> </w:t>
        <w:br/>
        <w:br/>
        <w:t>с</w:t>
        <w:br/>
        <w:br/>
        <w:t>о</w:t>
        <w:br/>
        <w:br/>
        <w:t>б</w:t>
        <w:br/>
        <w:br/>
        <w:t>и</w:t>
        <w:br/>
        <w:br/>
        <w:t>р</w:t>
        <w:br/>
        <w:br/>
        <w:t>а</w:t>
        <w:br/>
        <w:br/>
        <w:t>т</w:t>
        <w:br/>
        <w:br/>
        <w:t>ь</w:t>
        <w:br/>
        <w:br/>
        <w:t xml:space="preserve"> </w:t>
        <w:br/>
        <w:br/>
        <w:t>д</w:t>
        <w:br/>
        <w:br/>
        <w:t>а</w:t>
        <w:br/>
        <w:br/>
        <w:t>н</w:t>
        <w:br/>
        <w:br/>
        <w:t>н</w:t>
        <w:br/>
        <w:br/>
        <w:t>ы</w:t>
        <w:br/>
        <w:br/>
        <w:t>е</w:t>
        <w:br/>
        <w:br/>
        <w:t xml:space="preserve"> </w:t>
        <w:br/>
        <w:br/>
        <w:t>д</w:t>
        <w:br/>
        <w:br/>
        <w:t>л</w:t>
        <w:br/>
        <w:br/>
        <w:t>я</w:t>
        <w:br/>
        <w:br/>
        <w:t xml:space="preserve"> </w:t>
        <w:br/>
        <w:br/>
        <w:t>а</w:t>
        <w:br/>
        <w:br/>
        <w:t>н</w:t>
        <w:br/>
        <w:br/>
        <w:t>а</w:t>
        <w:br/>
        <w:br/>
        <w:t>л</w:t>
        <w:br/>
        <w:br/>
        <w:t>и</w:t>
        <w:br/>
        <w:br/>
        <w:t>з</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В</w:t>
        <w:br/>
        <w:br/>
        <w:t>н</w:t>
        <w:br/>
        <w:br/>
        <w:t>е</w:t>
        <w:br/>
        <w:br/>
        <w:t>д</w:t>
        <w:br/>
        <w:br/>
        <w:t>р</w:t>
        <w:br/>
        <w:br/>
        <w:t>е</w:t>
        <w:br/>
        <w:br/>
        <w:t>н</w:t>
        <w:br/>
        <w:br/>
        <w:t>и</w:t>
        <w:br/>
        <w:br/>
        <w:t>е</w:t>
        <w:br/>
        <w:br/>
        <w:t xml:space="preserve"> </w:t>
        <w:br/>
        <w:br/>
        <w:t>п</w:t>
        <w:br/>
        <w:br/>
        <w:t>е</w:t>
        <w:br/>
        <w:br/>
        <w:t>р</w:t>
        <w:br/>
        <w:br/>
        <w:t>в</w:t>
        <w:br/>
        <w:br/>
        <w:t>ы</w:t>
        <w:br/>
        <w:br/>
        <w:t>х</w:t>
        <w:br/>
        <w:br/>
        <w:t xml:space="preserve"> </w:t>
        <w:br/>
        <w:br/>
        <w:t>л</w:t>
        <w:br/>
        <w:br/>
        <w:t>о</w:t>
        <w:br/>
        <w:br/>
        <w:t>к</w:t>
        <w:br/>
        <w:br/>
        <w:t>а</w:t>
        <w:br/>
        <w:br/>
        <w:t>л</w:t>
        <w:br/>
        <w:br/>
        <w:t>ь</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w:t>
        <w:br/>
        <w:br/>
        <w:t>L</w:t>
        <w:br/>
        <w:br/>
        <w:t>C</w:t>
        <w:br/>
        <w:br/>
        <w:t>S</w:t>
        <w:br/>
        <w:br/>
        <w:t>)</w:t>
        <w:br/>
        <w:br/>
        <w:t>:</w:t>
        <w:br/>
        <w:br/>
        <w:t xml:space="preserve"> </w:t>
        <w:br/>
        <w:br/>
        <w:t>у</w:t>
        <w:br/>
        <w:br/>
        <w:t>п</w:t>
        <w:br/>
        <w:br/>
        <w:t>р</w:t>
        <w:br/>
        <w:br/>
        <w:t>а</w:t>
        <w:br/>
        <w:br/>
        <w:t>в</w:t>
        <w:br/>
        <w:br/>
        <w:t>л</w:t>
        <w:br/>
        <w:br/>
        <w:t>е</w:t>
        <w:br/>
        <w:br/>
        <w:t>н</w:t>
        <w:br/>
        <w:br/>
        <w:t>и</w:t>
        <w:br/>
        <w:br/>
        <w:t>е</w:t>
        <w:br/>
        <w:br/>
        <w:t xml:space="preserve"> </w:t>
        <w:br/>
        <w:br/>
        <w:t>о</w:t>
        <w:br/>
        <w:br/>
        <w:t>т</w:t>
        <w:br/>
        <w:br/>
        <w:t>д</w:t>
        <w:br/>
        <w:br/>
        <w:t>е</w:t>
        <w:br/>
        <w:br/>
        <w:t>л</w:t>
        <w:br/>
        <w:br/>
        <w:t>ь</w:t>
        <w:br/>
        <w:br/>
        <w:t>н</w:t>
        <w:br/>
        <w:br/>
        <w:t>ы</w:t>
        <w:br/>
        <w:br/>
        <w:t>м</w:t>
        <w:br/>
        <w:br/>
        <w:t>и</w:t>
        <w:br/>
        <w:br/>
        <w:t xml:space="preserve"> </w:t>
        <w:br/>
        <w:br/>
        <w:t>у</w:t>
        <w:br/>
        <w:br/>
        <w:t>с</w:t>
        <w:br/>
        <w:br/>
        <w:t>т</w:t>
        <w:br/>
        <w:br/>
        <w:t>а</w:t>
        <w:br/>
        <w:br/>
        <w:t>н</w:t>
        <w:br/>
        <w:br/>
        <w:t>о</w:t>
        <w:br/>
        <w:br/>
        <w:t>в</w:t>
        <w:br/>
        <w:br/>
        <w:t>к</w:t>
        <w:br/>
        <w:br/>
        <w:t>а</w:t>
        <w:br/>
        <w:br/>
        <w:t>м</w:t>
        <w:br/>
        <w:br/>
        <w:t>и</w:t>
        <w:br/>
        <w:br/>
        <w:t>.</w:t>
        <w:br/>
        <w:br/>
        <w:t xml:space="preserve"> </w:t>
        <w:br/>
        <w:br/>
        <w:t>*</w:t>
        <w:br/>
        <w:br/>
        <w:t>А</w:t>
        <w:br/>
        <w:br/>
        <w:t>р</w:t>
        <w:br/>
        <w:br/>
        <w:t>г</w:t>
        <w:br/>
        <w:br/>
        <w:t>у</w:t>
        <w:br/>
        <w:br/>
        <w:t>м</w:t>
        <w:br/>
        <w:br/>
        <w:t>е</w:t>
        <w:br/>
        <w:br/>
        <w:t>н</w:t>
        <w:br/>
        <w:br/>
        <w:t>т</w:t>
        <w:br/>
        <w:br/>
        <w:t>:</w:t>
        <w:br/>
        <w:br/>
        <w:t xml:space="preserve"> </w:t>
        <w:br/>
        <w:br/>
        <w:t xml:space="preserve"> </w:t>
        <w:br/>
        <w:br/>
        <w:t>L</w:t>
        <w:br/>
        <w:br/>
        <w:t>C</w:t>
        <w:br/>
        <w:br/>
        <w:t>S</w:t>
        <w:br/>
        <w:br/>
        <w:t xml:space="preserve"> </w:t>
        <w:br/>
        <w:br/>
        <w:t>п</w:t>
        <w:br/>
        <w:br/>
        <w:t>о</w:t>
        <w:br/>
        <w:br/>
        <w:t>з</w:t>
        <w:br/>
        <w:br/>
        <w:t>в</w:t>
        <w:br/>
        <w:br/>
        <w:t>о</w:t>
        <w:br/>
        <w:br/>
        <w:t>л</w:t>
        <w:br/>
        <w:br/>
        <w:t>и</w:t>
        <w:br/>
        <w:br/>
        <w:t>л</w:t>
        <w:br/>
        <w:br/>
        <w:t>и</w:t>
        <w:br/>
        <w:br/>
        <w:t xml:space="preserve"> </w:t>
        <w:br/>
        <w:br/>
        <w:t>а</w:t>
        <w:br/>
        <w:br/>
        <w:t>в</w:t>
        <w:br/>
        <w:br/>
        <w:t>т</w:t>
        <w:br/>
        <w:br/>
        <w:t>о</w:t>
        <w:br/>
        <w:br/>
        <w:t>м</w:t>
        <w:br/>
        <w:br/>
        <w:t>а</w:t>
        <w:br/>
        <w:br/>
        <w:t>т</w:t>
        <w:br/>
        <w:br/>
        <w:t>и</w:t>
        <w:br/>
        <w:br/>
        <w:t>з</w:t>
        <w:br/>
        <w:br/>
        <w:t>и</w:t>
        <w:br/>
        <w:br/>
        <w:t>р</w:t>
        <w:br/>
        <w:br/>
        <w:t>о</w:t>
        <w:br/>
        <w:br/>
        <w:t>в</w:t>
        <w:br/>
        <w:br/>
        <w:t>а</w:t>
        <w:br/>
        <w:br/>
        <w:t>т</w:t>
        <w:br/>
        <w:br/>
        <w:t>ь</w:t>
        <w:br/>
        <w:br/>
        <w:t xml:space="preserve"> </w:t>
        <w:br/>
        <w:br/>
        <w:t>у</w:t>
        <w:br/>
        <w:br/>
        <w:t>п</w:t>
        <w:br/>
        <w:br/>
        <w:t>р</w:t>
        <w:br/>
        <w:br/>
        <w:t>а</w:t>
        <w:br/>
        <w:br/>
        <w:t>в</w:t>
        <w:br/>
        <w:br/>
        <w:t>л</w:t>
        <w:br/>
        <w:br/>
        <w:t>е</w:t>
        <w:br/>
        <w:br/>
        <w:t>н</w:t>
        <w:br/>
        <w:br/>
        <w:t>и</w:t>
        <w:br/>
        <w:br/>
        <w:t>е</w:t>
        <w:br/>
        <w:br/>
        <w:t xml:space="preserve"> </w:t>
        <w:br/>
        <w:br/>
        <w:t>о</w:t>
        <w:br/>
        <w:br/>
        <w:t>т</w:t>
        <w:br/>
        <w:br/>
        <w:t>д</w:t>
        <w:br/>
        <w:br/>
        <w:t>е</w:t>
        <w:br/>
        <w:br/>
        <w:t>л</w:t>
        <w:br/>
        <w:br/>
        <w:t>ь</w:t>
        <w:br/>
        <w:br/>
        <w:t>н</w:t>
        <w:br/>
        <w:br/>
        <w:t>ы</w:t>
        <w:br/>
        <w:br/>
        <w:t>м</w:t>
        <w:br/>
        <w:br/>
        <w:t>и</w:t>
        <w:br/>
        <w:br/>
        <w:t xml:space="preserve"> </w:t>
        <w:br/>
        <w:br/>
        <w:t>у</w:t>
        <w:br/>
        <w:br/>
        <w:t>с</w:t>
        <w:br/>
        <w:br/>
        <w:t>т</w:t>
        <w:br/>
        <w:br/>
        <w:t>а</w:t>
        <w:br/>
        <w:br/>
        <w:t>н</w:t>
        <w:br/>
        <w:br/>
        <w:t>о</w:t>
        <w:br/>
        <w:br/>
        <w:t>в</w:t>
        <w:br/>
        <w:br/>
        <w:t>к</w:t>
        <w:br/>
        <w:br/>
        <w:t>а</w:t>
        <w:br/>
        <w:br/>
        <w:t>м</w:t>
        <w:br/>
        <w:br/>
        <w:t>и</w:t>
        <w:br/>
        <w:br/>
        <w:t>,</w:t>
        <w:br/>
        <w:br/>
        <w:t xml:space="preserve"> </w:t>
        <w:br/>
        <w:br/>
        <w:t>н</w:t>
        <w:br/>
        <w:br/>
        <w:t>о</w:t>
        <w:br/>
        <w:br/>
        <w:t xml:space="preserve"> </w:t>
        <w:br/>
        <w:br/>
        <w:t>н</w:t>
        <w:br/>
        <w:br/>
        <w:t>е</w:t>
        <w:br/>
        <w:br/>
        <w:t xml:space="preserve"> </w:t>
        <w:br/>
        <w:br/>
        <w:t>о</w:t>
        <w:br/>
        <w:br/>
        <w:t>б</w:t>
        <w:br/>
        <w:br/>
        <w:t>е</w:t>
        <w:br/>
        <w:br/>
        <w:t>с</w:t>
        <w:br/>
        <w:br/>
        <w:t>п</w:t>
        <w:br/>
        <w:br/>
        <w:t>е</w:t>
        <w:br/>
        <w:br/>
        <w:t>ч</w:t>
        <w:br/>
        <w:br/>
        <w:t>и</w:t>
        <w:br/>
        <w:br/>
        <w:t>в</w:t>
        <w:br/>
        <w:br/>
        <w:t>а</w:t>
        <w:br/>
        <w:br/>
        <w:t>л</w:t>
        <w:br/>
        <w:br/>
        <w:t>и</w:t>
        <w:br/>
        <w:br/>
        <w:t xml:space="preserve"> </w:t>
        <w:br/>
        <w:br/>
        <w:t>к</w:t>
        <w:br/>
        <w:br/>
        <w:t>о</w:t>
        <w:br/>
        <w:br/>
        <w:t>м</w:t>
        <w:br/>
        <w:br/>
        <w:t>п</w:t>
        <w:br/>
        <w:br/>
        <w:t>л</w:t>
        <w:br/>
        <w:br/>
        <w:t>е</w:t>
        <w:br/>
        <w:br/>
        <w:t>к</w:t>
        <w:br/>
        <w:br/>
        <w:t>с</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в</w:t>
        <w:br/>
        <w:br/>
        <w:t>с</w:t>
        <w:br/>
        <w:br/>
        <w:t>е</w:t>
        <w:br/>
        <w:br/>
        <w:t>м</w:t>
        <w:br/>
        <w:br/>
        <w:t xml:space="preserve"> </w:t>
        <w:br/>
        <w:br/>
        <w:t>п</w:t>
        <w:br/>
        <w:br/>
        <w:t>р</w:t>
        <w:br/>
        <w:br/>
        <w:t>о</w:t>
        <w:br/>
        <w:br/>
        <w:t>и</w:t>
        <w:br/>
        <w:br/>
        <w:t>з</w:t>
        <w:br/>
        <w:br/>
        <w:t>в</w:t>
        <w:br/>
        <w:br/>
        <w:t>о</w:t>
        <w:br/>
        <w:br/>
        <w:t>д</w:t>
        <w:br/>
        <w:br/>
        <w:t>с</w:t>
        <w:br/>
        <w:br/>
        <w:t>т</w:t>
        <w:br/>
        <w:br/>
        <w:t>в</w:t>
        <w:br/>
        <w:br/>
        <w:t>о</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О</w:t>
        <w:br/>
        <w:br/>
        <w:t>г</w:t>
        <w:br/>
        <w:br/>
        <w:t>р</w:t>
        <w:br/>
        <w:br/>
        <w:t>а</w:t>
        <w:br/>
        <w:br/>
        <w:t>н</w:t>
        <w:br/>
        <w:br/>
        <w:t>и</w:t>
        <w:br/>
        <w:br/>
        <w:t>ч</w:t>
        <w:br/>
        <w:br/>
        <w:t>е</w:t>
        <w:br/>
        <w:br/>
        <w:t>н</w:t>
        <w:br/>
        <w:br/>
        <w:t>и</w:t>
        <w:br/>
        <w:br/>
        <w:t>я</w:t>
        <w:br/>
        <w:br/>
        <w:t xml:space="preserve"> </w:t>
        <w:br/>
        <w:br/>
        <w:t>а</w:t>
        <w:br/>
        <w:br/>
        <w:t>н</w:t>
        <w:br/>
        <w:br/>
        <w:t>а</w:t>
        <w:br/>
        <w:br/>
        <w:t>л</w:t>
        <w:br/>
        <w:br/>
        <w:t>о</w:t>
        <w:br/>
        <w:br/>
        <w:t>г</w:t>
        <w:br/>
        <w:br/>
        <w:t>о</w:t>
        <w:br/>
        <w:br/>
        <w:t>в</w:t>
        <w:br/>
        <w:br/>
        <w:t>о</w:t>
        <w:br/>
        <w:br/>
        <w:t>й</w:t>
        <w:br/>
        <w:br/>
        <w:t xml:space="preserve"> </w:t>
        <w:br/>
        <w:br/>
        <w:t>а</w:t>
        <w:br/>
        <w:br/>
        <w:t>в</w:t>
        <w:br/>
        <w:br/>
        <w:t>т</w:t>
        <w:br/>
        <w:br/>
        <w:t>о</w:t>
        <w:br/>
        <w:br/>
        <w:t>м</w:t>
        <w:br/>
        <w:br/>
        <w:t>а</w:t>
        <w:br/>
        <w:br/>
        <w:t>т</w:t>
        <w:br/>
        <w:br/>
        <w:t>и</w:t>
        <w:br/>
        <w:br/>
        <w:t>к</w:t>
        <w:br/>
        <w:br/>
        <w:t>и</w:t>
        <w:br/>
        <w:br/>
        <w:t>:</w:t>
        <w:br/>
        <w:br/>
        <w:t xml:space="preserve"> </w:t>
        <w:br/>
        <w:br/>
        <w:t>с</w:t>
        <w:br/>
        <w:br/>
        <w:t>л</w:t>
        <w:br/>
        <w:br/>
        <w:t>о</w:t>
        <w:br/>
        <w:br/>
        <w:t>ж</w:t>
        <w:br/>
        <w:br/>
        <w:t>н</w:t>
        <w:br/>
        <w:br/>
        <w:t>о</w:t>
        <w:br/>
        <w:br/>
        <w:t>с</w:t>
        <w:br/>
        <w:br/>
        <w:t>т</w:t>
        <w:br/>
        <w:br/>
        <w:t>ь</w:t>
        <w:br/>
        <w:br/>
        <w:t xml:space="preserve"> </w:t>
        <w:br/>
        <w:br/>
        <w:t>м</w:t>
        <w:br/>
        <w:br/>
        <w:t>а</w:t>
        <w:br/>
        <w:br/>
        <w:t>с</w:t>
        <w:br/>
        <w:br/>
        <w:t>ш</w:t>
        <w:br/>
        <w:br/>
        <w:t>т</w:t>
        <w:br/>
        <w:br/>
        <w:t>а</w:t>
        <w:br/>
        <w:br/>
        <w:t>б</w:t>
        <w:br/>
        <w:br/>
        <w:t>и</w:t>
        <w:br/>
        <w:br/>
        <w:t>р</w:t>
        <w:br/>
        <w:br/>
        <w:t>о</w:t>
        <w:br/>
        <w:br/>
        <w:t>в</w:t>
        <w:br/>
        <w:br/>
        <w:t>а</w:t>
        <w:br/>
        <w:br/>
        <w:t>н</w:t>
        <w:br/>
        <w:br/>
        <w:t>и</w:t>
        <w:br/>
        <w:br/>
        <w:t>я</w:t>
        <w:br/>
        <w:br/>
        <w:t>,</w:t>
        <w:br/>
        <w:br/>
        <w:t xml:space="preserve"> </w:t>
        <w:br/>
        <w:br/>
        <w:t>в</w:t>
        <w:br/>
        <w:br/>
        <w:t>ы</w:t>
        <w:br/>
        <w:br/>
        <w:t>с</w:t>
        <w:br/>
        <w:br/>
        <w:t>о</w:t>
        <w:br/>
        <w:br/>
        <w:t>к</w:t>
        <w:br/>
        <w:br/>
        <w:t>а</w:t>
        <w:br/>
        <w:br/>
        <w:t>я</w:t>
        <w:br/>
        <w:br/>
        <w:t xml:space="preserve"> </w:t>
        <w:br/>
        <w:br/>
        <w:t>с</w:t>
        <w:br/>
        <w:br/>
        <w:t>т</w:t>
        <w:br/>
        <w:br/>
        <w:t>о</w:t>
        <w:br/>
        <w:br/>
        <w:t>и</w:t>
        <w:br/>
        <w:br/>
        <w:t>м</w:t>
        <w:br/>
        <w:br/>
        <w:t>о</w:t>
        <w:br/>
        <w:br/>
        <w:t>с</w:t>
        <w:br/>
        <w:br/>
        <w:t>т</w:t>
        <w:br/>
        <w:br/>
        <w:t>ь</w:t>
        <w:br/>
        <w:br/>
        <w:t xml:space="preserve"> </w:t>
        <w:br/>
        <w:br/>
        <w:t>о</w:t>
        <w:br/>
        <w:br/>
        <w:t>б</w:t>
        <w:br/>
        <w:br/>
        <w:t>с</w:t>
        <w:br/>
        <w:br/>
        <w:t>л</w:t>
        <w:br/>
        <w:br/>
        <w:t>у</w:t>
        <w:br/>
        <w:br/>
        <w:t>ж</w:t>
        <w:br/>
        <w:br/>
        <w:t>и</w:t>
        <w:br/>
        <w:br/>
        <w:t>в</w:t>
        <w:br/>
        <w:br/>
        <w:t>а</w:t>
        <w:br/>
        <w:br/>
        <w:t>н</w:t>
        <w:br/>
        <w:br/>
        <w:t>и</w:t>
        <w:br/>
        <w:br/>
        <w:t>я</w:t>
        <w:br/>
        <w:br/>
        <w:t>,</w:t>
        <w:br/>
        <w:br/>
        <w:t xml:space="preserve"> </w:t>
        <w:br/>
        <w:br/>
        <w:t>н</w:t>
        <w:br/>
        <w:br/>
        <w:t>и</w:t>
        <w:br/>
        <w:br/>
        <w:t>з</w:t>
        <w:br/>
        <w:br/>
        <w:t>к</w:t>
        <w:br/>
        <w:br/>
        <w:t>а</w:t>
        <w:br/>
        <w:br/>
        <w:t>я</w:t>
        <w:br/>
        <w:br/>
        <w:t xml:space="preserve"> </w:t>
        <w:br/>
        <w:br/>
        <w:t>г</w:t>
        <w:br/>
        <w:br/>
        <w:t>и</w:t>
        <w:br/>
        <w:br/>
        <w:t>б</w:t>
        <w:br/>
        <w:br/>
        <w:t>к</w:t>
        <w:br/>
        <w:br/>
        <w:t>о</w:t>
        <w:br/>
        <w:br/>
        <w:t>с</w:t>
        <w:br/>
        <w:br/>
        <w:t>т</w:t>
        <w:br/>
        <w:br/>
        <w:t>ь</w:t>
        <w:br/>
        <w:br/>
        <w:t>.</w:t>
        <w:br/>
        <w:br/>
        <w:t xml:space="preserve"> </w:t>
        <w:br/>
        <w:br/>
        <w:t>*</w:t>
        <w:br/>
        <w:br/>
        <w:t>А</w:t>
        <w:br/>
        <w:br/>
        <w:t>р</w:t>
        <w:br/>
        <w:br/>
        <w:t>г</w:t>
        <w:br/>
        <w:br/>
        <w:t>у</w:t>
        <w:br/>
        <w:br/>
        <w:t>м</w:t>
        <w:br/>
        <w:br/>
        <w:t>е</w:t>
        <w:br/>
        <w:br/>
        <w:t>н</w:t>
        <w:br/>
        <w:br/>
        <w:t>т</w:t>
        <w:br/>
        <w:br/>
        <w:t>:</w:t>
        <w:br/>
        <w:br/>
        <w:t xml:space="preserve"> </w:t>
        <w:br/>
        <w:br/>
        <w:t>А</w:t>
        <w:br/>
        <w:br/>
        <w:t>н</w:t>
        <w:br/>
        <w:br/>
        <w:t>а</w:t>
        <w:br/>
        <w:br/>
        <w:t>л</w:t>
        <w:br/>
        <w:br/>
        <w:t>о</w:t>
        <w:br/>
        <w:br/>
        <w:t>г</w:t>
        <w:br/>
        <w:br/>
        <w:t>о</w:t>
        <w:br/>
        <w:br/>
        <w:t>в</w:t>
        <w:br/>
        <w:br/>
        <w:t>а</w:t>
        <w:br/>
        <w:br/>
        <w:t>я</w:t>
        <w:br/>
        <w:br/>
        <w:t xml:space="preserve"> </w:t>
        <w:br/>
        <w:br/>
        <w:t>а</w:t>
        <w:br/>
        <w:br/>
        <w:t>в</w:t>
        <w:br/>
        <w:br/>
        <w:t>т</w:t>
        <w:br/>
        <w:br/>
        <w:t>о</w:t>
        <w:br/>
        <w:br/>
        <w:t>м</w:t>
        <w:br/>
        <w:br/>
        <w:t>а</w:t>
        <w:br/>
        <w:br/>
        <w:t>т</w:t>
        <w:br/>
        <w:br/>
        <w:t>и</w:t>
        <w:br/>
        <w:br/>
        <w:t>к</w:t>
        <w:br/>
        <w:br/>
        <w:t>а</w:t>
        <w:br/>
        <w:br/>
        <w:t xml:space="preserve"> </w:t>
        <w:br/>
        <w:br/>
        <w:t>б</w:t>
        <w:br/>
        <w:br/>
        <w:t>ы</w:t>
        <w:br/>
        <w:br/>
        <w:t>л</w:t>
        <w:br/>
        <w:br/>
        <w:t>а</w:t>
        <w:br/>
        <w:br/>
        <w:t xml:space="preserve"> </w:t>
        <w:br/>
        <w:br/>
        <w:t>д</w:t>
        <w:br/>
        <w:br/>
        <w:t>о</w:t>
        <w:br/>
        <w:br/>
        <w:t>р</w:t>
        <w:br/>
        <w:br/>
        <w:t>о</w:t>
        <w:br/>
        <w:br/>
        <w:t>г</w:t>
        <w:br/>
        <w:br/>
        <w:t>о</w:t>
        <w:br/>
        <w:br/>
        <w:t>й</w:t>
        <w:br/>
        <w:br/>
        <w:t xml:space="preserve"> </w:t>
        <w:br/>
        <w:br/>
        <w:t>и</w:t>
        <w:br/>
        <w:br/>
        <w:t xml:space="preserve"> </w:t>
        <w:br/>
        <w:br/>
        <w:t>с</w:t>
        <w:br/>
        <w:br/>
        <w:t>л</w:t>
        <w:br/>
        <w:br/>
        <w:t>о</w:t>
        <w:br/>
        <w:br/>
        <w:t>ж</w:t>
        <w:br/>
        <w:br/>
        <w:t>н</w:t>
        <w:br/>
        <w:br/>
        <w:t>о</w:t>
        <w:br/>
        <w:br/>
        <w:t>й</w:t>
        <w:br/>
        <w:br/>
        <w:t xml:space="preserve"> </w:t>
        <w:br/>
        <w:br/>
        <w:t>в</w:t>
        <w:br/>
        <w:br/>
        <w:t xml:space="preserve"> </w:t>
        <w:br/>
        <w:br/>
        <w:t>о</w:t>
        <w:br/>
        <w:br/>
        <w:t>б</w:t>
        <w:br/>
        <w:br/>
        <w:t>с</w:t>
        <w:br/>
        <w:br/>
        <w:t>л</w:t>
        <w:br/>
        <w:br/>
        <w:t>у</w:t>
        <w:br/>
        <w:br/>
        <w:t>ж</w:t>
        <w:br/>
        <w:br/>
        <w:t>и</w:t>
        <w:br/>
        <w:br/>
        <w:t>в</w:t>
        <w:br/>
        <w:br/>
        <w:t>а</w:t>
        <w:br/>
        <w:br/>
        <w:t>н</w:t>
        <w:br/>
        <w:br/>
        <w:t>и</w:t>
        <w:br/>
        <w:br/>
        <w:t>и</w:t>
        <w:br/>
        <w:br/>
        <w:t>,</w:t>
        <w:br/>
        <w:br/>
        <w:t xml:space="preserve"> </w:t>
        <w:br/>
        <w:br/>
        <w:t>ч</w:t>
        <w:br/>
        <w:br/>
        <w:t>т</w:t>
        <w:br/>
        <w:br/>
        <w:t>о</w:t>
        <w:br/>
        <w:br/>
        <w:t xml:space="preserve"> </w:t>
        <w:br/>
        <w:br/>
        <w:t>о</w:t>
        <w:br/>
        <w:br/>
        <w:t>г</w:t>
        <w:br/>
        <w:br/>
        <w:t>р</w:t>
        <w:br/>
        <w:br/>
        <w:t>а</w:t>
        <w:br/>
        <w:br/>
        <w:t>н</w:t>
        <w:br/>
        <w:br/>
        <w:t>и</w:t>
        <w:br/>
        <w:br/>
        <w:t>ч</w:t>
        <w:br/>
        <w:br/>
        <w:t>и</w:t>
        <w:br/>
        <w:br/>
        <w:t>в</w:t>
        <w:br/>
        <w:br/>
        <w:t>а</w:t>
        <w:br/>
        <w:br/>
        <w:t>л</w:t>
        <w:br/>
        <w:br/>
        <w:t>о</w:t>
        <w:br/>
        <w:br/>
        <w:t xml:space="preserve"> </w:t>
        <w:br/>
        <w:br/>
        <w:t>е</w:t>
        <w:br/>
        <w:br/>
        <w:t>е</w:t>
        <w:br/>
        <w:br/>
        <w:t xml:space="preserve"> </w:t>
        <w:br/>
        <w:br/>
        <w:t>п</w:t>
        <w:br/>
        <w:br/>
        <w:t>р</w:t>
        <w:br/>
        <w:br/>
        <w:t>и</w:t>
        <w:br/>
        <w:br/>
        <w:t>м</w:t>
        <w:br/>
        <w:br/>
        <w:t>е</w:t>
        <w:br/>
        <w:br/>
        <w:t>н</w:t>
        <w:br/>
        <w:br/>
        <w:t>е</w:t>
        <w:br/>
        <w:br/>
        <w:t>н</w:t>
        <w:br/>
        <w:br/>
        <w:t>и</w:t>
        <w:br/>
        <w:br/>
        <w:t>е</w:t>
        <w:br/>
        <w:br/>
        <w:t>.</w:t>
        <w:br/>
        <w:br/>
        <w:t>*</w:t>
        <w:br/>
        <w:br/>
        <w:br/>
        <w:br/>
        <w:br/>
        <w:br/>
        <w:br/>
        <w:br/>
        <w:t>*</w:t>
        <w:br/>
        <w:br/>
        <w:t xml:space="preserve"> </w:t>
        <w:br/>
        <w:br/>
        <w:t xml:space="preserve"> </w:t>
        <w:br/>
        <w:br/>
        <w:t xml:space="preserve"> </w:t>
        <w:br/>
        <w:br/>
        <w:t>*</w:t>
        <w:br/>
        <w:br/>
        <w:t>*</w:t>
        <w:br/>
        <w:br/>
        <w:t>C</w:t>
        <w:br/>
        <w:br/>
        <w:t>.</w:t>
        <w:br/>
        <w:br/>
        <w:t xml:space="preserve"> </w:t>
        <w:br/>
        <w:br/>
        <w:t>П</w:t>
        <w:br/>
        <w:br/>
        <w:t>е</w:t>
        <w:br/>
        <w:br/>
        <w:t>р</w:t>
        <w:br/>
        <w:br/>
        <w:t>е</w:t>
        <w:br/>
        <w:br/>
        <w:t>х</w:t>
        <w:br/>
        <w:br/>
        <w:t>о</w:t>
        <w:br/>
        <w:br/>
        <w:t>д</w:t>
        <w:br/>
        <w:br/>
        <w:t xml:space="preserve"> </w:t>
        <w:br/>
        <w:br/>
        <w:t>к</w:t>
        <w:br/>
        <w:br/>
        <w:t xml:space="preserve"> </w:t>
        <w:br/>
        <w:br/>
        <w:t>ц</w:t>
        <w:br/>
        <w:br/>
        <w:t>и</w:t>
        <w:br/>
        <w:br/>
        <w:t>ф</w:t>
        <w:br/>
        <w:br/>
        <w:t>р</w:t>
        <w:br/>
        <w:br/>
        <w:t>о</w:t>
        <w:br/>
        <w:br/>
        <w:t>в</w:t>
        <w:br/>
        <w:br/>
        <w:t>о</w:t>
        <w:br/>
        <w:br/>
        <w:t>й</w:t>
        <w:br/>
        <w:br/>
        <w:t xml:space="preserve"> </w:t>
        <w:br/>
        <w:br/>
        <w:t>а</w:t>
        <w:br/>
        <w:br/>
        <w:t>в</w:t>
        <w:br/>
        <w:br/>
        <w:t>т</w:t>
        <w:br/>
        <w:br/>
        <w:t>о</w:t>
        <w:br/>
        <w:br/>
        <w:t>м</w:t>
        <w:br/>
        <w:br/>
        <w:t>а</w:t>
        <w:br/>
        <w:br/>
        <w:t>т</w:t>
        <w:br/>
        <w:br/>
        <w:t>и</w:t>
        <w:br/>
        <w:br/>
        <w:t>з</w:t>
        <w:br/>
        <w:br/>
        <w:t>а</w:t>
        <w:br/>
        <w:br/>
        <w:t>ц</w:t>
        <w:br/>
        <w:br/>
        <w:t>и</w:t>
        <w:br/>
        <w:br/>
        <w:t>и</w:t>
        <w:br/>
        <w:br/>
        <w:t xml:space="preserve"> </w:t>
        <w:br/>
        <w:br/>
        <w:t>(</w:t>
        <w:br/>
        <w:br/>
        <w:t>с</w:t>
        <w:br/>
        <w:br/>
        <w:t xml:space="preserve"> </w:t>
        <w:br/>
        <w:br/>
        <w:t>1</w:t>
        <w:br/>
        <w:br/>
        <w:t>9</w:t>
        <w:br/>
        <w:br/>
        <w:t>9</w:t>
        <w:br/>
        <w:br/>
        <w:t>0</w:t>
        <w:br/>
        <w:br/>
        <w:t>-</w:t>
        <w:br/>
        <w:br/>
        <w:t>х</w:t>
        <w:br/>
        <w:br/>
        <w:t xml:space="preserve"> </w:t>
        <w:br/>
        <w:br/>
        <w:t>г</w:t>
        <w:br/>
        <w:br/>
        <w:t>о</w:t>
        <w:br/>
        <w:br/>
        <w:t>д</w:t>
        <w:br/>
        <w:br/>
        <w:t>о</w:t>
        <w:br/>
        <w:br/>
        <w:t>в</w:t>
        <w:br/>
        <w:br/>
        <w:t xml:space="preserve"> </w:t>
        <w:br/>
        <w:br/>
        <w:t>п</w:t>
        <w:br/>
        <w:br/>
        <w:t>о</w:t>
        <w:br/>
        <w:br/>
        <w:t xml:space="preserve"> </w:t>
        <w:br/>
        <w:br/>
        <w:t>н</w:t>
        <w:br/>
        <w:br/>
        <w:t>а</w:t>
        <w:br/>
        <w:br/>
        <w:t>с</w:t>
        <w:br/>
        <w:br/>
        <w:t>т</w:t>
        <w:br/>
        <w:br/>
        <w:t>о</w:t>
        <w:br/>
        <w:br/>
        <w:t>я</w:t>
        <w:br/>
        <w:br/>
        <w:t>щ</w:t>
        <w:br/>
        <w:br/>
        <w:t>е</w:t>
        <w:br/>
        <w:br/>
        <w:t>е</w:t>
        <w:br/>
        <w:br/>
        <w:t xml:space="preserve"> </w:t>
        <w:br/>
        <w:br/>
        <w:t>в</w:t>
        <w:br/>
        <w:br/>
        <w:t>р</w:t>
        <w:br/>
        <w:br/>
        <w:t>е</w:t>
        <w:br/>
        <w:br/>
        <w:t>м</w:t>
        <w:br/>
        <w:br/>
        <w:t>я</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о</w:t>
        <w:br/>
        <w:br/>
        <w:t>я</w:t>
        <w:br/>
        <w:br/>
        <w:t>в</w:t>
        <w:br/>
        <w:br/>
        <w:t>л</w:t>
        <w:br/>
        <w:br/>
        <w:t>е</w:t>
        <w:br/>
        <w:br/>
        <w:t>н</w:t>
        <w:br/>
        <w:br/>
        <w:t>и</w:t>
        <w:br/>
        <w:br/>
        <w:t>е</w:t>
        <w:br/>
        <w:br/>
        <w:t xml:space="preserve"> </w:t>
        <w:br/>
        <w:br/>
        <w:t>р</w:t>
        <w:br/>
        <w:br/>
        <w:t>а</w:t>
        <w:br/>
        <w:br/>
        <w:t>с</w:t>
        <w:br/>
        <w:br/>
        <w:t>п</w:t>
        <w:br/>
        <w:br/>
        <w:t>р</w:t>
        <w:br/>
        <w:br/>
        <w:t>е</w:t>
        <w:br/>
        <w:br/>
        <w:t>д</w:t>
        <w:br/>
        <w:br/>
        <w:t>е</w:t>
        <w:br/>
        <w:br/>
        <w:t>л</w:t>
        <w:br/>
        <w:br/>
        <w:t>е</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w:t>
        <w:br/>
        <w:br/>
        <w:t>D</w:t>
        <w:br/>
        <w:br/>
        <w:t>C</w:t>
        <w:br/>
        <w:br/>
        <w:t>S</w:t>
        <w:br/>
        <w:br/>
        <w:t>)</w:t>
        <w:br/>
        <w:br/>
        <w:t>:</w:t>
        <w:br/>
        <w:br/>
        <w:t xml:space="preserve"> </w:t>
        <w:br/>
        <w:br/>
        <w:t>ц</w:t>
        <w:br/>
        <w:br/>
        <w:t>е</w:t>
        <w:br/>
        <w:br/>
        <w:t>н</w:t>
        <w:br/>
        <w:br/>
        <w:t>т</w:t>
        <w:br/>
        <w:br/>
        <w:t>р</w:t>
        <w:br/>
        <w:br/>
        <w:t>а</w:t>
        <w:br/>
        <w:br/>
        <w:t>л</w:t>
        <w:br/>
        <w:br/>
        <w:t>и</w:t>
        <w:br/>
        <w:br/>
        <w:t>з</w:t>
        <w:br/>
        <w:br/>
        <w:t>о</w:t>
        <w:br/>
        <w:br/>
        <w:t>в</w:t>
        <w:br/>
        <w:br/>
        <w:t>а</w:t>
        <w:br/>
        <w:br/>
        <w:t>н</w:t>
        <w:br/>
        <w:br/>
        <w:t>н</w:t>
        <w:br/>
        <w:br/>
        <w:t>ы</w:t>
        <w:br/>
        <w:br/>
        <w:t>й</w:t>
        <w:br/>
        <w:br/>
        <w:t xml:space="preserve"> </w:t>
        <w:br/>
        <w:br/>
        <w:t>к</w:t>
        <w:br/>
        <w:br/>
        <w:t>о</w:t>
        <w:br/>
        <w:br/>
        <w:t>н</w:t>
        <w:br/>
        <w:br/>
        <w:t>т</w:t>
        <w:br/>
        <w:br/>
        <w:t>р</w:t>
        <w:br/>
        <w:br/>
        <w:t>о</w:t>
        <w:br/>
        <w:br/>
        <w:t>л</w:t>
        <w:br/>
        <w:br/>
        <w:t>ь</w:t>
        <w:br/>
        <w:br/>
        <w:t xml:space="preserve"> </w:t>
        <w:br/>
        <w:br/>
        <w:t>и</w:t>
        <w:br/>
        <w:br/>
        <w:t xml:space="preserve"> </w:t>
        <w:br/>
        <w:br/>
        <w:t>у</w:t>
        <w:br/>
        <w:br/>
        <w:t>п</w:t>
        <w:br/>
        <w:br/>
        <w:t>р</w:t>
        <w:br/>
        <w:br/>
        <w:t>а</w:t>
        <w:br/>
        <w:br/>
        <w:t>в</w:t>
        <w:br/>
        <w:br/>
        <w:t>л</w:t>
        <w:br/>
        <w:br/>
        <w:t>е</w:t>
        <w:br/>
        <w:br/>
        <w:t>н</w:t>
        <w:br/>
        <w:br/>
        <w:t>и</w:t>
        <w:br/>
        <w:br/>
        <w:t>е</w:t>
        <w:br/>
        <w:br/>
        <w:t xml:space="preserve"> </w:t>
        <w:br/>
        <w:br/>
        <w:t>в</w:t>
        <w:br/>
        <w:br/>
        <w:t>с</w:t>
        <w:br/>
        <w:br/>
        <w:t>е</w:t>
        <w:br/>
        <w:br/>
        <w:t>м</w:t>
        <w:br/>
        <w:br/>
        <w:t>и</w:t>
        <w:br/>
        <w:br/>
        <w:t xml:space="preserve"> </w:t>
        <w:br/>
        <w:br/>
        <w:t>п</w:t>
        <w:br/>
        <w:br/>
        <w:t>р</w:t>
        <w:br/>
        <w:br/>
        <w:t>о</w:t>
        <w:br/>
        <w:br/>
        <w:t>ц</w:t>
        <w:br/>
        <w:br/>
        <w:t>е</w:t>
        <w:br/>
        <w:br/>
        <w:t>с</w:t>
        <w:br/>
        <w:br/>
        <w:t>с</w:t>
        <w:br/>
        <w:br/>
        <w:t>а</w:t>
        <w:br/>
        <w:br/>
        <w:t>м</w:t>
        <w:br/>
        <w:br/>
        <w:t>и</w:t>
        <w:br/>
        <w:br/>
        <w:t>.</w:t>
        <w:br/>
        <w:br/>
        <w:t xml:space="preserve"> </w:t>
        <w:br/>
        <w:br/>
        <w:t>*</w:t>
        <w:br/>
        <w:br/>
        <w:t>А</w:t>
        <w:br/>
        <w:br/>
        <w:t>р</w:t>
        <w:br/>
        <w:br/>
        <w:t>г</w:t>
        <w:br/>
        <w:br/>
        <w:t>у</w:t>
        <w:br/>
        <w:br/>
        <w:t>м</w:t>
        <w:br/>
        <w:br/>
        <w:t>е</w:t>
        <w:br/>
        <w:br/>
        <w:t>н</w:t>
        <w:br/>
        <w:br/>
        <w:t>т</w:t>
        <w:br/>
        <w:br/>
        <w:t>:</w:t>
        <w:br/>
        <w:br/>
        <w:t xml:space="preserve"> </w:t>
        <w:br/>
        <w:br/>
        <w:t>D</w:t>
        <w:br/>
        <w:br/>
        <w:t>C</w:t>
        <w:br/>
        <w:br/>
        <w:t>S</w:t>
        <w:br/>
        <w:br/>
        <w:t xml:space="preserve"> </w:t>
        <w:br/>
        <w:br/>
        <w:t>п</w:t>
        <w:br/>
        <w:br/>
        <w:t>о</w:t>
        <w:br/>
        <w:br/>
        <w:t>з</w:t>
        <w:br/>
        <w:br/>
        <w:t>в</w:t>
        <w:br/>
        <w:br/>
        <w:t>о</w:t>
        <w:br/>
        <w:br/>
        <w:t>л</w:t>
        <w:br/>
        <w:br/>
        <w:t>и</w:t>
        <w:br/>
        <w:br/>
        <w:t>л</w:t>
        <w:br/>
        <w:br/>
        <w:t>и</w:t>
        <w:br/>
        <w:br/>
        <w:t xml:space="preserve"> </w:t>
        <w:br/>
        <w:br/>
        <w:t>с</w:t>
        <w:br/>
        <w:br/>
        <w:t>о</w:t>
        <w:br/>
        <w:br/>
        <w:t>з</w:t>
        <w:br/>
        <w:br/>
        <w:t>д</w:t>
        <w:br/>
        <w:br/>
        <w:t>а</w:t>
        <w:br/>
        <w:br/>
        <w:t>т</w:t>
        <w:br/>
        <w:br/>
        <w:t>ь</w:t>
        <w:br/>
        <w:br/>
        <w:t xml:space="preserve"> </w:t>
        <w:br/>
        <w:br/>
        <w:t>е</w:t>
        <w:br/>
        <w:br/>
        <w:t>д</w:t>
        <w:br/>
        <w:br/>
        <w:t>и</w:t>
        <w:br/>
        <w:br/>
        <w:t>н</w:t>
        <w:br/>
        <w:br/>
        <w:t>у</w:t>
        <w:br/>
        <w:br/>
        <w:t>ю</w:t>
        <w:br/>
        <w:br/>
        <w:t xml:space="preserve"> </w:t>
        <w:br/>
        <w:br/>
        <w:t>с</w:t>
        <w:br/>
        <w:br/>
        <w:t>и</w:t>
        <w:br/>
        <w:br/>
        <w:t>с</w:t>
        <w:br/>
        <w:br/>
        <w:t>т</w:t>
        <w:br/>
        <w:br/>
        <w:t>е</w:t>
        <w:br/>
        <w:br/>
        <w:t>м</w:t>
        <w:br/>
        <w:br/>
        <w:t>у</w:t>
        <w:br/>
        <w:br/>
        <w:t xml:space="preserve"> </w:t>
        <w:br/>
        <w:br/>
        <w:t>у</w:t>
        <w:br/>
        <w:br/>
        <w:t>п</w:t>
        <w:br/>
        <w:br/>
        <w:t>р</w:t>
        <w:br/>
        <w:br/>
        <w:t>а</w:t>
        <w:br/>
        <w:br/>
        <w:t>в</w:t>
        <w:br/>
        <w:br/>
        <w:t>л</w:t>
        <w:br/>
        <w:br/>
        <w:t>е</w:t>
        <w:br/>
        <w:br/>
        <w:t>н</w:t>
        <w:br/>
        <w:br/>
        <w:t>и</w:t>
        <w:br/>
        <w:br/>
        <w:t>я</w:t>
        <w:br/>
        <w:br/>
        <w:t xml:space="preserve"> </w:t>
        <w:br/>
        <w:br/>
        <w:t>в</w:t>
        <w:br/>
        <w:br/>
        <w:t>с</w:t>
        <w:br/>
        <w:br/>
        <w:t>е</w:t>
        <w:br/>
        <w:br/>
        <w:t>м</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п</w:t>
        <w:br/>
        <w:br/>
        <w:t>о</w:t>
        <w:br/>
        <w:br/>
        <w:t>в</w:t>
        <w:br/>
        <w:br/>
        <w:t>ы</w:t>
        <w:br/>
        <w:br/>
        <w:t>с</w:t>
        <w:br/>
        <w:br/>
        <w:t>и</w:t>
        <w:br/>
        <w:br/>
        <w:t>в</w:t>
        <w:br/>
        <w:br/>
        <w:t xml:space="preserve"> </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н</w:t>
        <w:br/>
        <w:br/>
        <w:t>а</w:t>
        <w:br/>
        <w:br/>
        <w:t>д</w:t>
        <w:br/>
        <w:br/>
        <w:t>е</w:t>
        <w:br/>
        <w:br/>
        <w:t>ж</w:t>
        <w:br/>
        <w:br/>
        <w:t>н</w:t>
        <w:br/>
        <w:br/>
        <w:t>о</w:t>
        <w:br/>
        <w:br/>
        <w:t>с</w:t>
        <w:br/>
        <w:br/>
        <w:t>т</w:t>
        <w:br/>
        <w:br/>
        <w:t>ь</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В</w:t>
        <w:br/>
        <w:br/>
        <w:t>н</w:t>
        <w:br/>
        <w:br/>
        <w:t>е</w:t>
        <w:br/>
        <w:br/>
        <w:t>д</w:t>
        <w:br/>
        <w:br/>
        <w:t>р</w:t>
        <w:br/>
        <w:br/>
        <w:t>е</w:t>
        <w:br/>
        <w:br/>
        <w:t>н</w:t>
        <w:br/>
        <w:br/>
        <w:t>и</w:t>
        <w:br/>
        <w:br/>
        <w:t>е</w:t>
        <w:br/>
        <w:br/>
        <w:t xml:space="preserve"> </w:t>
        <w:br/>
        <w:br/>
        <w:t>S</w:t>
        <w:br/>
        <w:br/>
        <w:t>C</w:t>
        <w:br/>
        <w:br/>
        <w:t>A</w:t>
        <w:br/>
        <w:br/>
        <w:t>D</w:t>
        <w:br/>
        <w:br/>
        <w:t>A</w:t>
        <w:br/>
        <w:br/>
        <w:t>-</w:t>
        <w:br/>
        <w:br/>
        <w:t>с</w:t>
        <w:br/>
        <w:br/>
        <w:t>и</w:t>
        <w:br/>
        <w:br/>
        <w:t>с</w:t>
        <w:br/>
        <w:br/>
        <w:t>т</w:t>
        <w:br/>
        <w:br/>
        <w:t>е</w:t>
        <w:br/>
        <w:br/>
        <w:t>м</w:t>
        <w:br/>
        <w:br/>
        <w:t>:</w:t>
        <w:br/>
        <w:br/>
        <w:t xml:space="preserve"> </w:t>
        <w:br/>
        <w:br/>
        <w:t>с</w:t>
        <w:br/>
        <w:br/>
        <w:t>б</w:t>
        <w:br/>
        <w:br/>
        <w:t>о</w:t>
        <w:br/>
        <w:br/>
        <w:t>р</w:t>
        <w:br/>
        <w:br/>
        <w:t xml:space="preserve"> </w:t>
        <w:br/>
        <w:br/>
        <w:t>и</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w:t>
        <w:br/>
        <w:br/>
        <w:t xml:space="preserve"> </w:t>
        <w:br/>
        <w:br/>
        <w:t>д</w:t>
        <w:br/>
        <w:br/>
        <w:t>и</w:t>
        <w:br/>
        <w:br/>
        <w:t>с</w:t>
        <w:br/>
        <w:br/>
        <w:t>т</w:t>
        <w:br/>
        <w:br/>
        <w:t>а</w:t>
        <w:br/>
        <w:br/>
        <w:t>н</w:t>
        <w:br/>
        <w:br/>
        <w:t>ц</w:t>
        <w:br/>
        <w:br/>
        <w:t>и</w:t>
        <w:br/>
        <w:br/>
        <w:t>о</w:t>
        <w:br/>
        <w:br/>
        <w:t>н</w:t>
        <w:br/>
        <w:br/>
        <w:t>н</w:t>
        <w:br/>
        <w:br/>
        <w:t>о</w:t>
        <w:br/>
        <w:br/>
        <w:t>е</w:t>
        <w:br/>
        <w:br/>
        <w:t xml:space="preserve"> </w:t>
        <w:br/>
        <w:br/>
        <w:t>у</w:t>
        <w:br/>
        <w:br/>
        <w:t>п</w:t>
        <w:br/>
        <w:br/>
        <w:t>р</w:t>
        <w:br/>
        <w:br/>
        <w:t>а</w:t>
        <w:br/>
        <w:br/>
        <w:t>в</w:t>
        <w:br/>
        <w:br/>
        <w:t>л</w:t>
        <w:br/>
        <w:br/>
        <w:t>е</w:t>
        <w:br/>
        <w:br/>
        <w:t>н</w:t>
        <w:br/>
        <w:br/>
        <w:t>и</w:t>
        <w:br/>
        <w:br/>
        <w:t>е</w:t>
        <w:br/>
        <w:br/>
        <w:t>.</w:t>
        <w:br/>
        <w:br/>
        <w:t xml:space="preserve"> </w:t>
        <w:br/>
        <w:br/>
        <w:t>*</w:t>
        <w:br/>
        <w:br/>
        <w:t>А</w:t>
        <w:br/>
        <w:br/>
        <w:t>р</w:t>
        <w:br/>
        <w:br/>
        <w:t>г</w:t>
        <w:br/>
        <w:br/>
        <w:t>у</w:t>
        <w:br/>
        <w:br/>
        <w:t>м</w:t>
        <w:br/>
        <w:br/>
        <w:t>е</w:t>
        <w:br/>
        <w:br/>
        <w:t>н</w:t>
        <w:br/>
        <w:br/>
        <w:t>т</w:t>
        <w:br/>
        <w:br/>
        <w:t>:</w:t>
        <w:br/>
        <w:br/>
        <w:t xml:space="preserve"> </w:t>
        <w:br/>
        <w:br/>
        <w:t>S</w:t>
        <w:br/>
        <w:br/>
        <w:t>C</w:t>
        <w:br/>
        <w:br/>
        <w:t>A</w:t>
        <w:br/>
        <w:br/>
        <w:t>D</w:t>
        <w:br/>
        <w:br/>
        <w:t>A</w:t>
        <w:br/>
        <w:br/>
        <w:t>-</w:t>
        <w:br/>
        <w:br/>
        <w:t>с</w:t>
        <w:br/>
        <w:br/>
        <w:t>и</w:t>
        <w:br/>
        <w:br/>
        <w:t>с</w:t>
        <w:br/>
        <w:br/>
        <w:t>т</w:t>
        <w:br/>
        <w:br/>
        <w:t>е</w:t>
        <w:br/>
        <w:br/>
        <w:t>м</w:t>
        <w:br/>
        <w:br/>
        <w:t>ы</w:t>
        <w:br/>
        <w:br/>
        <w:t xml:space="preserve"> </w:t>
        <w:br/>
        <w:br/>
        <w:t>п</w:t>
        <w:br/>
        <w:br/>
        <w:t>о</w:t>
        <w:br/>
        <w:br/>
        <w:t>з</w:t>
        <w:br/>
        <w:br/>
        <w:t>в</w:t>
        <w:br/>
        <w:br/>
        <w:t>о</w:t>
        <w:br/>
        <w:br/>
        <w:t>л</w:t>
        <w:br/>
        <w:br/>
        <w:t>и</w:t>
        <w:br/>
        <w:br/>
        <w:t>л</w:t>
        <w:br/>
        <w:br/>
        <w:t>и</w:t>
        <w:br/>
        <w:br/>
        <w:t xml:space="preserve"> </w:t>
        <w:br/>
        <w:br/>
        <w:t>с</w:t>
        <w:br/>
        <w:br/>
        <w:t>о</w:t>
        <w:br/>
        <w:br/>
        <w:t>б</w:t>
        <w:br/>
        <w:br/>
        <w:t>и</w:t>
        <w:br/>
        <w:br/>
        <w:t>р</w:t>
        <w:br/>
        <w:br/>
        <w:t>а</w:t>
        <w:br/>
        <w:br/>
        <w:t>т</w:t>
        <w:br/>
        <w:br/>
        <w:t>ь</w:t>
        <w:br/>
        <w:br/>
        <w:t xml:space="preserve"> </w:t>
        <w:br/>
        <w:br/>
        <w:t>и</w:t>
        <w:br/>
        <w:br/>
        <w:t xml:space="preserve"> </w:t>
        <w:br/>
        <w:br/>
        <w:t>в</w:t>
        <w:br/>
        <w:br/>
        <w:t>и</w:t>
        <w:br/>
        <w:br/>
        <w:t>з</w:t>
        <w:br/>
        <w:br/>
        <w:t>у</w:t>
        <w:br/>
        <w:br/>
        <w:t>а</w:t>
        <w:br/>
        <w:br/>
        <w:t>л</w:t>
        <w:br/>
        <w:br/>
        <w:t>и</w:t>
        <w:br/>
        <w:br/>
        <w:t>з</w:t>
        <w:br/>
        <w:br/>
        <w:t>и</w:t>
        <w:br/>
        <w:br/>
        <w:t>р</w:t>
        <w:br/>
        <w:br/>
        <w:t>о</w:t>
        <w:br/>
        <w:br/>
        <w:t>в</w:t>
        <w:br/>
        <w:br/>
        <w:t>а</w:t>
        <w:br/>
        <w:br/>
        <w:t>т</w:t>
        <w:br/>
        <w:br/>
        <w:t>ь</w:t>
        <w:br/>
        <w:br/>
        <w:t xml:space="preserve"> </w:t>
        <w:br/>
        <w:br/>
        <w:t>д</w:t>
        <w:br/>
        <w:br/>
        <w:t>а</w:t>
        <w:br/>
        <w:br/>
        <w:t>н</w:t>
        <w:br/>
        <w:br/>
        <w:t>н</w:t>
        <w:br/>
        <w:br/>
        <w:t>ы</w:t>
        <w:br/>
        <w:br/>
        <w:t>е</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t xml:space="preserve"> </w:t>
        <w:br/>
        <w:br/>
        <w:t>ч</w:t>
        <w:br/>
        <w:br/>
        <w:t>т</w:t>
        <w:br/>
        <w:br/>
        <w:t>о</w:t>
        <w:br/>
        <w:br/>
        <w:t xml:space="preserve"> </w:t>
        <w:br/>
        <w:br/>
        <w:t>о</w:t>
        <w:br/>
        <w:br/>
        <w:t>б</w:t>
        <w:br/>
        <w:br/>
        <w:t>л</w:t>
        <w:br/>
        <w:br/>
        <w:t>е</w:t>
        <w:br/>
        <w:br/>
        <w:t>г</w:t>
        <w:br/>
        <w:br/>
        <w:t>ч</w:t>
        <w:br/>
        <w:br/>
        <w:t>и</w:t>
        <w:br/>
        <w:br/>
        <w:t>л</w:t>
        <w:br/>
        <w:br/>
        <w:t>о</w:t>
        <w:br/>
        <w:br/>
        <w:t xml:space="preserve"> </w:t>
        <w:br/>
        <w:br/>
        <w:t>п</w:t>
        <w:br/>
        <w:br/>
        <w:t>р</w:t>
        <w:br/>
        <w:br/>
        <w:t>и</w:t>
        <w:br/>
        <w:br/>
        <w:t>н</w:t>
        <w:br/>
        <w:br/>
        <w:t>я</w:t>
        <w:br/>
        <w:br/>
        <w:t>т</w:t>
        <w:br/>
        <w:br/>
        <w:t>и</w:t>
        <w:br/>
        <w:br/>
        <w:t>е</w:t>
        <w:br/>
        <w:br/>
        <w:t xml:space="preserve"> </w:t>
        <w:br/>
        <w:br/>
        <w:t>р</w:t>
        <w:br/>
        <w:br/>
        <w:t>е</w:t>
        <w:br/>
        <w:br/>
        <w:t>ш</w:t>
        <w:br/>
        <w:br/>
        <w:t>е</w:t>
        <w:br/>
        <w:br/>
        <w:t>н</w:t>
        <w:br/>
        <w:br/>
        <w:t>и</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И</w:t>
        <w:br/>
        <w:br/>
        <w:t>н</w:t>
        <w:br/>
        <w:br/>
        <w:t>т</w:t>
        <w:br/>
        <w:br/>
        <w:t>е</w:t>
        <w:br/>
        <w:br/>
        <w:t>г</w:t>
        <w:br/>
        <w:br/>
        <w:t>р</w:t>
        <w:br/>
        <w:br/>
        <w:t>а</w:t>
        <w:br/>
        <w:br/>
        <w:t>ц</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р</w:t>
        <w:br/>
        <w:br/>
        <w:t>е</w:t>
        <w:br/>
        <w:br/>
        <w:t>с</w:t>
        <w:br/>
        <w:br/>
        <w:t>у</w:t>
        <w:br/>
        <w:br/>
        <w:t>р</w:t>
        <w:br/>
        <w:br/>
        <w:t>с</w:t>
        <w:br/>
        <w:br/>
        <w:t>о</w:t>
        <w:br/>
        <w:br/>
        <w:t>в</w:t>
        <w:br/>
        <w:br/>
        <w:t xml:space="preserve"> </w:t>
        <w:br/>
        <w:br/>
        <w:t>п</w:t>
        <w:br/>
        <w:br/>
        <w:t>р</w:t>
        <w:br/>
        <w:br/>
        <w:t>е</w:t>
        <w:br/>
        <w:br/>
        <w:t>д</w:t>
        <w:br/>
        <w:br/>
        <w:t>п</w:t>
        <w:br/>
        <w:br/>
        <w:t>р</w:t>
        <w:br/>
        <w:br/>
        <w:t>и</w:t>
        <w:br/>
        <w:br/>
        <w:t>я</w:t>
        <w:br/>
        <w:br/>
        <w:t>т</w:t>
        <w:br/>
        <w:br/>
        <w:t>и</w:t>
        <w:br/>
        <w:br/>
        <w:t>я</w:t>
        <w:br/>
        <w:br/>
        <w:t xml:space="preserve"> </w:t>
        <w:br/>
        <w:br/>
        <w:t>(</w:t>
        <w:br/>
        <w:br/>
        <w:t>E</w:t>
        <w:br/>
        <w:br/>
        <w:t>R</w:t>
        <w:br/>
        <w:br/>
        <w:t>P</w:t>
        <w:br/>
        <w:br/>
        <w:t>)</w:t>
        <w:br/>
        <w:br/>
        <w:t>.</w:t>
        <w:br/>
        <w:br/>
        <w:t xml:space="preserve"> </w:t>
        <w:br/>
        <w:br/>
        <w:t>*</w:t>
        <w:br/>
        <w:br/>
        <w:t>А</w:t>
        <w:br/>
        <w:br/>
        <w:t>р</w:t>
        <w:br/>
        <w:br/>
        <w:t>г</w:t>
        <w:br/>
        <w:br/>
        <w:t>у</w:t>
        <w:br/>
        <w:br/>
        <w:t>м</w:t>
        <w:br/>
        <w:br/>
        <w:t>е</w:t>
        <w:br/>
        <w:br/>
        <w:t>н</w:t>
        <w:br/>
        <w:br/>
        <w:t>т</w:t>
        <w:br/>
        <w:br/>
        <w:t>:</w:t>
        <w:br/>
        <w:br/>
        <w:t xml:space="preserve"> </w:t>
        <w:br/>
        <w:br/>
        <w:t>И</w:t>
        <w:br/>
        <w:br/>
        <w:t>н</w:t>
        <w:br/>
        <w:br/>
        <w:t>т</w:t>
        <w:br/>
        <w:br/>
        <w:t>е</w:t>
        <w:br/>
        <w:br/>
        <w:t>г</w:t>
        <w:br/>
        <w:br/>
        <w:t>р</w:t>
        <w:br/>
        <w:br/>
        <w:t>а</w:t>
        <w:br/>
        <w:br/>
        <w:t>ц</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о</w:t>
        <w:br/>
        <w:br/>
        <w:t>з</w:t>
        <w:br/>
        <w:br/>
        <w:t>в</w:t>
        <w:br/>
        <w:br/>
        <w:t>о</w:t>
        <w:br/>
        <w:br/>
        <w:t>л</w:t>
        <w:br/>
        <w:br/>
        <w:t>и</w:t>
        <w:br/>
        <w:br/>
        <w:t>л</w:t>
        <w:br/>
        <w:br/>
        <w:t>а</w:t>
        <w:br/>
        <w:br/>
        <w:t xml:space="preserve"> </w:t>
        <w:br/>
        <w:br/>
        <w:t>с</w:t>
        <w:br/>
        <w:br/>
        <w:t>о</w:t>
        <w:br/>
        <w:br/>
        <w:t>з</w:t>
        <w:br/>
        <w:br/>
        <w:t>д</w:t>
        <w:br/>
        <w:br/>
        <w:t>а</w:t>
        <w:br/>
        <w:br/>
        <w:t>т</w:t>
        <w:br/>
        <w:br/>
        <w:t>ь</w:t>
        <w:br/>
        <w:br/>
        <w:t xml:space="preserve"> </w:t>
        <w:br/>
        <w:br/>
        <w:t>е</w:t>
        <w:br/>
        <w:br/>
        <w:t>д</w:t>
        <w:br/>
        <w:br/>
        <w:t>и</w:t>
        <w:br/>
        <w:br/>
        <w:t>н</w:t>
        <w:br/>
        <w:br/>
        <w:t>у</w:t>
        <w:br/>
        <w:br/>
        <w:t>ю</w:t>
        <w:br/>
        <w:br/>
        <w:t xml:space="preserve"> </w:t>
        <w:br/>
        <w:br/>
        <w:t>и</w:t>
        <w:br/>
        <w:br/>
        <w:t>н</w:t>
        <w:br/>
        <w:br/>
        <w:t>ф</w:t>
        <w:br/>
        <w:br/>
        <w:t>о</w:t>
        <w:br/>
        <w:br/>
        <w:t>р</w:t>
        <w:br/>
        <w:br/>
        <w:t>м</w:t>
        <w:br/>
        <w:br/>
        <w:t>а</w:t>
        <w:br/>
        <w:br/>
        <w:t>ц</w:t>
        <w:br/>
        <w:br/>
        <w:t>и</w:t>
        <w:br/>
        <w:br/>
        <w:t>о</w:t>
        <w:br/>
        <w:br/>
        <w:t>н</w:t>
        <w:br/>
        <w:br/>
        <w:t>н</w:t>
        <w:br/>
        <w:br/>
        <w:t>у</w:t>
        <w:br/>
        <w:br/>
        <w:t>ю</w:t>
        <w:br/>
        <w:br/>
        <w:t xml:space="preserve"> </w:t>
        <w:br/>
        <w:br/>
        <w:t>с</w:t>
        <w:br/>
        <w:br/>
        <w:t>и</w:t>
        <w:br/>
        <w:br/>
        <w:t>с</w:t>
        <w:br/>
        <w:br/>
        <w:t>т</w:t>
        <w:br/>
        <w:br/>
        <w:t>е</w:t>
        <w:br/>
        <w:br/>
        <w:t>м</w:t>
        <w:br/>
        <w:br/>
        <w:t>у</w:t>
        <w:br/>
        <w:br/>
        <w:t xml:space="preserve"> </w:t>
        <w:br/>
        <w:br/>
        <w:t>п</w:t>
        <w:br/>
        <w:br/>
        <w:t>р</w:t>
        <w:br/>
        <w:br/>
        <w:t>е</w:t>
        <w:br/>
        <w:br/>
        <w:t>д</w:t>
        <w:br/>
        <w:br/>
        <w:t>п</w:t>
        <w:br/>
        <w:br/>
        <w:t>р</w:t>
        <w:br/>
        <w:br/>
        <w:t>и</w:t>
        <w:br/>
        <w:br/>
        <w:t>я</w:t>
        <w:br/>
        <w:br/>
        <w:t>т</w:t>
        <w:br/>
        <w:br/>
        <w:t>и</w:t>
        <w:br/>
        <w:br/>
        <w:t>я</w:t>
        <w:br/>
        <w:br/>
        <w:t>,</w:t>
        <w:br/>
        <w:br/>
        <w:t xml:space="preserve"> </w:t>
        <w:br/>
        <w:br/>
        <w:t>ч</w:t>
        <w:br/>
        <w:br/>
        <w:t>т</w:t>
        <w:br/>
        <w:br/>
        <w:t>о</w:t>
        <w:br/>
        <w:br/>
        <w:t xml:space="preserve"> </w:t>
        <w:br/>
        <w:br/>
        <w:t>п</w:t>
        <w:br/>
        <w:br/>
        <w:t>о</w:t>
        <w:br/>
        <w:br/>
        <w:t>в</w:t>
        <w:br/>
        <w:br/>
        <w:t>ы</w:t>
        <w:br/>
        <w:br/>
        <w:t>с</w:t>
        <w:br/>
        <w:br/>
        <w:t>и</w:t>
        <w:br/>
        <w:br/>
        <w:t>л</w:t>
        <w:br/>
        <w:br/>
        <w:t>о</w:t>
        <w:br/>
        <w:br/>
        <w:t xml:space="preserve"> </w:t>
        <w:br/>
        <w:br/>
        <w:t>э</w:t>
        <w:br/>
        <w:br/>
        <w:t>ф</w:t>
        <w:br/>
        <w:br/>
        <w:t>ф</w:t>
        <w:br/>
        <w:br/>
        <w:t>е</w:t>
        <w:br/>
        <w:br/>
        <w:t>к</w:t>
        <w:br/>
        <w:br/>
        <w:t>т</w:t>
        <w:br/>
        <w:br/>
        <w:t>и</w:t>
        <w:br/>
        <w:br/>
        <w:t>в</w:t>
        <w:br/>
        <w:br/>
        <w:t>н</w:t>
        <w:br/>
        <w:br/>
        <w:t>о</w:t>
        <w:br/>
        <w:br/>
        <w:t>с</w:t>
        <w:br/>
        <w:br/>
        <w:t>т</w:t>
        <w:br/>
        <w:br/>
        <w:t>ь</w:t>
        <w:br/>
        <w:br/>
        <w:t xml:space="preserve"> </w:t>
        <w:br/>
        <w:br/>
        <w:t>у</w:t>
        <w:br/>
        <w:br/>
        <w:t>п</w:t>
        <w:br/>
        <w:br/>
        <w:t>р</w:t>
        <w:br/>
        <w:br/>
        <w:t>а</w:t>
        <w:br/>
        <w:br/>
        <w:t>в</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Р</w:t>
        <w:br/>
        <w:br/>
        <w:t>а</w:t>
        <w:br/>
        <w:br/>
        <w:t>з</w:t>
        <w:br/>
        <w:br/>
        <w:t>в</w:t>
        <w:br/>
        <w:br/>
        <w:t>и</w:t>
        <w:br/>
        <w:br/>
        <w:t>т</w:t>
        <w:br/>
        <w:br/>
        <w:t>и</w:t>
        <w:br/>
        <w:br/>
        <w:t>е</w:t>
        <w:br/>
        <w:br/>
        <w:t xml:space="preserve"> </w:t>
        <w:br/>
        <w:br/>
        <w:t>с</w:t>
        <w:br/>
        <w:br/>
        <w:t>о</w:t>
        <w:br/>
        <w:br/>
        <w:t>в</w:t>
        <w:br/>
        <w:br/>
        <w:t>р</w:t>
        <w:br/>
        <w:br/>
        <w:t>е</w:t>
        <w:br/>
        <w:br/>
        <w:t>м</w:t>
        <w:br/>
        <w:br/>
        <w:t>е</w:t>
        <w:br/>
        <w:br/>
        <w:t>н</w:t>
        <w:br/>
        <w:br/>
        <w:t>н</w:t>
        <w:br/>
        <w:br/>
        <w:t>ы</w:t>
        <w:br/>
        <w:br/>
        <w:t>х</w:t>
        <w:br/>
        <w:br/>
        <w:t xml:space="preserve"> </w:t>
        <w:br/>
        <w:br/>
        <w:t>с</w:t>
        <w:br/>
        <w:br/>
        <w:t>и</w:t>
        <w:br/>
        <w:br/>
        <w:t>с</w:t>
        <w:br/>
        <w:br/>
        <w:t>т</w:t>
        <w:br/>
        <w:br/>
        <w:t>е</w:t>
        <w:br/>
        <w:br/>
        <w:t>м</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 xml:space="preserve"> </w:t>
        <w:br/>
        <w:br/>
        <w:t>о</w:t>
        <w:br/>
        <w:br/>
        <w:t>б</w:t>
        <w:br/>
        <w:br/>
        <w:t>л</w:t>
        <w:br/>
        <w:br/>
        <w:t>а</w:t>
        <w:br/>
        <w:br/>
        <w:t>ч</w:t>
        <w:br/>
        <w:br/>
        <w:t>н</w:t>
        <w:br/>
        <w:br/>
        <w:t>ы</w:t>
        <w:br/>
        <w:br/>
        <w:t>х</w:t>
        <w:br/>
        <w:br/>
        <w:t xml:space="preserve"> </w:t>
        <w:br/>
        <w:br/>
        <w:t>т</w:t>
        <w:br/>
        <w:br/>
        <w:t>е</w:t>
        <w:br/>
        <w:br/>
        <w:t>х</w:t>
        <w:br/>
        <w:br/>
        <w:t>н</w:t>
        <w:br/>
        <w:br/>
        <w:t>о</w:t>
        <w:br/>
        <w:br/>
        <w:t>л</w:t>
        <w:br/>
        <w:br/>
        <w:t>о</w:t>
        <w:br/>
        <w:br/>
        <w:t>г</w:t>
        <w:br/>
        <w:br/>
        <w:t>и</w:t>
        <w:br/>
        <w:br/>
        <w:t>й</w:t>
        <w:br/>
        <w:br/>
        <w:t>.</w:t>
        <w:br/>
        <w:br/>
        <w:t xml:space="preserve"> </w:t>
        <w:br/>
        <w:br/>
        <w:t>*</w:t>
        <w:br/>
        <w:br/>
        <w:t>А</w:t>
        <w:br/>
        <w:br/>
        <w:t>р</w:t>
        <w:br/>
        <w:br/>
        <w:t>г</w:t>
        <w:br/>
        <w:br/>
        <w:t>у</w:t>
        <w:br/>
        <w:br/>
        <w:t>м</w:t>
        <w:br/>
        <w:br/>
        <w:t>е</w:t>
        <w:br/>
        <w:br/>
        <w:t>н</w:t>
        <w:br/>
        <w:br/>
        <w:t>т</w:t>
        <w:br/>
        <w:br/>
        <w:t>:</w:t>
        <w:br/>
        <w:br/>
        <w:t xml:space="preserve"> </w:t>
        <w:br/>
        <w:br/>
        <w:t>С</w:t>
        <w:br/>
        <w:br/>
        <w:t>о</w:t>
        <w:br/>
        <w:br/>
        <w:t>в</w:t>
        <w:br/>
        <w:br/>
        <w:t>р</w:t>
        <w:br/>
        <w:br/>
        <w:t>е</w:t>
        <w:br/>
        <w:br/>
        <w:t>м</w:t>
        <w:br/>
        <w:br/>
        <w:t>е</w:t>
        <w:br/>
        <w:br/>
        <w:t>н</w:t>
        <w:br/>
        <w:br/>
        <w:t>н</w:t>
        <w:br/>
        <w:br/>
        <w:t>ы</w:t>
        <w:br/>
        <w:br/>
        <w:t>е</w:t>
        <w:br/>
        <w:br/>
        <w:t xml:space="preserve"> </w:t>
        <w:br/>
        <w:br/>
        <w:t>с</w:t>
        <w:br/>
        <w:br/>
        <w:t>и</w:t>
        <w:br/>
        <w:br/>
        <w:t>с</w:t>
        <w:br/>
        <w:br/>
        <w:t>т</w:t>
        <w:br/>
        <w:br/>
        <w:t>е</w:t>
        <w:br/>
        <w:br/>
        <w:t>м</w:t>
        <w:br/>
        <w:br/>
        <w:t>ы</w:t>
        <w:br/>
        <w:br/>
        <w:t xml:space="preserve"> </w:t>
        <w:br/>
        <w:br/>
        <w:t>а</w:t>
        <w:br/>
        <w:br/>
        <w:t>в</w:t>
        <w:br/>
        <w:br/>
        <w:t>т</w:t>
        <w:br/>
        <w:br/>
        <w:t>о</w:t>
        <w:br/>
        <w:br/>
        <w:t>м</w:t>
        <w:br/>
        <w:br/>
        <w:t>а</w:t>
        <w:br/>
        <w:br/>
        <w:t>т</w:t>
        <w:br/>
        <w:br/>
        <w:t>и</w:t>
        <w:br/>
        <w:br/>
        <w:t>з</w:t>
        <w:br/>
        <w:br/>
        <w:t>а</w:t>
        <w:br/>
        <w:br/>
        <w:t>ц</w:t>
        <w:br/>
        <w:br/>
        <w:t>и</w:t>
        <w:br/>
        <w:br/>
        <w:t>и</w:t>
        <w:br/>
        <w:br/>
        <w:t xml:space="preserve"> </w:t>
        <w:br/>
        <w:br/>
        <w:t>п</w:t>
        <w:br/>
        <w:br/>
        <w:t>о</w:t>
        <w:br/>
        <w:br/>
        <w:t>з</w:t>
        <w:br/>
        <w:br/>
        <w:t>в</w:t>
        <w:br/>
        <w:br/>
        <w:t>о</w:t>
        <w:br/>
        <w:br/>
        <w:t>л</w:t>
        <w:br/>
        <w:br/>
        <w:t>я</w:t>
        <w:br/>
        <w:br/>
        <w:t>ю</w:t>
        <w:br/>
        <w:br/>
        <w:t>т</w:t>
        <w:br/>
        <w:br/>
        <w:t xml:space="preserve"> </w:t>
        <w:br/>
        <w:br/>
        <w:t>с</w:t>
        <w:br/>
        <w:br/>
        <w:t>о</w:t>
        <w:br/>
        <w:br/>
        <w:t>з</w:t>
        <w:br/>
        <w:br/>
        <w:t>д</w:t>
        <w:br/>
        <w:br/>
        <w:t>а</w:t>
        <w:br/>
        <w:br/>
        <w:t>в</w:t>
        <w:br/>
        <w:br/>
        <w:t>а</w:t>
        <w:br/>
        <w:br/>
        <w:t>т</w:t>
        <w:br/>
        <w:br/>
        <w:t>ь</w:t>
        <w:br/>
        <w:br/>
        <w:t xml:space="preserve"> </w:t>
        <w:br/>
        <w:br/>
        <w:t>и</w:t>
        <w:br/>
        <w:br/>
        <w:t>н</w:t>
        <w:br/>
        <w:br/>
        <w:t>т</w:t>
        <w:br/>
        <w:br/>
        <w:t>е</w:t>
        <w:br/>
        <w:br/>
        <w:t>л</w:t>
        <w:br/>
        <w:br/>
        <w:t>л</w:t>
        <w:br/>
        <w:br/>
        <w:t>е</w:t>
        <w:br/>
        <w:br/>
        <w:t>к</w:t>
        <w:br/>
        <w:br/>
        <w:t>т</w:t>
        <w:br/>
        <w:br/>
        <w:t>у</w:t>
        <w:br/>
        <w:br/>
        <w:t>а</w:t>
        <w:br/>
        <w:br/>
        <w:t>л</w:t>
        <w:br/>
        <w:br/>
        <w:t>ь</w:t>
        <w:br/>
        <w:br/>
        <w:t>н</w:t>
        <w:br/>
        <w:br/>
        <w:t>ы</w:t>
        <w:br/>
        <w:br/>
        <w:t>е</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 xml:space="preserve"> </w:t>
        <w:br/>
        <w:br/>
        <w:t>к</w:t>
        <w:br/>
        <w:br/>
        <w:t>о</w:t>
        <w:br/>
        <w:br/>
        <w:t>т</w:t>
        <w:br/>
        <w:br/>
        <w:t>о</w:t>
        <w:br/>
        <w:br/>
        <w:t>р</w:t>
        <w:br/>
        <w:br/>
        <w:t>ы</w:t>
        <w:br/>
        <w:br/>
        <w:t>е</w:t>
        <w:br/>
        <w:br/>
        <w:t xml:space="preserve"> </w:t>
        <w:br/>
        <w:br/>
        <w:t>с</w:t>
        <w:br/>
        <w:br/>
        <w:t>п</w:t>
        <w:br/>
        <w:br/>
        <w:t>о</w:t>
        <w:br/>
        <w:br/>
        <w:t>с</w:t>
        <w:br/>
        <w:br/>
        <w:t>о</w:t>
        <w:br/>
        <w:br/>
        <w:t>б</w:t>
        <w:br/>
        <w:br/>
        <w:t>н</w:t>
        <w:br/>
        <w:br/>
        <w:t>ы</w:t>
        <w:br/>
        <w:br/>
        <w:t xml:space="preserve"> </w:t>
        <w:br/>
        <w:br/>
        <w:t>а</w:t>
        <w:br/>
        <w:br/>
        <w:t>д</w:t>
        <w:br/>
        <w:br/>
        <w:t>а</w:t>
        <w:br/>
        <w:br/>
        <w:t>п</w:t>
        <w:br/>
        <w:br/>
        <w:t>т</w:t>
        <w:br/>
        <w:br/>
        <w:t>и</w:t>
        <w:br/>
        <w:br/>
        <w:t>р</w:t>
        <w:br/>
        <w:br/>
        <w:t>о</w:t>
        <w:br/>
        <w:br/>
        <w:t>в</w:t>
        <w:br/>
        <w:br/>
        <w:t>а</w:t>
        <w:br/>
        <w:br/>
        <w:t>т</w:t>
        <w:br/>
        <w:br/>
        <w:t>ь</w:t>
        <w:br/>
        <w:br/>
        <w:t>с</w:t>
        <w:br/>
        <w:br/>
        <w:t>я</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w:t>
        <w:br/>
        <w:br/>
        <w:t>*</w:t>
        <w:br/>
        <w:br/>
        <w:br/>
        <w:br/>
        <w:br/>
        <w:br/>
        <w:br/>
        <w:br/>
        <w:t>*</w:t>
        <w:br/>
        <w:br/>
        <w:t>*</w:t>
        <w:br/>
        <w:br/>
        <w:t>I</w:t>
        <w:br/>
        <w:br/>
        <w:t>I</w:t>
        <w:br/>
        <w:br/>
        <w:t>.</w:t>
        <w:br/>
        <w:br/>
        <w:t xml:space="preserve"> </w:t>
        <w:br/>
        <w:br/>
        <w:t>О</w:t>
        <w:br/>
        <w:br/>
        <w:t>с</w:t>
        <w:br/>
        <w:br/>
        <w:t>н</w:t>
        <w:br/>
        <w:br/>
        <w:t>о</w:t>
        <w:br/>
        <w:br/>
        <w:t>в</w:t>
        <w:br/>
        <w:br/>
        <w:t>н</w:t>
        <w:br/>
        <w:br/>
        <w:t>ы</w:t>
        <w:br/>
        <w:br/>
        <w:t>е</w:t>
        <w:br/>
        <w:br/>
        <w:t xml:space="preserve"> </w:t>
        <w:br/>
        <w:br/>
        <w:t>ц</w:t>
        <w:br/>
        <w:br/>
        <w:t>е</w:t>
        <w:br/>
        <w:br/>
        <w:t>л</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о</w:t>
        <w:br/>
        <w:br/>
        <w:t>ц</w:t>
        <w:br/>
        <w:br/>
        <w:t>е</w:t>
        <w:br/>
        <w:br/>
        <w:t>с</w:t>
        <w:br/>
        <w:br/>
        <w:t>с</w:t>
        <w:br/>
        <w:br/>
        <w:t>о</w:t>
        <w:br/>
        <w:br/>
        <w:t>в</w:t>
        <w:br/>
        <w:br/>
        <w:t>.</w:t>
        <w:br/>
        <w:br/>
        <w:t>*</w:t>
        <w:br/>
        <w:br/>
        <w:t>*</w:t>
        <w:br/>
        <w:br/>
        <w:br/>
        <w:br/>
        <w:br/>
        <w:br/>
        <w:br/>
        <w:br/>
        <w:t>*</w:t>
        <w:br/>
        <w:br/>
        <w:t xml:space="preserve"> </w:t>
        <w:br/>
        <w:br/>
        <w:t xml:space="preserve"> </w:t>
        <w:br/>
        <w:br/>
        <w:t xml:space="preserve"> </w:t>
        <w:br/>
        <w:br/>
        <w:t>*</w:t>
        <w:br/>
        <w:br/>
        <w:t>*</w:t>
        <w:br/>
        <w:br/>
        <w:t>A</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 xml:space="preserve"> </w:t>
        <w:br/>
        <w:br/>
        <w:t>м</w:t>
        <w:br/>
        <w:br/>
        <w:t>а</w:t>
        <w:br/>
        <w:br/>
        <w:t>к</w:t>
        <w:br/>
        <w:br/>
        <w:t>с</w:t>
        <w:br/>
        <w:br/>
        <w:t>и</w:t>
        <w:br/>
        <w:br/>
        <w:t>м</w:t>
        <w:br/>
        <w:br/>
        <w:t>и</w:t>
        <w:br/>
        <w:br/>
        <w:t>з</w:t>
        <w:br/>
        <w:br/>
        <w:t>а</w:t>
        <w:br/>
        <w:br/>
        <w:t>ц</w:t>
        <w:br/>
        <w:br/>
        <w:t>и</w:t>
        <w:br/>
        <w:br/>
        <w:t>я</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t xml:space="preserve"> </w:t>
        <w:br/>
        <w:br/>
        <w:t>*</w:t>
        <w:br/>
        <w:br/>
        <w:t>А</w:t>
        <w:br/>
        <w:br/>
        <w:t>р</w:t>
        <w:br/>
        <w:br/>
        <w:t>г</w:t>
        <w:br/>
        <w:br/>
        <w:t>у</w:t>
        <w:br/>
        <w:br/>
        <w:t>м</w:t>
        <w:br/>
        <w:br/>
        <w:t>е</w:t>
        <w:br/>
        <w:br/>
        <w:t>н</w:t>
        <w:br/>
        <w:br/>
        <w:t>т</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в</w:t>
        <w:br/>
        <w:br/>
        <w:t>ы</w:t>
        <w:br/>
        <w:br/>
        <w:t>х</w:t>
        <w:br/>
        <w:br/>
        <w:t>о</w:t>
        <w:br/>
        <w:br/>
        <w:t>д</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 xml:space="preserve"> </w:t>
        <w:br/>
        <w:br/>
        <w:t>и</w:t>
        <w:br/>
        <w:br/>
        <w:t xml:space="preserve"> </w:t>
        <w:br/>
        <w:br/>
        <w:t>с</w:t>
        <w:br/>
        <w:br/>
        <w:t>н</w:t>
        <w:br/>
        <w:br/>
        <w:t>и</w:t>
        <w:br/>
        <w:br/>
        <w:t>з</w:t>
        <w:br/>
        <w:br/>
        <w:t>и</w:t>
        <w:br/>
        <w:br/>
        <w:t>т</w:t>
        <w:br/>
        <w:br/>
        <w:t>ь</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н</w:t>
        <w:br/>
        <w:br/>
        <w:t>и</w:t>
        <w:br/>
        <w:br/>
        <w:t>ж</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о</w:t>
        <w:br/>
        <w:br/>
        <w:t>т</w:t>
        <w:br/>
        <w:br/>
        <w:t>е</w:t>
        <w:br/>
        <w:br/>
        <w:t>р</w:t>
        <w:br/>
        <w:br/>
        <w:t>ь</w:t>
        <w:br/>
        <w:br/>
        <w:t>:</w:t>
        <w:br/>
        <w:br/>
        <w:t xml:space="preserve"> </w:t>
        <w:br/>
        <w:br/>
        <w:t>м</w:t>
        <w:br/>
        <w:br/>
        <w:t>и</w:t>
        <w:br/>
        <w:br/>
        <w:t>н</w:t>
        <w:br/>
        <w:br/>
        <w:t>и</w:t>
        <w:br/>
        <w:br/>
        <w:t>м</w:t>
        <w:br/>
        <w:br/>
        <w:t>и</w:t>
        <w:br/>
        <w:br/>
        <w:t>з</w:t>
        <w:br/>
        <w:br/>
        <w:t>а</w:t>
        <w:br/>
        <w:br/>
        <w:t>ц</w:t>
        <w:br/>
        <w:br/>
        <w:t>и</w:t>
        <w:br/>
        <w:br/>
        <w:t>я</w:t>
        <w:br/>
        <w:br/>
        <w:t xml:space="preserve"> </w:t>
        <w:br/>
        <w:br/>
        <w:t>о</w:t>
        <w:br/>
        <w:br/>
        <w:t>т</w:t>
        <w:br/>
        <w:br/>
        <w:t>х</w:t>
        <w:br/>
        <w:br/>
        <w:t>о</w:t>
        <w:br/>
        <w:br/>
        <w:t>д</w:t>
        <w:br/>
        <w:br/>
        <w:t>о</w:t>
        <w:br/>
        <w:br/>
        <w:t>в</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w:t>
        <w:br/>
        <w:br/>
        <w:t>А</w:t>
        <w:br/>
        <w:br/>
        <w:t>р</w:t>
        <w:br/>
        <w:br/>
        <w:t>г</w:t>
        <w:br/>
        <w:br/>
        <w:t>у</w:t>
        <w:br/>
        <w:br/>
        <w:t>м</w:t>
        <w:br/>
        <w:br/>
        <w:t>е</w:t>
        <w:br/>
        <w:br/>
        <w:t>н</w:t>
        <w:br/>
        <w:br/>
        <w:t>т</w:t>
        <w:br/>
        <w:br/>
        <w:t>:</w:t>
        <w:br/>
        <w:br/>
        <w:t xml:space="preserve"> </w:t>
        <w:br/>
        <w:br/>
        <w:t>С</w:t>
        <w:br/>
        <w:br/>
        <w:t>н</w:t>
        <w:br/>
        <w:br/>
        <w:t>и</w:t>
        <w:br/>
        <w:br/>
        <w:t>ж</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о</w:t>
        <w:br/>
        <w:br/>
        <w:t>т</w:t>
        <w:br/>
        <w:br/>
        <w:t>е</w:t>
        <w:br/>
        <w:br/>
        <w:t>р</w:t>
        <w:br/>
        <w:br/>
        <w:t>ь</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У</w:t>
        <w:br/>
        <w:br/>
        <w:t>в</w:t>
        <w:br/>
        <w:br/>
        <w:t>е</w:t>
        <w:br/>
        <w:br/>
        <w:t>л</w:t>
        <w:br/>
        <w:br/>
        <w:t>и</w:t>
        <w:br/>
        <w:br/>
        <w:t>ч</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т</w:t>
        <w:br/>
        <w:br/>
        <w:t>р</w:t>
        <w:br/>
        <w:br/>
        <w:t>у</w:t>
        <w:br/>
        <w:br/>
        <w:t>д</w:t>
        <w:br/>
        <w:br/>
        <w:t>а</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у</w:t>
        <w:br/>
        <w:br/>
        <w:t>т</w:t>
        <w:br/>
        <w:br/>
        <w:t>и</w:t>
        <w:br/>
        <w:br/>
        <w:t>н</w:t>
        <w:br/>
        <w:br/>
        <w:t>н</w:t>
        <w:br/>
        <w:br/>
        <w:t>ы</w:t>
        <w:br/>
        <w:br/>
        <w:t>х</w:t>
        <w:br/>
        <w:br/>
        <w:t xml:space="preserve"> </w:t>
        <w:br/>
        <w:br/>
        <w:t>о</w:t>
        <w:br/>
        <w:br/>
        <w:t>п</w:t>
        <w:br/>
        <w:br/>
        <w:t>е</w:t>
        <w:br/>
        <w:br/>
        <w:t>р</w:t>
        <w:br/>
        <w:br/>
        <w:t>а</w:t>
        <w:br/>
        <w:br/>
        <w:t>ц</w:t>
        <w:br/>
        <w:br/>
        <w:t>и</w:t>
        <w:br/>
        <w:br/>
        <w:t>й</w:t>
        <w:br/>
        <w:br/>
        <w:t>,</w:t>
        <w:br/>
        <w:br/>
        <w:t xml:space="preserve"> </w:t>
        <w:br/>
        <w:br/>
        <w:t>с</w:t>
        <w:br/>
        <w:br/>
        <w:t>о</w:t>
        <w:br/>
        <w:br/>
        <w:t>к</w:t>
        <w:br/>
        <w:br/>
        <w:t>р</w:t>
        <w:br/>
        <w:br/>
        <w:t>а</w:t>
        <w:br/>
        <w:br/>
        <w:t>щ</w:t>
        <w:br/>
        <w:br/>
        <w:t>е</w:t>
        <w:br/>
        <w:br/>
        <w:t>н</w:t>
        <w:br/>
        <w:br/>
        <w:t>и</w:t>
        <w:br/>
        <w:br/>
        <w:t>е</w:t>
        <w:br/>
        <w:br/>
        <w:t xml:space="preserve"> </w:t>
        <w:br/>
        <w:br/>
        <w:t>ч</w:t>
        <w:br/>
        <w:br/>
        <w:t>и</w:t>
        <w:br/>
        <w:br/>
        <w:t>с</w:t>
        <w:br/>
        <w:br/>
        <w:t>л</w:t>
        <w:br/>
        <w:br/>
        <w:t>е</w:t>
        <w:br/>
        <w:br/>
        <w:t>н</w:t>
        <w:br/>
        <w:br/>
        <w:t>н</w:t>
        <w:br/>
        <w:br/>
        <w:t>о</w:t>
        <w:br/>
        <w:br/>
        <w:t>с</w:t>
        <w:br/>
        <w:br/>
        <w:t>т</w:t>
        <w:br/>
        <w:br/>
        <w:t>и</w:t>
        <w:br/>
        <w:br/>
        <w:t xml:space="preserve"> </w:t>
        <w:br/>
        <w:br/>
        <w:t>п</w:t>
        <w:br/>
        <w:br/>
        <w:t>е</w:t>
        <w:br/>
        <w:br/>
        <w:t>р</w:t>
        <w:br/>
        <w:br/>
        <w:t>с</w:t>
        <w:br/>
        <w:br/>
        <w:t>о</w:t>
        <w:br/>
        <w:br/>
        <w:t>н</w:t>
        <w:br/>
        <w:br/>
        <w:t>а</w:t>
        <w:br/>
        <w:br/>
        <w:t>л</w:t>
        <w:br/>
        <w:br/>
        <w:t>а</w:t>
        <w:br/>
        <w:br/>
        <w:t>.</w:t>
        <w:br/>
        <w:br/>
        <w:t xml:space="preserve"> </w:t>
        <w:br/>
        <w:br/>
        <w:t>*</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р</w:t>
        <w:br/>
        <w:br/>
        <w:t>у</w:t>
        <w:br/>
        <w:br/>
        <w:t>т</w:t>
        <w:br/>
        <w:br/>
        <w:t>и</w:t>
        <w:br/>
        <w:br/>
        <w:t>н</w:t>
        <w:br/>
        <w:br/>
        <w:t>н</w:t>
        <w:br/>
        <w:br/>
        <w:t>ы</w:t>
        <w:br/>
        <w:br/>
        <w:t>х</w:t>
        <w:br/>
        <w:br/>
        <w:t xml:space="preserve"> </w:t>
        <w:br/>
        <w:br/>
        <w:t>о</w:t>
        <w:br/>
        <w:br/>
        <w:t>п</w:t>
        <w:br/>
        <w:br/>
        <w:t>е</w:t>
        <w:br/>
        <w:br/>
        <w:t>р</w:t>
        <w:br/>
        <w:br/>
        <w:t>а</w:t>
        <w:br/>
        <w:br/>
        <w:t>ц</w:t>
        <w:br/>
        <w:br/>
        <w:t>и</w:t>
        <w:br/>
        <w:br/>
        <w:t>й</w:t>
        <w:br/>
        <w:br/>
        <w:t xml:space="preserve"> </w:t>
        <w:br/>
        <w:br/>
        <w:t>п</w:t>
        <w:br/>
        <w:br/>
        <w:t>о</w:t>
        <w:br/>
        <w:br/>
        <w:t>з</w:t>
        <w:br/>
        <w:br/>
        <w:t>в</w:t>
        <w:br/>
        <w:br/>
        <w:t>о</w:t>
        <w:br/>
        <w:br/>
        <w:t>л</w:t>
        <w:br/>
        <w:br/>
        <w:t>я</w:t>
        <w:br/>
        <w:br/>
        <w:t>е</w:t>
        <w:br/>
        <w:br/>
        <w:t>т</w:t>
        <w:br/>
        <w:br/>
        <w:t xml:space="preserve"> </w:t>
        <w:br/>
        <w:br/>
        <w:t>у</w:t>
        <w:br/>
        <w:br/>
        <w:t>в</w:t>
        <w:br/>
        <w:br/>
        <w:t>е</w:t>
        <w:br/>
        <w:br/>
        <w:t>л</w:t>
        <w:br/>
        <w:br/>
        <w:t>и</w:t>
        <w:br/>
        <w:br/>
        <w:t>ч</w:t>
        <w:br/>
        <w:br/>
        <w:t>и</w:t>
        <w:br/>
        <w:br/>
        <w:t>т</w:t>
        <w:br/>
        <w:br/>
        <w:t>ь</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т</w:t>
        <w:br/>
        <w:br/>
        <w:t>р</w:t>
        <w:br/>
        <w:br/>
        <w:t>у</w:t>
        <w:br/>
        <w:br/>
        <w:t>д</w:t>
        <w:br/>
        <w:br/>
        <w:t>а</w:t>
        <w:br/>
        <w:br/>
        <w:t xml:space="preserve"> </w:t>
        <w:br/>
        <w:br/>
        <w:t>и</w:t>
        <w:br/>
        <w:br/>
        <w:t xml:space="preserve"> </w:t>
        <w:br/>
        <w:br/>
        <w:t>с</w:t>
        <w:br/>
        <w:br/>
        <w:t>о</w:t>
        <w:br/>
        <w:br/>
        <w:t>к</w:t>
        <w:br/>
        <w:br/>
        <w:t>р</w:t>
        <w:br/>
        <w:br/>
        <w:t>а</w:t>
        <w:br/>
        <w:br/>
        <w:t>т</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о</w:t>
        <w:br/>
        <w:br/>
        <w:t>п</w:t>
        <w:br/>
        <w:br/>
        <w:t>л</w:t>
        <w:br/>
        <w:br/>
        <w:t>а</w:t>
        <w:br/>
        <w:br/>
        <w:t>т</w:t>
        <w:br/>
        <w:br/>
        <w:t>у</w:t>
        <w:br/>
        <w:br/>
        <w:t xml:space="preserve"> </w:t>
        <w:br/>
        <w:br/>
        <w:t>т</w:t>
        <w:br/>
        <w:br/>
        <w:t>р</w:t>
        <w:br/>
        <w:br/>
        <w:t>у</w:t>
        <w:br/>
        <w:br/>
        <w:t>д</w:t>
        <w:br/>
        <w:br/>
        <w:t>а</w:t>
        <w:br/>
        <w:br/>
        <w:t>.</w:t>
        <w:br/>
        <w:br/>
        <w:t>*</w:t>
        <w:br/>
        <w:br/>
        <w:br/>
        <w:br/>
        <w:br/>
        <w:br/>
        <w:br/>
        <w:br/>
        <w:t>*</w:t>
        <w:br/>
        <w:br/>
        <w:t xml:space="preserve"> </w:t>
        <w:br/>
        <w:br/>
        <w:t xml:space="preserve"> </w:t>
        <w:br/>
        <w:br/>
        <w:t xml:space="preserve"> </w:t>
        <w:br/>
        <w:br/>
        <w:t>*</w:t>
        <w:br/>
        <w:br/>
        <w:t>*</w:t>
        <w:br/>
        <w:br/>
        <w:t>B</w:t>
        <w:br/>
        <w:br/>
        <w:t>.</w:t>
        <w:br/>
        <w:br/>
        <w:t xml:space="preserve"> </w:t>
        <w:br/>
        <w:br/>
        <w:t>С</w:t>
        <w:br/>
        <w:br/>
        <w:t>н</w:t>
        <w:br/>
        <w:br/>
        <w:t>и</w:t>
        <w:br/>
        <w:br/>
        <w:t>ж</w:t>
        <w:br/>
        <w:br/>
        <w:t>е</w:t>
        <w:br/>
        <w:br/>
        <w:t>н</w:t>
        <w:br/>
        <w:br/>
        <w:t>и</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з</w:t>
        <w:br/>
        <w:br/>
        <w:t>а</w:t>
        <w:br/>
        <w:br/>
        <w:t>т</w:t>
        <w:br/>
        <w:br/>
        <w:t>р</w:t>
        <w:br/>
        <w:br/>
        <w:t>а</w:t>
        <w:br/>
        <w:br/>
        <w:t>т</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С</w:t>
        <w:br/>
        <w:br/>
        <w:t>н</w:t>
        <w:br/>
        <w:br/>
        <w:t>и</w:t>
        <w:br/>
        <w:br/>
        <w:t>ж</w:t>
        <w:br/>
        <w:br/>
        <w:t>е</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с</w:t>
        <w:br/>
        <w:br/>
        <w:t>ы</w:t>
        <w:br/>
        <w:br/>
        <w:t>р</w:t>
        <w:br/>
        <w:br/>
        <w:t>ь</w:t>
        <w:br/>
        <w:br/>
        <w:t>я</w:t>
        <w:br/>
        <w:br/>
        <w:t xml:space="preserve"> </w:t>
        <w:br/>
        <w:br/>
        <w:t>и</w:t>
        <w:br/>
        <w:br/>
        <w:t xml:space="preserve"> </w:t>
        <w:br/>
        <w:br/>
        <w:t>м</w:t>
        <w:br/>
        <w:br/>
        <w:t>а</w:t>
        <w:br/>
        <w:br/>
        <w:t>т</w:t>
        <w:br/>
        <w:br/>
        <w:t>е</w:t>
        <w:br/>
        <w:br/>
        <w:t>р</w:t>
        <w:br/>
        <w:br/>
        <w:t>и</w:t>
        <w:br/>
        <w:br/>
        <w:t>а</w:t>
        <w:br/>
        <w:br/>
        <w:t>л</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з</w:t>
        <w:br/>
        <w:br/>
        <w:t>а</w:t>
        <w:br/>
        <w:br/>
        <w:t>г</w:t>
        <w:br/>
        <w:br/>
        <w:t>р</w:t>
        <w:br/>
        <w:br/>
        <w:t>у</w:t>
        <w:br/>
        <w:br/>
        <w:t>з</w:t>
        <w:br/>
        <w:br/>
        <w:t>к</w:t>
        <w:br/>
        <w:br/>
        <w:t>и</w:t>
        <w:br/>
        <w:br/>
        <w:t xml:space="preserve"> </w:t>
        <w:br/>
        <w:br/>
        <w:t>у</w:t>
        <w:br/>
        <w:br/>
        <w:t>с</w:t>
        <w:br/>
        <w:br/>
        <w:t>т</w:t>
        <w:br/>
        <w:br/>
        <w:t>а</w:t>
        <w:br/>
        <w:br/>
        <w:t>н</w:t>
        <w:br/>
        <w:br/>
        <w:t>о</w:t>
        <w:br/>
        <w:br/>
        <w:t>в</w:t>
        <w:br/>
        <w:br/>
        <w:t>о</w:t>
        <w:br/>
        <w:br/>
        <w:t>к</w:t>
        <w:br/>
        <w:br/>
        <w:t>,</w:t>
        <w:br/>
        <w:br/>
        <w:t xml:space="preserve"> </w:t>
        <w:br/>
        <w:br/>
        <w:t>с</w:t>
        <w:br/>
        <w:br/>
        <w:t>н</w:t>
        <w:br/>
        <w:br/>
        <w:t>и</w:t>
        <w:br/>
        <w:br/>
        <w:t>ж</w:t>
        <w:br/>
        <w:br/>
        <w:t>е</w:t>
        <w:br/>
        <w:br/>
        <w:t>н</w:t>
        <w:br/>
        <w:br/>
        <w:t>и</w:t>
        <w:br/>
        <w:br/>
        <w:t>е</w:t>
        <w:br/>
        <w:br/>
        <w:t xml:space="preserve"> </w:t>
        <w:br/>
        <w:br/>
        <w:t>п</w:t>
        <w:br/>
        <w:br/>
        <w:t>о</w:t>
        <w:br/>
        <w:br/>
        <w:t>т</w:t>
        <w:br/>
        <w:br/>
        <w:t>е</w:t>
        <w:br/>
        <w:br/>
        <w:t>р</w:t>
        <w:br/>
        <w:br/>
        <w:t>ь</w:t>
        <w:br/>
        <w:br/>
        <w:t>.</w:t>
        <w:br/>
        <w:br/>
        <w:t xml:space="preserve"> </w:t>
        <w:br/>
        <w:br/>
        <w:t>*</w:t>
        <w:br/>
        <w:br/>
        <w:t>А</w:t>
        <w:br/>
        <w:br/>
        <w:t>р</w:t>
        <w:br/>
        <w:br/>
        <w:t>г</w:t>
        <w:br/>
        <w:br/>
        <w:t>у</w:t>
        <w:br/>
        <w:br/>
        <w:t>м</w:t>
        <w:br/>
        <w:br/>
        <w:t>е</w:t>
        <w:br/>
        <w:br/>
        <w:t>н</w:t>
        <w:br/>
        <w:br/>
        <w:t>т</w:t>
        <w:br/>
        <w:br/>
        <w:t>:</w:t>
        <w:br/>
        <w:br/>
        <w:t xml:space="preserve"> </w:t>
        <w:br/>
        <w:br/>
        <w:t>С</w:t>
        <w:br/>
        <w:br/>
        <w:t>н</w:t>
        <w:br/>
        <w:br/>
        <w:t>и</w:t>
        <w:br/>
        <w:br/>
        <w:t>ж</w:t>
        <w:br/>
        <w:br/>
        <w:t>е</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с</w:t>
        <w:br/>
        <w:br/>
        <w:t>ы</w:t>
        <w:br/>
        <w:br/>
        <w:t>р</w:t>
        <w:br/>
        <w:br/>
        <w:t>ь</w:t>
        <w:br/>
        <w:br/>
        <w:t>я</w:t>
        <w:br/>
        <w:br/>
        <w:t xml:space="preserve"> </w:t>
        <w:br/>
        <w:br/>
        <w:t>и</w:t>
        <w:br/>
        <w:br/>
        <w:t xml:space="preserve"> </w:t>
        <w:br/>
        <w:br/>
        <w:t>м</w:t>
        <w:br/>
        <w:br/>
        <w:t>а</w:t>
        <w:br/>
        <w:br/>
        <w:t>т</w:t>
        <w:br/>
        <w:br/>
        <w:t>е</w:t>
        <w:br/>
        <w:br/>
        <w:t>р</w:t>
        <w:br/>
        <w:br/>
        <w:t>и</w:t>
        <w:br/>
        <w:br/>
        <w:t>а</w:t>
        <w:br/>
        <w:br/>
        <w:t>л</w:t>
        <w:br/>
        <w:br/>
        <w:t>о</w:t>
        <w:br/>
        <w:br/>
        <w:t>в</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з</w:t>
        <w:br/>
        <w:br/>
        <w:t>а</w:t>
        <w:br/>
        <w:br/>
        <w:t>к</w:t>
        <w:br/>
        <w:br/>
        <w:t>у</w:t>
        <w:br/>
        <w:br/>
        <w:t>п</w:t>
        <w:br/>
        <w:br/>
        <w:t>к</w:t>
        <w:br/>
        <w:br/>
        <w:t>у</w:t>
        <w:br/>
        <w:br/>
        <w:t xml:space="preserve"> </w:t>
        <w:br/>
        <w:br/>
        <w:t>и</w:t>
        <w:br/>
        <w:br/>
        <w:t xml:space="preserve"> </w:t>
        <w:br/>
        <w:br/>
        <w:t>х</w:t>
        <w:br/>
        <w:br/>
        <w:t>р</w:t>
        <w:br/>
        <w:br/>
        <w:t>а</w:t>
        <w:br/>
        <w:br/>
        <w:t>н</w:t>
        <w:br/>
        <w:br/>
        <w:t>е</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з</w:t>
        <w:br/>
        <w:br/>
        <w:t>а</w:t>
        <w:br/>
        <w:br/>
        <w:t>т</w:t>
        <w:br/>
        <w:br/>
        <w:t>р</w:t>
        <w:br/>
        <w:br/>
        <w:t>а</w:t>
        <w:br/>
        <w:br/>
        <w:t>т</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э</w:t>
        <w:br/>
        <w:br/>
        <w:t>н</w:t>
        <w:br/>
        <w:br/>
        <w:t>е</w:t>
        <w:br/>
        <w:br/>
        <w:t>р</w:t>
        <w:br/>
        <w:br/>
        <w:t>г</w:t>
        <w:br/>
        <w:br/>
        <w:t>о</w:t>
        <w:br/>
        <w:br/>
        <w:t>с</w:t>
        <w:br/>
        <w:br/>
        <w:t>б</w:t>
        <w:br/>
        <w:br/>
        <w:t>е</w:t>
        <w:br/>
        <w:br/>
        <w:t>р</w:t>
        <w:br/>
        <w:br/>
        <w:t>е</w:t>
        <w:br/>
        <w:br/>
        <w:t>г</w:t>
        <w:br/>
        <w:br/>
        <w:t>а</w:t>
        <w:br/>
        <w:br/>
        <w:t>ю</w:t>
        <w:br/>
        <w:br/>
        <w:t>щ</w:t>
        <w:br/>
        <w:br/>
        <w:t>и</w:t>
        <w:br/>
        <w:br/>
        <w:t>х</w:t>
        <w:br/>
        <w:br/>
        <w:t xml:space="preserve"> </w:t>
        <w:br/>
        <w:br/>
        <w:t>т</w:t>
        <w:br/>
        <w:br/>
        <w:t>е</w:t>
        <w:br/>
        <w:br/>
        <w:t>х</w:t>
        <w:br/>
        <w:br/>
        <w:t>н</w:t>
        <w:br/>
        <w:br/>
        <w:t>о</w:t>
        <w:br/>
        <w:br/>
        <w:t>л</w:t>
        <w:br/>
        <w:br/>
        <w:t>о</w:t>
        <w:br/>
        <w:br/>
        <w:t>г</w:t>
        <w:br/>
        <w:br/>
        <w:t>и</w:t>
        <w:br/>
        <w:br/>
        <w:t>й</w:t>
        <w:br/>
        <w:br/>
        <w:t>.</w:t>
        <w:br/>
        <w:br/>
        <w:t xml:space="preserve"> </w:t>
        <w:br/>
        <w:br/>
        <w:t>*</w:t>
        <w:br/>
        <w:br/>
        <w:t>А</w:t>
        <w:br/>
        <w:br/>
        <w:t>р</w:t>
        <w:br/>
        <w:br/>
        <w:t>г</w:t>
        <w:br/>
        <w:br/>
        <w:t>у</w:t>
        <w:br/>
        <w:br/>
        <w:t>м</w:t>
        <w:br/>
        <w:br/>
        <w:t>е</w:t>
        <w:br/>
        <w:br/>
        <w:t>н</w:t>
        <w:br/>
        <w:br/>
        <w:t>т</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з</w:t>
        <w:br/>
        <w:br/>
        <w:t>а</w:t>
        <w:br/>
        <w:br/>
        <w:t>т</w:t>
        <w:br/>
        <w:br/>
        <w:t>р</w:t>
        <w:br/>
        <w:br/>
        <w:t>а</w:t>
        <w:br/>
        <w:br/>
        <w:t>т</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э</w:t>
        <w:br/>
        <w:br/>
        <w:t>л</w:t>
        <w:br/>
        <w:br/>
        <w:t>е</w:t>
        <w:br/>
        <w:br/>
        <w:t>к</w:t>
        <w:br/>
        <w:br/>
        <w:t>т</w:t>
        <w:br/>
        <w:br/>
        <w:t>р</w:t>
        <w:br/>
        <w:br/>
        <w:t>о</w:t>
        <w:br/>
        <w:br/>
        <w:t>э</w:t>
        <w:br/>
        <w:br/>
        <w:t>н</w:t>
        <w:br/>
        <w:br/>
        <w:t>е</w:t>
        <w:br/>
        <w:br/>
        <w:t>р</w:t>
        <w:br/>
        <w:br/>
        <w:t>г</w:t>
        <w:br/>
        <w:br/>
        <w:t>и</w:t>
        <w:br/>
        <w:br/>
        <w:t>ю</w:t>
        <w:br/>
        <w:br/>
        <w:t xml:space="preserve"> </w:t>
        <w:br/>
        <w:br/>
        <w:t>и</w:t>
        <w:br/>
        <w:br/>
        <w:t xml:space="preserve"> </w:t>
        <w:br/>
        <w:br/>
        <w:t>д</w:t>
        <w:br/>
        <w:br/>
        <w:t>р</w:t>
        <w:br/>
        <w:br/>
        <w:t>у</w:t>
        <w:br/>
        <w:br/>
        <w:t>г</w:t>
        <w:br/>
        <w:br/>
        <w:t>и</w:t>
        <w:br/>
        <w:br/>
        <w:t>е</w:t>
        <w:br/>
        <w:br/>
        <w:t xml:space="preserve"> </w:t>
        <w:br/>
        <w:br/>
        <w:t>в</w:t>
        <w:br/>
        <w:br/>
        <w:t>и</w:t>
        <w:br/>
        <w:br/>
        <w:t>д</w:t>
        <w:br/>
        <w:br/>
        <w:t>ы</w:t>
        <w:br/>
        <w:br/>
        <w:t xml:space="preserve"> </w:t>
        <w:br/>
        <w:br/>
        <w:t>т</w:t>
        <w:br/>
        <w:br/>
        <w:t>о</w:t>
        <w:br/>
        <w:br/>
        <w:t>п</w:t>
        <w:br/>
        <w:br/>
        <w:t>л</w:t>
        <w:br/>
        <w:br/>
        <w:t>и</w:t>
        <w:br/>
        <w:br/>
        <w:t>в</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с</w:t>
        <w:br/>
        <w:br/>
        <w:t>л</w:t>
        <w:br/>
        <w:br/>
        <w:t>у</w:t>
        <w:br/>
        <w:br/>
        <w:t>ж</w:t>
        <w:br/>
        <w:br/>
        <w:t>и</w:t>
        <w:br/>
        <w:br/>
        <w:t>в</w:t>
        <w:br/>
        <w:br/>
        <w:t>а</w:t>
        <w:br/>
        <w:br/>
        <w:t>н</w:t>
        <w:br/>
        <w:br/>
        <w:t>и</w:t>
        <w:br/>
        <w:br/>
        <w:t>е</w:t>
        <w:br/>
        <w:br/>
        <w:t xml:space="preserve"> </w:t>
        <w:br/>
        <w:br/>
        <w:t>и</w:t>
        <w:br/>
        <w:br/>
        <w:t xml:space="preserve"> </w:t>
        <w:br/>
        <w:br/>
        <w:t>р</w:t>
        <w:br/>
        <w:br/>
        <w:t>е</w:t>
        <w:br/>
        <w:br/>
        <w:t>м</w:t>
        <w:br/>
        <w:br/>
        <w:t>о</w:t>
        <w:br/>
        <w:br/>
        <w:t>н</w:t>
        <w:br/>
        <w:br/>
        <w:t>т</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п</w:t>
        <w:br/>
        <w:br/>
        <w:t>о</w:t>
        <w:br/>
        <w:br/>
        <w:t>з</w:t>
        <w:br/>
        <w:br/>
        <w:t>в</w:t>
        <w:br/>
        <w:br/>
        <w:t>о</w:t>
        <w:br/>
        <w:br/>
        <w:t>л</w:t>
        <w:br/>
        <w:br/>
        <w:t>я</w:t>
        <w:br/>
        <w:br/>
        <w:t>е</w:t>
        <w:br/>
        <w:br/>
        <w:t>т</w:t>
        <w:br/>
        <w:br/>
        <w:t xml:space="preserve"> </w:t>
        <w:br/>
        <w:br/>
        <w:t>с</w:t>
        <w:br/>
        <w:br/>
        <w:t>в</w:t>
        <w:br/>
        <w:br/>
        <w:t>о</w:t>
        <w:br/>
        <w:br/>
        <w:t>е</w:t>
        <w:br/>
        <w:br/>
        <w:t>в</w:t>
        <w:br/>
        <w:br/>
        <w:t>р</w:t>
        <w:br/>
        <w:br/>
        <w:t>е</w:t>
        <w:br/>
        <w:br/>
        <w:t>м</w:t>
        <w:br/>
        <w:br/>
        <w:t>е</w:t>
        <w:br/>
        <w:br/>
        <w:t>н</w:t>
        <w:br/>
        <w:br/>
        <w:t>н</w:t>
        <w:br/>
        <w:br/>
        <w:t>о</w:t>
        <w:br/>
        <w:br/>
        <w:t xml:space="preserve"> </w:t>
        <w:br/>
        <w:br/>
        <w:t>в</w:t>
        <w:br/>
        <w:br/>
        <w:t>ы</w:t>
        <w:br/>
        <w:br/>
        <w:t>я</w:t>
        <w:br/>
        <w:br/>
        <w:t>в</w:t>
        <w:br/>
        <w:br/>
        <w:t>л</w:t>
        <w:br/>
        <w:br/>
        <w:t>я</w:t>
        <w:br/>
        <w:br/>
        <w:t>т</w:t>
        <w:br/>
        <w:br/>
        <w:t>ь</w:t>
        <w:br/>
        <w:br/>
        <w:t xml:space="preserve"> </w:t>
        <w:br/>
        <w:br/>
        <w:t>и</w:t>
        <w:br/>
        <w:br/>
        <w:t xml:space="preserve"> </w:t>
        <w:br/>
        <w:br/>
        <w:t>у</w:t>
        <w:br/>
        <w:br/>
        <w:t>с</w:t>
        <w:br/>
        <w:br/>
        <w:t>т</w:t>
        <w:br/>
        <w:br/>
        <w:t>р</w:t>
        <w:br/>
        <w:br/>
        <w:t>а</w:t>
        <w:br/>
        <w:br/>
        <w:t>н</w:t>
        <w:br/>
        <w:br/>
        <w:t>я</w:t>
        <w:br/>
        <w:br/>
        <w:t>т</w:t>
        <w:br/>
        <w:br/>
        <w:t>ь</w:t>
        <w:br/>
        <w:br/>
        <w:t xml:space="preserve"> </w:t>
        <w:br/>
        <w:br/>
        <w:t>н</w:t>
        <w:br/>
        <w:br/>
        <w:t>е</w:t>
        <w:br/>
        <w:br/>
        <w:t>и</w:t>
        <w:br/>
        <w:br/>
        <w:t>с</w:t>
        <w:br/>
        <w:br/>
        <w:t>п</w:t>
        <w:br/>
        <w:br/>
        <w:t>р</w:t>
        <w:br/>
        <w:br/>
        <w:t>а</w:t>
        <w:br/>
        <w:br/>
        <w:t>в</w:t>
        <w:br/>
        <w:br/>
        <w:t>н</w:t>
        <w:br/>
        <w:br/>
        <w:t>о</w:t>
        <w:br/>
        <w:br/>
        <w:t>с</w:t>
        <w:br/>
        <w:br/>
        <w:t>т</w:t>
        <w:br/>
        <w:br/>
        <w:t>и</w:t>
        <w:br/>
        <w:br/>
        <w:t>,</w:t>
        <w:br/>
        <w:br/>
        <w:t xml:space="preserve"> </w:t>
        <w:br/>
        <w:br/>
        <w:t>ч</w:t>
        <w:br/>
        <w:br/>
        <w:t>т</w:t>
        <w:br/>
        <w:br/>
        <w:t>о</w:t>
        <w:br/>
        <w:br/>
        <w:t xml:space="preserve"> </w:t>
        <w:br/>
        <w:br/>
        <w:t>с</w:t>
        <w:br/>
        <w:br/>
        <w:t>н</w:t>
        <w:br/>
        <w:br/>
        <w:t>и</w:t>
        <w:br/>
        <w:br/>
        <w:t>ж</w:t>
        <w:br/>
        <w:br/>
        <w:t>а</w:t>
        <w:br/>
        <w:br/>
        <w:t>е</w:t>
        <w:br/>
        <w:br/>
        <w:t>т</w:t>
        <w:br/>
        <w:br/>
        <w:t xml:space="preserve"> </w:t>
        <w:br/>
        <w:br/>
        <w:t>з</w:t>
        <w:br/>
        <w:br/>
        <w:t>а</w:t>
        <w:br/>
        <w:br/>
        <w:t>т</w:t>
        <w:br/>
        <w:br/>
        <w:t>р</w:t>
        <w:br/>
        <w:br/>
        <w:t>а</w:t>
        <w:br/>
        <w:br/>
        <w:t>т</w:t>
        <w:br/>
        <w:br/>
        <w:t>ы</w:t>
        <w:br/>
        <w:br/>
        <w:t xml:space="preserve"> </w:t>
        <w:br/>
        <w:br/>
        <w:t>н</w:t>
        <w:br/>
        <w:br/>
        <w:t>а</w:t>
        <w:br/>
        <w:br/>
        <w:t xml:space="preserve"> </w:t>
        <w:br/>
        <w:br/>
        <w:t>р</w:t>
        <w:br/>
        <w:br/>
        <w:t>е</w:t>
        <w:br/>
        <w:br/>
        <w:t>м</w:t>
        <w:br/>
        <w:br/>
        <w:t>о</w:t>
        <w:br/>
        <w:br/>
        <w:t>н</w:t>
        <w:br/>
        <w:br/>
        <w:t>т</w:t>
        <w:br/>
        <w:br/>
        <w:t xml:space="preserve"> </w:t>
        <w:br/>
        <w:br/>
        <w:t>и</w:t>
        <w:br/>
        <w:br/>
        <w:t xml:space="preserve"> </w:t>
        <w:br/>
        <w:br/>
        <w:t>о</w:t>
        <w:br/>
        <w:br/>
        <w:t>б</w:t>
        <w:br/>
        <w:br/>
        <w:t>с</w:t>
        <w:br/>
        <w:br/>
        <w:t>л</w:t>
        <w:br/>
        <w:br/>
        <w:t>у</w:t>
        <w:br/>
        <w:br/>
        <w:t>ж</w:t>
        <w:br/>
        <w:br/>
        <w:t>и</w:t>
        <w:br/>
        <w:br/>
        <w:t>в</w:t>
        <w:br/>
        <w:br/>
        <w:t>а</w:t>
        <w:br/>
        <w:br/>
        <w:t>н</w:t>
        <w:br/>
        <w:br/>
        <w:t>и</w:t>
        <w:br/>
        <w:br/>
        <w:t>е</w:t>
        <w:br/>
        <w:br/>
        <w:t>.</w:t>
        <w:br/>
        <w:br/>
        <w:t>*</w:t>
        <w:br/>
        <w:br/>
        <w:br/>
        <w:br/>
        <w:br/>
        <w:br/>
        <w:br/>
        <w:br/>
        <w:t>*</w:t>
        <w:br/>
        <w:br/>
        <w:t xml:space="preserve"> </w:t>
        <w:br/>
        <w:br/>
        <w:t xml:space="preserve"> </w:t>
        <w:br/>
        <w:br/>
        <w:t xml:space="preserve"> </w:t>
        <w:br/>
        <w:br/>
        <w:t>*</w:t>
        <w:br/>
        <w:br/>
        <w:t>*</w:t>
        <w:br/>
        <w:br/>
        <w:t>C</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к</w:t>
        <w:br/>
        <w:br/>
        <w:t>р</w:t>
        <w:br/>
        <w:br/>
        <w:t>и</w:t>
        <w:br/>
        <w:br/>
        <w:t>т</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t xml:space="preserve"> </w:t>
        <w:br/>
        <w:br/>
        <w:t>*</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к</w:t>
        <w:br/>
        <w:br/>
        <w:t>р</w:t>
        <w:br/>
        <w:br/>
        <w:t>и</w:t>
        <w:br/>
        <w:br/>
        <w:t>т</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п</w:t>
        <w:br/>
        <w:br/>
        <w:t>о</w:t>
        <w:br/>
        <w:br/>
        <w:t>з</w:t>
        <w:br/>
        <w:br/>
        <w:t>в</w:t>
        <w:br/>
        <w:br/>
        <w:t>о</w:t>
        <w:br/>
        <w:br/>
        <w:t>л</w:t>
        <w:br/>
        <w:br/>
        <w:t>я</w:t>
        <w:br/>
        <w:br/>
        <w:t>е</w:t>
        <w:br/>
        <w:br/>
        <w:t>т</w:t>
        <w:br/>
        <w:br/>
        <w:t xml:space="preserve"> </w:t>
        <w:br/>
        <w:br/>
        <w:t>с</w:t>
        <w:br/>
        <w:br/>
        <w:t>в</w:t>
        <w:br/>
        <w:br/>
        <w:t>о</w:t>
        <w:br/>
        <w:br/>
        <w:t>е</w:t>
        <w:br/>
        <w:br/>
        <w:t>в</w:t>
        <w:br/>
        <w:br/>
        <w:t>р</w:t>
        <w:br/>
        <w:br/>
        <w:t>е</w:t>
        <w:br/>
        <w:br/>
        <w:t>м</w:t>
        <w:br/>
        <w:br/>
        <w:t>е</w:t>
        <w:br/>
        <w:br/>
        <w:t>н</w:t>
        <w:br/>
        <w:br/>
        <w:t>н</w:t>
        <w:br/>
        <w:br/>
        <w:t>о</w:t>
        <w:br/>
        <w:br/>
        <w:t xml:space="preserve"> </w:t>
        <w:br/>
        <w:br/>
        <w:t>в</w:t>
        <w:br/>
        <w:br/>
        <w:t>ы</w:t>
        <w:br/>
        <w:br/>
        <w:t>я</w:t>
        <w:br/>
        <w:br/>
        <w:t>в</w:t>
        <w:br/>
        <w:br/>
        <w:t>л</w:t>
        <w:br/>
        <w:br/>
        <w:t>я</w:t>
        <w:br/>
        <w:br/>
        <w:t>т</w:t>
        <w:br/>
        <w:br/>
        <w:t>ь</w:t>
        <w:br/>
        <w:br/>
        <w:t xml:space="preserve"> </w:t>
        <w:br/>
        <w:br/>
        <w:t>и</w:t>
        <w:br/>
        <w:br/>
        <w:t xml:space="preserve"> </w:t>
        <w:br/>
        <w:br/>
        <w:t>у</w:t>
        <w:br/>
        <w:br/>
        <w:t>с</w:t>
        <w:br/>
        <w:br/>
        <w:t>т</w:t>
        <w:br/>
        <w:br/>
        <w:t>р</w:t>
        <w:br/>
        <w:br/>
        <w:t>а</w:t>
        <w:br/>
        <w:br/>
        <w:t>н</w:t>
        <w:br/>
        <w:br/>
        <w:t>я</w:t>
        <w:br/>
        <w:br/>
        <w:t>т</w:t>
        <w:br/>
        <w:br/>
        <w:t>ь</w:t>
        <w:br/>
        <w:br/>
        <w:t xml:space="preserve"> </w:t>
        <w:br/>
        <w:br/>
        <w:t>о</w:t>
        <w:br/>
        <w:br/>
        <w:t>т</w:t>
        <w:br/>
        <w:br/>
        <w:t>к</w:t>
        <w:br/>
        <w:br/>
        <w:t>л</w:t>
        <w:br/>
        <w:br/>
        <w:t>о</w:t>
        <w:br/>
        <w:br/>
        <w:t>н</w:t>
        <w:br/>
        <w:br/>
        <w:t>е</w:t>
        <w:br/>
        <w:br/>
        <w:t>н</w:t>
        <w:br/>
        <w:br/>
        <w:t>и</w:t>
        <w:br/>
        <w:br/>
        <w:t>я</w:t>
        <w:br/>
        <w:br/>
        <w:t>,</w:t>
        <w:br/>
        <w:br/>
        <w:t xml:space="preserve"> </w:t>
        <w:br/>
        <w:br/>
        <w:t>ч</w:t>
        <w:br/>
        <w:br/>
        <w:t>т</w:t>
        <w:br/>
        <w:br/>
        <w:t>о</w:t>
        <w:br/>
        <w:br/>
        <w:t xml:space="preserve"> </w:t>
        <w:br/>
        <w:br/>
        <w:t>п</w:t>
        <w:br/>
        <w:br/>
        <w:t>р</w:t>
        <w:br/>
        <w:br/>
        <w:t>е</w:t>
        <w:br/>
        <w:br/>
        <w:t>д</w:t>
        <w:br/>
        <w:br/>
        <w:t>о</w:t>
        <w:br/>
        <w:br/>
        <w:t>т</w:t>
        <w:br/>
        <w:br/>
        <w:t>в</w:t>
        <w:br/>
        <w:br/>
        <w:t>р</w:t>
        <w:br/>
        <w:br/>
        <w:t>а</w:t>
        <w:br/>
        <w:br/>
        <w:t>щ</w:t>
        <w:br/>
        <w:br/>
        <w:t>а</w:t>
        <w:br/>
        <w:br/>
        <w:t>е</w:t>
        <w:br/>
        <w:br/>
        <w:t>т</w:t>
        <w:br/>
        <w:br/>
        <w:t xml:space="preserve"> </w:t>
        <w:br/>
        <w:br/>
        <w:t>а</w:t>
        <w:br/>
        <w:br/>
        <w:t>в</w:t>
        <w:br/>
        <w:br/>
        <w:t>а</w:t>
        <w:br/>
        <w:br/>
        <w:t>р</w:t>
        <w:br/>
        <w:br/>
        <w:t>и</w:t>
        <w:br/>
        <w:br/>
        <w:t>й</w:t>
        <w:br/>
        <w:br/>
        <w:t>н</w:t>
        <w:br/>
        <w:br/>
        <w:t>ы</w:t>
        <w:br/>
        <w:br/>
        <w:t>е</w:t>
        <w:br/>
        <w:br/>
        <w:t xml:space="preserve"> </w:t>
        <w:br/>
        <w:br/>
        <w:t>с</w:t>
        <w:br/>
        <w:br/>
        <w:t>и</w:t>
        <w:br/>
        <w:br/>
        <w:t>т</w:t>
        <w:br/>
        <w:br/>
        <w:t>у</w:t>
        <w:br/>
        <w:br/>
        <w:t>а</w:t>
        <w:br/>
        <w:br/>
        <w:t>ц</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и</w:t>
        <w:br/>
        <w:br/>
        <w:t>с</w:t>
        <w:br/>
        <w:br/>
        <w:t>т</w:t>
        <w:br/>
        <w:br/>
        <w:t>е</w:t>
        <w:br/>
        <w:br/>
        <w:t>м</w:t>
        <w:br/>
        <w:br/>
        <w:t>ы</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и</w:t>
        <w:br/>
        <w:br/>
        <w:t xml:space="preserve"> </w:t>
        <w:br/>
        <w:br/>
        <w:t>л</w:t>
        <w:br/>
        <w:br/>
        <w:t>и</w:t>
        <w:br/>
        <w:br/>
        <w:t>к</w:t>
        <w:br/>
        <w:br/>
        <w:t>в</w:t>
        <w:br/>
        <w:br/>
        <w:t>и</w:t>
        <w:br/>
        <w:br/>
        <w:t>д</w:t>
        <w:br/>
        <w:br/>
        <w:t>а</w:t>
        <w:br/>
        <w:br/>
        <w:t>ц</w:t>
        <w:br/>
        <w:br/>
        <w:t>и</w:t>
        <w:br/>
        <w:br/>
        <w:t>и</w:t>
        <w:br/>
        <w:br/>
        <w:t xml:space="preserve"> </w:t>
        <w:br/>
        <w:br/>
        <w:t>а</w:t>
        <w:br/>
        <w:br/>
        <w:t>в</w:t>
        <w:br/>
        <w:br/>
        <w:t>а</w:t>
        <w:br/>
        <w:br/>
        <w:t>р</w:t>
        <w:br/>
        <w:br/>
        <w:t>и</w:t>
        <w:br/>
        <w:br/>
        <w:t>й</w:t>
        <w:br/>
        <w:br/>
        <w:t>:</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о</w:t>
        <w:br/>
        <w:br/>
        <w:t>т</w:t>
        <w:br/>
        <w:br/>
        <w:t>к</w:t>
        <w:br/>
        <w:br/>
        <w:t>л</w:t>
        <w:br/>
        <w:br/>
        <w:t>ю</w:t>
        <w:br/>
        <w:br/>
        <w:t>ч</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о</w:t>
        <w:br/>
        <w:br/>
        <w:t>д</w:t>
        <w:br/>
        <w:br/>
        <w:t>а</w:t>
        <w:br/>
        <w:br/>
        <w:t>ч</w:t>
        <w:br/>
        <w:br/>
        <w:t>а</w:t>
        <w:br/>
        <w:br/>
        <w:t xml:space="preserve"> </w:t>
        <w:br/>
        <w:br/>
        <w:t>а</w:t>
        <w:br/>
        <w:br/>
        <w:t>в</w:t>
        <w:br/>
        <w:br/>
        <w:t>а</w:t>
        <w:br/>
        <w:br/>
        <w:t>р</w:t>
        <w:br/>
        <w:br/>
        <w:t>и</w:t>
        <w:br/>
        <w:br/>
        <w:t>й</w:t>
        <w:br/>
        <w:br/>
        <w:t>н</w:t>
        <w:br/>
        <w:br/>
        <w:t>ы</w:t>
        <w:br/>
        <w:br/>
        <w:t>х</w:t>
        <w:br/>
        <w:br/>
        <w:t xml:space="preserve"> </w:t>
        <w:br/>
        <w:br/>
        <w:t>с</w:t>
        <w:br/>
        <w:br/>
        <w:t>и</w:t>
        <w:br/>
        <w:br/>
        <w:t>г</w:t>
        <w:br/>
        <w:br/>
        <w:t>н</w:t>
        <w:br/>
        <w:br/>
        <w:t>а</w:t>
        <w:br/>
        <w:br/>
        <w:t>л</w:t>
        <w:br/>
        <w:br/>
        <w:t>о</w:t>
        <w:br/>
        <w:br/>
        <w:t>в</w:t>
        <w:br/>
        <w:br/>
        <w:t>.</w:t>
        <w:br/>
        <w:br/>
        <w:t xml:space="preserve"> </w:t>
        <w:br/>
        <w:br/>
        <w:t>*</w:t>
        <w:br/>
        <w:br/>
        <w:t>А</w:t>
        <w:br/>
        <w:br/>
        <w:t>р</w:t>
        <w:br/>
        <w:br/>
        <w:t>г</w:t>
        <w:br/>
        <w:br/>
        <w:t>у</w:t>
        <w:br/>
        <w:br/>
        <w:t>м</w:t>
        <w:br/>
        <w:br/>
        <w:t>е</w:t>
        <w:br/>
        <w:br/>
        <w:t>н</w:t>
        <w:br/>
        <w:br/>
        <w:t>т</w:t>
        <w:br/>
        <w:br/>
        <w:t>:</w:t>
        <w:br/>
        <w:br/>
        <w:t xml:space="preserve"> </w:t>
        <w:br/>
        <w:br/>
        <w:t>С</w:t>
        <w:br/>
        <w:br/>
        <w:t>и</w:t>
        <w:br/>
        <w:br/>
        <w:t>с</w:t>
        <w:br/>
        <w:br/>
        <w:t>т</w:t>
        <w:br/>
        <w:br/>
        <w:t>е</w:t>
        <w:br/>
        <w:br/>
        <w:t>м</w:t>
        <w:br/>
        <w:br/>
        <w:t>ы</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и</w:t>
        <w:br/>
        <w:br/>
        <w:t xml:space="preserve"> </w:t>
        <w:br/>
        <w:br/>
        <w:t>л</w:t>
        <w:br/>
        <w:br/>
        <w:t>и</w:t>
        <w:br/>
        <w:br/>
        <w:t>к</w:t>
        <w:br/>
        <w:br/>
        <w:t>в</w:t>
        <w:br/>
        <w:br/>
        <w:t>и</w:t>
        <w:br/>
        <w:br/>
        <w:t>д</w:t>
        <w:br/>
        <w:br/>
        <w:t>а</w:t>
        <w:br/>
        <w:br/>
        <w:t>ц</w:t>
        <w:br/>
        <w:br/>
        <w:t>и</w:t>
        <w:br/>
        <w:br/>
        <w:t>и</w:t>
        <w:br/>
        <w:br/>
        <w:t xml:space="preserve"> </w:t>
        <w:br/>
        <w:br/>
        <w:t>а</w:t>
        <w:br/>
        <w:br/>
        <w:t>в</w:t>
        <w:br/>
        <w:br/>
        <w:t>а</w:t>
        <w:br/>
        <w:br/>
        <w:t>р</w:t>
        <w:br/>
        <w:br/>
        <w:t>и</w:t>
        <w:br/>
        <w:br/>
        <w:t>й</w:t>
        <w:br/>
        <w:br/>
        <w:t xml:space="preserve"> </w:t>
        <w:br/>
        <w:br/>
        <w:t>п</w:t>
        <w:br/>
        <w:br/>
        <w:t>о</w:t>
        <w:br/>
        <w:br/>
        <w:t>з</w:t>
        <w:br/>
        <w:br/>
        <w:t>в</w:t>
        <w:br/>
        <w:br/>
        <w:t>о</w:t>
        <w:br/>
        <w:br/>
        <w:t>л</w:t>
        <w:br/>
        <w:br/>
        <w:t>я</w:t>
        <w:br/>
        <w:br/>
        <w:t>ю</w:t>
        <w:br/>
        <w:br/>
        <w:t>т</w:t>
        <w:br/>
        <w:br/>
        <w:t xml:space="preserve"> </w:t>
        <w:br/>
        <w:br/>
        <w:t>м</w:t>
        <w:br/>
        <w:br/>
        <w:t>и</w:t>
        <w:br/>
        <w:br/>
        <w:t>н</w:t>
        <w:br/>
        <w:br/>
        <w:t>и</w:t>
        <w:br/>
        <w:br/>
        <w:t>м</w:t>
        <w:br/>
        <w:br/>
        <w:t>и</w:t>
        <w:br/>
        <w:br/>
        <w:t>з</w:t>
        <w:br/>
        <w:br/>
        <w:t>и</w:t>
        <w:br/>
        <w:br/>
        <w:t>р</w:t>
        <w:br/>
        <w:br/>
        <w:t>о</w:t>
        <w:br/>
        <w:br/>
        <w:t>в</w:t>
        <w:br/>
        <w:br/>
        <w:t>а</w:t>
        <w:br/>
        <w:br/>
        <w:t>т</w:t>
        <w:br/>
        <w:br/>
        <w:t>ь</w:t>
        <w:br/>
        <w:br/>
        <w:t xml:space="preserve"> </w:t>
        <w:br/>
        <w:br/>
        <w:t>п</w:t>
        <w:br/>
        <w:br/>
        <w:t>о</w:t>
        <w:br/>
        <w:br/>
        <w:t>с</w:t>
        <w:br/>
        <w:br/>
        <w:t>л</w:t>
        <w:br/>
        <w:br/>
        <w:t>е</w:t>
        <w:br/>
        <w:br/>
        <w:t>д</w:t>
        <w:br/>
        <w:br/>
        <w:t>с</w:t>
        <w:br/>
        <w:br/>
        <w:t>т</w:t>
        <w:br/>
        <w:br/>
        <w:t>в</w:t>
        <w:br/>
        <w:br/>
        <w:t>и</w:t>
        <w:br/>
        <w:br/>
        <w:t>я</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С</w:t>
        <w:br/>
        <w:br/>
        <w:t>н</w:t>
        <w:br/>
        <w:br/>
        <w:t>и</w:t>
        <w:br/>
        <w:br/>
        <w:t>ж</w:t>
        <w:br/>
        <w:br/>
        <w:t>е</w:t>
        <w:br/>
        <w:br/>
        <w:t>н</w:t>
        <w:br/>
        <w:br/>
        <w:t>и</w:t>
        <w:br/>
        <w:br/>
        <w:t>е</w:t>
        <w:br/>
        <w:br/>
        <w:t xml:space="preserve"> </w:t>
        <w:br/>
        <w:br/>
        <w:t>в</w:t>
        <w:br/>
        <w:br/>
        <w:t>л</w:t>
        <w:br/>
        <w:br/>
        <w:t>и</w:t>
        <w:br/>
        <w:br/>
        <w:t>я</w:t>
        <w:br/>
        <w:br/>
        <w:t>н</w:t>
        <w:br/>
        <w:br/>
        <w:t>и</w:t>
        <w:br/>
        <w:br/>
        <w:t>я</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о</w:t>
        <w:br/>
        <w:br/>
        <w:t>п</w:t>
        <w:br/>
        <w:br/>
        <w:t>а</w:t>
        <w:br/>
        <w:br/>
        <w:t>с</w:t>
        <w:br/>
        <w:br/>
        <w:t>н</w:t>
        <w:br/>
        <w:br/>
        <w:t>ы</w:t>
        <w:br/>
        <w:br/>
        <w:t>х</w:t>
        <w:br/>
        <w:br/>
        <w:t xml:space="preserve"> </w:t>
        <w:br/>
        <w:br/>
        <w:t>о</w:t>
        <w:br/>
        <w:br/>
        <w:t>п</w:t>
        <w:br/>
        <w:br/>
        <w:t>е</w:t>
        <w:br/>
        <w:br/>
        <w:t>р</w:t>
        <w:br/>
        <w:br/>
        <w:t>а</w:t>
        <w:br/>
        <w:br/>
        <w:t>ц</w:t>
        <w:br/>
        <w:br/>
        <w:t>и</w:t>
        <w:br/>
        <w:br/>
        <w:t>й</w:t>
        <w:br/>
        <w:br/>
        <w:t>.</w:t>
        <w:br/>
        <w:br/>
        <w:t xml:space="preserve"> </w:t>
        <w:br/>
        <w:br/>
        <w:t>*</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о</w:t>
        <w:br/>
        <w:br/>
        <w:t>п</w:t>
        <w:br/>
        <w:br/>
        <w:t>а</w:t>
        <w:br/>
        <w:br/>
        <w:t>с</w:t>
        <w:br/>
        <w:br/>
        <w:t>н</w:t>
        <w:br/>
        <w:br/>
        <w:t>ы</w:t>
        <w:br/>
        <w:br/>
        <w:t>х</w:t>
        <w:br/>
        <w:br/>
        <w:t xml:space="preserve"> </w:t>
        <w:br/>
        <w:br/>
        <w:t>о</w:t>
        <w:br/>
        <w:br/>
        <w:t>п</w:t>
        <w:br/>
        <w:br/>
        <w:t>е</w:t>
        <w:br/>
        <w:br/>
        <w:t>р</w:t>
        <w:br/>
        <w:br/>
        <w:t>а</w:t>
        <w:br/>
        <w:br/>
        <w:t>ц</w:t>
        <w:br/>
        <w:br/>
        <w:t>и</w:t>
        <w:br/>
        <w:br/>
        <w:t>й</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р</w:t>
        <w:br/>
        <w:br/>
        <w:t>и</w:t>
        <w:br/>
        <w:br/>
        <w:t>с</w:t>
        <w:br/>
        <w:br/>
        <w:t>к</w:t>
        <w:br/>
        <w:br/>
        <w:t xml:space="preserve"> </w:t>
        <w:br/>
        <w:br/>
        <w:t>т</w:t>
        <w:br/>
        <w:br/>
        <w:t>р</w:t>
        <w:br/>
        <w:br/>
        <w:t>а</w:t>
        <w:br/>
        <w:br/>
        <w:t>в</w:t>
        <w:br/>
        <w:br/>
        <w:t>м</w:t>
        <w:br/>
        <w:br/>
        <w:t xml:space="preserve"> </w:t>
        <w:br/>
        <w:br/>
        <w:t>и</w:t>
        <w:br/>
        <w:br/>
        <w:t xml:space="preserve"> </w:t>
        <w:br/>
        <w:br/>
        <w:t>а</w:t>
        <w:br/>
        <w:br/>
        <w:t>в</w:t>
        <w:br/>
        <w:br/>
        <w:t>а</w:t>
        <w:br/>
        <w:br/>
        <w:t>р</w:t>
        <w:br/>
        <w:br/>
        <w:t>и</w:t>
        <w:br/>
        <w:br/>
        <w:t>й</w:t>
        <w:br/>
        <w:br/>
        <w:t>.</w:t>
        <w:br/>
        <w:br/>
        <w:t>*</w:t>
        <w:br/>
        <w:br/>
        <w:br/>
        <w:br/>
        <w:br/>
        <w:br/>
        <w:br/>
        <w:br/>
        <w:t>*</w:t>
        <w:br/>
        <w:br/>
        <w:t xml:space="preserve"> </w:t>
        <w:br/>
        <w:br/>
        <w:t xml:space="preserve"> </w:t>
        <w:br/>
        <w:br/>
        <w:t xml:space="preserve"> </w:t>
        <w:br/>
        <w:br/>
        <w:t>*</w:t>
        <w:br/>
        <w:br/>
        <w:t>*</w:t>
        <w:br/>
        <w:br/>
        <w:t>D</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с</w:t>
        <w:br/>
        <w:br/>
        <w:t>ы</w:t>
        <w:br/>
        <w:br/>
        <w:t>р</w:t>
        <w:br/>
        <w:br/>
        <w:t>ь</w:t>
        <w:br/>
        <w:br/>
        <w:t>я</w:t>
        <w:br/>
        <w:br/>
        <w:t xml:space="preserve"> </w:t>
        <w:br/>
        <w:br/>
        <w:t>и</w:t>
        <w:br/>
        <w:br/>
        <w:t xml:space="preserve"> </w:t>
        <w:br/>
        <w:br/>
        <w:t>п</w:t>
        <w:br/>
        <w:br/>
        <w:t>р</w:t>
        <w:br/>
        <w:br/>
        <w:t>о</w:t>
        <w:br/>
        <w:br/>
        <w:t>д</w:t>
        <w:br/>
        <w:br/>
        <w:t>у</w:t>
        <w:br/>
        <w:br/>
        <w:t>к</w:t>
        <w:br/>
        <w:br/>
        <w:t>ц</w:t>
        <w:br/>
        <w:br/>
        <w:t>и</w:t>
        <w:br/>
        <w:br/>
        <w:t>и</w:t>
        <w:br/>
        <w:br/>
        <w:t>.</w:t>
        <w:br/>
        <w:br/>
        <w:t xml:space="preserve"> </w:t>
        <w:br/>
        <w:br/>
        <w:t>*</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 xml:space="preserve"> </w:t>
        <w:br/>
        <w:br/>
        <w:t>с</w:t>
        <w:br/>
        <w:br/>
        <w:t>ы</w:t>
        <w:br/>
        <w:br/>
        <w:t>р</w:t>
        <w:br/>
        <w:br/>
        <w:t>ь</w:t>
        <w:br/>
        <w:br/>
        <w:t>я</w:t>
        <w:br/>
        <w:br/>
        <w:t xml:space="preserve"> </w:t>
        <w:br/>
        <w:br/>
        <w:t>и</w:t>
        <w:br/>
        <w:br/>
        <w:t xml:space="preserve"> </w:t>
        <w:br/>
        <w:br/>
        <w:t>п</w:t>
        <w:br/>
        <w:br/>
        <w:t>р</w:t>
        <w:br/>
        <w:br/>
        <w:t>о</w:t>
        <w:br/>
        <w:br/>
        <w:t>д</w:t>
        <w:br/>
        <w:br/>
        <w:t>у</w:t>
        <w:br/>
        <w:br/>
        <w:t>к</w:t>
        <w:br/>
        <w:br/>
        <w:t>ц</w:t>
        <w:br/>
        <w:br/>
        <w:t>и</w:t>
        <w:br/>
        <w:br/>
        <w:t>и</w:t>
        <w:br/>
        <w:br/>
        <w:t xml:space="preserve"> </w:t>
        <w:br/>
        <w:br/>
        <w:t>п</w:t>
        <w:br/>
        <w:br/>
        <w:t>о</w:t>
        <w:br/>
        <w:br/>
        <w:t>з</w:t>
        <w:br/>
        <w:br/>
        <w:t>в</w:t>
        <w:br/>
        <w:br/>
        <w:t>о</w:t>
        <w:br/>
        <w:br/>
        <w:t>л</w:t>
        <w:br/>
        <w:br/>
        <w:t>я</w:t>
        <w:br/>
        <w:br/>
        <w:t>е</w:t>
        <w:br/>
        <w:br/>
        <w:t>т</w:t>
        <w:br/>
        <w:br/>
        <w:t xml:space="preserve"> </w:t>
        <w:br/>
        <w:br/>
        <w:t>о</w:t>
        <w:br/>
        <w:br/>
        <w:t>б</w:t>
        <w:br/>
        <w:br/>
        <w:t>е</w:t>
        <w:br/>
        <w:br/>
        <w:t>с</w:t>
        <w:br/>
        <w:br/>
        <w:t>п</w:t>
        <w:br/>
        <w:br/>
        <w:t>е</w:t>
        <w:br/>
        <w:br/>
        <w:t>ч</w:t>
        <w:br/>
        <w:br/>
        <w:t>и</w:t>
        <w:br/>
        <w:br/>
        <w:t>т</w:t>
        <w:br/>
        <w:br/>
        <w:t>ь</w:t>
        <w:br/>
        <w:br/>
        <w:t xml:space="preserve"> </w:t>
        <w:br/>
        <w:br/>
        <w:t>с</w:t>
        <w:br/>
        <w:br/>
        <w:t>о</w:t>
        <w:br/>
        <w:br/>
        <w:t>о</w:t>
        <w:br/>
        <w:br/>
        <w:t>т</w:t>
        <w:br/>
        <w:br/>
        <w:t>в</w:t>
        <w:br/>
        <w:br/>
        <w:t>е</w:t>
        <w:br/>
        <w:br/>
        <w:t>т</w:t>
        <w:br/>
        <w:br/>
        <w:t>с</w:t>
        <w:br/>
        <w:br/>
        <w:t>т</w:t>
        <w:br/>
        <w:br/>
        <w:t>в</w:t>
        <w:br/>
        <w:br/>
        <w:t>и</w:t>
        <w:br/>
        <w:br/>
        <w:t>е</w:t>
        <w:br/>
        <w:br/>
        <w:t xml:space="preserve"> </w:t>
        <w:br/>
        <w:br/>
        <w:t>п</w:t>
        <w:br/>
        <w:br/>
        <w:t>р</w:t>
        <w:br/>
        <w:br/>
        <w:t>о</w:t>
        <w:br/>
        <w:br/>
        <w:t>д</w:t>
        <w:br/>
        <w:br/>
        <w:t>у</w:t>
        <w:br/>
        <w:br/>
        <w:t>к</w:t>
        <w:br/>
        <w:br/>
        <w:t>ц</w:t>
        <w:br/>
        <w:br/>
        <w:t>и</w:t>
        <w:br/>
        <w:br/>
        <w:t>и</w:t>
        <w:br/>
        <w:br/>
        <w:t xml:space="preserve"> </w:t>
        <w:br/>
        <w:br/>
        <w:t>т</w:t>
        <w:br/>
        <w:br/>
        <w:t>р</w:t>
        <w:br/>
        <w:br/>
        <w:t>е</w:t>
        <w:br/>
        <w:br/>
        <w:t>б</w:t>
        <w:br/>
        <w:br/>
        <w:t>о</w:t>
        <w:br/>
        <w:br/>
        <w:t>в</w:t>
        <w:br/>
        <w:br/>
        <w:t>а</w:t>
        <w:br/>
        <w:br/>
        <w:t>н</w:t>
        <w:br/>
        <w:br/>
        <w:t>и</w:t>
        <w:br/>
        <w:br/>
        <w:t>я</w:t>
        <w:br/>
        <w:br/>
        <w:t>м</w:t>
        <w:br/>
        <w:br/>
        <w:t xml:space="preserve"> </w:t>
        <w:br/>
        <w:br/>
        <w:t>с</w:t>
        <w:br/>
        <w:br/>
        <w:t>т</w:t>
        <w:br/>
        <w:br/>
        <w:t>а</w:t>
        <w:br/>
        <w:br/>
        <w:t>н</w:t>
        <w:br/>
        <w:br/>
        <w:t>д</w:t>
        <w:br/>
        <w:br/>
        <w:t>а</w:t>
        <w:br/>
        <w:br/>
        <w:t>р</w:t>
        <w:br/>
        <w:br/>
        <w:t>т</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т</w:t>
        <w:br/>
        <w:br/>
        <w:t>а</w:t>
        <w:br/>
        <w:br/>
        <w:t>б</w:t>
        <w:br/>
        <w:br/>
        <w:t>и</w:t>
        <w:br/>
        <w:br/>
        <w:t>л</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о</w:t>
        <w:br/>
        <w:br/>
        <w:t>т</w:t>
        <w:br/>
        <w:br/>
        <w:t>в</w:t>
        <w:br/>
        <w:br/>
        <w:t>е</w:t>
        <w:br/>
        <w:br/>
        <w:t>т</w:t>
        <w:br/>
        <w:br/>
        <w:t>с</w:t>
        <w:br/>
        <w:br/>
        <w:t>т</w:t>
        <w:br/>
        <w:br/>
        <w:t>в</w:t>
        <w:br/>
        <w:br/>
        <w:t>и</w:t>
        <w:br/>
        <w:br/>
        <w:t>я</w:t>
        <w:br/>
        <w:br/>
        <w:t xml:space="preserve"> </w:t>
        <w:br/>
        <w:br/>
        <w:t>п</w:t>
        <w:br/>
        <w:br/>
        <w:t>р</w:t>
        <w:br/>
        <w:br/>
        <w:t>о</w:t>
        <w:br/>
        <w:br/>
        <w:t>д</w:t>
        <w:br/>
        <w:br/>
        <w:t>у</w:t>
        <w:br/>
        <w:br/>
        <w:t>к</w:t>
        <w:br/>
        <w:br/>
        <w:t>ц</w:t>
        <w:br/>
        <w:br/>
        <w:t>и</w:t>
        <w:br/>
        <w:br/>
        <w:t>и</w:t>
        <w:br/>
        <w:br/>
        <w:t xml:space="preserve"> </w:t>
        <w:br/>
        <w:br/>
        <w:t>т</w:t>
        <w:br/>
        <w:br/>
        <w:t>р</w:t>
        <w:br/>
        <w:br/>
        <w:t>е</w:t>
        <w:br/>
        <w:br/>
        <w:t>б</w:t>
        <w:br/>
        <w:br/>
        <w:t>о</w:t>
        <w:br/>
        <w:br/>
        <w:t>в</w:t>
        <w:br/>
        <w:br/>
        <w:t>а</w:t>
        <w:br/>
        <w:br/>
        <w:t>н</w:t>
        <w:br/>
        <w:br/>
        <w:t>и</w:t>
        <w:br/>
        <w:br/>
        <w:t>я</w:t>
        <w:br/>
        <w:br/>
        <w:t>м</w:t>
        <w:br/>
        <w:br/>
        <w:t xml:space="preserve"> </w:t>
        <w:br/>
        <w:br/>
        <w:t>с</w:t>
        <w:br/>
        <w:br/>
        <w:t>т</w:t>
        <w:br/>
        <w:br/>
        <w:t>а</w:t>
        <w:br/>
        <w:br/>
        <w:t>н</w:t>
        <w:br/>
        <w:br/>
        <w:t>д</w:t>
        <w:br/>
        <w:br/>
        <w:t>а</w:t>
        <w:br/>
        <w:br/>
        <w:t>р</w:t>
        <w:br/>
        <w:br/>
        <w:t>т</w:t>
        <w:br/>
        <w:br/>
        <w:t>о</w:t>
        <w:br/>
        <w:br/>
        <w:t>в</w:t>
        <w:br/>
        <w:br/>
        <w:t>.</w:t>
        <w:br/>
        <w:br/>
        <w:t xml:space="preserve"> </w:t>
        <w:br/>
        <w:br/>
        <w:t>*</w:t>
        <w:br/>
        <w:br/>
        <w:t>А</w:t>
        <w:br/>
        <w:br/>
        <w:t>р</w:t>
        <w:br/>
        <w:br/>
        <w:t>г</w:t>
        <w:br/>
        <w:br/>
        <w:t>у</w:t>
        <w:br/>
        <w:br/>
        <w:t>м</w:t>
        <w:br/>
        <w:br/>
        <w:t>е</w:t>
        <w:br/>
        <w:br/>
        <w:t>н</w:t>
        <w:br/>
        <w:br/>
        <w:t>т</w:t>
        <w:br/>
        <w:br/>
        <w:t>:</w:t>
        <w:br/>
        <w:br/>
        <w:t xml:space="preserve"> </w:t>
        <w:br/>
        <w:br/>
        <w:t>С</w:t>
        <w:br/>
        <w:br/>
        <w:t>т</w:t>
        <w:br/>
        <w:br/>
        <w:t>а</w:t>
        <w:br/>
        <w:br/>
        <w:t>б</w:t>
        <w:br/>
        <w:br/>
        <w:t>и</w:t>
        <w:br/>
        <w:br/>
        <w:t>л</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п</w:t>
        <w:br/>
        <w:br/>
        <w:t>о</w:t>
        <w:br/>
        <w:br/>
        <w:t>з</w:t>
        <w:br/>
        <w:br/>
        <w:t>в</w:t>
        <w:br/>
        <w:br/>
        <w:t>о</w:t>
        <w:br/>
        <w:br/>
        <w:t>л</w:t>
        <w:br/>
        <w:br/>
        <w:t>я</w:t>
        <w:br/>
        <w:br/>
        <w:t>е</w:t>
        <w:br/>
        <w:br/>
        <w:t>т</w:t>
        <w:br/>
        <w:br/>
        <w:t xml:space="preserve"> </w:t>
        <w:br/>
        <w:br/>
        <w:t>о</w:t>
        <w:br/>
        <w:br/>
        <w:t>б</w:t>
        <w:br/>
        <w:br/>
        <w:t>е</w:t>
        <w:br/>
        <w:br/>
        <w:t>с</w:t>
        <w:br/>
        <w:br/>
        <w:t>п</w:t>
        <w:br/>
        <w:br/>
        <w:t>е</w:t>
        <w:br/>
        <w:br/>
        <w:t>ч</w:t>
        <w:br/>
        <w:br/>
        <w:t>и</w:t>
        <w:br/>
        <w:br/>
        <w:t>т</w:t>
        <w:br/>
        <w:br/>
        <w:t>ь</w:t>
        <w:br/>
        <w:br/>
        <w:t xml:space="preserve"> </w:t>
        <w:br/>
        <w:br/>
        <w:t>с</w:t>
        <w:br/>
        <w:br/>
        <w:t>т</w:t>
        <w:br/>
        <w:br/>
        <w:t>а</w:t>
        <w:br/>
        <w:br/>
        <w:t>б</w:t>
        <w:br/>
        <w:br/>
        <w:t>и</w:t>
        <w:br/>
        <w:br/>
        <w:t>л</w:t>
        <w:br/>
        <w:br/>
        <w:t>ь</w:t>
        <w:br/>
        <w:br/>
        <w:t>н</w:t>
        <w:br/>
        <w:br/>
        <w:t>о</w:t>
        <w:br/>
        <w:br/>
        <w:t>е</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С</w:t>
        <w:br/>
        <w:br/>
        <w:t>н</w:t>
        <w:br/>
        <w:br/>
        <w:t>и</w:t>
        <w:br/>
        <w:br/>
        <w:t>ж</w:t>
        <w:br/>
        <w:br/>
        <w:t>е</w:t>
        <w:br/>
        <w:br/>
        <w:t>н</w:t>
        <w:br/>
        <w:br/>
        <w:t>и</w:t>
        <w:br/>
        <w:br/>
        <w:t>е</w:t>
        <w:br/>
        <w:br/>
        <w:t xml:space="preserve"> </w:t>
        <w:br/>
        <w:br/>
        <w:t>в</w:t>
        <w:br/>
        <w:br/>
        <w:t>л</w:t>
        <w:br/>
        <w:br/>
        <w:t>и</w:t>
        <w:br/>
        <w:br/>
        <w:t>я</w:t>
        <w:br/>
        <w:br/>
        <w:t>н</w:t>
        <w:br/>
        <w:br/>
        <w:t>и</w:t>
        <w:br/>
        <w:br/>
        <w:t>я</w:t>
        <w:br/>
        <w:br/>
        <w:t xml:space="preserve"> </w:t>
        <w:br/>
        <w:br/>
        <w:t>о</w:t>
        <w:br/>
        <w:br/>
        <w:t>п</w:t>
        <w:br/>
        <w:br/>
        <w:t>е</w:t>
        <w:br/>
        <w:br/>
        <w:t>р</w:t>
        <w:br/>
        <w:br/>
        <w:t>а</w:t>
        <w:br/>
        <w:br/>
        <w:t>т</w:t>
        <w:br/>
        <w:br/>
        <w:t>о</w:t>
        <w:br/>
        <w:br/>
        <w:t>р</w:t>
        <w:br/>
        <w:br/>
        <w:t>а</w:t>
        <w:br/>
        <w:br/>
        <w:t xml:space="preserve"> </w:t>
        <w:br/>
        <w:br/>
        <w:t>н</w:t>
        <w:br/>
        <w:br/>
        <w:t>а</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t xml:space="preserve"> </w:t>
        <w:br/>
        <w:br/>
        <w:t>*</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в</w:t>
        <w:br/>
        <w:br/>
        <w:t>л</w:t>
        <w:br/>
        <w:br/>
        <w:t>и</w:t>
        <w:br/>
        <w:br/>
        <w:t>я</w:t>
        <w:br/>
        <w:br/>
        <w:t>н</w:t>
        <w:br/>
        <w:br/>
        <w:t>и</w:t>
        <w:br/>
        <w:br/>
        <w:t>е</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 xml:space="preserve"> </w:t>
        <w:br/>
        <w:br/>
        <w:t>н</w:t>
        <w:br/>
        <w:br/>
        <w:t>а</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t>*</w:t>
        <w:br/>
        <w:br/>
        <w:br/>
        <w:br/>
        <w:br/>
        <w:br/>
        <w:br/>
        <w:br/>
        <w:t>*</w:t>
        <w:br/>
        <w:br/>
        <w:t>*</w:t>
        <w:br/>
        <w:br/>
        <w:t>I</w:t>
        <w:br/>
        <w:br/>
        <w:t>I</w:t>
        <w:br/>
        <w:br/>
        <w:t>I</w:t>
        <w:br/>
        <w:br/>
        <w:t>.</w:t>
        <w:br/>
        <w:br/>
        <w:t xml:space="preserve"> </w:t>
        <w:br/>
        <w:br/>
        <w:t>К</w:t>
        <w:br/>
        <w:br/>
        <w:t>л</w:t>
        <w:br/>
        <w:br/>
        <w:t>ю</w:t>
        <w:br/>
        <w:br/>
        <w:t>ч</w:t>
        <w:br/>
        <w:br/>
        <w:t>е</w:t>
        <w:br/>
        <w:br/>
        <w:t>в</w:t>
        <w:br/>
        <w:br/>
        <w:t>ы</w:t>
        <w:br/>
        <w:br/>
        <w:t>е</w:t>
        <w:br/>
        <w:br/>
        <w:t xml:space="preserve"> </w:t>
        <w:br/>
        <w:br/>
        <w:t>п</w:t>
        <w:br/>
        <w:br/>
        <w:t>о</w:t>
        <w:br/>
        <w:br/>
        <w:t>н</w:t>
        <w:br/>
        <w:br/>
        <w:t>я</w:t>
        <w:br/>
        <w:br/>
        <w:t>т</w:t>
        <w:br/>
        <w:br/>
        <w:t>и</w:t>
        <w:br/>
        <w:br/>
        <w:t>я</w:t>
        <w:br/>
        <w:br/>
        <w:t xml:space="preserve"> </w:t>
        <w:br/>
        <w:br/>
        <w:t>и</w:t>
        <w:br/>
        <w:br/>
        <w:t xml:space="preserve"> </w:t>
        <w:br/>
        <w:br/>
        <w:t>т</w:t>
        <w:br/>
        <w:br/>
        <w:t>е</w:t>
        <w:br/>
        <w:br/>
        <w:t>р</w:t>
        <w:br/>
        <w:br/>
        <w:t>м</w:t>
        <w:br/>
        <w:br/>
        <w:t>и</w:t>
        <w:br/>
        <w:br/>
        <w:t>н</w:t>
        <w:br/>
        <w:br/>
        <w:t>ы</w:t>
        <w:br/>
        <w:br/>
        <w:t xml:space="preserve"> </w:t>
        <w:br/>
        <w:br/>
        <w:t>в</w:t>
        <w:br/>
        <w:br/>
        <w:t xml:space="preserve"> </w:t>
        <w:br/>
        <w:br/>
        <w:t>о</w:t>
        <w:br/>
        <w:br/>
        <w:t>б</w:t>
        <w:br/>
        <w:br/>
        <w:t>л</w:t>
        <w:br/>
        <w:br/>
        <w:t>а</w:t>
        <w:br/>
        <w:br/>
        <w:t>с</w:t>
        <w:br/>
        <w:br/>
        <w:t>т</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t>*</w:t>
        <w:br/>
        <w:br/>
        <w:br/>
        <w:br/>
        <w:br/>
        <w:br/>
        <w:br/>
        <w:br/>
        <w:t>*</w:t>
        <w:br/>
        <w:br/>
        <w:t xml:space="preserve"> </w:t>
        <w:br/>
        <w:br/>
        <w:t xml:space="preserve"> </w:t>
        <w:br/>
        <w:br/>
        <w:t xml:space="preserve"> </w:t>
        <w:br/>
        <w:br/>
        <w:t>*</w:t>
        <w:br/>
        <w:br/>
        <w:t>*</w:t>
        <w:br/>
        <w:br/>
        <w:t>A</w:t>
        <w:br/>
        <w:br/>
        <w:t>.</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ц</w:t>
        <w:br/>
        <w:br/>
        <w:t>и</w:t>
        <w:br/>
        <w:br/>
        <w:t>ф</w:t>
        <w:br/>
        <w:br/>
        <w:t>р</w:t>
        <w:br/>
        <w:br/>
        <w:t>о</w:t>
        <w:br/>
        <w:br/>
        <w:t>в</w:t>
        <w:br/>
        <w:br/>
        <w:t>и</w:t>
        <w:br/>
        <w:br/>
        <w:t>з</w:t>
        <w:br/>
        <w:br/>
        <w:t>а</w:t>
        <w:br/>
        <w:br/>
        <w:t>ц</w:t>
        <w:br/>
        <w:br/>
        <w:t>и</w:t>
        <w:br/>
        <w:br/>
        <w:t>я</w:t>
        <w:br/>
        <w:br/>
        <w:t>,</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и</w:t>
        <w:br/>
        <w:br/>
        <w:t xml:space="preserve"> </w:t>
        <w:br/>
        <w:br/>
        <w:t>и</w:t>
        <w:br/>
        <w:br/>
        <w:t>х</w:t>
        <w:br/>
        <w:br/>
        <w:t xml:space="preserve"> </w:t>
        <w:br/>
        <w:br/>
        <w:t>в</w:t>
        <w:br/>
        <w:br/>
        <w:t>з</w:t>
        <w:br/>
        <w:br/>
        <w:t>а</w:t>
        <w:br/>
        <w:br/>
        <w:t>и</w:t>
        <w:br/>
        <w:br/>
        <w:t>м</w:t>
        <w:br/>
        <w:br/>
        <w:t>о</w:t>
        <w:br/>
        <w:br/>
        <w:t>с</w:t>
        <w:br/>
        <w:br/>
        <w:t>в</w:t>
        <w:br/>
        <w:br/>
        <w:t>я</w:t>
        <w:br/>
        <w:br/>
        <w:t>з</w:t>
        <w:br/>
        <w:br/>
        <w:t>ь</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р</w:t>
        <w:br/>
        <w:br/>
        <w:t>е</w:t>
        <w:br/>
        <w:br/>
        <w:t>д</w:t>
        <w:br/>
        <w:br/>
        <w:t>е</w:t>
        <w:br/>
        <w:br/>
        <w:t>л</w:t>
        <w:br/>
        <w:br/>
        <w:t>е</w:t>
        <w:br/>
        <w:br/>
        <w:t>н</w:t>
        <w:br/>
        <w:br/>
        <w:t>и</w:t>
        <w:br/>
        <w:br/>
        <w:t>е</w:t>
        <w:br/>
        <w:br/>
        <w:t xml:space="preserve"> </w:t>
        <w:br/>
        <w:br/>
        <w:t>к</w:t>
        <w:br/>
        <w:br/>
        <w:t>а</w:t>
        <w:br/>
        <w:br/>
        <w:t>ж</w:t>
        <w:br/>
        <w:br/>
        <w:t>д</w:t>
        <w:br/>
        <w:br/>
        <w:t>о</w:t>
        <w:br/>
        <w:br/>
        <w:t>г</w:t>
        <w:br/>
        <w:br/>
        <w:t>о</w:t>
        <w:br/>
        <w:br/>
        <w:t xml:space="preserve"> </w:t>
        <w:br/>
        <w:br/>
        <w:t>п</w:t>
        <w:br/>
        <w:br/>
        <w:t>о</w:t>
        <w:br/>
        <w:br/>
        <w:t>н</w:t>
        <w:br/>
        <w:br/>
        <w:t>я</w:t>
        <w:br/>
        <w:br/>
        <w:t>т</w:t>
        <w:br/>
        <w:br/>
        <w:t>и</w:t>
        <w:br/>
        <w:br/>
        <w:t>я</w:t>
        <w:br/>
        <w:br/>
        <w:t xml:space="preserve"> </w:t>
        <w:br/>
        <w:br/>
        <w:t>и</w:t>
        <w:br/>
        <w:br/>
        <w:t xml:space="preserve"> </w:t>
        <w:br/>
        <w:br/>
        <w:t>п</w:t>
        <w:br/>
        <w:br/>
        <w:t>р</w:t>
        <w:br/>
        <w:br/>
        <w:t>и</w:t>
        <w:br/>
        <w:br/>
        <w:t>в</w:t>
        <w:br/>
        <w:br/>
        <w:t>е</w:t>
        <w:br/>
        <w:br/>
        <w:t>д</w:t>
        <w:br/>
        <w:br/>
        <w:t>е</w:t>
        <w:br/>
        <w:br/>
        <w:t>н</w:t>
        <w:br/>
        <w:br/>
        <w:t>и</w:t>
        <w:br/>
        <w:br/>
        <w:t>е</w:t>
        <w:br/>
        <w:br/>
        <w:t xml:space="preserve"> </w:t>
        <w:br/>
        <w:br/>
        <w:t>п</w:t>
        <w:br/>
        <w:br/>
        <w:t>р</w:t>
        <w:br/>
        <w:br/>
        <w:t>и</w:t>
        <w:br/>
        <w:br/>
        <w:t>м</w:t>
        <w:br/>
        <w:br/>
        <w:t>е</w:t>
        <w:br/>
        <w:br/>
        <w:t>р</w:t>
        <w:br/>
        <w:br/>
        <w:t>о</w:t>
        <w:br/>
        <w:br/>
        <w:t>в</w:t>
        <w:br/>
        <w:br/>
        <w:t>.</w:t>
        <w:br/>
        <w:br/>
        <w:t xml:space="preserve"> </w:t>
        <w:br/>
        <w:br/>
        <w:t>*</w:t>
        <w:br/>
        <w:br/>
        <w:t>А</w:t>
        <w:br/>
        <w:br/>
        <w:t>р</w:t>
        <w:br/>
        <w:br/>
        <w:t>г</w:t>
        <w:br/>
        <w:br/>
        <w:t>у</w:t>
        <w:br/>
        <w:br/>
        <w:t>м</w:t>
        <w:br/>
        <w:br/>
        <w:t>е</w:t>
        <w:br/>
        <w:br/>
        <w:t>н</w:t>
        <w:br/>
        <w:br/>
        <w:t>т</w:t>
        <w:br/>
        <w:br/>
        <w:t>:</w:t>
        <w:br/>
        <w:br/>
        <w:t xml:space="preserve"> </w:t>
        <w:br/>
        <w:br/>
        <w:t>Ч</w:t>
        <w:br/>
        <w:br/>
        <w:t>е</w:t>
        <w:br/>
        <w:br/>
        <w:t>т</w:t>
        <w:br/>
        <w:br/>
        <w:t>к</w:t>
        <w:br/>
        <w:br/>
        <w:t>о</w:t>
        <w:br/>
        <w:br/>
        <w:t>е</w:t>
        <w:br/>
        <w:br/>
        <w:t xml:space="preserve"> </w:t>
        <w:br/>
        <w:br/>
        <w:t>п</w:t>
        <w:br/>
        <w:br/>
        <w:t>о</w:t>
        <w:br/>
        <w:br/>
        <w:t>н</w:t>
        <w:br/>
        <w:br/>
        <w:t>и</w:t>
        <w:br/>
        <w:br/>
        <w:t>м</w:t>
        <w:br/>
        <w:br/>
        <w:t>а</w:t>
        <w:br/>
        <w:br/>
        <w:t>н</w:t>
        <w:br/>
        <w:br/>
        <w:t>и</w:t>
        <w:br/>
        <w:br/>
        <w:t>е</w:t>
        <w:br/>
        <w:br/>
        <w:t xml:space="preserve"> </w:t>
        <w:br/>
        <w:br/>
        <w:t>э</w:t>
        <w:br/>
        <w:br/>
        <w:t>т</w:t>
        <w:br/>
        <w:br/>
        <w:t>и</w:t>
        <w:br/>
        <w:br/>
        <w:t>х</w:t>
        <w:br/>
        <w:br/>
        <w:t xml:space="preserve"> </w:t>
        <w:br/>
        <w:br/>
        <w:t>п</w:t>
        <w:br/>
        <w:br/>
        <w:t>о</w:t>
        <w:br/>
        <w:br/>
        <w:t>н</w:t>
        <w:br/>
        <w:br/>
        <w:t>я</w:t>
        <w:br/>
        <w:br/>
        <w:t>т</w:t>
        <w:br/>
        <w:br/>
        <w:t>и</w:t>
        <w:br/>
        <w:br/>
        <w:t>й</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э</w:t>
        <w:br/>
        <w:br/>
        <w:t>ф</w:t>
        <w:br/>
        <w:br/>
        <w:t>ф</w:t>
        <w:br/>
        <w:br/>
        <w:t>е</w:t>
        <w:br/>
        <w:br/>
        <w:t>к</w:t>
        <w:br/>
        <w:br/>
        <w:t>т</w:t>
        <w:br/>
        <w:br/>
        <w:t>и</w:t>
        <w:br/>
        <w:br/>
        <w:t>в</w:t>
        <w:br/>
        <w:br/>
        <w:t>н</w:t>
        <w:br/>
        <w:br/>
        <w:t>о</w:t>
        <w:br/>
        <w:br/>
        <w:t>й</w:t>
        <w:br/>
        <w:br/>
        <w:t xml:space="preserve"> </w:t>
        <w:br/>
        <w:br/>
        <w:t>р</w:t>
        <w:br/>
        <w:br/>
        <w:t>е</w:t>
        <w:br/>
        <w:br/>
        <w:t>а</w:t>
        <w:br/>
        <w:br/>
        <w:t>л</w:t>
        <w:br/>
        <w:br/>
        <w:t>и</w:t>
        <w:br/>
        <w:br/>
        <w:t>з</w:t>
        <w:br/>
        <w:br/>
        <w:t>а</w:t>
        <w:br/>
        <w:br/>
        <w:t>ц</w:t>
        <w:br/>
        <w:br/>
        <w:t>и</w:t>
        <w:br/>
        <w:br/>
        <w:t>и</w:t>
        <w:br/>
        <w:br/>
        <w:t xml:space="preserve"> </w:t>
        <w:br/>
        <w:br/>
        <w:t>п</w:t>
        <w:br/>
        <w:br/>
        <w:t>р</w:t>
        <w:br/>
        <w:br/>
        <w:t>о</w:t>
        <w:br/>
        <w:br/>
        <w:t>е</w:t>
        <w:br/>
        <w:br/>
        <w:t>к</w:t>
        <w:br/>
        <w:br/>
        <w:t>т</w:t>
        <w:br/>
        <w:br/>
        <w:t>о</w:t>
        <w:br/>
        <w:br/>
        <w:t>в</w:t>
        <w:br/>
        <w:br/>
        <w:t xml:space="preserve"> </w:t>
        <w:br/>
        <w:br/>
        <w:t>п</w:t>
        <w:br/>
        <w:br/>
        <w:t>о</w:t>
        <w:br/>
        <w:br/>
        <w:t xml:space="preserve"> </w:t>
        <w:br/>
        <w:br/>
        <w:t>а</w:t>
        <w:br/>
        <w:br/>
        <w:t>в</w:t>
        <w:br/>
        <w:br/>
        <w:t>т</w:t>
        <w:br/>
        <w:br/>
        <w:t>о</w:t>
        <w:br/>
        <w:br/>
        <w:t>м</w:t>
        <w:br/>
        <w:br/>
        <w:t>а</w:t>
        <w:br/>
        <w:br/>
        <w:t>т</w:t>
        <w:br/>
        <w:br/>
        <w:t>и</w:t>
        <w:br/>
        <w:br/>
        <w:t>з</w:t>
        <w:br/>
        <w:br/>
        <w:t>а</w:t>
        <w:br/>
        <w:br/>
        <w:t>ц</w:t>
        <w:br/>
        <w:br/>
        <w:t>и</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э</w:t>
        <w:br/>
        <w:br/>
        <w:t>т</w:t>
        <w:br/>
        <w:br/>
        <w:t>и</w:t>
        <w:br/>
        <w:br/>
        <w:t xml:space="preserve"> </w:t>
        <w:br/>
        <w:br/>
        <w:t>п</w:t>
        <w:br/>
        <w:br/>
        <w:t>о</w:t>
        <w:br/>
        <w:br/>
        <w:t>н</w:t>
        <w:br/>
        <w:br/>
        <w:t>я</w:t>
        <w:br/>
        <w:br/>
        <w:t>т</w:t>
        <w:br/>
        <w:br/>
        <w:t>и</w:t>
        <w:br/>
        <w:br/>
        <w:t>я</w:t>
        <w:br/>
        <w:br/>
        <w:t xml:space="preserve"> </w:t>
        <w:br/>
        <w:br/>
        <w:t>д</w:t>
        <w:br/>
        <w:br/>
        <w:t>о</w:t>
        <w:br/>
        <w:br/>
        <w:t>п</w:t>
        <w:br/>
        <w:br/>
        <w:t>о</w:t>
        <w:br/>
        <w:br/>
        <w:t>л</w:t>
        <w:br/>
        <w:br/>
        <w:t>н</w:t>
        <w:br/>
        <w:br/>
        <w:t>я</w:t>
        <w:br/>
        <w:br/>
        <w:t>ю</w:t>
        <w:br/>
        <w:br/>
        <w:t>т</w:t>
        <w:br/>
        <w:br/>
        <w:t xml:space="preserve"> </w:t>
        <w:br/>
        <w:br/>
        <w:t>д</w:t>
        <w:br/>
        <w:br/>
        <w:t>р</w:t>
        <w:br/>
        <w:br/>
        <w:t>у</w:t>
        <w:br/>
        <w:br/>
        <w:t>г</w:t>
        <w:br/>
        <w:br/>
        <w:t xml:space="preserve"> </w:t>
        <w:br/>
        <w:br/>
        <w:t>д</w:t>
        <w:br/>
        <w:br/>
        <w:t>р</w:t>
        <w:br/>
        <w:br/>
        <w:t>у</w:t>
        <w:br/>
        <w:br/>
        <w:t>г</w:t>
        <w:br/>
        <w:br/>
        <w:t>а</w:t>
        <w:br/>
        <w:br/>
        <w:t xml:space="preserve"> </w:t>
        <w:br/>
        <w:br/>
        <w:t>и</w:t>
        <w:br/>
        <w:br/>
        <w:t xml:space="preserve"> </w:t>
        <w:br/>
        <w:br/>
        <w:t>с</w:t>
        <w:br/>
        <w:br/>
        <w:t>п</w:t>
        <w:br/>
        <w:br/>
        <w:t>о</w:t>
        <w:br/>
        <w:br/>
        <w:t>с</w:t>
        <w:br/>
        <w:br/>
        <w:t>о</w:t>
        <w:br/>
        <w:br/>
        <w:t>б</w:t>
        <w:br/>
        <w:br/>
        <w:t>с</w:t>
        <w:br/>
        <w:br/>
        <w:t>т</w:t>
        <w:br/>
        <w:br/>
        <w:t>в</w:t>
        <w:br/>
        <w:br/>
        <w:t>у</w:t>
        <w:br/>
        <w:br/>
        <w:t>ю</w:t>
        <w:br/>
        <w:br/>
        <w:t>т</w:t>
        <w:br/>
        <w:br/>
        <w:t xml:space="preserve"> </w:t>
        <w:br/>
        <w:br/>
        <w:t>п</w:t>
        <w:br/>
        <w:br/>
        <w:t>о</w:t>
        <w:br/>
        <w:br/>
        <w:t>в</w:t>
        <w:br/>
        <w:br/>
        <w:t>ы</w:t>
        <w:br/>
        <w:br/>
        <w:t>ш</w:t>
        <w:br/>
        <w:br/>
        <w:t>е</w:t>
        <w:br/>
        <w:br/>
        <w:t>н</w:t>
        <w:br/>
        <w:br/>
        <w:t>и</w:t>
        <w:br/>
        <w:br/>
        <w:t>ю</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w:t>
        <w:br/>
        <w:br/>
        <w:t>А</w:t>
        <w:br/>
        <w:br/>
        <w:t>р</w:t>
        <w:br/>
        <w:br/>
        <w:t>г</w:t>
        <w:br/>
        <w:br/>
        <w:t>у</w:t>
        <w:br/>
        <w:br/>
        <w:t>м</w:t>
        <w:br/>
        <w:br/>
        <w:t>е</w:t>
        <w:br/>
        <w:br/>
        <w:t>н</w:t>
        <w:br/>
        <w:br/>
        <w:t>т</w:t>
        <w:br/>
        <w:br/>
        <w:t>:</w:t>
        <w:br/>
        <w:br/>
        <w:t xml:space="preserve"> </w:t>
        <w:br/>
        <w:br/>
        <w:t xml:space="preserve"> </w:t>
        <w:br/>
        <w:br/>
        <w:t>В</w:t>
        <w:br/>
        <w:br/>
        <w:t>з</w:t>
        <w:br/>
        <w:br/>
        <w:t>а</w:t>
        <w:br/>
        <w:br/>
        <w:t>и</w:t>
        <w:br/>
        <w:br/>
        <w:t>м</w:t>
        <w:br/>
        <w:br/>
        <w:t>о</w:t>
        <w:br/>
        <w:br/>
        <w:t>с</w:t>
        <w:br/>
        <w:br/>
        <w:t>в</w:t>
        <w:br/>
        <w:br/>
        <w:t>я</w:t>
        <w:br/>
        <w:br/>
        <w:t>з</w:t>
        <w:br/>
        <w:br/>
        <w:t>ь</w:t>
        <w:br/>
        <w:br/>
        <w:t xml:space="preserve"> </w:t>
        <w:br/>
        <w:br/>
        <w:t>м</w:t>
        <w:br/>
        <w:br/>
        <w:t>е</w:t>
        <w:br/>
        <w:br/>
        <w:t>ж</w:t>
        <w:br/>
        <w:br/>
        <w:t>д</w:t>
        <w:br/>
        <w:br/>
        <w:t>у</w:t>
        <w:br/>
        <w:br/>
        <w:t xml:space="preserve"> </w:t>
        <w:br/>
        <w:br/>
        <w:t>э</w:t>
        <w:br/>
        <w:br/>
        <w:t>т</w:t>
        <w:br/>
        <w:br/>
        <w:t>и</w:t>
        <w:br/>
        <w:br/>
        <w:t>м</w:t>
        <w:br/>
        <w:br/>
        <w:t>и</w:t>
        <w:br/>
        <w:br/>
        <w:t xml:space="preserve"> </w:t>
        <w:br/>
        <w:br/>
        <w:t>п</w:t>
        <w:br/>
        <w:br/>
        <w:t>о</w:t>
        <w:br/>
        <w:br/>
        <w:t>н</w:t>
        <w:br/>
        <w:br/>
        <w:t>я</w:t>
        <w:br/>
        <w:br/>
        <w:t>т</w:t>
        <w:br/>
        <w:br/>
        <w:t>и</w:t>
        <w:br/>
        <w:br/>
        <w:t>я</w:t>
        <w:br/>
        <w:br/>
        <w:t>м</w:t>
        <w:br/>
        <w:br/>
        <w:t>и</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т</w:t>
        <w:br/>
        <w:br/>
        <w:t>ь</w:t>
        <w:br/>
        <w:br/>
        <w:t xml:space="preserve"> </w:t>
        <w:br/>
        <w:br/>
        <w:t>к</w:t>
        <w:br/>
        <w:br/>
        <w:t>о</w:t>
        <w:br/>
        <w:br/>
        <w:t>м</w:t>
        <w:br/>
        <w:br/>
        <w:t>п</w:t>
        <w:br/>
        <w:br/>
        <w:t>л</w:t>
        <w:br/>
        <w:br/>
        <w:t>е</w:t>
        <w:br/>
        <w:br/>
        <w:t>к</w:t>
        <w:br/>
        <w:br/>
        <w:t>с</w:t>
        <w:br/>
        <w:br/>
        <w:t>н</w:t>
        <w:br/>
        <w:br/>
        <w:t>у</w:t>
        <w:br/>
        <w:br/>
        <w:t>ю</w:t>
        <w:br/>
        <w:br/>
        <w:t xml:space="preserve"> </w:t>
        <w:br/>
        <w:br/>
        <w:t>с</w:t>
        <w:br/>
        <w:br/>
        <w:t>и</w:t>
        <w:br/>
        <w:br/>
        <w:t>с</w:t>
        <w:br/>
        <w:br/>
        <w:t>т</w:t>
        <w:br/>
        <w:br/>
        <w:t>е</w:t>
        <w:br/>
        <w:br/>
        <w:t>м</w:t>
        <w:br/>
        <w:br/>
        <w:t>у</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w:t>
        <w:br/>
        <w:br/>
        <w:br/>
        <w:br/>
        <w:br/>
        <w:br/>
        <w:br/>
        <w:br/>
        <w:t>*</w:t>
        <w:br/>
        <w:br/>
        <w:t xml:space="preserve"> </w:t>
        <w:br/>
        <w:br/>
        <w:t xml:space="preserve"> </w:t>
        <w:br/>
        <w:br/>
        <w:t xml:space="preserve"> </w:t>
        <w:br/>
        <w:br/>
        <w:t>*</w:t>
        <w:br/>
        <w:br/>
        <w:t>*</w:t>
        <w:br/>
        <w:br/>
        <w:t>B</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 xml:space="preserve"> </w:t>
        <w:br/>
        <w:br/>
        <w:t>D</w:t>
        <w:br/>
        <w:br/>
        <w:t>C</w:t>
        <w:br/>
        <w:br/>
        <w:t>S</w:t>
        <w:br/>
        <w:br/>
        <w:t>,</w:t>
        <w:br/>
        <w:br/>
        <w:t xml:space="preserve"> </w:t>
        <w:br/>
        <w:br/>
        <w:t>S</w:t>
        <w:br/>
        <w:br/>
        <w:t>C</w:t>
        <w:br/>
        <w:br/>
        <w:t>A</w:t>
        <w:br/>
        <w:br/>
        <w:t>D</w:t>
        <w:br/>
        <w:br/>
        <w:t>A</w:t>
        <w:br/>
        <w:br/>
        <w:t>,</w:t>
        <w:br/>
        <w:br/>
        <w:t xml:space="preserve"> </w:t>
        <w:br/>
        <w:br/>
        <w:t>M</w:t>
        <w:br/>
        <w:br/>
        <w:t>E</w:t>
        <w:br/>
        <w:br/>
        <w:t>S</w:t>
        <w:br/>
        <w:br/>
        <w:t>,</w:t>
        <w:br/>
        <w:br/>
        <w:t xml:space="preserve"> </w:t>
        <w:br/>
        <w:br/>
        <w:t>E</w:t>
        <w:br/>
        <w:br/>
        <w:t>R</w:t>
        <w:br/>
        <w:br/>
        <w:t>P</w:t>
        <w:br/>
        <w:br/>
        <w:t xml:space="preserve"> </w:t>
        <w:br/>
        <w:br/>
        <w:t>–</w:t>
        <w:br/>
        <w:br/>
        <w:t xml:space="preserve"> </w:t>
        <w:br/>
        <w:br/>
        <w:t>ф</w:t>
        <w:br/>
        <w:br/>
        <w:t>у</w:t>
        <w:br/>
        <w:br/>
        <w:t>н</w:t>
        <w:br/>
        <w:br/>
        <w:t>к</w:t>
        <w:br/>
        <w:br/>
        <w:t>ц</w:t>
        <w:br/>
        <w:br/>
        <w:t>и</w:t>
        <w:br/>
        <w:br/>
        <w:t>о</w:t>
        <w:br/>
        <w:br/>
        <w:t>н</w:t>
        <w:br/>
        <w:br/>
        <w:t>а</w:t>
        <w:br/>
        <w:br/>
        <w:t>л</w:t>
        <w:br/>
        <w:br/>
        <w:t>ь</w:t>
        <w:br/>
        <w:br/>
        <w:t>н</w:t>
        <w:br/>
        <w:br/>
        <w:t>ы</w:t>
        <w:br/>
        <w:br/>
        <w:t>е</w:t>
        <w:br/>
        <w:br/>
        <w:t xml:space="preserve"> </w:t>
        <w:br/>
        <w:br/>
        <w:t>о</w:t>
        <w:br/>
        <w:br/>
        <w:t>с</w:t>
        <w:br/>
        <w:br/>
        <w:t>о</w:t>
        <w:br/>
        <w:br/>
        <w:t>б</w:t>
        <w:br/>
        <w:br/>
        <w:t>е</w:t>
        <w:br/>
        <w:br/>
        <w:t>н</w:t>
        <w:br/>
        <w:br/>
        <w:t>н</w:t>
        <w:br/>
        <w:br/>
        <w:t>о</w:t>
        <w:br/>
        <w:br/>
        <w:t>с</w:t>
        <w:br/>
        <w:br/>
        <w:t>т</w:t>
        <w:br/>
        <w:br/>
        <w:t>и</w:t>
        <w:br/>
        <w:br/>
        <w:t xml:space="preserve"> </w:t>
        <w:br/>
        <w:br/>
        <w:t>и</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и</w:t>
        <w:br/>
        <w:br/>
        <w:t>с</w:t>
        <w:br/>
        <w:br/>
        <w:t>а</w:t>
        <w:br/>
        <w:br/>
        <w:t>н</w:t>
        <w:br/>
        <w:br/>
        <w:t>и</w:t>
        <w:br/>
        <w:br/>
        <w:t>е</w:t>
        <w:br/>
        <w:br/>
        <w:t xml:space="preserve"> </w:t>
        <w:br/>
        <w:br/>
        <w:t>к</w:t>
        <w:br/>
        <w:br/>
        <w:t>а</w:t>
        <w:br/>
        <w:br/>
        <w:t>ж</w:t>
        <w:br/>
        <w:br/>
        <w:t>д</w:t>
        <w:br/>
        <w:br/>
        <w:t>о</w:t>
        <w:br/>
        <w:br/>
        <w:t>й</w:t>
        <w:br/>
        <w:br/>
        <w:t xml:space="preserve"> </w:t>
        <w:br/>
        <w:br/>
        <w:t>с</w:t>
        <w:br/>
        <w:br/>
        <w:t>и</w:t>
        <w:br/>
        <w:br/>
        <w:t>с</w:t>
        <w:br/>
        <w:br/>
        <w:t>т</w:t>
        <w:br/>
        <w:br/>
        <w:t>е</w:t>
        <w:br/>
        <w:br/>
        <w:t>м</w:t>
        <w:br/>
        <w:br/>
        <w:t>ы</w:t>
        <w:br/>
        <w:br/>
        <w:t xml:space="preserve"> </w:t>
        <w:br/>
        <w:br/>
        <w:t>и</w:t>
        <w:br/>
        <w:br/>
        <w:t xml:space="preserve"> </w:t>
        <w:br/>
        <w:br/>
        <w:t>е</w:t>
        <w:br/>
        <w:br/>
        <w:t>е</w:t>
        <w:br/>
        <w:br/>
        <w:t xml:space="preserve"> </w:t>
        <w:br/>
        <w:br/>
        <w:t>о</w:t>
        <w:br/>
        <w:br/>
        <w:t>с</w:t>
        <w:br/>
        <w:br/>
        <w:t>н</w:t>
        <w:br/>
        <w:br/>
        <w:t>о</w:t>
        <w:br/>
        <w:br/>
        <w:t>в</w:t>
        <w:br/>
        <w:br/>
        <w:t>н</w:t>
        <w:br/>
        <w:br/>
        <w:t>ы</w:t>
        <w:br/>
        <w:br/>
        <w:t>х</w:t>
        <w:br/>
        <w:br/>
        <w:t xml:space="preserve"> </w:t>
        <w:br/>
        <w:br/>
        <w:t>ф</w:t>
        <w:br/>
        <w:br/>
        <w:t>у</w:t>
        <w:br/>
        <w:br/>
        <w:t>н</w:t>
        <w:br/>
        <w:br/>
        <w:t>к</w:t>
        <w:br/>
        <w:br/>
        <w:t>ц</w:t>
        <w:br/>
        <w:br/>
        <w:t>и</w:t>
        <w:br/>
        <w:br/>
        <w:t>й</w:t>
        <w:br/>
        <w:br/>
        <w:t>.</w:t>
        <w:br/>
        <w:br/>
        <w:t xml:space="preserve"> </w:t>
        <w:br/>
        <w:br/>
        <w:t>*</w:t>
        <w:br/>
        <w:br/>
        <w:t>А</w:t>
        <w:br/>
        <w:br/>
        <w:t>р</w:t>
        <w:br/>
        <w:br/>
        <w:t>г</w:t>
        <w:br/>
        <w:br/>
        <w:t>у</w:t>
        <w:br/>
        <w:br/>
        <w:t>м</w:t>
        <w:br/>
        <w:br/>
        <w:t>е</w:t>
        <w:br/>
        <w:br/>
        <w:t>н</w:t>
        <w:br/>
        <w:br/>
        <w:t>т</w:t>
        <w:br/>
        <w:br/>
        <w:t>:</w:t>
        <w:br/>
        <w:br/>
        <w:t xml:space="preserve"> </w:t>
        <w:br/>
        <w:br/>
        <w:t>З</w:t>
        <w:br/>
        <w:br/>
        <w:t>н</w:t>
        <w:br/>
        <w:br/>
        <w:t>а</w:t>
        <w:br/>
        <w:br/>
        <w:t>н</w:t>
        <w:br/>
        <w:br/>
        <w:t>и</w:t>
        <w:br/>
        <w:br/>
        <w:t>е</w:t>
        <w:br/>
        <w:br/>
        <w:t xml:space="preserve"> </w:t>
        <w:br/>
        <w:br/>
        <w:t>ф</w:t>
        <w:br/>
        <w:br/>
        <w:t>у</w:t>
        <w:br/>
        <w:br/>
        <w:t>н</w:t>
        <w:br/>
        <w:br/>
        <w:t>к</w:t>
        <w:br/>
        <w:br/>
        <w:t>ц</w:t>
        <w:br/>
        <w:br/>
        <w:t>и</w:t>
        <w:br/>
        <w:br/>
        <w:t>о</w:t>
        <w:br/>
        <w:br/>
        <w:t>н</w:t>
        <w:br/>
        <w:br/>
        <w:t>а</w:t>
        <w:br/>
        <w:br/>
        <w:t>л</w:t>
        <w:br/>
        <w:br/>
        <w:t>ь</w:t>
        <w:br/>
        <w:br/>
        <w:t>н</w:t>
        <w:br/>
        <w:br/>
        <w:t>ы</w:t>
        <w:br/>
        <w:br/>
        <w:t>х</w:t>
        <w:br/>
        <w:br/>
        <w:t xml:space="preserve"> </w:t>
        <w:br/>
        <w:br/>
        <w:t>о</w:t>
        <w:br/>
        <w:br/>
        <w:t>с</w:t>
        <w:br/>
        <w:br/>
        <w:t>о</w:t>
        <w:br/>
        <w:br/>
        <w:t>б</w:t>
        <w:br/>
        <w:br/>
        <w:t>е</w:t>
        <w:br/>
        <w:br/>
        <w:t>н</w:t>
        <w:br/>
        <w:br/>
        <w:t>н</w:t>
        <w:br/>
        <w:br/>
        <w:t>о</w:t>
        <w:br/>
        <w:br/>
        <w:t>с</w:t>
        <w:br/>
        <w:br/>
        <w:t>т</w:t>
        <w:br/>
        <w:br/>
        <w:t>е</w:t>
        <w:br/>
        <w:br/>
        <w:t>й</w:t>
        <w:br/>
        <w:br/>
        <w:t xml:space="preserve"> </w:t>
        <w:br/>
        <w:br/>
        <w:t>э</w:t>
        <w:br/>
        <w:br/>
        <w:t>т</w:t>
        <w:br/>
        <w:br/>
        <w:t>и</w:t>
        <w:br/>
        <w:br/>
        <w:t>х</w:t>
        <w:br/>
        <w:br/>
        <w:t xml:space="preserve"> </w:t>
        <w:br/>
        <w:br/>
        <w:t>с</w:t>
        <w:br/>
        <w:br/>
        <w:t>и</w:t>
        <w:br/>
        <w:br/>
        <w:t>с</w:t>
        <w:br/>
        <w:br/>
        <w:t>т</w:t>
        <w:br/>
        <w:br/>
        <w:t>е</w:t>
        <w:br/>
        <w:br/>
        <w:t>м</w:t>
        <w:br/>
        <w:br/>
        <w:t xml:space="preserve"> </w:t>
        <w:br/>
        <w:br/>
        <w:t>п</w:t>
        <w:br/>
        <w:br/>
        <w:t>о</w:t>
        <w:br/>
        <w:br/>
        <w:t>з</w:t>
        <w:br/>
        <w:br/>
        <w:t>в</w:t>
        <w:br/>
        <w:br/>
        <w:t>о</w:t>
        <w:br/>
        <w:br/>
        <w:t>л</w:t>
        <w:br/>
        <w:br/>
        <w:t>я</w:t>
        <w:br/>
        <w:br/>
        <w:t>е</w:t>
        <w:br/>
        <w:br/>
        <w:t>т</w:t>
        <w:br/>
        <w:br/>
        <w:t xml:space="preserve"> </w:t>
        <w:br/>
        <w:br/>
        <w:t>в</w:t>
        <w:br/>
        <w:br/>
        <w:t>ы</w:t>
        <w:br/>
        <w:br/>
        <w:t>б</w:t>
        <w:br/>
        <w:br/>
        <w:t>р</w:t>
        <w:br/>
        <w:br/>
        <w:t>а</w:t>
        <w:br/>
        <w:br/>
        <w:t>т</w:t>
        <w:br/>
        <w:br/>
        <w:t>ь</w:t>
        <w:br/>
        <w:br/>
        <w:t xml:space="preserve"> </w:t>
        <w:br/>
        <w:br/>
        <w:t>о</w:t>
        <w:br/>
        <w:br/>
        <w:t>п</w:t>
        <w:br/>
        <w:br/>
        <w:t>т</w:t>
        <w:br/>
        <w:br/>
        <w:t>и</w:t>
        <w:br/>
        <w:br/>
        <w:t>м</w:t>
        <w:br/>
        <w:br/>
        <w:t>а</w:t>
        <w:br/>
        <w:br/>
        <w:t>л</w:t>
        <w:br/>
        <w:br/>
        <w:t>ь</w:t>
        <w:br/>
        <w:br/>
        <w:t>н</w:t>
        <w:br/>
        <w:br/>
        <w:t>у</w:t>
        <w:br/>
        <w:br/>
        <w:t>ю</w:t>
        <w:br/>
        <w:br/>
        <w:t xml:space="preserve"> </w:t>
        <w:br/>
        <w:br/>
        <w:t>с</w:t>
        <w:br/>
        <w:br/>
        <w:t>и</w:t>
        <w:br/>
        <w:br/>
        <w:t>с</w:t>
        <w:br/>
        <w:br/>
        <w:t>т</w:t>
        <w:br/>
        <w:br/>
        <w:t>е</w:t>
        <w:br/>
        <w:br/>
        <w:t>м</w:t>
        <w:br/>
        <w:br/>
        <w:t>у</w:t>
        <w:br/>
        <w:br/>
        <w:t xml:space="preserve"> </w:t>
        <w:br/>
        <w:br/>
        <w:t>д</w:t>
        <w:br/>
        <w:br/>
        <w:t>л</w:t>
        <w:br/>
        <w:br/>
        <w:t>я</w:t>
        <w:br/>
        <w:br/>
        <w:t xml:space="preserve"> </w:t>
        <w:br/>
        <w:br/>
        <w:t>к</w:t>
        <w:br/>
        <w:br/>
        <w:t>о</w:t>
        <w:br/>
        <w:br/>
        <w:t>н</w:t>
        <w:br/>
        <w:br/>
        <w:t>к</w:t>
        <w:br/>
        <w:br/>
        <w:t>р</w:t>
        <w:br/>
        <w:br/>
        <w:t>е</w:t>
        <w:br/>
        <w:br/>
        <w:t>т</w:t>
        <w:br/>
        <w:br/>
        <w:t>н</w:t>
        <w:br/>
        <w:br/>
        <w:t>о</w:t>
        <w:br/>
        <w:br/>
        <w:t>г</w:t>
        <w:br/>
        <w:br/>
        <w:t>о</w:t>
        <w:br/>
        <w:br/>
        <w:t xml:space="preserve"> </w:t>
        <w:br/>
        <w:br/>
        <w:t>п</w:t>
        <w:br/>
        <w:br/>
        <w:t>р</w:t>
        <w:br/>
        <w:br/>
        <w:t>е</w:t>
        <w:br/>
        <w:br/>
        <w:t>д</w:t>
        <w:br/>
        <w:br/>
        <w:t>п</w:t>
        <w:br/>
        <w:br/>
        <w:t>р</w:t>
        <w:br/>
        <w:br/>
        <w:t>и</w:t>
        <w:br/>
        <w:br/>
        <w:t>я</w:t>
        <w:br/>
        <w:br/>
        <w:t>т</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О</w:t>
        <w:br/>
        <w:br/>
        <w:t>б</w:t>
        <w:br/>
        <w:br/>
        <w:t>ъ</w:t>
        <w:br/>
        <w:br/>
        <w:t>я</w:t>
        <w:br/>
        <w:br/>
        <w:t>с</w:t>
        <w:br/>
        <w:br/>
        <w:t>н</w:t>
        <w:br/>
        <w:br/>
        <w:t>е</w:t>
        <w:br/>
        <w:br/>
        <w:t>н</w:t>
        <w:br/>
        <w:br/>
        <w:t>и</w:t>
        <w:br/>
        <w:br/>
        <w:t>е</w:t>
        <w:br/>
        <w:br/>
        <w:t>,</w:t>
        <w:br/>
        <w:br/>
        <w:t xml:space="preserve"> </w:t>
        <w:br/>
        <w:br/>
        <w:t>к</w:t>
        <w:br/>
        <w:br/>
        <w:t>а</w:t>
        <w:br/>
        <w:br/>
        <w:t>к</w:t>
        <w:br/>
        <w:br/>
        <w:t xml:space="preserve"> </w:t>
        <w:br/>
        <w:br/>
        <w:t>э</w:t>
        <w:br/>
        <w:br/>
        <w:t>т</w:t>
        <w:br/>
        <w:br/>
        <w:t>и</w:t>
        <w:br/>
        <w:br/>
        <w:t xml:space="preserve"> </w:t>
        <w:br/>
        <w:br/>
        <w:t>с</w:t>
        <w:br/>
        <w:br/>
        <w:t>и</w:t>
        <w:br/>
        <w:br/>
        <w:t>с</w:t>
        <w:br/>
        <w:br/>
        <w:t>т</w:t>
        <w:br/>
        <w:br/>
        <w:t>е</w:t>
        <w:br/>
        <w:br/>
        <w:t>м</w:t>
        <w:br/>
        <w:br/>
        <w:t>ы</w:t>
        <w:br/>
        <w:br/>
        <w:t xml:space="preserve"> </w:t>
        <w:br/>
        <w:br/>
        <w:t>и</w:t>
        <w:br/>
        <w:br/>
        <w:t>н</w:t>
        <w:br/>
        <w:br/>
        <w:t>т</w:t>
        <w:br/>
        <w:br/>
        <w:t>е</w:t>
        <w:br/>
        <w:br/>
        <w:t>г</w:t>
        <w:br/>
        <w:br/>
        <w:t>р</w:t>
        <w:br/>
        <w:br/>
        <w:t>и</w:t>
        <w:br/>
        <w:br/>
        <w:t>р</w:t>
        <w:br/>
        <w:br/>
        <w:t>у</w:t>
        <w:br/>
        <w:br/>
        <w:t>ю</w:t>
        <w:br/>
        <w:br/>
        <w:t>т</w:t>
        <w:br/>
        <w:br/>
        <w:t>с</w:t>
        <w:br/>
        <w:br/>
        <w:t>я</w:t>
        <w:br/>
        <w:br/>
        <w:t xml:space="preserve"> </w:t>
        <w:br/>
        <w:br/>
        <w:t>д</w:t>
        <w:br/>
        <w:br/>
        <w:t>р</w:t>
        <w:br/>
        <w:br/>
        <w:t>у</w:t>
        <w:br/>
        <w:br/>
        <w:t>г</w:t>
        <w:br/>
        <w:br/>
        <w:t xml:space="preserve"> </w:t>
        <w:br/>
        <w:br/>
        <w:t>с</w:t>
        <w:br/>
        <w:br/>
        <w:t xml:space="preserve"> </w:t>
        <w:br/>
        <w:br/>
        <w:t>д</w:t>
        <w:br/>
        <w:br/>
        <w:t>р</w:t>
        <w:br/>
        <w:br/>
        <w:t>у</w:t>
        <w:br/>
        <w:br/>
        <w:t>г</w:t>
        <w:br/>
        <w:br/>
        <w:t>о</w:t>
        <w:br/>
        <w:br/>
        <w:t>м</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к</w:t>
        <w:br/>
        <w:br/>
        <w:t>о</w:t>
        <w:br/>
        <w:br/>
        <w:t>м</w:t>
        <w:br/>
        <w:br/>
        <w:t>п</w:t>
        <w:br/>
        <w:br/>
        <w:t>л</w:t>
        <w:br/>
        <w:br/>
        <w:t>е</w:t>
        <w:br/>
        <w:br/>
        <w:t>к</w:t>
        <w:br/>
        <w:br/>
        <w:t>с</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w:t>
        <w:br/>
        <w:br/>
        <w:t>А</w:t>
        <w:br/>
        <w:br/>
        <w:t>р</w:t>
        <w:br/>
        <w:br/>
        <w:t>г</w:t>
        <w:br/>
        <w:br/>
        <w:t>у</w:t>
        <w:br/>
        <w:br/>
        <w:t>м</w:t>
        <w:br/>
        <w:br/>
        <w:t>е</w:t>
        <w:br/>
        <w:br/>
        <w:t>н</w:t>
        <w:br/>
        <w:br/>
        <w:t>т</w:t>
        <w:br/>
        <w:br/>
        <w:t>:</w:t>
        <w:br/>
        <w:br/>
        <w:t xml:space="preserve"> </w:t>
        <w:br/>
        <w:br/>
        <w:t xml:space="preserve"> </w:t>
        <w:br/>
        <w:br/>
        <w:t>И</w:t>
        <w:br/>
        <w:br/>
        <w:t>н</w:t>
        <w:br/>
        <w:br/>
        <w:t>т</w:t>
        <w:br/>
        <w:br/>
        <w:t>е</w:t>
        <w:br/>
        <w:br/>
        <w:t>г</w:t>
        <w:br/>
        <w:br/>
        <w:t>р</w:t>
        <w:br/>
        <w:br/>
        <w:t>а</w:t>
        <w:br/>
        <w:br/>
        <w:t>ц</w:t>
        <w:br/>
        <w:br/>
        <w:t>и</w:t>
        <w:br/>
        <w:br/>
        <w:t>я</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т</w:t>
        <w:br/>
        <w:br/>
        <w:t>ь</w:t>
        <w:br/>
        <w:br/>
        <w:t xml:space="preserve"> </w:t>
        <w:br/>
        <w:br/>
        <w:t>е</w:t>
        <w:br/>
        <w:br/>
        <w:t>д</w:t>
        <w:br/>
        <w:br/>
        <w:t>и</w:t>
        <w:br/>
        <w:br/>
        <w:t>н</w:t>
        <w:br/>
        <w:br/>
        <w:t>у</w:t>
        <w:br/>
        <w:br/>
        <w:t>ю</w:t>
        <w:br/>
        <w:br/>
        <w:t xml:space="preserve"> </w:t>
        <w:br/>
        <w:br/>
        <w:t>и</w:t>
        <w:br/>
        <w:br/>
        <w:t>н</w:t>
        <w:br/>
        <w:br/>
        <w:t>ф</w:t>
        <w:br/>
        <w:br/>
        <w:t>о</w:t>
        <w:br/>
        <w:br/>
        <w:t>р</w:t>
        <w:br/>
        <w:br/>
        <w:t>м</w:t>
        <w:br/>
        <w:br/>
        <w:t>а</w:t>
        <w:br/>
        <w:br/>
        <w:t>ц</w:t>
        <w:br/>
        <w:br/>
        <w:t>и</w:t>
        <w:br/>
        <w:br/>
        <w:t>о</w:t>
        <w:br/>
        <w:br/>
        <w:t>н</w:t>
        <w:br/>
        <w:br/>
        <w:t>н</w:t>
        <w:br/>
        <w:br/>
        <w:t>у</w:t>
        <w:br/>
        <w:br/>
        <w:t>ю</w:t>
        <w:br/>
        <w:br/>
        <w:t xml:space="preserve"> </w:t>
        <w:br/>
        <w:br/>
        <w:t>с</w:t>
        <w:br/>
        <w:br/>
        <w:t>и</w:t>
        <w:br/>
        <w:br/>
        <w:t>с</w:t>
        <w:br/>
        <w:br/>
        <w:t>т</w:t>
        <w:br/>
        <w:br/>
        <w:t>е</w:t>
        <w:br/>
        <w:br/>
        <w:t>м</w:t>
        <w:br/>
        <w:br/>
        <w:t>у</w:t>
        <w:br/>
        <w:br/>
        <w:t xml:space="preserve"> </w:t>
        <w:br/>
        <w:br/>
        <w:t>п</w:t>
        <w:br/>
        <w:br/>
        <w:t>р</w:t>
        <w:br/>
        <w:br/>
        <w:t>е</w:t>
        <w:br/>
        <w:br/>
        <w:t>д</w:t>
        <w:br/>
        <w:br/>
        <w:t>п</w:t>
        <w:br/>
        <w:br/>
        <w:t>р</w:t>
        <w:br/>
        <w:br/>
        <w:t>и</w:t>
        <w:br/>
        <w:br/>
        <w:t>я</w:t>
        <w:br/>
        <w:br/>
        <w:t>т</w:t>
        <w:br/>
        <w:br/>
        <w:t>и</w:t>
        <w:br/>
        <w:br/>
        <w:t>я</w:t>
        <w:br/>
        <w:br/>
        <w:t>.</w:t>
        <w:br/>
        <w:br/>
        <w:t>*</w:t>
        <w:br/>
        <w:br/>
        <w:br/>
        <w:br/>
        <w:br/>
        <w:br/>
        <w:br/>
        <w:br/>
        <w:t>*</w:t>
        <w:br/>
        <w:br/>
        <w:t xml:space="preserve"> </w:t>
        <w:br/>
        <w:br/>
        <w:t xml:space="preserve"> </w:t>
        <w:br/>
        <w:br/>
        <w:t xml:space="preserve"> </w:t>
        <w:br/>
        <w:br/>
        <w:t>*</w:t>
        <w:br/>
        <w:br/>
        <w:t>*</w:t>
        <w:br/>
        <w:br/>
        <w:t>C</w:t>
        <w:br/>
        <w:br/>
        <w:t>.</w:t>
        <w:br/>
        <w:br/>
        <w:t xml:space="preserve"> </w:t>
        <w:br/>
        <w:br/>
        <w:t>A</w:t>
        <w:br/>
        <w:br/>
        <w:t>P</w:t>
        <w:br/>
        <w:br/>
        <w:t>C</w:t>
        <w:br/>
        <w:br/>
        <w:t xml:space="preserve"> </w:t>
        <w:br/>
        <w:br/>
        <w:t>(</w:t>
        <w:br/>
        <w:br/>
        <w:t>A</w:t>
        <w:br/>
        <w:br/>
        <w:t>d</w:t>
        <w:br/>
        <w:br/>
        <w:t>v</w:t>
        <w:br/>
        <w:br/>
        <w:t>a</w:t>
        <w:br/>
        <w:br/>
        <w:t>n</w:t>
        <w:br/>
        <w:br/>
        <w:t>c</w:t>
        <w:br/>
        <w:br/>
        <w:t>e</w:t>
        <w:br/>
        <w:br/>
        <w:t>d</w:t>
        <w:br/>
        <w:br/>
        <w:t xml:space="preserve"> </w:t>
        <w:br/>
        <w:br/>
        <w:t>P</w:t>
        <w:br/>
        <w:br/>
        <w:t>r</w:t>
        <w:br/>
        <w:br/>
        <w:t>o</w:t>
        <w:br/>
        <w:br/>
        <w:t>c</w:t>
        <w:br/>
        <w:br/>
        <w:t>e</w:t>
        <w:br/>
        <w:br/>
        <w:t>s</w:t>
        <w:br/>
        <w:br/>
        <w:t>s</w:t>
        <w:br/>
        <w:br/>
        <w:t xml:space="preserve"> </w:t>
        <w:br/>
        <w:br/>
        <w:t>C</w:t>
        <w:br/>
        <w:br/>
        <w:t>o</w:t>
        <w:br/>
        <w:br/>
        <w:t>n</w:t>
        <w:br/>
        <w:br/>
        <w:t>t</w:t>
        <w:br/>
        <w:br/>
        <w:t>r</w:t>
        <w:br/>
        <w:br/>
        <w:t>o</w:t>
        <w:br/>
        <w:br/>
        <w:t>l</w:t>
        <w:br/>
        <w:br/>
        <w:t>)</w:t>
        <w:br/>
        <w:br/>
        <w:t xml:space="preserve"> </w:t>
        <w:br/>
        <w:br/>
        <w:t>и</w:t>
        <w:br/>
        <w:br/>
        <w:t xml:space="preserve"> </w:t>
        <w:br/>
        <w:br/>
        <w:t>R</w:t>
        <w:br/>
        <w:br/>
        <w:t>T</w:t>
        <w:br/>
        <w:br/>
        <w:t>O</w:t>
        <w:br/>
        <w:br/>
        <w:t xml:space="preserve"> </w:t>
        <w:br/>
        <w:br/>
        <w:t>(</w:t>
        <w:br/>
        <w:br/>
        <w:t>R</w:t>
        <w:br/>
        <w:br/>
        <w:t>e</w:t>
        <w:br/>
        <w:br/>
        <w:t>a</w:t>
        <w:br/>
        <w:br/>
        <w:t>l</w:t>
        <w:br/>
        <w:br/>
        <w:t>-</w:t>
        <w:br/>
        <w:br/>
        <w:t>T</w:t>
        <w:br/>
        <w:br/>
        <w:t>i</w:t>
        <w:br/>
        <w:br/>
        <w:t>m</w:t>
        <w:br/>
        <w:br/>
        <w:t>e</w:t>
        <w:br/>
        <w:br/>
        <w:t xml:space="preserve"> </w:t>
        <w:br/>
        <w:br/>
        <w:t>O</w:t>
        <w:br/>
        <w:br/>
        <w:t>p</w:t>
        <w:br/>
        <w:br/>
        <w:t>t</w:t>
        <w:br/>
        <w:br/>
        <w:t>i</w:t>
        <w:br/>
        <w:br/>
        <w:t>m</w:t>
        <w:br/>
        <w:br/>
        <w:t>i</w:t>
        <w:br/>
        <w:br/>
        <w:t>z</w:t>
        <w:br/>
        <w:br/>
        <w:t>a</w:t>
        <w:br/>
        <w:br/>
        <w:t>t</w:t>
        <w:br/>
        <w:br/>
        <w:t>i</w:t>
        <w:br/>
        <w:br/>
        <w:t>o</w:t>
        <w:br/>
        <w:br/>
        <w:t>n</w:t>
        <w:br/>
        <w:br/>
        <w:t>)</w:t>
        <w:br/>
        <w:br/>
        <w:t xml:space="preserve"> </w:t>
        <w:br/>
        <w:br/>
        <w:t>-</w:t>
        <w:br/>
        <w:br/>
        <w:t xml:space="preserve"> </w:t>
        <w:br/>
        <w:br/>
        <w:t>п</w:t>
        <w:br/>
        <w:br/>
        <w:t>е</w:t>
        <w:br/>
        <w:br/>
        <w:t>р</w:t>
        <w:br/>
        <w:br/>
        <w:t>е</w:t>
        <w:br/>
        <w:br/>
        <w:t>д</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у</w:t>
        <w:br/>
        <w:br/>
        <w:t>п</w:t>
        <w:br/>
        <w:br/>
        <w:t>р</w:t>
        <w:br/>
        <w:br/>
        <w:t>а</w:t>
        <w:br/>
        <w:br/>
        <w:t>в</w:t>
        <w:br/>
        <w:br/>
        <w:t>л</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р</w:t>
        <w:br/>
        <w:br/>
        <w:t>е</w:t>
        <w:br/>
        <w:br/>
        <w:t>д</w:t>
        <w:br/>
        <w:br/>
        <w:t>е</w:t>
        <w:br/>
        <w:br/>
        <w:t>л</w:t>
        <w:br/>
        <w:br/>
        <w:t>е</w:t>
        <w:br/>
        <w:br/>
        <w:t>н</w:t>
        <w:br/>
        <w:br/>
        <w:t>и</w:t>
        <w:br/>
        <w:br/>
        <w:t>е</w:t>
        <w:br/>
        <w:br/>
        <w:t xml:space="preserve"> </w:t>
        <w:br/>
        <w:br/>
        <w:t>к</w:t>
        <w:br/>
        <w:br/>
        <w:t>а</w:t>
        <w:br/>
        <w:br/>
        <w:t>ж</w:t>
        <w:br/>
        <w:br/>
        <w:t>д</w:t>
        <w:br/>
        <w:br/>
        <w:t>о</w:t>
        <w:br/>
        <w:br/>
        <w:t>й</w:t>
        <w:br/>
        <w:br/>
        <w:t xml:space="preserve"> </w:t>
        <w:br/>
        <w:br/>
        <w:t>т</w:t>
        <w:br/>
        <w:br/>
        <w:t>е</w:t>
        <w:br/>
        <w:br/>
        <w:t>х</w:t>
        <w:br/>
        <w:br/>
        <w:t>н</w:t>
        <w:br/>
        <w:br/>
        <w:t>о</w:t>
        <w:br/>
        <w:br/>
        <w:t>л</w:t>
        <w:br/>
        <w:br/>
        <w:t>о</w:t>
        <w:br/>
        <w:br/>
        <w:t>г</w:t>
        <w:br/>
        <w:br/>
        <w:t>и</w:t>
        <w:br/>
        <w:br/>
        <w:t>и</w:t>
        <w:br/>
        <w:br/>
        <w:t xml:space="preserve"> </w:t>
        <w:br/>
        <w:br/>
        <w:t>и</w:t>
        <w:br/>
        <w:br/>
        <w:t xml:space="preserve"> </w:t>
        <w:br/>
        <w:br/>
        <w:t>о</w:t>
        <w:br/>
        <w:br/>
        <w:t>б</w:t>
        <w:br/>
        <w:br/>
        <w:t>ъ</w:t>
        <w:br/>
        <w:br/>
        <w:t>я</w:t>
        <w:br/>
        <w:br/>
        <w:t>с</w:t>
        <w:br/>
        <w:br/>
        <w:t>н</w:t>
        <w:br/>
        <w:br/>
        <w:t>е</w:t>
        <w:br/>
        <w:br/>
        <w:t>н</w:t>
        <w:br/>
        <w:br/>
        <w:t>и</w:t>
        <w:br/>
        <w:br/>
        <w:t>е</w:t>
        <w:br/>
        <w:br/>
        <w:t xml:space="preserve"> </w:t>
        <w:br/>
        <w:br/>
        <w:t>п</w:t>
        <w:br/>
        <w:br/>
        <w:t>р</w:t>
        <w:br/>
        <w:br/>
        <w:t>и</w:t>
        <w:br/>
        <w:br/>
        <w:t>н</w:t>
        <w:br/>
        <w:br/>
        <w:t>ц</w:t>
        <w:br/>
        <w:br/>
        <w:t>и</w:t>
        <w:br/>
        <w:br/>
        <w:t>п</w:t>
        <w:br/>
        <w:br/>
        <w:t>о</w:t>
        <w:br/>
        <w:br/>
        <w:t>в</w:t>
        <w:br/>
        <w:br/>
        <w:t xml:space="preserve"> </w:t>
        <w:br/>
        <w:br/>
        <w:t>е</w:t>
        <w:br/>
        <w:br/>
        <w:t>е</w:t>
        <w:br/>
        <w:br/>
        <w:t xml:space="preserve"> </w:t>
        <w:br/>
        <w:br/>
        <w:t>р</w:t>
        <w:br/>
        <w:br/>
        <w:t>а</w:t>
        <w:br/>
        <w:br/>
        <w:t>б</w:t>
        <w:br/>
        <w:br/>
        <w:t>о</w:t>
        <w:br/>
        <w:br/>
        <w:t>т</w:t>
        <w:br/>
        <w:br/>
        <w:t>ы</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о</w:t>
        <w:br/>
        <w:br/>
        <w:t>н</w:t>
        <w:br/>
        <w:br/>
        <w:t>и</w:t>
        <w:br/>
        <w:br/>
        <w:t>м</w:t>
        <w:br/>
        <w:br/>
        <w:t>а</w:t>
        <w:br/>
        <w:br/>
        <w:t>н</w:t>
        <w:br/>
        <w:br/>
        <w:t>и</w:t>
        <w:br/>
        <w:br/>
        <w:t>е</w:t>
        <w:br/>
        <w:br/>
        <w:t xml:space="preserve"> </w:t>
        <w:br/>
        <w:br/>
        <w:t>п</w:t>
        <w:br/>
        <w:br/>
        <w:t>р</w:t>
        <w:br/>
        <w:br/>
        <w:t>и</w:t>
        <w:br/>
        <w:br/>
        <w:t>н</w:t>
        <w:br/>
        <w:br/>
        <w:t>ц</w:t>
        <w:br/>
        <w:br/>
        <w:t>и</w:t>
        <w:br/>
        <w:br/>
        <w:t>п</w:t>
        <w:br/>
        <w:br/>
        <w:t>о</w:t>
        <w:br/>
        <w:br/>
        <w:t>в</w:t>
        <w:br/>
        <w:br/>
        <w:t xml:space="preserve"> </w:t>
        <w:br/>
        <w:br/>
        <w:t>р</w:t>
        <w:br/>
        <w:br/>
        <w:t>а</w:t>
        <w:br/>
        <w:br/>
        <w:t>б</w:t>
        <w:br/>
        <w:br/>
        <w:t>о</w:t>
        <w:br/>
        <w:br/>
        <w:t>т</w:t>
        <w:br/>
        <w:br/>
        <w:t>ы</w:t>
        <w:br/>
        <w:br/>
        <w:t xml:space="preserve"> </w:t>
        <w:br/>
        <w:br/>
        <w:t>э</w:t>
        <w:br/>
        <w:br/>
        <w:t>т</w:t>
        <w:br/>
        <w:br/>
        <w:t>и</w:t>
        <w:br/>
        <w:br/>
        <w:t>х</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я</w:t>
        <w:br/>
        <w:br/>
        <w:t>е</w:t>
        <w:br/>
        <w:br/>
        <w:t>т</w:t>
        <w:br/>
        <w:br/>
        <w:t xml:space="preserve"> </w:t>
        <w:br/>
        <w:br/>
        <w:t>о</w:t>
        <w:br/>
        <w:br/>
        <w:t>ц</w:t>
        <w:br/>
        <w:br/>
        <w:t>е</w:t>
        <w:br/>
        <w:br/>
        <w:t>н</w:t>
        <w:br/>
        <w:br/>
        <w:t>и</w:t>
        <w:br/>
        <w:br/>
        <w:t>т</w:t>
        <w:br/>
        <w:br/>
        <w:t>ь</w:t>
        <w:br/>
        <w:br/>
        <w:t xml:space="preserve"> </w:t>
        <w:br/>
        <w:br/>
        <w:t>и</w:t>
        <w:br/>
        <w:br/>
        <w:t>х</w:t>
        <w:br/>
        <w:br/>
        <w:t xml:space="preserve"> </w:t>
        <w:br/>
        <w:br/>
        <w:t>п</w:t>
        <w:br/>
        <w:br/>
        <w:t>о</w:t>
        <w:br/>
        <w:br/>
        <w:t>т</w:t>
        <w:br/>
        <w:br/>
        <w:t>е</w:t>
        <w:br/>
        <w:br/>
        <w:t>н</w:t>
        <w:br/>
        <w:br/>
        <w:t>ц</w:t>
        <w:br/>
        <w:br/>
        <w:t>и</w:t>
        <w:br/>
        <w:br/>
        <w:t>а</w:t>
        <w:br/>
        <w:br/>
        <w:t>л</w:t>
        <w:br/>
        <w:br/>
        <w:t>ь</w:t>
        <w:br/>
        <w:br/>
        <w:t>н</w:t>
        <w:br/>
        <w:br/>
        <w:t>у</w:t>
        <w:br/>
        <w:br/>
        <w:t>ю</w:t>
        <w:br/>
        <w:br/>
        <w:t xml:space="preserve"> </w:t>
        <w:br/>
        <w:br/>
        <w:t>э</w:t>
        <w:br/>
        <w:br/>
        <w:t>ф</w:t>
        <w:br/>
        <w:br/>
        <w:t>ф</w:t>
        <w:br/>
        <w:br/>
        <w:t>е</w:t>
        <w:br/>
        <w:br/>
        <w:t>к</w:t>
        <w:br/>
        <w:br/>
        <w:t>т</w:t>
        <w:br/>
        <w:br/>
        <w:t>и</w:t>
        <w:br/>
        <w:br/>
        <w:t>в</w:t>
        <w:br/>
        <w:br/>
        <w:t>н</w:t>
        <w:br/>
        <w:br/>
        <w:t>о</w:t>
        <w:br/>
        <w:br/>
        <w:t>с</w:t>
        <w:br/>
        <w:br/>
        <w:t>т</w:t>
        <w:br/>
        <w:br/>
        <w:t>ь</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 xml:space="preserve"> </w:t>
        <w:br/>
        <w:br/>
        <w:t>A</w:t>
        <w:br/>
        <w:br/>
        <w:t>P</w:t>
        <w:br/>
        <w:br/>
        <w:t>C</w:t>
        <w:br/>
        <w:br/>
        <w:t xml:space="preserve"> </w:t>
        <w:br/>
        <w:br/>
        <w:t>и</w:t>
        <w:br/>
        <w:br/>
        <w:t xml:space="preserve"> </w:t>
        <w:br/>
        <w:br/>
        <w:t>R</w:t>
        <w:br/>
        <w:br/>
        <w:t>T</w:t>
        <w:br/>
        <w:br/>
        <w:t>O</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w:t>
        <w:br/>
        <w:br/>
        <w:t>А</w:t>
        <w:br/>
        <w:br/>
        <w:t>р</w:t>
        <w:br/>
        <w:br/>
        <w:t>г</w:t>
        <w:br/>
        <w:br/>
        <w:t>у</w:t>
        <w:br/>
        <w:br/>
        <w:t>м</w:t>
        <w:br/>
        <w:br/>
        <w:t>е</w:t>
        <w:br/>
        <w:br/>
        <w:t>н</w:t>
        <w:br/>
        <w:br/>
        <w:t>т</w:t>
        <w:br/>
        <w:br/>
        <w:t>:</w:t>
        <w:br/>
        <w:br/>
        <w:t xml:space="preserve"> </w:t>
        <w:br/>
        <w:br/>
        <w:t xml:space="preserve"> </w:t>
        <w:br/>
        <w:br/>
        <w:t>З</w:t>
        <w:br/>
        <w:br/>
        <w:t>н</w:t>
        <w:br/>
        <w:br/>
        <w:t>а</w:t>
        <w:br/>
        <w:br/>
        <w:t>н</w:t>
        <w:br/>
        <w:br/>
        <w:t>и</w:t>
        <w:br/>
        <w:br/>
        <w:t>е</w:t>
        <w:br/>
        <w:br/>
        <w:t xml:space="preserve"> </w:t>
        <w:br/>
        <w:br/>
        <w:t>о</w:t>
        <w:br/>
        <w:br/>
        <w:t>б</w:t>
        <w:br/>
        <w:br/>
        <w:t>л</w:t>
        <w:br/>
        <w:br/>
        <w:t>а</w:t>
        <w:br/>
        <w:br/>
        <w:t>с</w:t>
        <w:br/>
        <w:br/>
        <w:t>т</w:t>
        <w:br/>
        <w:br/>
        <w:t>е</w:t>
        <w:br/>
        <w:br/>
        <w:t>й</w:t>
        <w:br/>
        <w:br/>
        <w:t xml:space="preserve"> </w:t>
        <w:br/>
        <w:br/>
        <w:t>п</w:t>
        <w:br/>
        <w:br/>
        <w:t>р</w:t>
        <w:br/>
        <w:br/>
        <w:t>и</w:t>
        <w:br/>
        <w:br/>
        <w:t>м</w:t>
        <w:br/>
        <w:br/>
        <w:t>е</w:t>
        <w:br/>
        <w:br/>
        <w:t>н</w:t>
        <w:br/>
        <w:br/>
        <w:t>е</w:t>
        <w:br/>
        <w:br/>
        <w:t>н</w:t>
        <w:br/>
        <w:br/>
        <w:t>и</w:t>
        <w:br/>
        <w:br/>
        <w:t>я</w:t>
        <w:br/>
        <w:br/>
        <w:t xml:space="preserve"> </w:t>
        <w:br/>
        <w:br/>
        <w:t>э</w:t>
        <w:br/>
        <w:br/>
        <w:t>т</w:t>
        <w:br/>
        <w:br/>
        <w:t>и</w:t>
        <w:br/>
        <w:br/>
        <w:t>х</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я</w:t>
        <w:br/>
        <w:br/>
        <w:t>е</w:t>
        <w:br/>
        <w:br/>
        <w:t>т</w:t>
        <w:br/>
        <w:br/>
        <w:t xml:space="preserve"> </w:t>
        <w:br/>
        <w:br/>
        <w:t>в</w:t>
        <w:br/>
        <w:br/>
        <w:t>ы</w:t>
        <w:br/>
        <w:br/>
        <w:t>б</w:t>
        <w:br/>
        <w:br/>
        <w:t>р</w:t>
        <w:br/>
        <w:br/>
        <w:t>а</w:t>
        <w:br/>
        <w:br/>
        <w:t>т</w:t>
        <w:br/>
        <w:br/>
        <w:t>ь</w:t>
        <w:br/>
        <w:br/>
        <w:t xml:space="preserve"> </w:t>
        <w:br/>
        <w:br/>
        <w:t>о</w:t>
        <w:br/>
        <w:br/>
        <w:t>п</w:t>
        <w:br/>
        <w:br/>
        <w:t>т</w:t>
        <w:br/>
        <w:br/>
        <w:t>и</w:t>
        <w:br/>
        <w:br/>
        <w:t>м</w:t>
        <w:br/>
        <w:br/>
        <w:t>а</w:t>
        <w:br/>
        <w:br/>
        <w:t>л</w:t>
        <w:br/>
        <w:br/>
        <w:t>ь</w:t>
        <w:br/>
        <w:br/>
        <w:t>н</w:t>
        <w:br/>
        <w:br/>
        <w:t>о</w:t>
        <w:br/>
        <w:br/>
        <w:t>е</w:t>
        <w:br/>
        <w:br/>
        <w:t xml:space="preserve"> </w:t>
        <w:br/>
        <w:br/>
        <w:t>р</w:t>
        <w:br/>
        <w:br/>
        <w:t>е</w:t>
        <w:br/>
        <w:br/>
        <w:t>ш</w:t>
        <w:br/>
        <w:br/>
        <w:t>е</w:t>
        <w:br/>
        <w:br/>
        <w:t>н</w:t>
        <w:br/>
        <w:br/>
        <w:t>и</w:t>
        <w:br/>
        <w:br/>
        <w:t>е</w:t>
        <w:br/>
        <w:br/>
        <w:t xml:space="preserve"> </w:t>
        <w:br/>
        <w:br/>
        <w:t>д</w:t>
        <w:br/>
        <w:br/>
        <w:t>л</w:t>
        <w:br/>
        <w:br/>
        <w:t>я</w:t>
        <w:br/>
        <w:br/>
        <w:t xml:space="preserve"> </w:t>
        <w:br/>
        <w:br/>
        <w:t>к</w:t>
        <w:br/>
        <w:br/>
        <w:t>о</w:t>
        <w:br/>
        <w:br/>
        <w:t>н</w:t>
        <w:br/>
        <w:br/>
        <w:t>к</w:t>
        <w:br/>
        <w:br/>
        <w:t>р</w:t>
        <w:br/>
        <w:br/>
        <w:t>е</w:t>
        <w:br/>
        <w:br/>
        <w:t>т</w:t>
        <w:br/>
        <w:br/>
        <w:t>н</w:t>
        <w:br/>
        <w:br/>
        <w:t>о</w:t>
        <w:br/>
        <w:br/>
        <w:t>й</w:t>
        <w:br/>
        <w:br/>
        <w:t xml:space="preserve"> </w:t>
        <w:br/>
        <w:br/>
        <w:t>з</w:t>
        <w:br/>
        <w:br/>
        <w:t>а</w:t>
        <w:br/>
        <w:br/>
        <w:t>д</w:t>
        <w:br/>
        <w:br/>
        <w:t>а</w:t>
        <w:br/>
        <w:br/>
        <w:t>ч</w:t>
        <w:br/>
        <w:br/>
        <w:t>и</w:t>
        <w:br/>
        <w:br/>
        <w:t>.</w:t>
        <w:br/>
        <w:br/>
        <w:t>*</w:t>
        <w:br/>
        <w:br/>
        <w:br/>
        <w:br/>
        <w:br/>
        <w:br/>
        <w:br/>
        <w:br/>
        <w:t>*</w:t>
        <w:br/>
        <w:br/>
        <w:t>*</w:t>
        <w:br/>
        <w:br/>
        <w:t>I</w:t>
        <w:br/>
        <w:br/>
        <w:t>V</w:t>
        <w:br/>
        <w:br/>
        <w:t>.</w:t>
        <w:br/>
        <w:br/>
        <w:t xml:space="preserve"> </w:t>
        <w:br/>
        <w:br/>
        <w:t>М</w:t>
        <w:br/>
        <w:br/>
        <w:t>е</w:t>
        <w:br/>
        <w:br/>
        <w:t>с</w:t>
        <w:br/>
        <w:br/>
        <w:t>т</w:t>
        <w:br/>
        <w:br/>
        <w:t>о</w:t>
        <w:br/>
        <w:br/>
        <w:t xml:space="preserve"> </w:t>
        <w:br/>
        <w:br/>
        <w:t>д</w:t>
        <w:br/>
        <w:br/>
        <w:t>а</w:t>
        <w:br/>
        <w:br/>
        <w:t>н</w:t>
        <w:br/>
        <w:br/>
        <w:t>н</w:t>
        <w:br/>
        <w:br/>
        <w:t>о</w:t>
        <w:br/>
        <w:br/>
        <w:t>й</w:t>
        <w:br/>
        <w:br/>
        <w:t xml:space="preserve"> </w:t>
        <w:br/>
        <w:br/>
        <w:t>к</w:t>
        <w:br/>
        <w:br/>
        <w:t>н</w:t>
        <w:br/>
        <w:br/>
        <w:t>и</w:t>
        <w:br/>
        <w:br/>
        <w:t>г</w:t>
        <w:br/>
        <w:br/>
        <w:t>и</w:t>
        <w:br/>
        <w:br/>
        <w:t xml:space="preserve"> </w:t>
        <w:br/>
        <w:br/>
        <w:t>в</w:t>
        <w:br/>
        <w:br/>
        <w:t xml:space="preserve"> </w:t>
        <w:br/>
        <w:br/>
        <w:t>с</w:t>
        <w:br/>
        <w:br/>
        <w:t>е</w:t>
        <w:br/>
        <w:br/>
        <w:t>р</w:t>
        <w:br/>
        <w:br/>
        <w:t>и</w:t>
        <w:br/>
        <w:br/>
        <w:t>и</w:t>
        <w:br/>
        <w:br/>
        <w:t xml:space="preserve"> </w:t>
        <w:br/>
        <w:br/>
        <w:t>"</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и</w:t>
        <w:br/>
        <w:br/>
        <w:t xml:space="preserve"> </w:t>
        <w:br/>
        <w:br/>
        <w:t>ц</w:t>
        <w:br/>
        <w:br/>
        <w:t>е</w:t>
        <w:br/>
        <w:br/>
        <w:t>л</w:t>
        <w:br/>
        <w:br/>
        <w:t>е</w:t>
        <w:br/>
        <w:br/>
        <w:t>в</w:t>
        <w:br/>
        <w:br/>
        <w:t>а</w:t>
        <w:br/>
        <w:br/>
        <w:t>я</w:t>
        <w:br/>
        <w:br/>
        <w:t xml:space="preserve"> </w:t>
        <w:br/>
        <w:br/>
        <w:t>а</w:t>
        <w:br/>
        <w:br/>
        <w:t>у</w:t>
        <w:br/>
        <w:br/>
        <w:t>д</w:t>
        <w:br/>
        <w:br/>
        <w:t>и</w:t>
        <w:br/>
        <w:br/>
        <w:t>т</w:t>
        <w:br/>
        <w:br/>
        <w:t>о</w:t>
        <w:br/>
        <w:br/>
        <w:t>р</w:t>
        <w:br/>
        <w:br/>
        <w:t>и</w:t>
        <w:br/>
        <w:br/>
        <w:t>я</w:t>
        <w:br/>
        <w:br/>
        <w:t>.</w:t>
        <w:br/>
        <w:br/>
        <w:t>*</w:t>
        <w:br/>
        <w:br/>
        <w:t>*</w:t>
        <w:br/>
        <w:br/>
        <w:br/>
        <w:br/>
        <w:br/>
        <w:br/>
        <w:br/>
        <w:br/>
        <w:t>*</w:t>
        <w:br/>
        <w:br/>
        <w:t xml:space="preserve"> </w:t>
        <w:br/>
        <w:br/>
        <w:t xml:space="preserve"> </w:t>
        <w:br/>
        <w:br/>
        <w:t xml:space="preserve"> </w:t>
        <w:br/>
        <w:br/>
        <w:t>*</w:t>
        <w:br/>
        <w:br/>
        <w:t>*</w:t>
        <w:br/>
        <w:br/>
        <w:t>A</w:t>
        <w:br/>
        <w:br/>
        <w:t>.</w:t>
        <w:br/>
        <w:br/>
        <w:t xml:space="preserve"> </w:t>
        <w:br/>
        <w:br/>
        <w:t>С</w:t>
        <w:br/>
        <w:br/>
        <w:t>в</w:t>
        <w:br/>
        <w:br/>
        <w:t>я</w:t>
        <w:br/>
        <w:br/>
        <w:t>з</w:t>
        <w:br/>
        <w:br/>
        <w:t>ь</w:t>
        <w:br/>
        <w:br/>
        <w:t xml:space="preserve"> </w:t>
        <w:br/>
        <w:br/>
        <w:t>к</w:t>
        <w:br/>
        <w:br/>
        <w:t>н</w:t>
        <w:br/>
        <w:br/>
        <w:t>и</w:t>
        <w:br/>
        <w:br/>
        <w:t>г</w:t>
        <w:br/>
        <w:br/>
        <w:t>и</w:t>
        <w:br/>
        <w:br/>
        <w:t xml:space="preserve"> </w:t>
        <w:br/>
        <w:br/>
        <w:t>с</w:t>
        <w:br/>
        <w:br/>
        <w:t xml:space="preserve"> </w:t>
        <w:br/>
        <w:br/>
        <w:t>д</w:t>
        <w:br/>
        <w:br/>
        <w:t>р</w:t>
        <w:br/>
        <w:br/>
        <w:t>у</w:t>
        <w:br/>
        <w:br/>
        <w:t>г</w:t>
        <w:br/>
        <w:br/>
        <w:t>и</w:t>
        <w:br/>
        <w:br/>
        <w:t>м</w:t>
        <w:br/>
        <w:br/>
        <w:t>и</w:t>
        <w:br/>
        <w:br/>
        <w:t xml:space="preserve"> </w:t>
        <w:br/>
        <w:br/>
        <w:t>к</w:t>
        <w:br/>
        <w:br/>
        <w:t>н</w:t>
        <w:br/>
        <w:br/>
        <w:t>и</w:t>
        <w:br/>
        <w:br/>
        <w:t>г</w:t>
        <w:br/>
        <w:br/>
        <w:t>а</w:t>
        <w:br/>
        <w:br/>
        <w:t>м</w:t>
        <w:br/>
        <w:br/>
        <w:t>и</w:t>
        <w:br/>
        <w:br/>
        <w:t xml:space="preserve"> </w:t>
        <w:br/>
        <w:br/>
        <w:t>с</w:t>
        <w:br/>
        <w:br/>
        <w:t>е</w:t>
        <w:br/>
        <w:br/>
        <w:t>р</w:t>
        <w:br/>
        <w:br/>
        <w:t>и</w:t>
        <w:br/>
        <w:br/>
        <w:t>и</w:t>
        <w:br/>
        <w:br/>
        <w:t xml:space="preserve"> </w:t>
        <w:br/>
        <w:br/>
        <w:t>и</w:t>
        <w:br/>
        <w:br/>
        <w:t xml:space="preserve"> </w:t>
        <w:br/>
        <w:br/>
        <w:t>е</w:t>
        <w:br/>
        <w:br/>
        <w:t>е</w:t>
        <w:br/>
        <w:br/>
        <w:t xml:space="preserve"> </w:t>
        <w:br/>
        <w:br/>
        <w:t>в</w:t>
        <w:br/>
        <w:br/>
        <w:t>к</w:t>
        <w:br/>
        <w:br/>
        <w:t>л</w:t>
        <w:br/>
        <w:br/>
        <w:t>а</w:t>
        <w:br/>
        <w:br/>
        <w:t>д</w:t>
        <w:br/>
        <w:br/>
        <w:t xml:space="preserve"> </w:t>
        <w:br/>
        <w:br/>
        <w:t>в</w:t>
        <w:br/>
        <w:br/>
        <w:t xml:space="preserve"> </w:t>
        <w:br/>
        <w:br/>
        <w:t>о</w:t>
        <w:br/>
        <w:br/>
        <w:t>б</w:t>
        <w:br/>
        <w:br/>
        <w:t>щ</w:t>
        <w:br/>
        <w:br/>
        <w:t>у</w:t>
        <w:br/>
        <w:br/>
        <w:t>ю</w:t>
        <w:br/>
        <w:br/>
        <w:t xml:space="preserve"> </w:t>
        <w:br/>
        <w:br/>
        <w:t>к</w:t>
        <w:br/>
        <w:br/>
        <w:t>а</w:t>
        <w:br/>
        <w:br/>
        <w:t>р</w:t>
        <w:br/>
        <w:br/>
        <w:t>т</w:t>
        <w:br/>
        <w:br/>
        <w:t>и</w:t>
        <w:br/>
        <w:br/>
        <w:t>н</w:t>
        <w:br/>
        <w:br/>
        <w:t>у</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t>*</w:t>
        <w:br/>
        <w:br/>
        <w:t xml:space="preserve"> </w:t>
        <w:br/>
        <w:br/>
        <w:t>*</w:t>
        <w:br/>
        <w:br/>
        <w:t>А</w:t>
        <w:br/>
        <w:br/>
        <w:t>р</w:t>
        <w:br/>
        <w:br/>
        <w:t>г</w:t>
        <w:br/>
        <w:br/>
        <w:t>у</w:t>
        <w:br/>
        <w:br/>
        <w:t>м</w:t>
        <w:br/>
        <w:br/>
        <w:t>е</w:t>
        <w:br/>
        <w:br/>
        <w:t>н</w:t>
        <w:br/>
        <w:br/>
        <w:t>т</w:t>
        <w:br/>
        <w:br/>
        <w:t>:</w:t>
        <w:br/>
        <w:br/>
        <w:t xml:space="preserve"> </w:t>
        <w:br/>
        <w:br/>
        <w:t xml:space="preserve"> </w:t>
        <w:br/>
        <w:br/>
        <w:t>К</w:t>
        <w:br/>
        <w:br/>
        <w:t>н</w:t>
        <w:br/>
        <w:br/>
        <w:t>и</w:t>
        <w:br/>
        <w:br/>
        <w:t>г</w:t>
        <w:br/>
        <w:br/>
        <w:t>а</w:t>
        <w:br/>
        <w:br/>
        <w:t xml:space="preserve"> </w:t>
        <w:br/>
        <w:br/>
        <w:t>я</w:t>
        <w:br/>
        <w:br/>
        <w:t>в</w:t>
        <w:br/>
        <w:br/>
        <w:t>л</w:t>
        <w:br/>
        <w:br/>
        <w:t>я</w:t>
        <w:br/>
        <w:br/>
        <w:t>е</w:t>
        <w:br/>
        <w:br/>
        <w:t>т</w:t>
        <w:br/>
        <w:br/>
        <w:t>с</w:t>
        <w:br/>
        <w:br/>
        <w:t>я</w:t>
        <w:br/>
        <w:br/>
        <w:t xml:space="preserve"> </w:t>
        <w:br/>
        <w:br/>
        <w:t>ч</w:t>
        <w:br/>
        <w:br/>
        <w:t>а</w:t>
        <w:br/>
        <w:br/>
        <w:t>с</w:t>
        <w:br/>
        <w:br/>
        <w:t>т</w:t>
        <w:br/>
        <w:br/>
        <w:t>ь</w:t>
        <w:br/>
        <w:br/>
        <w:t>ю</w:t>
        <w:br/>
        <w:br/>
        <w:t xml:space="preserve"> </w:t>
        <w:br/>
        <w:br/>
        <w:t>к</w:t>
        <w:br/>
        <w:br/>
        <w:t>о</w:t>
        <w:br/>
        <w:br/>
        <w:t>м</w:t>
        <w:br/>
        <w:br/>
        <w:t>п</w:t>
        <w:br/>
        <w:br/>
        <w:t>л</w:t>
        <w:br/>
        <w:br/>
        <w:t>е</w:t>
        <w:br/>
        <w:br/>
        <w:t>к</w:t>
        <w:br/>
        <w:br/>
        <w:t>с</w:t>
        <w:br/>
        <w:br/>
        <w:t>н</w:t>
        <w:br/>
        <w:br/>
        <w:t>о</w:t>
        <w:br/>
        <w:br/>
        <w:t>г</w:t>
        <w:br/>
        <w:br/>
        <w:t>о</w:t>
        <w:br/>
        <w:br/>
        <w:t xml:space="preserve"> </w:t>
        <w:br/>
        <w:br/>
        <w:t>п</w:t>
        <w:br/>
        <w:br/>
        <w:t>о</w:t>
        <w:br/>
        <w:br/>
        <w:t>д</w:t>
        <w:br/>
        <w:br/>
        <w:t>х</w:t>
        <w:br/>
        <w:br/>
        <w:t>о</w:t>
        <w:br/>
        <w:br/>
        <w:t>д</w:t>
        <w:br/>
        <w:br/>
        <w:t>а</w:t>
        <w:br/>
        <w:br/>
        <w:t xml:space="preserve"> </w:t>
        <w:br/>
        <w:br/>
        <w:t>к</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B</w:t>
        <w:br/>
        <w:br/>
        <w:t>.</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в</w:t>
        <w:br/>
        <w:br/>
        <w:t>о</w:t>
        <w:br/>
        <w:br/>
        <w:t>й</w:t>
        <w:br/>
        <w:br/>
        <w:t xml:space="preserve"> </w:t>
        <w:br/>
        <w:br/>
        <w:t>а</w:t>
        <w:br/>
        <w:br/>
        <w:t>у</w:t>
        <w:br/>
        <w:br/>
        <w:t>д</w:t>
        <w:br/>
        <w:br/>
        <w:t>и</w:t>
        <w:br/>
        <w:br/>
        <w:t>т</w:t>
        <w:br/>
        <w:br/>
        <w:t>о</w:t>
        <w:br/>
        <w:br/>
        <w:t>р</w:t>
        <w:br/>
        <w:br/>
        <w:t>и</w:t>
        <w:br/>
        <w:br/>
        <w:t>и</w:t>
        <w:br/>
        <w:br/>
        <w:t xml:space="preserve"> </w:t>
        <w:br/>
        <w:br/>
        <w:t>к</w:t>
        <w:br/>
        <w:br/>
        <w:t>н</w:t>
        <w:br/>
        <w:br/>
        <w:t>и</w:t>
        <w:br/>
        <w:br/>
        <w:t>г</w:t>
        <w:br/>
        <w:br/>
        <w:t>и</w:t>
        <w:br/>
        <w:br/>
        <w:t>:</w:t>
        <w:br/>
        <w:br/>
        <w:t xml:space="preserve"> </w:t>
        <w:br/>
        <w:br/>
        <w:t>и</w:t>
        <w:br/>
        <w:br/>
        <w:t>н</w:t>
        <w:br/>
        <w:br/>
        <w:t>ж</w:t>
        <w:br/>
        <w:br/>
        <w:t>е</w:t>
        <w:br/>
        <w:br/>
        <w:t>н</w:t>
        <w:br/>
        <w:br/>
        <w:t>е</w:t>
        <w:br/>
        <w:br/>
        <w:t>р</w:t>
        <w:br/>
        <w:br/>
        <w:t>ы</w:t>
        <w:br/>
        <w:br/>
        <w:t>,</w:t>
        <w:br/>
        <w:br/>
        <w:t xml:space="preserve"> </w:t>
        <w:br/>
        <w:br/>
        <w:t>т</w:t>
        <w:br/>
        <w:br/>
        <w:t>е</w:t>
        <w:br/>
        <w:br/>
        <w:t>х</w:t>
        <w:br/>
        <w:br/>
        <w:t>н</w:t>
        <w:br/>
        <w:br/>
        <w:t>о</w:t>
        <w:br/>
        <w:br/>
        <w:t>л</w:t>
        <w:br/>
        <w:br/>
        <w:t>о</w:t>
        <w:br/>
        <w:br/>
        <w:t>г</w:t>
        <w:br/>
        <w:br/>
        <w:t>и</w:t>
        <w:br/>
        <w:br/>
        <w:t>,</w:t>
        <w:br/>
        <w:br/>
        <w:t xml:space="preserve"> </w:t>
        <w:br/>
        <w:br/>
        <w:t>р</w:t>
        <w:br/>
        <w:br/>
        <w:t>у</w:t>
        <w:br/>
        <w:br/>
        <w:t>к</w:t>
        <w:br/>
        <w:br/>
        <w:t>о</w:t>
        <w:br/>
        <w:br/>
        <w:t>в</w:t>
        <w:br/>
        <w:br/>
        <w:t>о</w:t>
        <w:br/>
        <w:br/>
        <w:t>д</w:t>
        <w:br/>
        <w:br/>
        <w:t>и</w:t>
        <w:br/>
        <w:br/>
        <w:t>т</w:t>
        <w:br/>
        <w:br/>
        <w:t>е</w:t>
        <w:br/>
        <w:br/>
        <w:t>л</w:t>
        <w:br/>
        <w:br/>
        <w:t>и</w:t>
        <w:br/>
        <w:br/>
        <w:t xml:space="preserve"> </w:t>
        <w:br/>
        <w:br/>
        <w:t>п</w:t>
        <w:br/>
        <w:br/>
        <w:t>р</w:t>
        <w:br/>
        <w:br/>
        <w:t>е</w:t>
        <w:br/>
        <w:br/>
        <w:t>д</w:t>
        <w:br/>
        <w:br/>
        <w:t>п</w:t>
        <w:br/>
        <w:br/>
        <w:t>р</w:t>
        <w:br/>
        <w:br/>
        <w:t>и</w:t>
        <w:br/>
        <w:br/>
        <w:t>я</w:t>
        <w:br/>
        <w:br/>
        <w:t>т</w:t>
        <w:br/>
        <w:br/>
        <w:t>и</w:t>
        <w:br/>
        <w:br/>
        <w:t>й</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w:t>
        <w:br/>
        <w:br/>
        <w:t>*</w:t>
        <w:br/>
        <w:br/>
        <w:t xml:space="preserve"> </w:t>
        <w:br/>
        <w:br/>
        <w:t>*</w:t>
        <w:br/>
        <w:br/>
        <w:t>А</w:t>
        <w:br/>
        <w:br/>
        <w:t>р</w:t>
        <w:br/>
        <w:br/>
        <w:t>г</w:t>
        <w:br/>
        <w:br/>
        <w:t>у</w:t>
        <w:br/>
        <w:br/>
        <w:t>м</w:t>
        <w:br/>
        <w:br/>
        <w:t>е</w:t>
        <w:br/>
        <w:br/>
        <w:t>н</w:t>
        <w:br/>
        <w:br/>
        <w:t>т</w:t>
        <w:br/>
        <w:br/>
        <w:t>:</w:t>
        <w:br/>
        <w:br/>
        <w:t xml:space="preserve"> </w:t>
        <w:br/>
        <w:br/>
        <w:t xml:space="preserve"> </w:t>
        <w:br/>
        <w:br/>
        <w:t>К</w:t>
        <w:br/>
        <w:br/>
        <w:t>н</w:t>
        <w:br/>
        <w:br/>
        <w:t>и</w:t>
        <w:br/>
        <w:br/>
        <w:t>г</w:t>
        <w:br/>
        <w:br/>
        <w:t>а</w:t>
        <w:br/>
        <w:br/>
        <w:t xml:space="preserve"> </w:t>
        <w:br/>
        <w:br/>
        <w:t>п</w:t>
        <w:br/>
        <w:br/>
        <w:t>р</w:t>
        <w:br/>
        <w:br/>
        <w:t>е</w:t>
        <w:br/>
        <w:br/>
        <w:t>д</w:t>
        <w:br/>
        <w:br/>
        <w:t>н</w:t>
        <w:br/>
        <w:br/>
        <w:t>а</w:t>
        <w:br/>
        <w:br/>
        <w:t>з</w:t>
        <w:br/>
        <w:br/>
        <w:t>н</w:t>
        <w:br/>
        <w:br/>
        <w:t>а</w:t>
        <w:br/>
        <w:br/>
        <w:t>ч</w:t>
        <w:br/>
        <w:br/>
        <w:t>е</w:t>
        <w:br/>
        <w:br/>
        <w:t>н</w:t>
        <w:br/>
        <w:br/>
        <w:t>а</w:t>
        <w:br/>
        <w:br/>
        <w:t xml:space="preserve"> </w:t>
        <w:br/>
        <w:br/>
        <w:t>д</w:t>
        <w:br/>
        <w:br/>
        <w:t>л</w:t>
        <w:br/>
        <w:br/>
        <w:t>я</w:t>
        <w:br/>
        <w:br/>
        <w:t xml:space="preserve"> </w:t>
        <w:br/>
        <w:br/>
        <w:t>с</w:t>
        <w:br/>
        <w:br/>
        <w:t>п</w:t>
        <w:br/>
        <w:br/>
        <w:t>е</w:t>
        <w:br/>
        <w:br/>
        <w:t>ц</w:t>
        <w:br/>
        <w:br/>
        <w:t>и</w:t>
        <w:br/>
        <w:br/>
        <w:t>а</w:t>
        <w:br/>
        <w:br/>
        <w:t>л</w:t>
        <w:br/>
        <w:br/>
        <w:t>и</w:t>
        <w:br/>
        <w:br/>
        <w:t>с</w:t>
        <w:br/>
        <w:br/>
        <w:t>т</w:t>
        <w:br/>
        <w:br/>
        <w:t>о</w:t>
        <w:br/>
        <w:br/>
        <w:t>в</w:t>
        <w:br/>
        <w:br/>
        <w:t>,</w:t>
        <w:br/>
        <w:br/>
        <w:t xml:space="preserve"> </w:t>
        <w:br/>
        <w:br/>
        <w:t>к</w:t>
        <w:br/>
        <w:br/>
        <w:t>о</w:t>
        <w:br/>
        <w:br/>
        <w:t>т</w:t>
        <w:br/>
        <w:br/>
        <w:t>о</w:t>
        <w:br/>
        <w:br/>
        <w:t>р</w:t>
        <w:br/>
        <w:br/>
        <w:t>ы</w:t>
        <w:br/>
        <w:br/>
        <w:t>е</w:t>
        <w:br/>
        <w:br/>
        <w:t xml:space="preserve"> </w:t>
        <w:br/>
        <w:br/>
        <w:t>п</w:t>
        <w:br/>
        <w:br/>
        <w:t>р</w:t>
        <w:br/>
        <w:br/>
        <w:t>и</w:t>
        <w:br/>
        <w:br/>
        <w:t>н</w:t>
        <w:br/>
        <w:br/>
        <w:t>и</w:t>
        <w:br/>
        <w:br/>
        <w:t>м</w:t>
        <w:br/>
        <w:br/>
        <w:t>а</w:t>
        <w:br/>
        <w:br/>
        <w:t>ю</w:t>
        <w:br/>
        <w:br/>
        <w:t>т</w:t>
        <w:br/>
        <w:br/>
        <w:t xml:space="preserve"> </w:t>
        <w:br/>
        <w:br/>
        <w:t>р</w:t>
        <w:br/>
        <w:br/>
        <w:t>е</w:t>
        <w:br/>
        <w:br/>
        <w:t>ш</w:t>
        <w:br/>
        <w:br/>
        <w:t>е</w:t>
        <w:br/>
        <w:br/>
        <w:t>н</w:t>
        <w:br/>
        <w:br/>
        <w:t>и</w:t>
        <w:br/>
        <w:br/>
        <w:t>я</w:t>
        <w:br/>
        <w:br/>
        <w:t xml:space="preserve"> </w:t>
        <w:br/>
        <w:br/>
        <w:t>в</w:t>
        <w:br/>
        <w:br/>
        <w:t xml:space="preserve"> </w:t>
        <w:br/>
        <w:br/>
        <w:t>о</w:t>
        <w:br/>
        <w:br/>
        <w:t>б</w:t>
        <w:br/>
        <w:br/>
        <w:t>л</w:t>
        <w:br/>
        <w:br/>
        <w:t>а</w:t>
        <w:br/>
        <w:br/>
        <w:t>с</w:t>
        <w:br/>
        <w:br/>
        <w:t>т</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ц</w:t>
        <w:br/>
        <w:br/>
        <w:t>и</w:t>
        <w:br/>
        <w:br/>
        <w:t>ф</w:t>
        <w:br/>
        <w:br/>
        <w:t>р</w:t>
        <w:br/>
        <w:br/>
        <w:t>о</w:t>
        <w:br/>
        <w:br/>
        <w:t>в</w:t>
        <w:br/>
        <w:br/>
        <w:t>и</w:t>
        <w:br/>
        <w:br/>
        <w:t>з</w:t>
        <w:br/>
        <w:br/>
        <w:t>а</w:t>
        <w:br/>
        <w:br/>
        <w:t>ц</w:t>
        <w:br/>
        <w:br/>
        <w:t>и</w:t>
        <w:br/>
        <w:br/>
        <w:t>и</w:t>
        <w:br/>
        <w:br/>
        <w:t>.</w:t>
        <w:br/>
        <w:br/>
        <w:t>*</w:t>
        <w:br/>
        <w:br/>
        <w:br/>
        <w:br/>
        <w:br/>
        <w:br/>
        <w:br/>
        <w:br/>
        <w:t>*</w:t>
        <w:br/>
        <w:br/>
        <w:t xml:space="preserve"> </w:t>
        <w:br/>
        <w:br/>
        <w:t xml:space="preserve"> </w:t>
        <w:br/>
        <w:br/>
        <w:t xml:space="preserve"> </w:t>
        <w:br/>
        <w:br/>
        <w:t>*</w:t>
        <w:br/>
        <w:br/>
        <w:t>*</w:t>
        <w:br/>
        <w:br/>
        <w:t>C</w:t>
        <w:br/>
        <w:br/>
        <w:t>.</w:t>
        <w:br/>
        <w:br/>
        <w:t xml:space="preserve"> </w:t>
        <w:br/>
        <w:br/>
        <w:t>Р</w:t>
        <w:br/>
        <w:br/>
        <w:t>е</w:t>
        <w:br/>
        <w:br/>
        <w:t>к</w:t>
        <w:br/>
        <w:br/>
        <w:t>о</w:t>
        <w:br/>
        <w:br/>
        <w:t>м</w:t>
        <w:br/>
        <w:br/>
        <w:t>е</w:t>
        <w:br/>
        <w:br/>
        <w:t>н</w:t>
        <w:br/>
        <w:br/>
        <w:t>д</w:t>
        <w:br/>
        <w:br/>
        <w:t>а</w:t>
        <w:br/>
        <w:br/>
        <w:t>ц</w:t>
        <w:br/>
        <w:br/>
        <w:t>и</w:t>
        <w:br/>
        <w:br/>
        <w:t>и</w:t>
        <w:br/>
        <w:br/>
        <w:t xml:space="preserve"> </w:t>
        <w:br/>
        <w:br/>
        <w:t>п</w:t>
        <w:br/>
        <w:br/>
        <w:t>о</w:t>
        <w:br/>
        <w:br/>
        <w:t xml:space="preserve"> </w:t>
        <w:br/>
        <w:br/>
        <w:t>ч</w:t>
        <w:br/>
        <w:br/>
        <w:t>т</w:t>
        <w:br/>
        <w:br/>
        <w:t>е</w:t>
        <w:br/>
        <w:br/>
        <w:t>н</w:t>
        <w:br/>
        <w:br/>
        <w:t>и</w:t>
        <w:br/>
        <w:br/>
        <w:t>ю</w:t>
        <w:br/>
        <w:br/>
        <w:t xml:space="preserve"> </w:t>
        <w:br/>
        <w:br/>
        <w:t>к</w:t>
        <w:br/>
        <w:br/>
        <w:t>н</w:t>
        <w:br/>
        <w:br/>
        <w:t>и</w:t>
        <w:br/>
        <w:br/>
        <w:t>г</w:t>
        <w:br/>
        <w:br/>
        <w:t>и</w:t>
        <w:br/>
        <w:br/>
        <w:t xml:space="preserve"> </w:t>
        <w:br/>
        <w:br/>
        <w:t>и</w:t>
        <w:br/>
        <w:br/>
        <w:t xml:space="preserve"> </w:t>
        <w:br/>
        <w:br/>
        <w:t>е</w:t>
        <w:br/>
        <w:br/>
        <w:t>е</w:t>
        <w:br/>
        <w:br/>
        <w:t xml:space="preserve"> </w:t>
        <w:br/>
        <w:br/>
        <w:t>и</w:t>
        <w:br/>
        <w:br/>
        <w:t>с</w:t>
        <w:br/>
        <w:br/>
        <w:t>п</w:t>
        <w:br/>
        <w:br/>
        <w:t>о</w:t>
        <w:br/>
        <w:br/>
        <w:t>л</w:t>
        <w:br/>
        <w:br/>
        <w:t>ь</w:t>
        <w:br/>
        <w:br/>
        <w:t>з</w:t>
        <w:br/>
        <w:br/>
        <w:t>о</w:t>
        <w:br/>
        <w:br/>
        <w:t>в</w:t>
        <w:br/>
        <w:br/>
        <w:t>а</w:t>
        <w:br/>
        <w:br/>
        <w:t>н</w:t>
        <w:br/>
        <w:br/>
        <w:t>и</w:t>
        <w:br/>
        <w:br/>
        <w:t>ю</w:t>
        <w:br/>
        <w:br/>
        <w:t xml:space="preserve"> </w:t>
        <w:br/>
        <w:br/>
        <w:t>в</w:t>
        <w:br/>
        <w:br/>
        <w:t xml:space="preserve"> </w:t>
        <w:br/>
        <w:br/>
        <w:t>п</w:t>
        <w:br/>
        <w:br/>
        <w:t>р</w:t>
        <w:br/>
        <w:br/>
        <w:t>а</w:t>
        <w:br/>
        <w:br/>
        <w:t>к</w:t>
        <w:br/>
        <w:br/>
        <w:t>т</w:t>
        <w:br/>
        <w:br/>
        <w:t>и</w:t>
        <w:br/>
        <w:br/>
        <w:t>ч</w:t>
        <w:br/>
        <w:br/>
        <w:t>е</w:t>
        <w:br/>
        <w:br/>
        <w:t>с</w:t>
        <w:br/>
        <w:br/>
        <w:t>к</w:t>
        <w:br/>
        <w:br/>
        <w:t>о</w:t>
        <w:br/>
        <w:br/>
        <w:t>й</w:t>
        <w:br/>
        <w:br/>
        <w:t xml:space="preserve"> </w:t>
        <w:br/>
        <w:br/>
        <w:t>д</w:t>
        <w:br/>
        <w:br/>
        <w:t>е</w:t>
        <w:br/>
        <w:br/>
        <w:t>я</w:t>
        <w:br/>
        <w:br/>
        <w:t>т</w:t>
        <w:br/>
        <w:br/>
        <w:t>е</w:t>
        <w:br/>
        <w:br/>
        <w:t>л</w:t>
        <w:br/>
        <w:br/>
        <w:t>ь</w:t>
        <w:br/>
        <w:br/>
        <w:t>н</w:t>
        <w:br/>
        <w:br/>
        <w:t>о</w:t>
        <w:br/>
        <w:br/>
        <w:t>с</w:t>
        <w:br/>
        <w:br/>
        <w:t>т</w:t>
        <w:br/>
        <w:br/>
        <w:t>и</w:t>
        <w:br/>
        <w:br/>
        <w:t>.</w:t>
        <w:br/>
        <w:br/>
        <w:t>*</w:t>
        <w:br/>
        <w:br/>
        <w:t>*</w:t>
        <w:br/>
        <w:br/>
        <w:t xml:space="preserve"> </w:t>
        <w:br/>
        <w:br/>
        <w:t>*</w:t>
        <w:br/>
        <w:br/>
        <w:t>А</w:t>
        <w:br/>
        <w:br/>
        <w:t>р</w:t>
        <w:br/>
        <w:br/>
        <w:t>г</w:t>
        <w:br/>
        <w:br/>
        <w:t>у</w:t>
        <w:br/>
        <w:br/>
        <w:t>м</w:t>
        <w:br/>
        <w:br/>
        <w:t>е</w:t>
        <w:br/>
        <w:br/>
        <w:t>н</w:t>
        <w:br/>
        <w:br/>
        <w:t>т</w:t>
        <w:br/>
        <w:br/>
        <w:t>:</w:t>
        <w:br/>
        <w:br/>
        <w:t xml:space="preserve"> </w:t>
        <w:br/>
        <w:br/>
        <w:t xml:space="preserve"> </w:t>
        <w:br/>
        <w:br/>
        <w:t>К</w:t>
        <w:br/>
        <w:br/>
        <w:t>н</w:t>
        <w:br/>
        <w:br/>
        <w:t>и</w:t>
        <w:br/>
        <w:br/>
        <w:t>г</w:t>
        <w:br/>
        <w:br/>
        <w:t>а</w:t>
        <w:br/>
        <w:br/>
        <w:t xml:space="preserve"> </w:t>
        <w:br/>
        <w:br/>
        <w:t>м</w:t>
        <w:br/>
        <w:br/>
        <w:t>о</w:t>
        <w:br/>
        <w:br/>
        <w:t>ж</w:t>
        <w:br/>
        <w:br/>
        <w:t>е</w:t>
        <w:br/>
        <w:br/>
        <w:t>т</w:t>
        <w:br/>
        <w:br/>
        <w:t xml:space="preserve"> </w:t>
        <w:br/>
        <w:br/>
        <w:t>б</w:t>
        <w:br/>
        <w:br/>
        <w:t>ы</w:t>
        <w:br/>
        <w:br/>
        <w:t>т</w:t>
        <w:br/>
        <w:br/>
        <w:t>ь</w:t>
        <w:br/>
        <w:br/>
        <w:t xml:space="preserve"> </w:t>
        <w:br/>
        <w:br/>
        <w:t>и</w:t>
        <w:br/>
        <w:br/>
        <w:t>с</w:t>
        <w:br/>
        <w:br/>
        <w:t>п</w:t>
        <w:br/>
        <w:br/>
        <w:t>о</w:t>
        <w:br/>
        <w:br/>
        <w:t>л</w:t>
        <w:br/>
        <w:br/>
        <w:t>ь</w:t>
        <w:br/>
        <w:br/>
        <w:t>з</w:t>
        <w:br/>
        <w:br/>
        <w:t>о</w:t>
        <w:br/>
        <w:br/>
        <w:t>в</w:t>
        <w:br/>
        <w:br/>
        <w:t>а</w:t>
        <w:br/>
        <w:br/>
        <w:t>н</w:t>
        <w:br/>
        <w:br/>
        <w:t>а</w:t>
        <w:br/>
        <w:br/>
        <w:t xml:space="preserve"> </w:t>
        <w:br/>
        <w:br/>
        <w:t>к</w:t>
        <w:br/>
        <w:br/>
        <w:t>а</w:t>
        <w:br/>
        <w:br/>
        <w:t>к</w:t>
        <w:br/>
        <w:br/>
        <w:t xml:space="preserve"> </w:t>
        <w:br/>
        <w:br/>
        <w:t>у</w:t>
        <w:br/>
        <w:br/>
        <w:t>ч</w:t>
        <w:br/>
        <w:br/>
        <w:t>е</w:t>
        <w:br/>
        <w:br/>
        <w:t>б</w:t>
        <w:br/>
        <w:br/>
        <w:t>н</w:t>
        <w:br/>
        <w:br/>
        <w:t>о</w:t>
        <w:br/>
        <w:br/>
        <w:t>е</w:t>
        <w:br/>
        <w:br/>
        <w:t xml:space="preserve"> </w:t>
        <w:br/>
        <w:br/>
        <w:t>п</w:t>
        <w:br/>
        <w:br/>
        <w:t>о</w:t>
        <w:br/>
        <w:br/>
        <w:t>с</w:t>
        <w:br/>
        <w:br/>
        <w:t>о</w:t>
        <w:br/>
        <w:br/>
        <w:t>б</w:t>
        <w:br/>
        <w:br/>
        <w:t>и</w:t>
        <w:br/>
        <w:br/>
        <w:t>е</w:t>
        <w:br/>
        <w:br/>
        <w:t xml:space="preserve"> </w:t>
        <w:br/>
        <w:br/>
        <w:t>и</w:t>
        <w:br/>
        <w:br/>
        <w:t xml:space="preserve"> </w:t>
        <w:br/>
        <w:br/>
        <w:t>п</w:t>
        <w:br/>
        <w:br/>
        <w:t>р</w:t>
        <w:br/>
        <w:br/>
        <w:t>а</w:t>
        <w:br/>
        <w:br/>
        <w:t>к</w:t>
        <w:br/>
        <w:br/>
        <w:t>т</w:t>
        <w:br/>
        <w:br/>
        <w:t>и</w:t>
        <w:br/>
        <w:br/>
        <w:t>ч</w:t>
        <w:br/>
        <w:br/>
        <w:t>е</w:t>
        <w:br/>
        <w:br/>
        <w:t>с</w:t>
        <w:br/>
        <w:br/>
        <w:t>к</w:t>
        <w:br/>
        <w:br/>
        <w:t>о</w:t>
        <w:br/>
        <w:br/>
        <w:t>е</w:t>
        <w:br/>
        <w:br/>
        <w:t xml:space="preserve"> </w:t>
        <w:br/>
        <w:br/>
        <w:t>р</w:t>
        <w:br/>
        <w:br/>
        <w:t>у</w:t>
        <w:br/>
        <w:br/>
        <w:t>к</w:t>
        <w:br/>
        <w:br/>
        <w:t>о</w:t>
        <w:br/>
        <w:br/>
        <w:t>в</w:t>
        <w:br/>
        <w:br/>
        <w:t>о</w:t>
        <w:br/>
        <w:br/>
        <w:t>д</w:t>
        <w:br/>
        <w:br/>
        <w:t>с</w:t>
        <w:br/>
        <w:br/>
        <w:t>т</w:t>
        <w:br/>
        <w:br/>
        <w:t>в</w:t>
        <w:br/>
        <w:br/>
        <w:t>о</w:t>
        <w:br/>
        <w:br/>
        <w:t>.</w:t>
        <w:br/>
        <w:br/>
        <w:t>*</w:t>
        <w:br/>
        <w:br/>
        <w:br/>
      </w:r>
    </w:p>
    <w:p>
      <w:r>
        <w:br w:type="page"/>
      </w:r>
    </w:p>
    <w:p>
      <w:pPr>
        <w:pStyle w:val="Heading1"/>
      </w:pPr>
      <w:r>
        <w:t xml:space="preserve">Глава 2 ideas: </w:t>
      </w:r>
    </w:p>
    <w:p>
      <w:r>
        <w:t>## Структура Глава 2: Основы автоматического управления</w:t>
        <w:br/>
        <w:br/>
        <w:t>**I. Основные понятия и определения в автоматическом управлении**</w:t>
        <w:br/>
        <w:br/>
        <w:t>*   **A. Система автоматического управления (САУ): определение и составные части.**</w:t>
        <w:br/>
        <w:br/>
        <w:t>*   1. Объект управления: характеристика - динамика процесса (инерционность, запаздывание). *Аргумент: Понимание динамики объекта необходимо для выбора алгоритма управления.*</w:t>
        <w:br/>
        <w:br/>
        <w:t>*   2. Датчики и измерительные преобразователи: типы (расход, температура, давление) и точность. *Аргумент: Точность датчиков напрямую влияет на качество управления.*</w:t>
        <w:br/>
        <w:br/>
        <w:t>*   3. Исполнительные механизмы: клапаны, насосы, нагреватели – принцип действия и характеристики. *Аргумент: Правильный выбор исполнительного механизма обеспечивает эффективное воздействие на объект управления.*</w:t>
        <w:br/>
        <w:br/>
        <w:t>*   4. Контроллер: функциональные возможности – формирование управляющего сигнала. *Аргумент: Контроллер является "мозгом" САУ и определяет ее эффективность.*</w:t>
        <w:br/>
        <w:br/>
        <w:t>*   **B. Сигналы в САУ: типы (управляющие, информационные), характеристики.**</w:t>
        <w:br/>
        <w:br/>
        <w:t>*   1. Аналоговые и дискретные сигналы: 4-20мА, 0-10В, цифровые протоколы. *Аргумент: Выбор типа сигнала зависит от конкретной задачи управления и используемого оборудования.*</w:t>
        <w:br/>
        <w:br/>
        <w:t>*   2. Погрешность управления: статической и динамической, способы оценки. *Аргумент: Минимизация погрешности управления является основной целью САУ.*</w:t>
        <w:br/>
        <w:br/>
        <w:t>*   **C. Принципы построения систем автоматического управления: прямое и обратное управление.**</w:t>
        <w:br/>
        <w:br/>
        <w:t>*   1. Прямое управление: простота, но чувствительность к возмущениям (например, изменению расхода). *Аргумент: Простота реализации, но низкая точность и устойчивость.*</w:t>
        <w:br/>
        <w:br/>
        <w:t>*   2. Обратное управление: компенсация возмущений, повышение точности и устойчивости. *Аргумент: Более высокая точность и устойчивость, но сложность реализации.*</w:t>
        <w:br/>
        <w:br/>
        <w:t>**II. Математическое описание объектов управления**</w:t>
        <w:br/>
        <w:br/>
        <w:t>*   **A. Дифференциальные уравнения, описывающие динамику объектов управления.**</w:t>
        <w:br/>
        <w:br/>
        <w:t>*   1. Понятие дифференциального уравнения: порядок уравнения, начальные условия. *Аргумент: Дифференциальные уравнения позволяют математически описать динамику объекта управления.*</w:t>
        <w:br/>
        <w:br/>
        <w:t>*   2. Линейные и нелинейные системы: примеры нелинейностей в нефтепереработке (например, трение). *Аргумент: Линейные системы проще анализировать, но многие реальные процессы нелинейны.*</w:t>
        <w:br/>
        <w:br/>
        <w:t>*   **B. Передаточная функция объекта управления.**</w:t>
        <w:br/>
        <w:br/>
        <w:t>*   1. Определение передаточной функции: связь между преобразованием Лапласа входного и выходного сигналов. *Аргумент: Передаточная функция позволяет оценить динамические характеристики объекта управления.*</w:t>
        <w:br/>
        <w:br/>
        <w:t>*   2. Способы получения передаточной функции: анализ принципиальной схемы, экспериментальное определение (например, ступенчатый тест). *Аргумент: Передаточная функция может быть получена как аналитическим, так и экспериментальным путем.*</w:t>
        <w:br/>
        <w:br/>
        <w:t>*   **C. Анализ устойчивости систем управления.**</w:t>
        <w:br/>
        <w:br/>
        <w:t>*   1. Понятие устойчивости: критерий устойчивости Рауса. *Аргумент: Устойчивость является необходимым условием нормальной работы САУ.*</w:t>
        <w:br/>
        <w:br/>
        <w:t>*   2. Определение запаздывания по фазе и коэффициента усиления. *Аргумент: Критерии устойчивости позволяют определить, является ли система устойчивой.*</w:t>
        <w:br/>
        <w:br/>
        <w:t>**III. Основные типы контроллеров**</w:t>
        <w:br/>
        <w:br/>
        <w:t>*   **A. P-контроллер (пропорциональный контроллер).**</w:t>
        <w:br/>
        <w:br/>
        <w:t>*   1. Принцип работы и влияние коэффициента усиления. *Аргумент: P-контроллер обеспечивает быстродействие, но может приводить к статической ошибке.*</w:t>
        <w:br/>
        <w:br/>
        <w:t>*   2. Статическая и динамическая ошибка. *Аргумент: Простота реализации, но низкая точность.*</w:t>
        <w:br/>
        <w:br/>
        <w:t>*   **B. I-контроллер (интегральный контроллер).**</w:t>
        <w:br/>
        <w:br/>
        <w:t>*   1. Принцип работы и влияние коэффициента усиления. *Аргумент: I-контроллер устраняет статическую ошибку, но может приводить к колебаниям.*</w:t>
        <w:br/>
        <w:br/>
        <w:t>*   2. Интегральное насыщение. *Аргумент: Устранение статической ошибки, но медленное реагирование.*</w:t>
        <w:br/>
        <w:br/>
        <w:t>*   **C. D-контроллер (дифференциальный контроллер).**</w:t>
        <w:br/>
        <w:br/>
        <w:t>*   1. Принцип работы и влияние коэффициента усиления. *Аргумент: D-контроллер улучшает переходные процессы, но чувствителен к шумам.*</w:t>
        <w:br/>
        <w:br/>
        <w:t>*   2. Усиление шумов. *Аргумент: Улучшение переходных процессов, но чувствительность к шумам.*</w:t>
        <w:br/>
        <w:br/>
        <w:t>*   **D. ПИД-контроллер (пропорционально-интегрально-дифференциальный контроллер).**</w:t>
        <w:br/>
        <w:br/>
        <w:t>*   1. Принцип работы и настройка коэффициентов. *Аргумент: ПИД-контроллер сочетает преимущества всех трех типов контроллеров.*</w:t>
        <w:br/>
        <w:br/>
        <w:t>*   2. Метод Циглера-Николса. *Аргумент: Правильная настройка ПИД-контроллера обеспечивает оптимальную работу системы управления.*</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О</w:t>
        <w:br/>
        <w:br/>
        <w:t>с</w:t>
        <w:br/>
        <w:br/>
        <w:t>н</w:t>
        <w:br/>
        <w:br/>
        <w:t>о</w:t>
        <w:br/>
        <w:br/>
        <w:t>в</w:t>
        <w:br/>
        <w:br/>
        <w:t>ы</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у</w:t>
        <w:br/>
        <w:br/>
        <w:t>п</w:t>
        <w:br/>
        <w:br/>
        <w:t>р</w:t>
        <w:br/>
        <w:br/>
        <w:t>а</w:t>
        <w:br/>
        <w:br/>
        <w:t>в</w:t>
        <w:br/>
        <w:br/>
        <w:t>л</w:t>
        <w:br/>
        <w:br/>
        <w:t>е</w:t>
        <w:br/>
        <w:br/>
        <w:t>н</w:t>
        <w:br/>
        <w:br/>
        <w:t>и</w:t>
        <w:br/>
        <w:br/>
        <w:t>я</w:t>
        <w:br/>
        <w:br/>
        <w:br/>
        <w:br/>
        <w:br/>
        <w:br/>
        <w:br/>
        <w:br/>
        <w:t>*</w:t>
        <w:br/>
        <w:br/>
        <w:t>*</w:t>
        <w:br/>
        <w:br/>
        <w:t>I</w:t>
        <w:br/>
        <w:br/>
        <w:t>.</w:t>
        <w:br/>
        <w:br/>
        <w:t xml:space="preserve"> </w:t>
        <w:br/>
        <w:br/>
        <w:t>О</w:t>
        <w:br/>
        <w:br/>
        <w:t>с</w:t>
        <w:br/>
        <w:br/>
        <w:t>н</w:t>
        <w:br/>
        <w:br/>
        <w:t>о</w:t>
        <w:br/>
        <w:br/>
        <w:t>в</w:t>
        <w:br/>
        <w:br/>
        <w:t>н</w:t>
        <w:br/>
        <w:br/>
        <w:t>ы</w:t>
        <w:br/>
        <w:br/>
        <w:t>е</w:t>
        <w:br/>
        <w:br/>
        <w:t xml:space="preserve"> </w:t>
        <w:br/>
        <w:br/>
        <w:t>п</w:t>
        <w:br/>
        <w:br/>
        <w:t>о</w:t>
        <w:br/>
        <w:br/>
        <w:t>н</w:t>
        <w:br/>
        <w:br/>
        <w:t>я</w:t>
        <w:br/>
        <w:br/>
        <w:t>т</w:t>
        <w:br/>
        <w:br/>
        <w:t>и</w:t>
        <w:br/>
        <w:br/>
        <w:t>я</w:t>
        <w:br/>
        <w:br/>
        <w:t xml:space="preserve"> </w:t>
        <w:br/>
        <w:br/>
        <w:t>и</w:t>
        <w:br/>
        <w:br/>
        <w:t xml:space="preserve"> </w:t>
        <w:br/>
        <w:br/>
        <w:t>о</w:t>
        <w:br/>
        <w:br/>
        <w:t>п</w:t>
        <w:br/>
        <w:br/>
        <w:t>р</w:t>
        <w:br/>
        <w:br/>
        <w:t>е</w:t>
        <w:br/>
        <w:br/>
        <w:t>д</w:t>
        <w:br/>
        <w:br/>
        <w:t>е</w:t>
        <w:br/>
        <w:br/>
        <w:t>л</w:t>
        <w:br/>
        <w:br/>
        <w:t>е</w:t>
        <w:br/>
        <w:br/>
        <w:t>н</w:t>
        <w:br/>
        <w:br/>
        <w:t>и</w:t>
        <w:br/>
        <w:br/>
        <w:t>я</w:t>
        <w:br/>
        <w:br/>
        <w:t xml:space="preserve"> </w:t>
        <w:br/>
        <w:br/>
        <w:t>в</w:t>
        <w:br/>
        <w:br/>
        <w:t xml:space="preserve"> </w:t>
        <w:br/>
        <w:br/>
        <w:t>а</w:t>
        <w:br/>
        <w:br/>
        <w:t>в</w:t>
        <w:br/>
        <w:br/>
        <w:t>т</w:t>
        <w:br/>
        <w:br/>
        <w:t>о</w:t>
        <w:br/>
        <w:br/>
        <w:t>м</w:t>
        <w:br/>
        <w:br/>
        <w:t>а</w:t>
        <w:br/>
        <w:br/>
        <w:t>т</w:t>
        <w:br/>
        <w:br/>
        <w:t>и</w:t>
        <w:br/>
        <w:br/>
        <w:t>ч</w:t>
        <w:br/>
        <w:br/>
        <w:t>е</w:t>
        <w:br/>
        <w:br/>
        <w:t>с</w:t>
        <w:br/>
        <w:br/>
        <w:t>к</w:t>
        <w:br/>
        <w:br/>
        <w:t>о</w:t>
        <w:br/>
        <w:br/>
        <w:t>м</w:t>
        <w:br/>
        <w:br/>
        <w:t xml:space="preserve"> </w:t>
        <w:br/>
        <w:br/>
        <w:t>у</w:t>
        <w:br/>
        <w:br/>
        <w:t>п</w:t>
        <w:br/>
        <w:br/>
        <w:t>р</w:t>
        <w:br/>
        <w:br/>
        <w:t>а</w:t>
        <w:br/>
        <w:br/>
        <w:t>в</w:t>
        <w:br/>
        <w:br/>
        <w:t>л</w:t>
        <w:br/>
        <w:br/>
        <w:t>е</w:t>
        <w:br/>
        <w:br/>
        <w:t>н</w:t>
        <w:br/>
        <w:br/>
        <w:t>и</w:t>
        <w:br/>
        <w:br/>
        <w:t>и</w:t>
        <w:br/>
        <w:br/>
        <w:t>*</w:t>
        <w:br/>
        <w:br/>
        <w:t>*</w:t>
        <w:br/>
        <w:br/>
        <w:br/>
        <w:br/>
        <w:br/>
        <w:br/>
        <w:br/>
        <w:br/>
        <w:t>*</w:t>
        <w:br/>
        <w:br/>
        <w:t xml:space="preserve"> </w:t>
        <w:br/>
        <w:br/>
        <w:t xml:space="preserve"> </w:t>
        <w:br/>
        <w:br/>
        <w:t xml:space="preserve"> </w:t>
        <w:br/>
        <w:br/>
        <w:t>*</w:t>
        <w:br/>
        <w:br/>
        <w:t>*</w:t>
        <w:br/>
        <w:br/>
        <w:t>A</w:t>
        <w:br/>
        <w:br/>
        <w:t>.</w:t>
        <w:br/>
        <w:br/>
        <w:t xml:space="preserve"> </w:t>
        <w:br/>
        <w:br/>
        <w:t>С</w:t>
        <w:br/>
        <w:br/>
        <w:t>и</w:t>
        <w:br/>
        <w:br/>
        <w:t>с</w:t>
        <w:br/>
        <w:br/>
        <w:t>т</w:t>
        <w:br/>
        <w:br/>
        <w:t>е</w:t>
        <w:br/>
        <w:br/>
        <w:t>м</w:t>
        <w:br/>
        <w:br/>
        <w:t>а</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у</w:t>
        <w:br/>
        <w:br/>
        <w:t>п</w:t>
        <w:br/>
        <w:br/>
        <w:t>р</w:t>
        <w:br/>
        <w:br/>
        <w:t>а</w:t>
        <w:br/>
        <w:br/>
        <w:t>в</w:t>
        <w:br/>
        <w:br/>
        <w:t>л</w:t>
        <w:br/>
        <w:br/>
        <w:t>е</w:t>
        <w:br/>
        <w:br/>
        <w:t>н</w:t>
        <w:br/>
        <w:br/>
        <w:t>и</w:t>
        <w:br/>
        <w:br/>
        <w:t>я</w:t>
        <w:br/>
        <w:br/>
        <w:t xml:space="preserve"> </w:t>
        <w:br/>
        <w:br/>
        <w:t>(</w:t>
        <w:br/>
        <w:br/>
        <w:t>С</w:t>
        <w:br/>
        <w:br/>
        <w:t>А</w:t>
        <w:br/>
        <w:br/>
        <w:t>У</w:t>
        <w:br/>
        <w:br/>
        <w:t>)</w:t>
        <w:br/>
        <w:br/>
        <w:t>:</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с</w:t>
        <w:br/>
        <w:br/>
        <w:t>о</w:t>
        <w:br/>
        <w:br/>
        <w:t>с</w:t>
        <w:br/>
        <w:br/>
        <w:t>т</w:t>
        <w:br/>
        <w:br/>
        <w:t>а</w:t>
        <w:br/>
        <w:br/>
        <w:t>в</w:t>
        <w:br/>
        <w:br/>
        <w:t>н</w:t>
        <w:br/>
        <w:br/>
        <w:t>ы</w:t>
        <w:br/>
        <w:br/>
        <w:t>е</w:t>
        <w:br/>
        <w:br/>
        <w:t xml:space="preserve"> </w:t>
        <w:br/>
        <w:br/>
        <w:t>ч</w:t>
        <w:br/>
        <w:br/>
        <w:t>а</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б</w:t>
        <w:br/>
        <w:br/>
        <w:t>ъ</w:t>
        <w:br/>
        <w:br/>
        <w:t>е</w:t>
        <w:br/>
        <w:br/>
        <w:t>к</w:t>
        <w:br/>
        <w:br/>
        <w:t>т</w:t>
        <w:br/>
        <w:br/>
        <w:t xml:space="preserve"> </w:t>
        <w:br/>
        <w:br/>
        <w:t>у</w:t>
        <w:br/>
        <w:br/>
        <w:t>п</w:t>
        <w:br/>
        <w:br/>
        <w:t>р</w:t>
        <w:br/>
        <w:br/>
        <w:t>а</w:t>
        <w:br/>
        <w:br/>
        <w:t>в</w:t>
        <w:br/>
        <w:br/>
        <w:t>л</w:t>
        <w:br/>
        <w:br/>
        <w:t>е</w:t>
        <w:br/>
        <w:br/>
        <w:t>н</w:t>
        <w:br/>
        <w:br/>
        <w:t>и</w:t>
        <w:br/>
        <w:br/>
        <w:t>я</w:t>
        <w:br/>
        <w:br/>
        <w:t>:</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и</w:t>
        <w:br/>
        <w:br/>
        <w:t xml:space="preserve"> </w:t>
        <w:br/>
        <w:br/>
        <w:t>п</w:t>
        <w:br/>
        <w:br/>
        <w:t>р</w:t>
        <w:br/>
        <w:br/>
        <w:t>и</w:t>
        <w:br/>
        <w:br/>
        <w:t>м</w:t>
        <w:br/>
        <w:br/>
        <w:t>е</w:t>
        <w:br/>
        <w:br/>
        <w:t>р</w:t>
        <w:br/>
        <w:br/>
        <w:t>ы</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о</w:t>
        <w:br/>
        <w:br/>
        <w:t>н</w:t>
        <w:br/>
        <w:br/>
        <w:t>и</w:t>
        <w:br/>
        <w:br/>
        <w:t>м</w:t>
        <w:br/>
        <w:br/>
        <w:t>а</w:t>
        <w:br/>
        <w:br/>
        <w:t>н</w:t>
        <w:br/>
        <w:br/>
        <w:t>и</w:t>
        <w:br/>
        <w:br/>
        <w:t>е</w:t>
        <w:br/>
        <w:br/>
        <w:t xml:space="preserve"> </w:t>
        <w:br/>
        <w:br/>
        <w:t>х</w:t>
        <w:br/>
        <w:br/>
        <w:t>а</w:t>
        <w:br/>
        <w:br/>
        <w:t>р</w:t>
        <w:br/>
        <w:br/>
        <w:t>а</w:t>
        <w:br/>
        <w:br/>
        <w:t>к</w:t>
        <w:br/>
        <w:br/>
        <w:t>т</w:t>
        <w:br/>
        <w:br/>
        <w:t>е</w:t>
        <w:br/>
        <w:br/>
        <w:t>р</w:t>
        <w:br/>
        <w:br/>
        <w:t>и</w:t>
        <w:br/>
        <w:br/>
        <w:t>с</w:t>
        <w:br/>
        <w:br/>
        <w:t>т</w:t>
        <w:br/>
        <w:br/>
        <w:t>и</w:t>
        <w:br/>
        <w:br/>
        <w:t>к</w:t>
        <w:br/>
        <w:br/>
        <w:t xml:space="preserve"> </w:t>
        <w:br/>
        <w:br/>
        <w:t>о</w:t>
        <w:br/>
        <w:br/>
        <w:t>б</w:t>
        <w:br/>
        <w:br/>
        <w:t>ъ</w:t>
        <w:br/>
        <w:br/>
        <w:t>е</w:t>
        <w:br/>
        <w:br/>
        <w:t>к</w:t>
        <w:br/>
        <w:br/>
        <w:t>т</w:t>
        <w:br/>
        <w:br/>
        <w:t>а</w:t>
        <w:br/>
        <w:br/>
        <w:t xml:space="preserve"> </w:t>
        <w:br/>
        <w:br/>
        <w:t>у</w:t>
        <w:br/>
        <w:br/>
        <w:t>п</w:t>
        <w:br/>
        <w:br/>
        <w:t>р</w:t>
        <w:br/>
        <w:br/>
        <w:t>а</w:t>
        <w:br/>
        <w:br/>
        <w:t>в</w:t>
        <w:br/>
        <w:br/>
        <w:t>л</w:t>
        <w:br/>
        <w:br/>
        <w:t>е</w:t>
        <w:br/>
        <w:br/>
        <w:t>н</w:t>
        <w:br/>
        <w:br/>
        <w:t>и</w:t>
        <w:br/>
        <w:br/>
        <w:t>я</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в</w:t>
        <w:br/>
        <w:br/>
        <w:t>ы</w:t>
        <w:br/>
        <w:br/>
        <w:t>б</w:t>
        <w:br/>
        <w:br/>
        <w:t>о</w:t>
        <w:br/>
        <w:br/>
        <w:t>р</w:t>
        <w:br/>
        <w:br/>
        <w:t>а</w:t>
        <w:br/>
        <w:br/>
        <w:t xml:space="preserve"> </w:t>
        <w:br/>
        <w:br/>
        <w:t>о</w:t>
        <w:br/>
        <w:br/>
        <w:t>п</w:t>
        <w:br/>
        <w:br/>
        <w:t>т</w:t>
        <w:br/>
        <w:br/>
        <w:t>и</w:t>
        <w:br/>
        <w:br/>
        <w:t>м</w:t>
        <w:br/>
        <w:br/>
        <w:t>а</w:t>
        <w:br/>
        <w:br/>
        <w:t>л</w:t>
        <w:br/>
        <w:br/>
        <w:t>ь</w:t>
        <w:br/>
        <w:br/>
        <w:t>н</w:t>
        <w:br/>
        <w:br/>
        <w:t>ы</w:t>
        <w:br/>
        <w:br/>
        <w:t>х</w:t>
        <w:br/>
        <w:br/>
        <w:t xml:space="preserve"> </w:t>
        <w:br/>
        <w:br/>
        <w:t>а</w:t>
        <w:br/>
        <w:br/>
        <w:t>л</w:t>
        <w:br/>
        <w:br/>
        <w:t>г</w:t>
        <w:br/>
        <w:br/>
        <w:t>о</w:t>
        <w:br/>
        <w:br/>
        <w:t>р</w:t>
        <w:br/>
        <w:br/>
        <w:t>и</w:t>
        <w:br/>
        <w:br/>
        <w:t>т</w:t>
        <w:br/>
        <w:br/>
        <w:t>м</w:t>
        <w:br/>
        <w:br/>
        <w:t>о</w:t>
        <w:br/>
        <w:br/>
        <w:t>в</w:t>
        <w:br/>
        <w:br/>
        <w:t xml:space="preserve"> </w:t>
        <w:br/>
        <w:br/>
        <w:t>у</w:t>
        <w:br/>
        <w:br/>
        <w:t>п</w:t>
        <w:br/>
        <w:br/>
        <w:t>р</w:t>
        <w:br/>
        <w:br/>
        <w:t>а</w:t>
        <w:br/>
        <w:br/>
        <w:t>в</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Д</w:t>
        <w:br/>
        <w:br/>
        <w:t>а</w:t>
        <w:br/>
        <w:br/>
        <w:t>т</w:t>
        <w:br/>
        <w:br/>
        <w:t>ч</w:t>
        <w:br/>
        <w:br/>
        <w:t>и</w:t>
        <w:br/>
        <w:br/>
        <w:t>к</w:t>
        <w:br/>
        <w:br/>
        <w:t>и</w:t>
        <w:br/>
        <w:br/>
        <w:t xml:space="preserve"> </w:t>
        <w:br/>
        <w:br/>
        <w:t>и</w:t>
        <w:br/>
        <w:br/>
        <w:t xml:space="preserve"> </w:t>
        <w:br/>
        <w:br/>
        <w:t>и</w:t>
        <w:br/>
        <w:br/>
        <w:t>з</w:t>
        <w:br/>
        <w:br/>
        <w:t>м</w:t>
        <w:br/>
        <w:br/>
        <w:t>е</w:t>
        <w:br/>
        <w:br/>
        <w:t>р</w:t>
        <w:br/>
        <w:br/>
        <w:t>и</w:t>
        <w:br/>
        <w:br/>
        <w:t>т</w:t>
        <w:br/>
        <w:br/>
        <w:t>е</w:t>
        <w:br/>
        <w:br/>
        <w:t>л</w:t>
        <w:br/>
        <w:br/>
        <w:t>ь</w:t>
        <w:br/>
        <w:br/>
        <w:t>н</w:t>
        <w:br/>
        <w:br/>
        <w:t>ы</w:t>
        <w:br/>
        <w:br/>
        <w:t>е</w:t>
        <w:br/>
        <w:br/>
        <w:t xml:space="preserve"> </w:t>
        <w:br/>
        <w:br/>
        <w:t>п</w:t>
        <w:br/>
        <w:br/>
        <w:t>р</w:t>
        <w:br/>
        <w:br/>
        <w:t>е</w:t>
        <w:br/>
        <w:br/>
        <w:t>о</w:t>
        <w:br/>
        <w:br/>
        <w:t>б</w:t>
        <w:br/>
        <w:br/>
        <w:t>р</w:t>
        <w:br/>
        <w:br/>
        <w:t>а</w:t>
        <w:br/>
        <w:br/>
        <w:t>з</w:t>
        <w:br/>
        <w:br/>
        <w:t>о</w:t>
        <w:br/>
        <w:br/>
        <w:t>в</w:t>
        <w:br/>
        <w:br/>
        <w:t>а</w:t>
        <w:br/>
        <w:br/>
        <w:t>т</w:t>
        <w:br/>
        <w:br/>
        <w:t>е</w:t>
        <w:br/>
        <w:br/>
        <w:t>л</w:t>
        <w:br/>
        <w:br/>
        <w:t>и</w:t>
        <w:br/>
        <w:br/>
        <w:t>:</w:t>
        <w:br/>
        <w:br/>
        <w:t xml:space="preserve"> </w:t>
        <w:br/>
        <w:br/>
        <w:t>т</w:t>
        <w:br/>
        <w:br/>
        <w:t>и</w:t>
        <w:br/>
        <w:br/>
        <w:t>п</w:t>
        <w:br/>
        <w:br/>
        <w:t>ы</w:t>
        <w:br/>
        <w:br/>
        <w:t>,</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w:t>
        <w:br/>
        <w:br/>
        <w:t xml:space="preserve"> </w:t>
        <w:br/>
        <w:br/>
        <w:t>в</w:t>
        <w:br/>
        <w:br/>
        <w:t>ы</w:t>
        <w:br/>
        <w:br/>
        <w:t>б</w:t>
        <w:br/>
        <w:br/>
        <w:t>о</w:t>
        <w:br/>
        <w:br/>
        <w:t>р</w:t>
        <w:br/>
        <w:br/>
        <w:t>.</w:t>
        <w:br/>
        <w:br/>
        <w:t xml:space="preserve"> </w:t>
        <w:br/>
        <w:br/>
        <w:t>*</w:t>
        <w:br/>
        <w:br/>
        <w:t>А</w:t>
        <w:br/>
        <w:br/>
        <w:t>р</w:t>
        <w:br/>
        <w:br/>
        <w:t>г</w:t>
        <w:br/>
        <w:br/>
        <w:t>у</w:t>
        <w:br/>
        <w:br/>
        <w:t>м</w:t>
        <w:br/>
        <w:br/>
        <w:t>е</w:t>
        <w:br/>
        <w:br/>
        <w:t>н</w:t>
        <w:br/>
        <w:br/>
        <w:t>т</w:t>
        <w:br/>
        <w:br/>
        <w:t>:</w:t>
        <w:br/>
        <w:br/>
        <w:t xml:space="preserve"> </w:t>
        <w:br/>
        <w:br/>
        <w:t xml:space="preserve"> </w:t>
        <w:br/>
        <w:br/>
        <w:t>Т</w:t>
        <w:br/>
        <w:br/>
        <w:t>о</w:t>
        <w:br/>
        <w:br/>
        <w:t>ч</w:t>
        <w:br/>
        <w:br/>
        <w:t>н</w:t>
        <w:br/>
        <w:br/>
        <w:t>о</w:t>
        <w:br/>
        <w:br/>
        <w:t>с</w:t>
        <w:br/>
        <w:br/>
        <w:t>т</w:t>
        <w:br/>
        <w:br/>
        <w:t>ь</w:t>
        <w:br/>
        <w:br/>
        <w:t xml:space="preserve"> </w:t>
        <w:br/>
        <w:br/>
        <w:t>и</w:t>
        <w:br/>
        <w:br/>
        <w:t xml:space="preserve"> </w:t>
        <w:br/>
        <w:br/>
        <w:t>н</w:t>
        <w:br/>
        <w:br/>
        <w:t>а</w:t>
        <w:br/>
        <w:br/>
        <w:t>д</w:t>
        <w:br/>
        <w:br/>
        <w:t>е</w:t>
        <w:br/>
        <w:br/>
        <w:t>ж</w:t>
        <w:br/>
        <w:br/>
        <w:t>н</w:t>
        <w:br/>
        <w:br/>
        <w:t>о</w:t>
        <w:br/>
        <w:br/>
        <w:t>с</w:t>
        <w:br/>
        <w:br/>
        <w:t>т</w:t>
        <w:br/>
        <w:br/>
        <w:t>ь</w:t>
        <w:br/>
        <w:br/>
        <w:t xml:space="preserve"> </w:t>
        <w:br/>
        <w:br/>
        <w:t>д</w:t>
        <w:br/>
        <w:br/>
        <w:t>а</w:t>
        <w:br/>
        <w:br/>
        <w:t>т</w:t>
        <w:br/>
        <w:br/>
        <w:t>ч</w:t>
        <w:br/>
        <w:br/>
        <w:t>и</w:t>
        <w:br/>
        <w:br/>
        <w:t>к</w:t>
        <w:br/>
        <w:br/>
        <w:t>о</w:t>
        <w:br/>
        <w:br/>
        <w:t>в</w:t>
        <w:br/>
        <w:br/>
        <w:t xml:space="preserve"> </w:t>
        <w:br/>
        <w:br/>
        <w:t>н</w:t>
        <w:br/>
        <w:br/>
        <w:t>а</w:t>
        <w:br/>
        <w:br/>
        <w:t>п</w:t>
        <w:br/>
        <w:br/>
        <w:t>р</w:t>
        <w:br/>
        <w:br/>
        <w:t>я</w:t>
        <w:br/>
        <w:br/>
        <w:t>м</w:t>
        <w:br/>
        <w:br/>
        <w:t>у</w:t>
        <w:br/>
        <w:br/>
        <w:t>ю</w:t>
        <w:br/>
        <w:br/>
        <w:t xml:space="preserve"> </w:t>
        <w:br/>
        <w:br/>
        <w:t>в</w:t>
        <w:br/>
        <w:br/>
        <w:t>л</w:t>
        <w:br/>
        <w:br/>
        <w:t>и</w:t>
        <w:br/>
        <w:br/>
        <w:t>я</w:t>
        <w:br/>
        <w:br/>
        <w:t>ю</w:t>
        <w:br/>
        <w:br/>
        <w:t>т</w:t>
        <w:br/>
        <w:br/>
        <w:t xml:space="preserve"> </w:t>
        <w:br/>
        <w:br/>
        <w:t>н</w:t>
        <w:br/>
        <w:br/>
        <w:t>а</w:t>
        <w:br/>
        <w:br/>
        <w:t xml:space="preserve"> </w:t>
        <w:br/>
        <w:br/>
        <w:t>к</w:t>
        <w:br/>
        <w:br/>
        <w:t>а</w:t>
        <w:br/>
        <w:br/>
        <w:t>ч</w:t>
        <w:br/>
        <w:br/>
        <w:t>е</w:t>
        <w:br/>
        <w:br/>
        <w:t>с</w:t>
        <w:br/>
        <w:br/>
        <w:t>т</w:t>
        <w:br/>
        <w:br/>
        <w:t>в</w:t>
        <w:br/>
        <w:br/>
        <w:t>о</w:t>
        <w:br/>
        <w:br/>
        <w:t xml:space="preserve"> </w:t>
        <w:br/>
        <w:br/>
        <w:t>у</w:t>
        <w:br/>
        <w:br/>
        <w:t>п</w:t>
        <w:br/>
        <w:br/>
        <w:t>р</w:t>
        <w:br/>
        <w:br/>
        <w:t>а</w:t>
        <w:br/>
        <w:br/>
        <w:t>в</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И</w:t>
        <w:br/>
        <w:br/>
        <w:t>с</w:t>
        <w:br/>
        <w:br/>
        <w:t>п</w:t>
        <w:br/>
        <w:br/>
        <w:t>о</w:t>
        <w:br/>
        <w:br/>
        <w:t>л</w:t>
        <w:br/>
        <w:br/>
        <w:t>н</w:t>
        <w:br/>
        <w:br/>
        <w:t>и</w:t>
        <w:br/>
        <w:br/>
        <w:t>т</w:t>
        <w:br/>
        <w:br/>
        <w:t>е</w:t>
        <w:br/>
        <w:br/>
        <w:t>л</w:t>
        <w:br/>
        <w:br/>
        <w:t>ь</w:t>
        <w:br/>
        <w:br/>
        <w:t>н</w:t>
        <w:br/>
        <w:br/>
        <w:t>ы</w:t>
        <w:br/>
        <w:br/>
        <w:t>е</w:t>
        <w:br/>
        <w:br/>
        <w:t xml:space="preserve"> </w:t>
        <w:br/>
        <w:br/>
        <w:t>м</w:t>
        <w:br/>
        <w:br/>
        <w:t>е</w:t>
        <w:br/>
        <w:br/>
        <w:t>х</w:t>
        <w:br/>
        <w:br/>
        <w:t>а</w:t>
        <w:br/>
        <w:br/>
        <w:t>н</w:t>
        <w:br/>
        <w:br/>
        <w:t>и</w:t>
        <w:br/>
        <w:br/>
        <w:t>з</w:t>
        <w:br/>
        <w:br/>
        <w:t>м</w:t>
        <w:br/>
        <w:br/>
        <w:t>ы</w:t>
        <w:br/>
        <w:br/>
        <w:t>:</w:t>
        <w:br/>
        <w:br/>
        <w:t xml:space="preserve"> </w:t>
        <w:br/>
        <w:br/>
        <w:t>т</w:t>
        <w:br/>
        <w:br/>
        <w:t>и</w:t>
        <w:br/>
        <w:br/>
        <w:t>п</w:t>
        <w:br/>
        <w:br/>
        <w:t>ы</w:t>
        <w:br/>
        <w:br/>
        <w:t>,</w:t>
        <w:br/>
        <w:br/>
        <w:t xml:space="preserve"> </w:t>
        <w:br/>
        <w:br/>
        <w:t>п</w:t>
        <w:br/>
        <w:br/>
        <w:t>р</w:t>
        <w:br/>
        <w:br/>
        <w:t>и</w:t>
        <w:br/>
        <w:br/>
        <w:t>н</w:t>
        <w:br/>
        <w:br/>
        <w:t>ц</w:t>
        <w:br/>
        <w:br/>
        <w:t>и</w:t>
        <w:br/>
        <w:br/>
        <w:t>п</w:t>
        <w:br/>
        <w:br/>
        <w:t>ы</w:t>
        <w:br/>
        <w:br/>
        <w:t xml:space="preserve"> </w:t>
        <w:br/>
        <w:br/>
        <w:t>р</w:t>
        <w:br/>
        <w:br/>
        <w:t>а</w:t>
        <w:br/>
        <w:br/>
        <w:t>б</w:t>
        <w:br/>
        <w:br/>
        <w:t>о</w:t>
        <w:br/>
        <w:br/>
        <w:t>т</w:t>
        <w:br/>
        <w:br/>
        <w:t>ы</w:t>
        <w:br/>
        <w:br/>
        <w:t>,</w:t>
        <w:br/>
        <w:br/>
        <w:t xml:space="preserve"> </w:t>
        <w:br/>
        <w:br/>
        <w:t>в</w:t>
        <w:br/>
        <w:br/>
        <w:t>ы</w:t>
        <w:br/>
        <w:br/>
        <w:t>б</w:t>
        <w:br/>
        <w:br/>
        <w:t>о</w:t>
        <w:br/>
        <w:br/>
        <w:t>р</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р</w:t>
        <w:br/>
        <w:br/>
        <w:t>а</w:t>
        <w:br/>
        <w:br/>
        <w:t>в</w:t>
        <w:br/>
        <w:br/>
        <w:t>и</w:t>
        <w:br/>
        <w:br/>
        <w:t>л</w:t>
        <w:br/>
        <w:br/>
        <w:t>ь</w:t>
        <w:br/>
        <w:br/>
        <w:t>н</w:t>
        <w:br/>
        <w:br/>
        <w:t>ы</w:t>
        <w:br/>
        <w:br/>
        <w:t>й</w:t>
        <w:br/>
        <w:br/>
        <w:t xml:space="preserve"> </w:t>
        <w:br/>
        <w:br/>
        <w:t>в</w:t>
        <w:br/>
        <w:br/>
        <w:t>ы</w:t>
        <w:br/>
        <w:br/>
        <w:t>б</w:t>
        <w:br/>
        <w:br/>
        <w:t>о</w:t>
        <w:br/>
        <w:br/>
        <w:t>р</w:t>
        <w:br/>
        <w:br/>
        <w:t xml:space="preserve"> </w:t>
        <w:br/>
        <w:br/>
        <w:t>и</w:t>
        <w:br/>
        <w:br/>
        <w:t>с</w:t>
        <w:br/>
        <w:br/>
        <w:t>п</w:t>
        <w:br/>
        <w:br/>
        <w:t>о</w:t>
        <w:br/>
        <w:br/>
        <w:t>л</w:t>
        <w:br/>
        <w:br/>
        <w:t>н</w:t>
        <w:br/>
        <w:br/>
        <w:t>и</w:t>
        <w:br/>
        <w:br/>
        <w:t>т</w:t>
        <w:br/>
        <w:br/>
        <w:t>е</w:t>
        <w:br/>
        <w:br/>
        <w:t>л</w:t>
        <w:br/>
        <w:br/>
        <w:t>ь</w:t>
        <w:br/>
        <w:br/>
        <w:t>н</w:t>
        <w:br/>
        <w:br/>
        <w:t>о</w:t>
        <w:br/>
        <w:br/>
        <w:t>г</w:t>
        <w:br/>
        <w:br/>
        <w:t>о</w:t>
        <w:br/>
        <w:br/>
        <w:t xml:space="preserve"> </w:t>
        <w:br/>
        <w:br/>
        <w:t>м</w:t>
        <w:br/>
        <w:br/>
        <w:t>е</w:t>
        <w:br/>
        <w:br/>
        <w:t>х</w:t>
        <w:br/>
        <w:br/>
        <w:t>а</w:t>
        <w:br/>
        <w:br/>
        <w:t>н</w:t>
        <w:br/>
        <w:br/>
        <w:t>и</w:t>
        <w:br/>
        <w:br/>
        <w:t>з</w:t>
        <w:br/>
        <w:br/>
        <w:t>м</w:t>
        <w:br/>
        <w:br/>
        <w:t>а</w:t>
        <w:br/>
        <w:br/>
        <w:t xml:space="preserve"> </w:t>
        <w:br/>
        <w:br/>
        <w:t>о</w:t>
        <w:br/>
        <w:br/>
        <w:t>б</w:t>
        <w:br/>
        <w:br/>
        <w:t>е</w:t>
        <w:br/>
        <w:br/>
        <w:t>с</w:t>
        <w:br/>
        <w:br/>
        <w:t>п</w:t>
        <w:br/>
        <w:br/>
        <w:t>е</w:t>
        <w:br/>
        <w:br/>
        <w:t>ч</w:t>
        <w:br/>
        <w:br/>
        <w:t>и</w:t>
        <w:br/>
        <w:br/>
        <w:t>в</w:t>
        <w:br/>
        <w:br/>
        <w:t>а</w:t>
        <w:br/>
        <w:br/>
        <w:t>е</w:t>
        <w:br/>
        <w:br/>
        <w:t>т</w:t>
        <w:br/>
        <w:br/>
        <w:t xml:space="preserve"> </w:t>
        <w:br/>
        <w:br/>
        <w:t>э</w:t>
        <w:br/>
        <w:br/>
        <w:t>ф</w:t>
        <w:br/>
        <w:br/>
        <w:t>ф</w:t>
        <w:br/>
        <w:br/>
        <w:t>е</w:t>
        <w:br/>
        <w:br/>
        <w:t>к</w:t>
        <w:br/>
        <w:br/>
        <w:t>т</w:t>
        <w:br/>
        <w:br/>
        <w:t>и</w:t>
        <w:br/>
        <w:br/>
        <w:t>в</w:t>
        <w:br/>
        <w:br/>
        <w:t>н</w:t>
        <w:br/>
        <w:br/>
        <w:t>о</w:t>
        <w:br/>
        <w:br/>
        <w:t>е</w:t>
        <w:br/>
        <w:br/>
        <w:t xml:space="preserve"> </w:t>
        <w:br/>
        <w:br/>
        <w:t>в</w:t>
        <w:br/>
        <w:br/>
        <w:t>о</w:t>
        <w:br/>
        <w:br/>
        <w:t>з</w:t>
        <w:br/>
        <w:br/>
        <w:t>д</w:t>
        <w:br/>
        <w:br/>
        <w:t>е</w:t>
        <w:br/>
        <w:br/>
        <w:t>й</w:t>
        <w:br/>
        <w:br/>
        <w:t>с</w:t>
        <w:br/>
        <w:br/>
        <w:t>т</w:t>
        <w:br/>
        <w:br/>
        <w:t>в</w:t>
        <w:br/>
        <w:br/>
        <w:t>и</w:t>
        <w:br/>
        <w:br/>
        <w:t>е</w:t>
        <w:br/>
        <w:br/>
        <w:t xml:space="preserve"> </w:t>
        <w:br/>
        <w:br/>
        <w:t>н</w:t>
        <w:br/>
        <w:br/>
        <w:t>а</w:t>
        <w:br/>
        <w:br/>
        <w:t xml:space="preserve"> </w:t>
        <w:br/>
        <w:br/>
        <w:t>о</w:t>
        <w:br/>
        <w:br/>
        <w:t>б</w:t>
        <w:br/>
        <w:br/>
        <w:t>ъ</w:t>
        <w:br/>
        <w:br/>
        <w:t>е</w:t>
        <w:br/>
        <w:br/>
        <w:t>к</w:t>
        <w:br/>
        <w:br/>
        <w:t>т</w:t>
        <w:br/>
        <w:br/>
        <w:t xml:space="preserve"> </w:t>
        <w:br/>
        <w:br/>
        <w:t>у</w:t>
        <w:br/>
        <w:br/>
        <w:t>п</w:t>
        <w:br/>
        <w:br/>
        <w:t>р</w:t>
        <w:br/>
        <w:br/>
        <w:t>а</w:t>
        <w:br/>
        <w:br/>
        <w:t>в</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К</w:t>
        <w:br/>
        <w:br/>
        <w:t>о</w:t>
        <w:br/>
        <w:br/>
        <w:t>н</w:t>
        <w:br/>
        <w:br/>
        <w:t>т</w:t>
        <w:br/>
        <w:br/>
        <w:t>р</w:t>
        <w:br/>
        <w:br/>
        <w:t>о</w:t>
        <w:br/>
        <w:br/>
        <w:t>л</w:t>
        <w:br/>
        <w:br/>
        <w:t>л</w:t>
        <w:br/>
        <w:br/>
        <w:t>е</w:t>
        <w:br/>
        <w:br/>
        <w:t>р</w:t>
        <w:br/>
        <w:br/>
        <w:t>:</w:t>
        <w:br/>
        <w:br/>
        <w:t xml:space="preserve"> </w:t>
        <w:br/>
        <w:br/>
        <w:t>ф</w:t>
        <w:br/>
        <w:br/>
        <w:t>у</w:t>
        <w:br/>
        <w:br/>
        <w:t>н</w:t>
        <w:br/>
        <w:br/>
        <w:t>к</w:t>
        <w:br/>
        <w:br/>
        <w:t>ц</w:t>
        <w:br/>
        <w:br/>
        <w:t>и</w:t>
        <w:br/>
        <w:br/>
        <w:t>о</w:t>
        <w:br/>
        <w:br/>
        <w:t>н</w:t>
        <w:br/>
        <w:br/>
        <w:t>а</w:t>
        <w:br/>
        <w:br/>
        <w:t>л</w:t>
        <w:br/>
        <w:br/>
        <w:t>ь</w:t>
        <w:br/>
        <w:br/>
        <w:t>н</w:t>
        <w:br/>
        <w:br/>
        <w:t>ы</w:t>
        <w:br/>
        <w:br/>
        <w:t>е</w:t>
        <w:br/>
        <w:br/>
        <w:t xml:space="preserve"> </w:t>
        <w:br/>
        <w:br/>
        <w:t>в</w:t>
        <w:br/>
        <w:br/>
        <w:t>о</w:t>
        <w:br/>
        <w:br/>
        <w:t>з</w:t>
        <w:br/>
        <w:br/>
        <w:t>м</w:t>
        <w:br/>
        <w:br/>
        <w:t>о</w:t>
        <w:br/>
        <w:br/>
        <w:t>ж</w:t>
        <w:br/>
        <w:br/>
        <w:t>н</w:t>
        <w:br/>
        <w:br/>
        <w:t>о</w:t>
        <w:br/>
        <w:br/>
        <w:t>с</w:t>
        <w:br/>
        <w:br/>
        <w:t>т</w:t>
        <w:br/>
        <w:br/>
        <w:t>и</w:t>
        <w:br/>
        <w:br/>
        <w:t>,</w:t>
        <w:br/>
        <w:br/>
        <w:t xml:space="preserve"> </w:t>
        <w:br/>
        <w:br/>
        <w:t>т</w:t>
        <w:br/>
        <w:br/>
        <w:t>и</w:t>
        <w:br/>
        <w:br/>
        <w:t>п</w:t>
        <w:br/>
        <w:br/>
        <w:t>ы</w:t>
        <w:br/>
        <w:br/>
        <w:t xml:space="preserve"> </w:t>
        <w:br/>
        <w:br/>
        <w:t>(</w:t>
        <w:br/>
        <w:br/>
        <w:t>л</w:t>
        <w:br/>
        <w:br/>
        <w:t>о</w:t>
        <w:br/>
        <w:br/>
        <w:t>г</w:t>
        <w:br/>
        <w:br/>
        <w:t>и</w:t>
        <w:br/>
        <w:br/>
        <w:t>ч</w:t>
        <w:br/>
        <w:br/>
        <w:t>е</w:t>
        <w:br/>
        <w:br/>
        <w:t>с</w:t>
        <w:br/>
        <w:br/>
        <w:t>к</w:t>
        <w:br/>
        <w:br/>
        <w:t>и</w:t>
        <w:br/>
        <w:br/>
        <w:t>е</w:t>
        <w:br/>
        <w:br/>
        <w:t>,</w:t>
        <w:br/>
        <w:br/>
        <w:t xml:space="preserve"> </w:t>
        <w:br/>
        <w:br/>
        <w:t>П</w:t>
        <w:br/>
        <w:br/>
        <w:t>И</w:t>
        <w:br/>
        <w:br/>
        <w:t>Д</w:t>
        <w:br/>
        <w:br/>
        <w:t>,</w:t>
        <w:br/>
        <w:br/>
        <w:t xml:space="preserve"> </w:t>
        <w:br/>
        <w:br/>
        <w:t>а</w:t>
        <w:br/>
        <w:br/>
        <w:t>д</w:t>
        <w:br/>
        <w:br/>
        <w:t>а</w:t>
        <w:br/>
        <w:br/>
        <w:t>п</w:t>
        <w:br/>
        <w:br/>
        <w:t>т</w:t>
        <w:br/>
        <w:br/>
        <w:t>и</w:t>
        <w:br/>
        <w:br/>
        <w:t>в</w:t>
        <w:br/>
        <w:br/>
        <w:t>н</w:t>
        <w:br/>
        <w:br/>
        <w:t>ы</w:t>
        <w:br/>
        <w:br/>
        <w:t>е</w:t>
        <w:br/>
        <w:br/>
        <w:t xml:space="preserve"> </w:t>
        <w:br/>
        <w:br/>
        <w:t>и</w:t>
        <w:br/>
        <w:br/>
        <w:t xml:space="preserve"> </w:t>
        <w:br/>
        <w:br/>
        <w:t>д</w:t>
        <w:br/>
        <w:br/>
        <w:t>р</w:t>
        <w:br/>
        <w:br/>
        <w:t>.</w:t>
        <w:br/>
        <w:br/>
        <w:t>)</w:t>
        <w:br/>
        <w:br/>
        <w:t>.</w:t>
        <w:br/>
        <w:br/>
        <w:t xml:space="preserve"> </w:t>
        <w:br/>
        <w:br/>
        <w:t>*</w:t>
        <w:br/>
        <w:br/>
        <w:t>А</w:t>
        <w:br/>
        <w:br/>
        <w:t>р</w:t>
        <w:br/>
        <w:br/>
        <w:t>г</w:t>
        <w:br/>
        <w:br/>
        <w:t>у</w:t>
        <w:br/>
        <w:br/>
        <w:t>м</w:t>
        <w:br/>
        <w:br/>
        <w:t>е</w:t>
        <w:br/>
        <w:br/>
        <w:t>н</w:t>
        <w:br/>
        <w:br/>
        <w:t>т</w:t>
        <w:br/>
        <w:br/>
        <w:t>:</w:t>
        <w:br/>
        <w:br/>
        <w:t xml:space="preserve"> </w:t>
        <w:br/>
        <w:br/>
        <w:t xml:space="preserve"> </w:t>
        <w:br/>
        <w:br/>
        <w:t>К</w:t>
        <w:br/>
        <w:br/>
        <w:t>о</w:t>
        <w:br/>
        <w:br/>
        <w:t>н</w:t>
        <w:br/>
        <w:br/>
        <w:t>т</w:t>
        <w:br/>
        <w:br/>
        <w:t>р</w:t>
        <w:br/>
        <w:br/>
        <w:t>о</w:t>
        <w:br/>
        <w:br/>
        <w:t>л</w:t>
        <w:br/>
        <w:br/>
        <w:t>л</w:t>
        <w:br/>
        <w:br/>
        <w:t>е</w:t>
        <w:br/>
        <w:br/>
        <w:t>р</w:t>
        <w:br/>
        <w:br/>
        <w:t xml:space="preserve"> </w:t>
        <w:br/>
        <w:br/>
        <w:t>я</w:t>
        <w:br/>
        <w:br/>
        <w:t>в</w:t>
        <w:br/>
        <w:br/>
        <w:t>л</w:t>
        <w:br/>
        <w:br/>
        <w:t>я</w:t>
        <w:br/>
        <w:br/>
        <w:t>е</w:t>
        <w:br/>
        <w:br/>
        <w:t>т</w:t>
        <w:br/>
        <w:br/>
        <w:t>с</w:t>
        <w:br/>
        <w:br/>
        <w:t>я</w:t>
        <w:br/>
        <w:br/>
        <w:t xml:space="preserve"> </w:t>
        <w:br/>
        <w:br/>
        <w:t>"</w:t>
        <w:br/>
        <w:br/>
        <w:t>м</w:t>
        <w:br/>
        <w:br/>
        <w:t>о</w:t>
        <w:br/>
        <w:br/>
        <w:t>з</w:t>
        <w:br/>
        <w:br/>
        <w:t>г</w:t>
        <w:br/>
        <w:br/>
        <w:t>о</w:t>
        <w:br/>
        <w:br/>
        <w:t>м</w:t>
        <w:br/>
        <w:br/>
        <w:t>"</w:t>
        <w:br/>
        <w:br/>
        <w:t xml:space="preserve"> </w:t>
        <w:br/>
        <w:br/>
        <w:t>С</w:t>
        <w:br/>
        <w:br/>
        <w:t>А</w:t>
        <w:br/>
        <w:br/>
        <w:t>У</w:t>
        <w:br/>
        <w:br/>
        <w:t xml:space="preserve"> </w:t>
        <w:br/>
        <w:br/>
        <w:t>и</w:t>
        <w:br/>
        <w:br/>
        <w:t xml:space="preserve"> </w:t>
        <w:br/>
        <w:br/>
        <w:t>о</w:t>
        <w:br/>
        <w:br/>
        <w:t>п</w:t>
        <w:br/>
        <w:br/>
        <w:t>р</w:t>
        <w:br/>
        <w:br/>
        <w:t>е</w:t>
        <w:br/>
        <w:br/>
        <w:t>д</w:t>
        <w:br/>
        <w:br/>
        <w:t>е</w:t>
        <w:br/>
        <w:br/>
        <w:t>л</w:t>
        <w:br/>
        <w:br/>
        <w:t>я</w:t>
        <w:br/>
        <w:br/>
        <w:t>е</w:t>
        <w:br/>
        <w:br/>
        <w:t>т</w:t>
        <w:br/>
        <w:br/>
        <w:t xml:space="preserve"> </w:t>
        <w:br/>
        <w:br/>
        <w:t>е</w:t>
        <w:br/>
        <w:br/>
        <w:t>е</w:t>
        <w:br/>
        <w:br/>
        <w:t xml:space="preserve"> </w:t>
        <w:br/>
        <w:br/>
        <w:t>э</w:t>
        <w:br/>
        <w:br/>
        <w:t>ф</w:t>
        <w:br/>
        <w:br/>
        <w:t>ф</w:t>
        <w:br/>
        <w:br/>
        <w:t>е</w:t>
        <w:br/>
        <w:br/>
        <w:t>к</w:t>
        <w:br/>
        <w:br/>
        <w:t>т</w:t>
        <w:br/>
        <w:br/>
        <w:t>и</w:t>
        <w:br/>
        <w:br/>
        <w:t>в</w:t>
        <w:br/>
        <w:br/>
        <w:t>н</w:t>
        <w:br/>
        <w:br/>
        <w:t>о</w:t>
        <w:br/>
        <w:br/>
        <w:t>с</w:t>
        <w:br/>
        <w:br/>
        <w:t>т</w:t>
        <w:br/>
        <w:br/>
        <w:t>ь</w:t>
        <w:br/>
        <w:br/>
        <w:t>.</w:t>
        <w:br/>
        <w:br/>
        <w:t>*</w:t>
        <w:br/>
        <w:br/>
        <w:br/>
        <w:br/>
        <w:br/>
        <w:br/>
        <w:br/>
        <w:br/>
        <w:t>*</w:t>
        <w:br/>
        <w:br/>
        <w:t xml:space="preserve"> </w:t>
        <w:br/>
        <w:br/>
        <w:t xml:space="preserve"> </w:t>
        <w:br/>
        <w:br/>
        <w:t xml:space="preserve"> </w:t>
        <w:br/>
        <w:br/>
        <w:t>*</w:t>
        <w:br/>
        <w:br/>
        <w:t>*</w:t>
        <w:br/>
        <w:br/>
        <w:t>B</w:t>
        <w:br/>
        <w:br/>
        <w:t>.</w:t>
        <w:br/>
        <w:br/>
        <w:t xml:space="preserve"> </w:t>
        <w:br/>
        <w:br/>
        <w:t>С</w:t>
        <w:br/>
        <w:br/>
        <w:t>и</w:t>
        <w:br/>
        <w:br/>
        <w:t>г</w:t>
        <w:br/>
        <w:br/>
        <w:t>н</w:t>
        <w:br/>
        <w:br/>
        <w:t>а</w:t>
        <w:br/>
        <w:br/>
        <w:t>л</w:t>
        <w:br/>
        <w:br/>
        <w:t>ы</w:t>
        <w:br/>
        <w:br/>
        <w:t xml:space="preserve"> </w:t>
        <w:br/>
        <w:br/>
        <w:t>в</w:t>
        <w:br/>
        <w:br/>
        <w:t xml:space="preserve"> </w:t>
        <w:br/>
        <w:br/>
        <w:t>С</w:t>
        <w:br/>
        <w:br/>
        <w:t>А</w:t>
        <w:br/>
        <w:br/>
        <w:t>У</w:t>
        <w:br/>
        <w:br/>
        <w:t>:</w:t>
        <w:br/>
        <w:br/>
        <w:t xml:space="preserve"> </w:t>
        <w:br/>
        <w:br/>
        <w:t>т</w:t>
        <w:br/>
        <w:br/>
        <w:t>и</w:t>
        <w:br/>
        <w:br/>
        <w:t>п</w:t>
        <w:br/>
        <w:br/>
        <w:t>ы</w:t>
        <w:br/>
        <w:br/>
        <w:t xml:space="preserve"> </w:t>
        <w:br/>
        <w:br/>
        <w:t>(</w:t>
        <w:br/>
        <w:br/>
        <w:t>у</w:t>
        <w:br/>
        <w:br/>
        <w:t>п</w:t>
        <w:br/>
        <w:br/>
        <w:t>р</w:t>
        <w:br/>
        <w:br/>
        <w:t>а</w:t>
        <w:br/>
        <w:br/>
        <w:t>в</w:t>
        <w:br/>
        <w:br/>
        <w:t>л</w:t>
        <w:br/>
        <w:br/>
        <w:t>я</w:t>
        <w:br/>
        <w:br/>
        <w:t>ю</w:t>
        <w:br/>
        <w:br/>
        <w:t>щ</w:t>
        <w:br/>
        <w:br/>
        <w:t>и</w:t>
        <w:br/>
        <w:br/>
        <w:t>е</w:t>
        <w:br/>
        <w:br/>
        <w:t>,</w:t>
        <w:br/>
        <w:br/>
        <w:t xml:space="preserve"> </w:t>
        <w:br/>
        <w:br/>
        <w:t>и</w:t>
        <w:br/>
        <w:br/>
        <w:t>н</w:t>
        <w:br/>
        <w:br/>
        <w:t>ф</w:t>
        <w:br/>
        <w:br/>
        <w:t>о</w:t>
        <w:br/>
        <w:br/>
        <w:t>р</w:t>
        <w:br/>
        <w:br/>
        <w:t>м</w:t>
        <w:br/>
        <w:br/>
        <w:t>а</w:t>
        <w:br/>
        <w:br/>
        <w:t>ц</w:t>
        <w:br/>
        <w:br/>
        <w:t>и</w:t>
        <w:br/>
        <w:br/>
        <w:t>о</w:t>
        <w:br/>
        <w:br/>
        <w:t>н</w:t>
        <w:br/>
        <w:br/>
        <w:t>н</w:t>
        <w:br/>
        <w:br/>
        <w:t>ы</w:t>
        <w:br/>
        <w:br/>
        <w:t>е</w:t>
        <w:br/>
        <w:br/>
        <w:t>)</w:t>
        <w:br/>
        <w:br/>
        <w:t>,</w:t>
        <w:br/>
        <w:br/>
        <w:t xml:space="preserve"> </w:t>
        <w:br/>
        <w:br/>
        <w:t>х</w:t>
        <w:br/>
        <w:br/>
        <w:t>а</w:t>
        <w:br/>
        <w:br/>
        <w:t>р</w:t>
        <w:br/>
        <w:br/>
        <w:t>а</w:t>
        <w:br/>
        <w:br/>
        <w:t>к</w:t>
        <w:br/>
        <w:br/>
        <w:t>т</w:t>
        <w:br/>
        <w:br/>
        <w:t>е</w:t>
        <w:br/>
        <w:br/>
        <w:t>р</w:t>
        <w:br/>
        <w:br/>
        <w:t>и</w:t>
        <w:br/>
        <w:br/>
        <w:t>с</w:t>
        <w:br/>
        <w:br/>
        <w:t>т</w:t>
        <w:br/>
        <w:br/>
        <w:t>и</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А</w:t>
        <w:br/>
        <w:br/>
        <w:t>н</w:t>
        <w:br/>
        <w:br/>
        <w:t>а</w:t>
        <w:br/>
        <w:br/>
        <w:t>л</w:t>
        <w:br/>
        <w:br/>
        <w:t>о</w:t>
        <w:br/>
        <w:br/>
        <w:t>г</w:t>
        <w:br/>
        <w:br/>
        <w:t>о</w:t>
        <w:br/>
        <w:br/>
        <w:t>в</w:t>
        <w:br/>
        <w:br/>
        <w:t>ы</w:t>
        <w:br/>
        <w:br/>
        <w:t>е</w:t>
        <w:br/>
        <w:br/>
        <w:t xml:space="preserve"> </w:t>
        <w:br/>
        <w:br/>
        <w:t>и</w:t>
        <w:br/>
        <w:br/>
        <w:t xml:space="preserve"> </w:t>
        <w:br/>
        <w:br/>
        <w:t>д</w:t>
        <w:br/>
        <w:br/>
        <w:t>и</w:t>
        <w:br/>
        <w:br/>
        <w:t>с</w:t>
        <w:br/>
        <w:br/>
        <w:t>к</w:t>
        <w:br/>
        <w:br/>
        <w:t>р</w:t>
        <w:br/>
        <w:br/>
        <w:t>е</w:t>
        <w:br/>
        <w:br/>
        <w:t>т</w:t>
        <w:br/>
        <w:br/>
        <w:t>н</w:t>
        <w:br/>
        <w:br/>
        <w:t>ы</w:t>
        <w:br/>
        <w:br/>
        <w:t>е</w:t>
        <w:br/>
        <w:br/>
        <w:t xml:space="preserve"> </w:t>
        <w:br/>
        <w:br/>
        <w:t>с</w:t>
        <w:br/>
        <w:br/>
        <w:t>и</w:t>
        <w:br/>
        <w:br/>
        <w:t>г</w:t>
        <w:br/>
        <w:br/>
        <w:t>н</w:t>
        <w:br/>
        <w:br/>
        <w:t>а</w:t>
        <w:br/>
        <w:br/>
        <w:t>л</w:t>
        <w:br/>
        <w:br/>
        <w:t>ы</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t xml:space="preserve"> </w:t>
        <w:br/>
        <w:br/>
        <w:t>*</w:t>
        <w:br/>
        <w:br/>
        <w:t>А</w:t>
        <w:br/>
        <w:br/>
        <w:t>р</w:t>
        <w:br/>
        <w:br/>
        <w:t>г</w:t>
        <w:br/>
        <w:br/>
        <w:t>у</w:t>
        <w:br/>
        <w:br/>
        <w:t>м</w:t>
        <w:br/>
        <w:br/>
        <w:t>е</w:t>
        <w:br/>
        <w:br/>
        <w:t>н</w:t>
        <w:br/>
        <w:br/>
        <w:t>т</w:t>
        <w:br/>
        <w:br/>
        <w:t>:</w:t>
        <w:br/>
        <w:br/>
        <w:t xml:space="preserve"> </w:t>
        <w:br/>
        <w:br/>
        <w:t xml:space="preserve"> </w:t>
        <w:br/>
        <w:br/>
        <w:t>В</w:t>
        <w:br/>
        <w:br/>
        <w:t>ы</w:t>
        <w:br/>
        <w:br/>
        <w:t>б</w:t>
        <w:br/>
        <w:br/>
        <w:t>о</w:t>
        <w:br/>
        <w:br/>
        <w:t>р</w:t>
        <w:br/>
        <w:br/>
        <w:t xml:space="preserve"> </w:t>
        <w:br/>
        <w:br/>
        <w:t>т</w:t>
        <w:br/>
        <w:br/>
        <w:t>и</w:t>
        <w:br/>
        <w:br/>
        <w:t>п</w:t>
        <w:br/>
        <w:br/>
        <w:t>а</w:t>
        <w:br/>
        <w:br/>
        <w:t xml:space="preserve"> </w:t>
        <w:br/>
        <w:br/>
        <w:t>с</w:t>
        <w:br/>
        <w:br/>
        <w:t>и</w:t>
        <w:br/>
        <w:br/>
        <w:t>г</w:t>
        <w:br/>
        <w:br/>
        <w:t>н</w:t>
        <w:br/>
        <w:br/>
        <w:t>а</w:t>
        <w:br/>
        <w:br/>
        <w:t>л</w:t>
        <w:br/>
        <w:br/>
        <w:t>а</w:t>
        <w:br/>
        <w:br/>
        <w:t xml:space="preserve"> </w:t>
        <w:br/>
        <w:br/>
        <w:t>з</w:t>
        <w:br/>
        <w:br/>
        <w:t>а</w:t>
        <w:br/>
        <w:br/>
        <w:t>в</w:t>
        <w:br/>
        <w:br/>
        <w:t>и</w:t>
        <w:br/>
        <w:br/>
        <w:t>с</w:t>
        <w:br/>
        <w:br/>
        <w:t>и</w:t>
        <w:br/>
        <w:br/>
        <w:t>т</w:t>
        <w:br/>
        <w:br/>
        <w:t xml:space="preserve"> </w:t>
        <w:br/>
        <w:br/>
        <w:t>о</w:t>
        <w:br/>
        <w:br/>
        <w:t>т</w:t>
        <w:br/>
        <w:br/>
        <w:t xml:space="preserve"> </w:t>
        <w:br/>
        <w:br/>
        <w:t>к</w:t>
        <w:br/>
        <w:br/>
        <w:t>о</w:t>
        <w:br/>
        <w:br/>
        <w:t>н</w:t>
        <w:br/>
        <w:br/>
        <w:t>к</w:t>
        <w:br/>
        <w:br/>
        <w:t>р</w:t>
        <w:br/>
        <w:br/>
        <w:t>е</w:t>
        <w:br/>
        <w:br/>
        <w:t>т</w:t>
        <w:br/>
        <w:br/>
        <w:t>н</w:t>
        <w:br/>
        <w:br/>
        <w:t>о</w:t>
        <w:br/>
        <w:br/>
        <w:t>й</w:t>
        <w:br/>
        <w:br/>
        <w:t xml:space="preserve"> </w:t>
        <w:br/>
        <w:br/>
        <w:t>з</w:t>
        <w:br/>
        <w:br/>
        <w:t>а</w:t>
        <w:br/>
        <w:br/>
        <w:t>д</w:t>
        <w:br/>
        <w:br/>
        <w:t>а</w:t>
        <w:br/>
        <w:br/>
        <w:t>ч</w:t>
        <w:br/>
        <w:br/>
        <w:t>и</w:t>
        <w:br/>
        <w:br/>
        <w:t xml:space="preserve"> </w:t>
        <w:br/>
        <w:br/>
        <w:t>у</w:t>
        <w:br/>
        <w:br/>
        <w:t>п</w:t>
        <w:br/>
        <w:br/>
        <w:t>р</w:t>
        <w:br/>
        <w:br/>
        <w:t>а</w:t>
        <w:br/>
        <w:br/>
        <w:t>в</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П</w:t>
        <w:br/>
        <w:br/>
        <w:t>о</w:t>
        <w:br/>
        <w:br/>
        <w:t>г</w:t>
        <w:br/>
        <w:br/>
        <w:t>р</w:t>
        <w:br/>
        <w:br/>
        <w:t>е</w:t>
        <w:br/>
        <w:br/>
        <w:t>ш</w:t>
        <w:br/>
        <w:br/>
        <w:t>н</w:t>
        <w:br/>
        <w:br/>
        <w:t>о</w:t>
        <w:br/>
        <w:br/>
        <w:t>с</w:t>
        <w:br/>
        <w:br/>
        <w:t>т</w:t>
        <w:br/>
        <w:br/>
        <w:t>ь</w:t>
        <w:br/>
        <w:br/>
        <w:t xml:space="preserve"> </w:t>
        <w:br/>
        <w:br/>
        <w:t>у</w:t>
        <w:br/>
        <w:br/>
        <w:t>п</w:t>
        <w:br/>
        <w:br/>
        <w:t>р</w:t>
        <w:br/>
        <w:br/>
        <w:t>а</w:t>
        <w:br/>
        <w:br/>
        <w:t>в</w:t>
        <w:br/>
        <w:br/>
        <w:t>л</w:t>
        <w:br/>
        <w:br/>
        <w:t>е</w:t>
        <w:br/>
        <w:br/>
        <w:t>н</w:t>
        <w:br/>
        <w:br/>
        <w:t>и</w:t>
        <w:br/>
        <w:br/>
        <w:t>я</w:t>
        <w:br/>
        <w:br/>
        <w:t>:</w:t>
        <w:br/>
        <w:br/>
        <w:t xml:space="preserve"> </w:t>
        <w:br/>
        <w:br/>
        <w:t>о</w:t>
        <w:br/>
        <w:br/>
        <w:t>п</w:t>
        <w:br/>
        <w:br/>
        <w:t>р</w:t>
        <w:br/>
        <w:br/>
        <w:t>е</w:t>
        <w:br/>
        <w:br/>
        <w:t>д</w:t>
        <w:br/>
        <w:br/>
        <w:t>е</w:t>
        <w:br/>
        <w:br/>
        <w:t>л</w:t>
        <w:br/>
        <w:br/>
        <w:t>е</w:t>
        <w:br/>
        <w:br/>
        <w:t>н</w:t>
        <w:br/>
        <w:br/>
        <w:t>и</w:t>
        <w:br/>
        <w:br/>
        <w:t>е</w:t>
        <w:br/>
        <w:br/>
        <w:t>,</w:t>
        <w:br/>
        <w:br/>
        <w:t xml:space="preserve"> </w:t>
        <w:br/>
        <w:br/>
        <w:t>и</w:t>
        <w:br/>
        <w:br/>
        <w:t>с</w:t>
        <w:br/>
        <w:br/>
        <w:t>т</w:t>
        <w:br/>
        <w:br/>
        <w:t>о</w:t>
        <w:br/>
        <w:br/>
        <w:t>ч</w:t>
        <w:br/>
        <w:br/>
        <w:t>н</w:t>
        <w:br/>
        <w:br/>
        <w:t>и</w:t>
        <w:br/>
        <w:br/>
        <w:t>к</w:t>
        <w:br/>
        <w:br/>
        <w:t>и</w:t>
        <w:br/>
        <w:br/>
        <w:t>,</w:t>
        <w:br/>
        <w:br/>
        <w:t xml:space="preserve"> </w:t>
        <w:br/>
        <w:br/>
        <w:t>с</w:t>
        <w:br/>
        <w:br/>
        <w:t>п</w:t>
        <w:br/>
        <w:br/>
        <w:t>о</w:t>
        <w:br/>
        <w:br/>
        <w:t>с</w:t>
        <w:br/>
        <w:br/>
        <w:t>о</w:t>
        <w:br/>
        <w:br/>
        <w:t>б</w:t>
        <w:br/>
        <w:br/>
        <w:t>ы</w:t>
        <w:br/>
        <w:br/>
        <w:t xml:space="preserve"> </w:t>
        <w:br/>
        <w:br/>
        <w:t>о</w:t>
        <w:br/>
        <w:br/>
        <w:t>ц</w:t>
        <w:br/>
        <w:br/>
        <w:t>е</w:t>
        <w:br/>
        <w:br/>
        <w:t>н</w:t>
        <w:br/>
        <w:br/>
        <w:t>к</w:t>
        <w:br/>
        <w:br/>
        <w:t>и</w:t>
        <w:br/>
        <w:br/>
        <w:t>.</w:t>
        <w:br/>
        <w:br/>
        <w:t xml:space="preserve"> </w:t>
        <w:br/>
        <w:br/>
        <w:t>*</w:t>
        <w:br/>
        <w:br/>
        <w:t>А</w:t>
        <w:br/>
        <w:br/>
        <w:t>р</w:t>
        <w:br/>
        <w:br/>
        <w:t>г</w:t>
        <w:br/>
        <w:br/>
        <w:t>у</w:t>
        <w:br/>
        <w:br/>
        <w:t>м</w:t>
        <w:br/>
        <w:br/>
        <w:t>е</w:t>
        <w:br/>
        <w:br/>
        <w:t>н</w:t>
        <w:br/>
        <w:br/>
        <w:t>т</w:t>
        <w:br/>
        <w:br/>
        <w:t>:</w:t>
        <w:br/>
        <w:br/>
        <w:t xml:space="preserve"> </w:t>
        <w:br/>
        <w:br/>
        <w:t xml:space="preserve"> </w:t>
        <w:br/>
        <w:br/>
        <w:t>М</w:t>
        <w:br/>
        <w:br/>
        <w:t>и</w:t>
        <w:br/>
        <w:br/>
        <w:t>н</w:t>
        <w:br/>
        <w:br/>
        <w:t>и</w:t>
        <w:br/>
        <w:br/>
        <w:t>м</w:t>
        <w:br/>
        <w:br/>
        <w:t>и</w:t>
        <w:br/>
        <w:br/>
        <w:t>з</w:t>
        <w:br/>
        <w:br/>
        <w:t>а</w:t>
        <w:br/>
        <w:br/>
        <w:t>ц</w:t>
        <w:br/>
        <w:br/>
        <w:t>и</w:t>
        <w:br/>
        <w:br/>
        <w:t>я</w:t>
        <w:br/>
        <w:br/>
        <w:t xml:space="preserve"> </w:t>
        <w:br/>
        <w:br/>
        <w:t>п</w:t>
        <w:br/>
        <w:br/>
        <w:t>о</w:t>
        <w:br/>
        <w:br/>
        <w:t>г</w:t>
        <w:br/>
        <w:br/>
        <w:t>р</w:t>
        <w:br/>
        <w:br/>
        <w:t>е</w:t>
        <w:br/>
        <w:br/>
        <w:t>ш</w:t>
        <w:br/>
        <w:br/>
        <w:t>н</w:t>
        <w:br/>
        <w:br/>
        <w:t>о</w:t>
        <w:br/>
        <w:br/>
        <w:t>с</w:t>
        <w:br/>
        <w:br/>
        <w:t>т</w:t>
        <w:br/>
        <w:br/>
        <w:t>и</w:t>
        <w:br/>
        <w:br/>
        <w:t xml:space="preserve"> </w:t>
        <w:br/>
        <w:br/>
        <w:t>у</w:t>
        <w:br/>
        <w:br/>
        <w:t>п</w:t>
        <w:br/>
        <w:br/>
        <w:t>р</w:t>
        <w:br/>
        <w:br/>
        <w:t>а</w:t>
        <w:br/>
        <w:br/>
        <w:t>в</w:t>
        <w:br/>
        <w:br/>
        <w:t>л</w:t>
        <w:br/>
        <w:br/>
        <w:t>е</w:t>
        <w:br/>
        <w:br/>
        <w:t>н</w:t>
        <w:br/>
        <w:br/>
        <w:t>и</w:t>
        <w:br/>
        <w:br/>
        <w:t>я</w:t>
        <w:br/>
        <w:br/>
        <w:t xml:space="preserve"> </w:t>
        <w:br/>
        <w:br/>
        <w:t>я</w:t>
        <w:br/>
        <w:br/>
        <w:t>в</w:t>
        <w:br/>
        <w:br/>
        <w:t>л</w:t>
        <w:br/>
        <w:br/>
        <w:t>я</w:t>
        <w:br/>
        <w:br/>
        <w:t>е</w:t>
        <w:br/>
        <w:br/>
        <w:t>т</w:t>
        <w:br/>
        <w:br/>
        <w:t>с</w:t>
        <w:br/>
        <w:br/>
        <w:t>я</w:t>
        <w:br/>
        <w:br/>
        <w:t xml:space="preserve"> </w:t>
        <w:br/>
        <w:br/>
        <w:t>о</w:t>
        <w:br/>
        <w:br/>
        <w:t>с</w:t>
        <w:br/>
        <w:br/>
        <w:t>н</w:t>
        <w:br/>
        <w:br/>
        <w:t>о</w:t>
        <w:br/>
        <w:br/>
        <w:t>в</w:t>
        <w:br/>
        <w:br/>
        <w:t>н</w:t>
        <w:br/>
        <w:br/>
        <w:t>о</w:t>
        <w:br/>
        <w:br/>
        <w:t>й</w:t>
        <w:br/>
        <w:br/>
        <w:t xml:space="preserve"> </w:t>
        <w:br/>
        <w:br/>
        <w:t>ц</w:t>
        <w:br/>
        <w:br/>
        <w:t>е</w:t>
        <w:br/>
        <w:br/>
        <w:t>л</w:t>
        <w:br/>
        <w:br/>
        <w:t>ь</w:t>
        <w:br/>
        <w:br/>
        <w:t>ю</w:t>
        <w:br/>
        <w:br/>
        <w:t xml:space="preserve"> </w:t>
        <w:br/>
        <w:br/>
        <w:t>С</w:t>
        <w:br/>
        <w:br/>
        <w:t>А</w:t>
        <w:br/>
        <w:br/>
        <w:t>У</w:t>
        <w:br/>
        <w:br/>
        <w:t>.</w:t>
        <w:br/>
        <w:br/>
        <w:t>*</w:t>
        <w:br/>
        <w:br/>
        <w:br/>
        <w:br/>
        <w:br/>
        <w:br/>
        <w:br/>
        <w:br/>
        <w:t>*</w:t>
        <w:br/>
        <w:br/>
        <w:t xml:space="preserve"> </w:t>
        <w:br/>
        <w:br/>
        <w:t xml:space="preserve"> </w:t>
        <w:br/>
        <w:br/>
        <w:t xml:space="preserve"> </w:t>
        <w:br/>
        <w:br/>
        <w:t>*</w:t>
        <w:br/>
        <w:br/>
        <w:t>*</w:t>
        <w:br/>
        <w:br/>
        <w:t>C</w:t>
        <w:br/>
        <w:br/>
        <w:t>.</w:t>
        <w:br/>
        <w:br/>
        <w:t xml:space="preserve"> </w:t>
        <w:br/>
        <w:br/>
        <w:t>П</w:t>
        <w:br/>
        <w:br/>
        <w:t>р</w:t>
        <w:br/>
        <w:br/>
        <w:t>и</w:t>
        <w:br/>
        <w:br/>
        <w:t>н</w:t>
        <w:br/>
        <w:br/>
        <w:t>ц</w:t>
        <w:br/>
        <w:br/>
        <w:t>и</w:t>
        <w:br/>
        <w:br/>
        <w:t>п</w:t>
        <w:br/>
        <w:br/>
        <w:t>ы</w:t>
        <w:br/>
        <w:br/>
        <w:t xml:space="preserve"> </w:t>
        <w:br/>
        <w:br/>
        <w:t>п</w:t>
        <w:br/>
        <w:br/>
        <w:t>о</w:t>
        <w:br/>
        <w:br/>
        <w:t>с</w:t>
        <w:br/>
        <w:br/>
        <w:t>т</w:t>
        <w:br/>
        <w:br/>
        <w:t>р</w:t>
        <w:br/>
        <w:br/>
        <w:t>о</w:t>
        <w:br/>
        <w:br/>
        <w:t>е</w:t>
        <w:br/>
        <w:br/>
        <w:t>н</w:t>
        <w:br/>
        <w:br/>
        <w:t>и</w:t>
        <w:br/>
        <w:br/>
        <w:t>я</w:t>
        <w:br/>
        <w:br/>
        <w:t xml:space="preserve"> </w:t>
        <w:br/>
        <w:br/>
        <w:t>с</w:t>
        <w:br/>
        <w:br/>
        <w:t>и</w:t>
        <w:br/>
        <w:br/>
        <w:t>с</w:t>
        <w:br/>
        <w:br/>
        <w:t>т</w:t>
        <w:br/>
        <w:br/>
        <w:t>е</w:t>
        <w:br/>
        <w:br/>
        <w:t>м</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у</w:t>
        <w:br/>
        <w:br/>
        <w:t>п</w:t>
        <w:br/>
        <w:br/>
        <w:t>р</w:t>
        <w:br/>
        <w:br/>
        <w:t>а</w:t>
        <w:br/>
        <w:br/>
        <w:t>в</w:t>
        <w:br/>
        <w:br/>
        <w:t>л</w:t>
        <w:br/>
        <w:br/>
        <w:t>е</w:t>
        <w:br/>
        <w:br/>
        <w:t>н</w:t>
        <w:br/>
        <w:br/>
        <w:t>и</w:t>
        <w:br/>
        <w:br/>
        <w:t>я</w:t>
        <w:br/>
        <w:br/>
        <w:t>:</w:t>
        <w:br/>
        <w:br/>
        <w:t xml:space="preserve"> </w:t>
        <w:br/>
        <w:br/>
        <w:t>п</w:t>
        <w:br/>
        <w:br/>
        <w:t>р</w:t>
        <w:br/>
        <w:br/>
        <w:t>я</w:t>
        <w:br/>
        <w:br/>
        <w:t>м</w:t>
        <w:br/>
        <w:br/>
        <w:t>о</w:t>
        <w:br/>
        <w:br/>
        <w:t>е</w:t>
        <w:br/>
        <w:br/>
        <w:t xml:space="preserve"> </w:t>
        <w:br/>
        <w:br/>
        <w:t>и</w:t>
        <w:br/>
        <w:br/>
        <w:t xml:space="preserve"> </w:t>
        <w:br/>
        <w:br/>
        <w:t>о</w:t>
        <w:br/>
        <w:br/>
        <w:t>б</w:t>
        <w:br/>
        <w:br/>
        <w:t>р</w:t>
        <w:br/>
        <w:br/>
        <w:t>а</w:t>
        <w:br/>
        <w:br/>
        <w:t>т</w:t>
        <w:br/>
        <w:br/>
        <w:t>н</w:t>
        <w:br/>
        <w:br/>
        <w:t>о</w:t>
        <w:br/>
        <w:br/>
        <w:t>е</w:t>
        <w:br/>
        <w:br/>
        <w:t xml:space="preserve"> </w:t>
        <w:br/>
        <w:br/>
        <w:t>у</w:t>
        <w:br/>
        <w:br/>
        <w:t>п</w:t>
        <w:br/>
        <w:br/>
        <w:t>р</w:t>
        <w:br/>
        <w:br/>
        <w:t>а</w:t>
        <w:br/>
        <w:br/>
        <w:t>в</w:t>
        <w:br/>
        <w:br/>
        <w:t>л</w:t>
        <w:br/>
        <w:br/>
        <w:t>е</w:t>
        <w:br/>
        <w:br/>
        <w:t>н</w:t>
        <w:br/>
        <w:br/>
        <w:t>и</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р</w:t>
        <w:br/>
        <w:br/>
        <w:t>я</w:t>
        <w:br/>
        <w:br/>
        <w:t>м</w:t>
        <w:br/>
        <w:br/>
        <w:t>о</w:t>
        <w:br/>
        <w:br/>
        <w:t>е</w:t>
        <w:br/>
        <w:br/>
        <w:t xml:space="preserve"> </w:t>
        <w:br/>
        <w:br/>
        <w:t>у</w:t>
        <w:br/>
        <w:br/>
        <w:t>п</w:t>
        <w:br/>
        <w:br/>
        <w:t>р</w:t>
        <w:br/>
        <w:br/>
        <w:t>а</w:t>
        <w:br/>
        <w:br/>
        <w:t>в</w:t>
        <w:br/>
        <w:br/>
        <w:t>л</w:t>
        <w:br/>
        <w:br/>
        <w:t>е</w:t>
        <w:br/>
        <w:br/>
        <w:t>н</w:t>
        <w:br/>
        <w:br/>
        <w:t>и</w:t>
        <w:br/>
        <w:br/>
        <w:t>е</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t xml:space="preserve"> </w:t>
        <w:br/>
        <w:br/>
        <w:t>*</w:t>
        <w:br/>
        <w:br/>
        <w:t>А</w:t>
        <w:br/>
        <w:br/>
        <w:t>р</w:t>
        <w:br/>
        <w:br/>
        <w:t>г</w:t>
        <w:br/>
        <w:br/>
        <w:t>у</w:t>
        <w:br/>
        <w:br/>
        <w:t>м</w:t>
        <w:br/>
        <w:br/>
        <w:t>е</w:t>
        <w:br/>
        <w:br/>
        <w:t>н</w:t>
        <w:br/>
        <w:br/>
        <w:t>т</w:t>
        <w:br/>
        <w:br/>
        <w:t>:</w:t>
        <w:br/>
        <w:br/>
        <w:t xml:space="preserve"> </w:t>
        <w:br/>
        <w:br/>
        <w:t>П</w:t>
        <w:br/>
        <w:br/>
        <w:t>р</w:t>
        <w:br/>
        <w:br/>
        <w:t>о</w:t>
        <w:br/>
        <w:br/>
        <w:t>с</w:t>
        <w:br/>
        <w:br/>
        <w:t>т</w:t>
        <w:br/>
        <w:br/>
        <w:t>о</w:t>
        <w:br/>
        <w:br/>
        <w:t>т</w:t>
        <w:br/>
        <w:br/>
        <w:t>а</w:t>
        <w:br/>
        <w:br/>
        <w:t xml:space="preserve"> </w:t>
        <w:br/>
        <w:br/>
        <w:t>р</w:t>
        <w:br/>
        <w:br/>
        <w:t>е</w:t>
        <w:br/>
        <w:br/>
        <w:t>а</w:t>
        <w:br/>
        <w:br/>
        <w:t>л</w:t>
        <w:br/>
        <w:br/>
        <w:t>и</w:t>
        <w:br/>
        <w:br/>
        <w:t>з</w:t>
        <w:br/>
        <w:br/>
        <w:t>а</w:t>
        <w:br/>
        <w:br/>
        <w:t>ц</w:t>
        <w:br/>
        <w:br/>
        <w:t>и</w:t>
        <w:br/>
        <w:br/>
        <w:t>и</w:t>
        <w:br/>
        <w:br/>
        <w:t>,</w:t>
        <w:br/>
        <w:br/>
        <w:t xml:space="preserve"> </w:t>
        <w:br/>
        <w:br/>
        <w:t>н</w:t>
        <w:br/>
        <w:br/>
        <w:t>о</w:t>
        <w:br/>
        <w:br/>
        <w:t xml:space="preserve"> </w:t>
        <w:br/>
        <w:br/>
        <w:t>ч</w:t>
        <w:br/>
        <w:br/>
        <w:t>у</w:t>
        <w:br/>
        <w:br/>
        <w:t>в</w:t>
        <w:br/>
        <w:br/>
        <w:t>с</w:t>
        <w:br/>
        <w:br/>
        <w:t>т</w:t>
        <w:br/>
        <w:br/>
        <w:t>в</w:t>
        <w:br/>
        <w:br/>
        <w:t>и</w:t>
        <w:br/>
        <w:br/>
        <w:t>т</w:t>
        <w:br/>
        <w:br/>
        <w:t>е</w:t>
        <w:br/>
        <w:br/>
        <w:t>л</w:t>
        <w:br/>
        <w:br/>
        <w:t>ь</w:t>
        <w:br/>
        <w:br/>
        <w:t>н</w:t>
        <w:br/>
        <w:br/>
        <w:t>о</w:t>
        <w:br/>
        <w:br/>
        <w:t>с</w:t>
        <w:br/>
        <w:br/>
        <w:t>т</w:t>
        <w:br/>
        <w:br/>
        <w:t>ь</w:t>
        <w:br/>
        <w:br/>
        <w:t xml:space="preserve"> </w:t>
        <w:br/>
        <w:br/>
        <w:t>к</w:t>
        <w:br/>
        <w:br/>
        <w:t xml:space="preserve"> </w:t>
        <w:br/>
        <w:br/>
        <w:t>в</w:t>
        <w:br/>
        <w:br/>
        <w:t>о</w:t>
        <w:br/>
        <w:br/>
        <w:t>з</w:t>
        <w:br/>
        <w:br/>
        <w:t>м</w:t>
        <w:br/>
        <w:br/>
        <w:t>у</w:t>
        <w:br/>
        <w:br/>
        <w:t>щ</w:t>
        <w:br/>
        <w:br/>
        <w:t>е</w:t>
        <w:br/>
        <w:br/>
        <w:t>н</w:t>
        <w:br/>
        <w:br/>
        <w:t>и</w:t>
        <w:br/>
        <w:br/>
        <w:t>я</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О</w:t>
        <w:br/>
        <w:br/>
        <w:t>б</w:t>
        <w:br/>
        <w:br/>
        <w:t>р</w:t>
        <w:br/>
        <w:br/>
        <w:t>а</w:t>
        <w:br/>
        <w:br/>
        <w:t>т</w:t>
        <w:br/>
        <w:br/>
        <w:t>н</w:t>
        <w:br/>
        <w:br/>
        <w:t>о</w:t>
        <w:br/>
        <w:br/>
        <w:t>е</w:t>
        <w:br/>
        <w:br/>
        <w:t xml:space="preserve"> </w:t>
        <w:br/>
        <w:br/>
        <w:t>у</w:t>
        <w:br/>
        <w:br/>
        <w:t>п</w:t>
        <w:br/>
        <w:br/>
        <w:t>р</w:t>
        <w:br/>
        <w:br/>
        <w:t>а</w:t>
        <w:br/>
        <w:br/>
        <w:t>в</w:t>
        <w:br/>
        <w:br/>
        <w:t>л</w:t>
        <w:br/>
        <w:br/>
        <w:t>е</w:t>
        <w:br/>
        <w:br/>
        <w:t>н</w:t>
        <w:br/>
        <w:br/>
        <w:t>и</w:t>
        <w:br/>
        <w:br/>
        <w:t>е</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t xml:space="preserve"> </w:t>
        <w:br/>
        <w:br/>
        <w:t>*</w:t>
        <w:br/>
        <w:br/>
        <w:t>А</w:t>
        <w:br/>
        <w:br/>
        <w:t>р</w:t>
        <w:br/>
        <w:br/>
        <w:t>г</w:t>
        <w:br/>
        <w:br/>
        <w:t>у</w:t>
        <w:br/>
        <w:br/>
        <w:t>м</w:t>
        <w:br/>
        <w:br/>
        <w:t>е</w:t>
        <w:br/>
        <w:br/>
        <w:t>н</w:t>
        <w:br/>
        <w:br/>
        <w:t>т</w:t>
        <w:br/>
        <w:br/>
        <w:t>:</w:t>
        <w:br/>
        <w:br/>
        <w:t xml:space="preserve"> </w:t>
        <w:br/>
        <w:br/>
        <w:t xml:space="preserve"> </w:t>
        <w:br/>
        <w:br/>
        <w:t>Б</w:t>
        <w:br/>
        <w:br/>
        <w:t>о</w:t>
        <w:br/>
        <w:br/>
        <w:t>л</w:t>
        <w:br/>
        <w:br/>
        <w:t>е</w:t>
        <w:br/>
        <w:br/>
        <w:t>е</w:t>
        <w:br/>
        <w:br/>
        <w:t xml:space="preserve"> </w:t>
        <w:br/>
        <w:br/>
        <w:t>в</w:t>
        <w:br/>
        <w:br/>
        <w:t>ы</w:t>
        <w:br/>
        <w:br/>
        <w:t>с</w:t>
        <w:br/>
        <w:br/>
        <w:t>о</w:t>
        <w:br/>
        <w:br/>
        <w:t>к</w:t>
        <w:br/>
        <w:br/>
        <w:t>а</w:t>
        <w:br/>
        <w:br/>
        <w:t>я</w:t>
        <w:br/>
        <w:br/>
        <w:t xml:space="preserve"> </w:t>
        <w:br/>
        <w:br/>
        <w:t>т</w:t>
        <w:br/>
        <w:br/>
        <w:t>о</w:t>
        <w:br/>
        <w:br/>
        <w:t>ч</w:t>
        <w:br/>
        <w:br/>
        <w:t>н</w:t>
        <w:br/>
        <w:br/>
        <w:t>о</w:t>
        <w:br/>
        <w:br/>
        <w:t>с</w:t>
        <w:br/>
        <w:br/>
        <w:t>т</w:t>
        <w:br/>
        <w:br/>
        <w:t>ь</w:t>
        <w:br/>
        <w:br/>
        <w:t xml:space="preserve"> </w:t>
        <w:br/>
        <w:br/>
        <w:t>и</w:t>
        <w:br/>
        <w:br/>
        <w:t xml:space="preserve"> </w:t>
        <w:br/>
        <w:br/>
        <w:t>у</w:t>
        <w:br/>
        <w:br/>
        <w:t>с</w:t>
        <w:br/>
        <w:br/>
        <w:t>т</w:t>
        <w:br/>
        <w:br/>
        <w:t>о</w:t>
        <w:br/>
        <w:br/>
        <w:t>й</w:t>
        <w:br/>
        <w:br/>
        <w:t>ч</w:t>
        <w:br/>
        <w:br/>
        <w:t>и</w:t>
        <w:br/>
        <w:br/>
        <w:t>в</w:t>
        <w:br/>
        <w:br/>
        <w:t>о</w:t>
        <w:br/>
        <w:br/>
        <w:t>с</w:t>
        <w:br/>
        <w:br/>
        <w:t>т</w:t>
        <w:br/>
        <w:br/>
        <w:t>ь</w:t>
        <w:br/>
        <w:br/>
        <w:t>,</w:t>
        <w:br/>
        <w:br/>
        <w:t xml:space="preserve"> </w:t>
        <w:br/>
        <w:br/>
        <w:t>н</w:t>
        <w:br/>
        <w:br/>
        <w:t>о</w:t>
        <w:br/>
        <w:br/>
        <w:t xml:space="preserve"> </w:t>
        <w:br/>
        <w:br/>
        <w:t>с</w:t>
        <w:br/>
        <w:br/>
        <w:t>л</w:t>
        <w:br/>
        <w:br/>
        <w:t>о</w:t>
        <w:br/>
        <w:br/>
        <w:t>ж</w:t>
        <w:br/>
        <w:br/>
        <w:t>н</w:t>
        <w:br/>
        <w:br/>
        <w:t>о</w:t>
        <w:br/>
        <w:br/>
        <w:t>с</w:t>
        <w:br/>
        <w:br/>
        <w:t>т</w:t>
        <w:br/>
        <w:br/>
        <w:t>ь</w:t>
        <w:br/>
        <w:br/>
        <w:t xml:space="preserve"> </w:t>
        <w:br/>
        <w:br/>
        <w:t>р</w:t>
        <w:br/>
        <w:br/>
        <w:t>е</w:t>
        <w:br/>
        <w:br/>
        <w:t>а</w:t>
        <w:br/>
        <w:br/>
        <w:t>л</w:t>
        <w:br/>
        <w:br/>
        <w:t>и</w:t>
        <w:br/>
        <w:br/>
        <w:t>з</w:t>
        <w:br/>
        <w:br/>
        <w:t>а</w:t>
        <w:br/>
        <w:br/>
        <w:t>ц</w:t>
        <w:br/>
        <w:br/>
        <w:t>и</w:t>
        <w:br/>
        <w:br/>
        <w:t>и</w:t>
        <w:br/>
        <w:br/>
        <w:t>.</w:t>
        <w:br/>
        <w:br/>
        <w:t>*</w:t>
        <w:br/>
        <w:br/>
        <w:br/>
        <w:br/>
        <w:br/>
        <w:br/>
        <w:br/>
        <w:br/>
        <w:t>*</w:t>
        <w:br/>
        <w:br/>
        <w:t>*</w:t>
        <w:br/>
        <w:br/>
        <w:t>I</w:t>
        <w:br/>
        <w:br/>
        <w:t>I</w:t>
        <w:br/>
        <w:br/>
        <w:t>.</w:t>
        <w:br/>
        <w:br/>
        <w:t xml:space="preserve"> </w:t>
        <w:br/>
        <w:br/>
        <w:t>М</w:t>
        <w:br/>
        <w:br/>
        <w:t>а</w:t>
        <w:br/>
        <w:br/>
        <w:t>т</w:t>
        <w:br/>
        <w:br/>
        <w:t>е</w:t>
        <w:br/>
        <w:br/>
        <w:t>м</w:t>
        <w:br/>
        <w:br/>
        <w:t>а</w:t>
        <w:br/>
        <w:br/>
        <w:t>т</w:t>
        <w:br/>
        <w:br/>
        <w:t>и</w:t>
        <w:br/>
        <w:br/>
        <w:t>ч</w:t>
        <w:br/>
        <w:br/>
        <w:t>е</w:t>
        <w:br/>
        <w:br/>
        <w:t>с</w:t>
        <w:br/>
        <w:br/>
        <w:t>к</w:t>
        <w:br/>
        <w:br/>
        <w:t>о</w:t>
        <w:br/>
        <w:br/>
        <w:t>е</w:t>
        <w:br/>
        <w:br/>
        <w:t xml:space="preserve"> </w:t>
        <w:br/>
        <w:br/>
        <w:t>о</w:t>
        <w:br/>
        <w:br/>
        <w:t>п</w:t>
        <w:br/>
        <w:br/>
        <w:t>и</w:t>
        <w:br/>
        <w:br/>
        <w:t>с</w:t>
        <w:br/>
        <w:br/>
        <w:t>а</w:t>
        <w:br/>
        <w:br/>
        <w:t>н</w:t>
        <w:br/>
        <w:br/>
        <w:t>и</w:t>
        <w:br/>
        <w:br/>
        <w:t>е</w:t>
        <w:br/>
        <w:br/>
        <w:t xml:space="preserve"> </w:t>
        <w:br/>
        <w:br/>
        <w:t>о</w:t>
        <w:br/>
        <w:br/>
        <w:t>б</w:t>
        <w:br/>
        <w:br/>
        <w:t>ъ</w:t>
        <w:br/>
        <w:br/>
        <w:t>е</w:t>
        <w:br/>
        <w:br/>
        <w:t>к</w:t>
        <w:br/>
        <w:br/>
        <w:t>т</w:t>
        <w:br/>
        <w:br/>
        <w:t>о</w:t>
        <w:br/>
        <w:br/>
        <w:t>в</w:t>
        <w:br/>
        <w:br/>
        <w:t xml:space="preserve"> </w:t>
        <w:br/>
        <w:br/>
        <w:t>у</w:t>
        <w:br/>
        <w:br/>
        <w:t>п</w:t>
        <w:br/>
        <w:br/>
        <w:t>р</w:t>
        <w:br/>
        <w:br/>
        <w:t>а</w:t>
        <w:br/>
        <w:br/>
        <w:t>в</w:t>
        <w:br/>
        <w:br/>
        <w:t>л</w:t>
        <w:br/>
        <w:br/>
        <w:t>е</w:t>
        <w:br/>
        <w:br/>
        <w:t>н</w:t>
        <w:br/>
        <w:br/>
        <w:t>и</w:t>
        <w:br/>
        <w:br/>
        <w:t>я</w:t>
        <w:br/>
        <w:br/>
        <w:t>*</w:t>
        <w:br/>
        <w:br/>
        <w:t>*</w:t>
        <w:br/>
        <w:br/>
        <w:br/>
        <w:br/>
        <w:br/>
        <w:br/>
        <w:br/>
        <w:br/>
        <w:t>*</w:t>
        <w:br/>
        <w:br/>
        <w:t xml:space="preserve"> </w:t>
        <w:br/>
        <w:br/>
        <w:t xml:space="preserve"> </w:t>
        <w:br/>
        <w:br/>
        <w:t xml:space="preserve"> </w:t>
        <w:br/>
        <w:br/>
        <w:t>*</w:t>
        <w:br/>
        <w:br/>
        <w:t>*</w:t>
        <w:br/>
        <w:br/>
        <w:t>A</w:t>
        <w:br/>
        <w:br/>
        <w:t>.</w:t>
        <w:br/>
        <w:br/>
        <w:t xml:space="preserve"> </w:t>
        <w:br/>
        <w:br/>
        <w:t>Д</w:t>
        <w:br/>
        <w:br/>
        <w:t>и</w:t>
        <w:br/>
        <w:br/>
        <w:t>ф</w:t>
        <w:br/>
        <w:br/>
        <w:t>ф</w:t>
        <w:br/>
        <w:br/>
        <w:t>е</w:t>
        <w:br/>
        <w:br/>
        <w:t>р</w:t>
        <w:br/>
        <w:br/>
        <w:t>е</w:t>
        <w:br/>
        <w:br/>
        <w:t>н</w:t>
        <w:br/>
        <w:br/>
        <w:t>ц</w:t>
        <w:br/>
        <w:br/>
        <w:t>и</w:t>
        <w:br/>
        <w:br/>
        <w:t>а</w:t>
        <w:br/>
        <w:br/>
        <w:t>л</w:t>
        <w:br/>
        <w:br/>
        <w:t>ь</w:t>
        <w:br/>
        <w:br/>
        <w:t>н</w:t>
        <w:br/>
        <w:br/>
        <w:t>ы</w:t>
        <w:br/>
        <w:br/>
        <w:t>е</w:t>
        <w:br/>
        <w:br/>
        <w:t xml:space="preserve"> </w:t>
        <w:br/>
        <w:br/>
        <w:t>у</w:t>
        <w:br/>
        <w:br/>
        <w:t>р</w:t>
        <w:br/>
        <w:br/>
        <w:t>а</w:t>
        <w:br/>
        <w:br/>
        <w:t>в</w:t>
        <w:br/>
        <w:br/>
        <w:t>н</w:t>
        <w:br/>
        <w:br/>
        <w:t>е</w:t>
        <w:br/>
        <w:br/>
        <w:t>н</w:t>
        <w:br/>
        <w:br/>
        <w:t>и</w:t>
        <w:br/>
        <w:br/>
        <w:t>я</w:t>
        <w:br/>
        <w:br/>
        <w:t>,</w:t>
        <w:br/>
        <w:br/>
        <w:t xml:space="preserve"> </w:t>
        <w:br/>
        <w:br/>
        <w:t>о</w:t>
        <w:br/>
        <w:br/>
        <w:t>п</w:t>
        <w:br/>
        <w:br/>
        <w:t>и</w:t>
        <w:br/>
        <w:br/>
        <w:t>с</w:t>
        <w:br/>
        <w:br/>
        <w:t>ы</w:t>
        <w:br/>
        <w:br/>
        <w:t>в</w:t>
        <w:br/>
        <w:br/>
        <w:t>а</w:t>
        <w:br/>
        <w:br/>
        <w:t>ю</w:t>
        <w:br/>
        <w:br/>
        <w:t>щ</w:t>
        <w:br/>
        <w:br/>
        <w:t>и</w:t>
        <w:br/>
        <w:br/>
        <w:t>е</w:t>
        <w:br/>
        <w:br/>
        <w:t xml:space="preserve"> </w:t>
        <w:br/>
        <w:br/>
        <w:t>д</w:t>
        <w:br/>
        <w:br/>
        <w:t>и</w:t>
        <w:br/>
        <w:br/>
        <w:t>н</w:t>
        <w:br/>
        <w:br/>
        <w:t>а</w:t>
        <w:br/>
        <w:br/>
        <w:t>м</w:t>
        <w:br/>
        <w:br/>
        <w:t>и</w:t>
        <w:br/>
        <w:br/>
        <w:t>к</w:t>
        <w:br/>
        <w:br/>
        <w:t>у</w:t>
        <w:br/>
        <w:br/>
        <w:t xml:space="preserve"> </w:t>
        <w:br/>
        <w:br/>
        <w:t>о</w:t>
        <w:br/>
        <w:br/>
        <w:t>б</w:t>
        <w:br/>
        <w:br/>
        <w:t>ъ</w:t>
        <w:br/>
        <w:br/>
        <w:t>е</w:t>
        <w:br/>
        <w:br/>
        <w:t>к</w:t>
        <w:br/>
        <w:br/>
        <w:t>т</w:t>
        <w:br/>
        <w:br/>
        <w:t>о</w:t>
        <w:br/>
        <w:br/>
        <w:t>в</w:t>
        <w:br/>
        <w:br/>
        <w:t xml:space="preserve"> </w:t>
        <w:br/>
        <w:br/>
        <w:t>у</w:t>
        <w:br/>
        <w:br/>
        <w:t>п</w:t>
        <w:br/>
        <w:br/>
        <w:t>р</w:t>
        <w:br/>
        <w:br/>
        <w:t>а</w:t>
        <w:br/>
        <w:br/>
        <w:t>в</w:t>
        <w:br/>
        <w:br/>
        <w:t>л</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о</w:t>
        <w:br/>
        <w:br/>
        <w:t>н</w:t>
        <w:br/>
        <w:br/>
        <w:t>я</w:t>
        <w:br/>
        <w:br/>
        <w:t>т</w:t>
        <w:br/>
        <w:br/>
        <w:t>и</w:t>
        <w:br/>
        <w:br/>
        <w:t>е</w:t>
        <w:br/>
        <w:br/>
        <w:t xml:space="preserve"> </w:t>
        <w:br/>
        <w:br/>
        <w:t>д</w:t>
        <w:br/>
        <w:br/>
        <w:t>и</w:t>
        <w:br/>
        <w:br/>
        <w:t>ф</w:t>
        <w:br/>
        <w:br/>
        <w:t>ф</w:t>
        <w:br/>
        <w:br/>
        <w:t>е</w:t>
        <w:br/>
        <w:br/>
        <w:t>р</w:t>
        <w:br/>
        <w:br/>
        <w:t>е</w:t>
        <w:br/>
        <w:br/>
        <w:t>н</w:t>
        <w:br/>
        <w:br/>
        <w:t>ц</w:t>
        <w:br/>
        <w:br/>
        <w:t>и</w:t>
        <w:br/>
        <w:br/>
        <w:t>а</w:t>
        <w:br/>
        <w:br/>
        <w:t>л</w:t>
        <w:br/>
        <w:br/>
        <w:t>ь</w:t>
        <w:br/>
        <w:br/>
        <w:t>н</w:t>
        <w:br/>
        <w:br/>
        <w:t>о</w:t>
        <w:br/>
        <w:br/>
        <w:t>г</w:t>
        <w:br/>
        <w:br/>
        <w:t>о</w:t>
        <w:br/>
        <w:br/>
        <w:t xml:space="preserve"> </w:t>
        <w:br/>
        <w:br/>
        <w:t>у</w:t>
        <w:br/>
        <w:br/>
        <w:t>р</w:t>
        <w:br/>
        <w:br/>
        <w:t>а</w:t>
        <w:br/>
        <w:br/>
        <w:t>в</w:t>
        <w:br/>
        <w:br/>
        <w:t>н</w:t>
        <w:br/>
        <w:br/>
        <w:t>е</w:t>
        <w:br/>
        <w:br/>
        <w:t>н</w:t>
        <w:br/>
        <w:br/>
        <w:t>и</w:t>
        <w:br/>
        <w:br/>
        <w:t>я</w:t>
        <w:br/>
        <w:br/>
        <w:t>:</w:t>
        <w:br/>
        <w:br/>
        <w:t xml:space="preserve"> </w:t>
        <w:br/>
        <w:br/>
        <w:t>т</w:t>
        <w:br/>
        <w:br/>
        <w:t>и</w:t>
        <w:br/>
        <w:br/>
        <w:t>п</w:t>
        <w:br/>
        <w:br/>
        <w:t>ы</w:t>
        <w:br/>
        <w:br/>
        <w:t>,</w:t>
        <w:br/>
        <w:br/>
        <w:t xml:space="preserve"> </w:t>
        <w:br/>
        <w:br/>
        <w:t>п</w:t>
        <w:br/>
        <w:br/>
        <w:t>о</w:t>
        <w:br/>
        <w:br/>
        <w:t>р</w:t>
        <w:br/>
        <w:br/>
        <w:t>я</w:t>
        <w:br/>
        <w:br/>
        <w:t>д</w:t>
        <w:br/>
        <w:br/>
        <w:t>о</w:t>
        <w:br/>
        <w:br/>
        <w:t>к</w:t>
        <w:br/>
        <w:br/>
        <w:t>.</w:t>
        <w:br/>
        <w:br/>
        <w:t xml:space="preserve"> </w:t>
        <w:br/>
        <w:br/>
        <w:t>*</w:t>
        <w:br/>
        <w:br/>
        <w:t>А</w:t>
        <w:br/>
        <w:br/>
        <w:t>р</w:t>
        <w:br/>
        <w:br/>
        <w:t>г</w:t>
        <w:br/>
        <w:br/>
        <w:t>у</w:t>
        <w:br/>
        <w:br/>
        <w:t>м</w:t>
        <w:br/>
        <w:br/>
        <w:t>е</w:t>
        <w:br/>
        <w:br/>
        <w:t>н</w:t>
        <w:br/>
        <w:br/>
        <w:t>т</w:t>
        <w:br/>
        <w:br/>
        <w:t>:</w:t>
        <w:br/>
        <w:br/>
        <w:t xml:space="preserve"> </w:t>
        <w:br/>
        <w:br/>
        <w:t xml:space="preserve"> </w:t>
        <w:br/>
        <w:br/>
        <w:t>Д</w:t>
        <w:br/>
        <w:br/>
        <w:t>и</w:t>
        <w:br/>
        <w:br/>
        <w:t>ф</w:t>
        <w:br/>
        <w:br/>
        <w:t>ф</w:t>
        <w:br/>
        <w:br/>
        <w:t>е</w:t>
        <w:br/>
        <w:br/>
        <w:t>р</w:t>
        <w:br/>
        <w:br/>
        <w:t>е</w:t>
        <w:br/>
        <w:br/>
        <w:t>н</w:t>
        <w:br/>
        <w:br/>
        <w:t>ц</w:t>
        <w:br/>
        <w:br/>
        <w:t>и</w:t>
        <w:br/>
        <w:br/>
        <w:t>а</w:t>
        <w:br/>
        <w:br/>
        <w:t>л</w:t>
        <w:br/>
        <w:br/>
        <w:t>ь</w:t>
        <w:br/>
        <w:br/>
        <w:t>н</w:t>
        <w:br/>
        <w:br/>
        <w:t>ы</w:t>
        <w:br/>
        <w:br/>
        <w:t>е</w:t>
        <w:br/>
        <w:br/>
        <w:t xml:space="preserve"> </w:t>
        <w:br/>
        <w:br/>
        <w:t>у</w:t>
        <w:br/>
        <w:br/>
        <w:t>р</w:t>
        <w:br/>
        <w:br/>
        <w:t>а</w:t>
        <w:br/>
        <w:br/>
        <w:t>в</w:t>
        <w:br/>
        <w:br/>
        <w:t>н</w:t>
        <w:br/>
        <w:br/>
        <w:t>е</w:t>
        <w:br/>
        <w:br/>
        <w:t>н</w:t>
        <w:br/>
        <w:br/>
        <w:t>и</w:t>
        <w:br/>
        <w:br/>
        <w:t>я</w:t>
        <w:br/>
        <w:br/>
        <w:t xml:space="preserve"> </w:t>
        <w:br/>
        <w:br/>
        <w:t>п</w:t>
        <w:br/>
        <w:br/>
        <w:t>о</w:t>
        <w:br/>
        <w:br/>
        <w:t>з</w:t>
        <w:br/>
        <w:br/>
        <w:t>в</w:t>
        <w:br/>
        <w:br/>
        <w:t>о</w:t>
        <w:br/>
        <w:br/>
        <w:t>л</w:t>
        <w:br/>
        <w:br/>
        <w:t>я</w:t>
        <w:br/>
        <w:br/>
        <w:t>ю</w:t>
        <w:br/>
        <w:br/>
        <w:t>т</w:t>
        <w:br/>
        <w:br/>
        <w:t xml:space="preserve"> </w:t>
        <w:br/>
        <w:br/>
        <w:t>м</w:t>
        <w:br/>
        <w:br/>
        <w:t>а</w:t>
        <w:br/>
        <w:br/>
        <w:t>т</w:t>
        <w:br/>
        <w:br/>
        <w:t>е</w:t>
        <w:br/>
        <w:br/>
        <w:t>м</w:t>
        <w:br/>
        <w:br/>
        <w:t>а</w:t>
        <w:br/>
        <w:br/>
        <w:t>т</w:t>
        <w:br/>
        <w:br/>
        <w:t>и</w:t>
        <w:br/>
        <w:br/>
        <w:t>ч</w:t>
        <w:br/>
        <w:br/>
        <w:t>е</w:t>
        <w:br/>
        <w:br/>
        <w:t>с</w:t>
        <w:br/>
        <w:br/>
        <w:t>к</w:t>
        <w:br/>
        <w:br/>
        <w:t>и</w:t>
        <w:br/>
        <w:br/>
        <w:t xml:space="preserve"> </w:t>
        <w:br/>
        <w:br/>
        <w:t>о</w:t>
        <w:br/>
        <w:br/>
        <w:t>п</w:t>
        <w:br/>
        <w:br/>
        <w:t>и</w:t>
        <w:br/>
        <w:br/>
        <w:t>с</w:t>
        <w:br/>
        <w:br/>
        <w:t>а</w:t>
        <w:br/>
        <w:br/>
        <w:t>т</w:t>
        <w:br/>
        <w:br/>
        <w:t>ь</w:t>
        <w:br/>
        <w:br/>
        <w:t xml:space="preserve"> </w:t>
        <w:br/>
        <w:br/>
        <w:t>д</w:t>
        <w:br/>
        <w:br/>
        <w:t>и</w:t>
        <w:br/>
        <w:br/>
        <w:t>н</w:t>
        <w:br/>
        <w:br/>
        <w:t>а</w:t>
        <w:br/>
        <w:br/>
        <w:t>м</w:t>
        <w:br/>
        <w:br/>
        <w:t>и</w:t>
        <w:br/>
        <w:br/>
        <w:t>к</w:t>
        <w:br/>
        <w:br/>
        <w:t>у</w:t>
        <w:br/>
        <w:br/>
        <w:t xml:space="preserve"> </w:t>
        <w:br/>
        <w:br/>
        <w:t>о</w:t>
        <w:br/>
        <w:br/>
        <w:t>б</w:t>
        <w:br/>
        <w:br/>
        <w:t>ъ</w:t>
        <w:br/>
        <w:br/>
        <w:t>е</w:t>
        <w:br/>
        <w:br/>
        <w:t>к</w:t>
        <w:br/>
        <w:br/>
        <w:t>т</w:t>
        <w:br/>
        <w:br/>
        <w:t>а</w:t>
        <w:br/>
        <w:br/>
        <w:t xml:space="preserve"> </w:t>
        <w:br/>
        <w:br/>
        <w:t>у</w:t>
        <w:br/>
        <w:br/>
        <w:t>п</w:t>
        <w:br/>
        <w:br/>
        <w:t>р</w:t>
        <w:br/>
        <w:br/>
        <w:t>а</w:t>
        <w:br/>
        <w:br/>
        <w:t>в</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Л</w:t>
        <w:br/>
        <w:br/>
        <w:t>и</w:t>
        <w:br/>
        <w:br/>
        <w:t>н</w:t>
        <w:br/>
        <w:br/>
        <w:t>е</w:t>
        <w:br/>
        <w:br/>
        <w:t>й</w:t>
        <w:br/>
        <w:br/>
        <w:t>н</w:t>
        <w:br/>
        <w:br/>
        <w:t>ы</w:t>
        <w:br/>
        <w:br/>
        <w:t>е</w:t>
        <w:br/>
        <w:br/>
        <w:t xml:space="preserve"> </w:t>
        <w:br/>
        <w:br/>
        <w:t>и</w:t>
        <w:br/>
        <w:br/>
        <w:t xml:space="preserve"> </w:t>
        <w:br/>
        <w:br/>
        <w:t>н</w:t>
        <w:br/>
        <w:br/>
        <w:t>е</w:t>
        <w:br/>
        <w:br/>
        <w:t>л</w:t>
        <w:br/>
        <w:br/>
        <w:t>и</w:t>
        <w:br/>
        <w:br/>
        <w:t>н</w:t>
        <w:br/>
        <w:br/>
        <w:t>е</w:t>
        <w:br/>
        <w:br/>
        <w:t>й</w:t>
        <w:br/>
        <w:br/>
        <w:t>н</w:t>
        <w:br/>
        <w:br/>
        <w:t>ы</w:t>
        <w:br/>
        <w:br/>
        <w:t>е</w:t>
        <w:br/>
        <w:br/>
        <w:t xml:space="preserve"> </w:t>
        <w:br/>
        <w:br/>
        <w:t>с</w:t>
        <w:br/>
        <w:br/>
        <w:t>и</w:t>
        <w:br/>
        <w:br/>
        <w:t>с</w:t>
        <w:br/>
        <w:br/>
        <w:t>т</w:t>
        <w:br/>
        <w:br/>
        <w:t>е</w:t>
        <w:br/>
        <w:br/>
        <w:t>м</w:t>
        <w:br/>
        <w:br/>
        <w:t>ы</w:t>
        <w:br/>
        <w:br/>
        <w:t>:</w:t>
        <w:br/>
        <w:br/>
        <w:t xml:space="preserve"> </w:t>
        <w:br/>
        <w:br/>
        <w:t>о</w:t>
        <w:br/>
        <w:br/>
        <w:t>п</w:t>
        <w:br/>
        <w:br/>
        <w:t>р</w:t>
        <w:br/>
        <w:br/>
        <w:t>е</w:t>
        <w:br/>
        <w:br/>
        <w:t>д</w:t>
        <w:br/>
        <w:br/>
        <w:t>е</w:t>
        <w:br/>
        <w:br/>
        <w:t>л</w:t>
        <w:br/>
        <w:br/>
        <w:t>е</w:t>
        <w:br/>
        <w:br/>
        <w:t>н</w:t>
        <w:br/>
        <w:br/>
        <w:t>и</w:t>
        <w:br/>
        <w:br/>
        <w:t>е</w:t>
        <w:br/>
        <w:br/>
        <w:t>,</w:t>
        <w:br/>
        <w:br/>
        <w:t xml:space="preserve"> </w:t>
        <w:br/>
        <w:br/>
        <w:t>о</w:t>
        <w:br/>
        <w:br/>
        <w:t>с</w:t>
        <w:br/>
        <w:br/>
        <w:t>о</w:t>
        <w:br/>
        <w:br/>
        <w:t>б</w:t>
        <w:br/>
        <w:br/>
        <w:t>е</w:t>
        <w:br/>
        <w:br/>
        <w:t>н</w:t>
        <w:br/>
        <w:br/>
        <w:t>н</w:t>
        <w:br/>
        <w:br/>
        <w:t>о</w:t>
        <w:br/>
        <w:br/>
        <w:t>с</w:t>
        <w:br/>
        <w:br/>
        <w:t>т</w:t>
        <w:br/>
        <w:br/>
        <w:t>и</w:t>
        <w:br/>
        <w:br/>
        <w:t>.</w:t>
        <w:br/>
        <w:br/>
        <w:t xml:space="preserve"> </w:t>
        <w:br/>
        <w:br/>
        <w:t>*</w:t>
        <w:br/>
        <w:br/>
        <w:t>А</w:t>
        <w:br/>
        <w:br/>
        <w:t>р</w:t>
        <w:br/>
        <w:br/>
        <w:t>г</w:t>
        <w:br/>
        <w:br/>
        <w:t>у</w:t>
        <w:br/>
        <w:br/>
        <w:t>м</w:t>
        <w:br/>
        <w:br/>
        <w:t>е</w:t>
        <w:br/>
        <w:br/>
        <w:t>н</w:t>
        <w:br/>
        <w:br/>
        <w:t>т</w:t>
        <w:br/>
        <w:br/>
        <w:t>:</w:t>
        <w:br/>
        <w:br/>
        <w:t xml:space="preserve"> </w:t>
        <w:br/>
        <w:br/>
        <w:t xml:space="preserve"> </w:t>
        <w:br/>
        <w:br/>
        <w:t>Л</w:t>
        <w:br/>
        <w:br/>
        <w:t>и</w:t>
        <w:br/>
        <w:br/>
        <w:t>н</w:t>
        <w:br/>
        <w:br/>
        <w:t>е</w:t>
        <w:br/>
        <w:br/>
        <w:t>й</w:t>
        <w:br/>
        <w:br/>
        <w:t>н</w:t>
        <w:br/>
        <w:br/>
        <w:t>ы</w:t>
        <w:br/>
        <w:br/>
        <w:t>е</w:t>
        <w:br/>
        <w:br/>
        <w:t xml:space="preserve"> </w:t>
        <w:br/>
        <w:br/>
        <w:t>с</w:t>
        <w:br/>
        <w:br/>
        <w:t>и</w:t>
        <w:br/>
        <w:br/>
        <w:t>с</w:t>
        <w:br/>
        <w:br/>
        <w:t>т</w:t>
        <w:br/>
        <w:br/>
        <w:t>е</w:t>
        <w:br/>
        <w:br/>
        <w:t>м</w:t>
        <w:br/>
        <w:br/>
        <w:t>ы</w:t>
        <w:br/>
        <w:br/>
        <w:t xml:space="preserve"> </w:t>
        <w:br/>
        <w:br/>
        <w:t>п</w:t>
        <w:br/>
        <w:br/>
        <w:t>р</w:t>
        <w:br/>
        <w:br/>
        <w:t>о</w:t>
        <w:br/>
        <w:br/>
        <w:t>щ</w:t>
        <w:br/>
        <w:br/>
        <w:t>е</w:t>
        <w:br/>
        <w:br/>
        <w:t xml:space="preserve"> </w:t>
        <w:br/>
        <w:br/>
        <w:t>а</w:t>
        <w:br/>
        <w:br/>
        <w:t>н</w:t>
        <w:br/>
        <w:br/>
        <w:t>а</w:t>
        <w:br/>
        <w:br/>
        <w:t>л</w:t>
        <w:br/>
        <w:br/>
        <w:t>и</w:t>
        <w:br/>
        <w:br/>
        <w:t>з</w:t>
        <w:br/>
        <w:br/>
        <w:t>и</w:t>
        <w:br/>
        <w:br/>
        <w:t>р</w:t>
        <w:br/>
        <w:br/>
        <w:t>о</w:t>
        <w:br/>
        <w:br/>
        <w:t>в</w:t>
        <w:br/>
        <w:br/>
        <w:t>а</w:t>
        <w:br/>
        <w:br/>
        <w:t>т</w:t>
        <w:br/>
        <w:br/>
        <w:t>ь</w:t>
        <w:br/>
        <w:br/>
        <w:t xml:space="preserve"> </w:t>
        <w:br/>
        <w:br/>
        <w:t>и</w:t>
        <w:br/>
        <w:br/>
        <w:t xml:space="preserve"> </w:t>
        <w:br/>
        <w:br/>
        <w:t>у</w:t>
        <w:br/>
        <w:br/>
        <w:t>п</w:t>
        <w:br/>
        <w:br/>
        <w:t>р</w:t>
        <w:br/>
        <w:br/>
        <w:t>а</w:t>
        <w:br/>
        <w:br/>
        <w:t>в</w:t>
        <w:br/>
        <w:br/>
        <w:t>л</w:t>
        <w:br/>
        <w:br/>
        <w:t>я</w:t>
        <w:br/>
        <w:br/>
        <w:t>т</w:t>
        <w:br/>
        <w:br/>
        <w:t>ь</w:t>
        <w:br/>
        <w:br/>
        <w:t>.</w:t>
        <w:br/>
        <w:br/>
        <w:t>*</w:t>
        <w:br/>
        <w:br/>
        <w:br/>
        <w:br/>
        <w:br/>
        <w:br/>
        <w:br/>
        <w:br/>
        <w:t>*</w:t>
        <w:br/>
        <w:br/>
        <w:t xml:space="preserve"> </w:t>
        <w:br/>
        <w:br/>
        <w:t xml:space="preserve"> </w:t>
        <w:br/>
        <w:br/>
        <w:t xml:space="preserve"> </w:t>
        <w:br/>
        <w:br/>
        <w:t>*</w:t>
        <w:br/>
        <w:br/>
        <w:t>*</w:t>
        <w:br/>
        <w:br/>
        <w:t>B</w:t>
        <w:br/>
        <w:br/>
        <w:t>.</w:t>
        <w:br/>
        <w:br/>
        <w:t xml:space="preserve"> </w:t>
        <w:br/>
        <w:br/>
        <w:t>П</w:t>
        <w:br/>
        <w:br/>
        <w:t>е</w:t>
        <w:br/>
        <w:br/>
        <w:t>р</w:t>
        <w:br/>
        <w:br/>
        <w:t>е</w:t>
        <w:br/>
        <w:br/>
        <w:t>д</w:t>
        <w:br/>
        <w:br/>
        <w:t>а</w:t>
        <w:br/>
        <w:br/>
        <w:t>т</w:t>
        <w:br/>
        <w:br/>
        <w:t>о</w:t>
        <w:br/>
        <w:br/>
        <w:t>ч</w:t>
        <w:br/>
        <w:br/>
        <w:t>н</w:t>
        <w:br/>
        <w:br/>
        <w:t>а</w:t>
        <w:br/>
        <w:br/>
        <w:t>я</w:t>
        <w:br/>
        <w:br/>
        <w:t xml:space="preserve"> </w:t>
        <w:br/>
        <w:br/>
        <w:t>ф</w:t>
        <w:br/>
        <w:br/>
        <w:t>у</w:t>
        <w:br/>
        <w:br/>
        <w:t>н</w:t>
        <w:br/>
        <w:br/>
        <w:t>к</w:t>
        <w:br/>
        <w:br/>
        <w:t>ц</w:t>
        <w:br/>
        <w:br/>
        <w:t>и</w:t>
        <w:br/>
        <w:br/>
        <w:t>я</w:t>
        <w:br/>
        <w:br/>
        <w:t xml:space="preserve"> </w:t>
        <w:br/>
        <w:br/>
        <w:t>о</w:t>
        <w:br/>
        <w:br/>
        <w:t>б</w:t>
        <w:br/>
        <w:br/>
        <w:t>ъ</w:t>
        <w:br/>
        <w:br/>
        <w:t>е</w:t>
        <w:br/>
        <w:br/>
        <w:t>к</w:t>
        <w:br/>
        <w:br/>
        <w:t>т</w:t>
        <w:br/>
        <w:br/>
        <w:t>а</w:t>
        <w:br/>
        <w:br/>
        <w:t xml:space="preserve"> </w:t>
        <w:br/>
        <w:br/>
        <w:t>у</w:t>
        <w:br/>
        <w:br/>
        <w:t>п</w:t>
        <w:br/>
        <w:br/>
        <w:t>р</w:t>
        <w:br/>
        <w:br/>
        <w:t>а</w:t>
        <w:br/>
        <w:br/>
        <w:t>в</w:t>
        <w:br/>
        <w:br/>
        <w:t>л</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О</w:t>
        <w:br/>
        <w:br/>
        <w:t>п</w:t>
        <w:br/>
        <w:br/>
        <w:t>р</w:t>
        <w:br/>
        <w:br/>
        <w:t>е</w:t>
        <w:br/>
        <w:br/>
        <w:t>д</w:t>
        <w:br/>
        <w:br/>
        <w:t>е</w:t>
        <w:br/>
        <w:br/>
        <w:t>л</w:t>
        <w:br/>
        <w:br/>
        <w:t>е</w:t>
        <w:br/>
        <w:br/>
        <w:t>н</w:t>
        <w:br/>
        <w:br/>
        <w:t>и</w:t>
        <w:br/>
        <w:br/>
        <w:t>е</w:t>
        <w:br/>
        <w:br/>
        <w:t xml:space="preserve"> </w:t>
        <w:br/>
        <w:br/>
        <w:t>п</w:t>
        <w:br/>
        <w:br/>
        <w:t>е</w:t>
        <w:br/>
        <w:br/>
        <w:t>р</w:t>
        <w:br/>
        <w:br/>
        <w:t>е</w:t>
        <w:br/>
        <w:br/>
        <w:t>д</w:t>
        <w:br/>
        <w:br/>
        <w:t>а</w:t>
        <w:br/>
        <w:br/>
        <w:t>т</w:t>
        <w:br/>
        <w:br/>
        <w:t>о</w:t>
        <w:br/>
        <w:br/>
        <w:t>ч</w:t>
        <w:br/>
        <w:br/>
        <w:t>н</w:t>
        <w:br/>
        <w:br/>
        <w:t>о</w:t>
        <w:br/>
        <w:br/>
        <w:t>й</w:t>
        <w:br/>
        <w:br/>
        <w:t xml:space="preserve"> </w:t>
        <w:br/>
        <w:br/>
        <w:t>ф</w:t>
        <w:br/>
        <w:br/>
        <w:t>у</w:t>
        <w:br/>
        <w:br/>
        <w:t>н</w:t>
        <w:br/>
        <w:br/>
        <w:t>к</w:t>
        <w:br/>
        <w:br/>
        <w:t>ц</w:t>
        <w:br/>
        <w:br/>
        <w:t>и</w:t>
        <w:br/>
        <w:br/>
        <w:t>и</w:t>
        <w:br/>
        <w:br/>
        <w:t>:</w:t>
        <w:br/>
        <w:br/>
        <w:t xml:space="preserve"> </w:t>
        <w:br/>
        <w:br/>
        <w:t>с</w:t>
        <w:br/>
        <w:br/>
        <w:t>в</w:t>
        <w:br/>
        <w:br/>
        <w:t>я</w:t>
        <w:br/>
        <w:br/>
        <w:t>з</w:t>
        <w:br/>
        <w:br/>
        <w:t>ь</w:t>
        <w:br/>
        <w:br/>
        <w:t xml:space="preserve"> </w:t>
        <w:br/>
        <w:br/>
        <w:t>м</w:t>
        <w:br/>
        <w:br/>
        <w:t>е</w:t>
        <w:br/>
        <w:br/>
        <w:t>ж</w:t>
        <w:br/>
        <w:br/>
        <w:t>д</w:t>
        <w:br/>
        <w:br/>
        <w:t>у</w:t>
        <w:br/>
        <w:br/>
        <w:t xml:space="preserve"> </w:t>
        <w:br/>
        <w:br/>
        <w:t>в</w:t>
        <w:br/>
        <w:br/>
        <w:t>х</w:t>
        <w:br/>
        <w:br/>
        <w:t>о</w:t>
        <w:br/>
        <w:br/>
        <w:t>д</w:t>
        <w:br/>
        <w:br/>
        <w:t>о</w:t>
        <w:br/>
        <w:br/>
        <w:t>м</w:t>
        <w:br/>
        <w:br/>
        <w:t xml:space="preserve"> </w:t>
        <w:br/>
        <w:br/>
        <w:t>и</w:t>
        <w:br/>
        <w:br/>
        <w:t xml:space="preserve"> </w:t>
        <w:br/>
        <w:br/>
        <w:t>в</w:t>
        <w:br/>
        <w:br/>
        <w:t>ы</w:t>
        <w:br/>
        <w:br/>
        <w:t>х</w:t>
        <w:br/>
        <w:br/>
        <w:t>о</w:t>
        <w:br/>
        <w:br/>
        <w:t>д</w:t>
        <w:br/>
        <w:br/>
        <w:t>о</w:t>
        <w:br/>
        <w:br/>
        <w:t>м</w:t>
        <w:br/>
        <w:br/>
        <w:t xml:space="preserve"> </w:t>
        <w:br/>
        <w:br/>
        <w:t>с</w:t>
        <w:br/>
        <w:br/>
        <w:t>и</w:t>
        <w:br/>
        <w:br/>
        <w:t>с</w:t>
        <w:br/>
        <w:br/>
        <w:t>т</w:t>
        <w:br/>
        <w:br/>
        <w:t>е</w:t>
        <w:br/>
        <w:br/>
        <w:t>м</w:t>
        <w:br/>
        <w:br/>
        <w:t>ы</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е</w:t>
        <w:br/>
        <w:br/>
        <w:t>р</w:t>
        <w:br/>
        <w:br/>
        <w:t>е</w:t>
        <w:br/>
        <w:br/>
        <w:t>д</w:t>
        <w:br/>
        <w:br/>
        <w:t>а</w:t>
        <w:br/>
        <w:br/>
        <w:t>т</w:t>
        <w:br/>
        <w:br/>
        <w:t>о</w:t>
        <w:br/>
        <w:br/>
        <w:t>ч</w:t>
        <w:br/>
        <w:br/>
        <w:t>н</w:t>
        <w:br/>
        <w:br/>
        <w:t>а</w:t>
        <w:br/>
        <w:br/>
        <w:t>я</w:t>
        <w:br/>
        <w:br/>
        <w:t xml:space="preserve"> </w:t>
        <w:br/>
        <w:br/>
        <w:t>ф</w:t>
        <w:br/>
        <w:br/>
        <w:t>у</w:t>
        <w:br/>
        <w:br/>
        <w:t>н</w:t>
        <w:br/>
        <w:br/>
        <w:t>к</w:t>
        <w:br/>
        <w:br/>
        <w:t>ц</w:t>
        <w:br/>
        <w:br/>
        <w:t>и</w:t>
        <w:br/>
        <w:br/>
        <w:t>я</w:t>
        <w:br/>
        <w:br/>
        <w:t xml:space="preserve"> </w:t>
        <w:br/>
        <w:br/>
        <w:t>п</w:t>
        <w:br/>
        <w:br/>
        <w:t>о</w:t>
        <w:br/>
        <w:br/>
        <w:t>з</w:t>
        <w:br/>
        <w:br/>
        <w:t>в</w:t>
        <w:br/>
        <w:br/>
        <w:t>о</w:t>
        <w:br/>
        <w:br/>
        <w:t>л</w:t>
        <w:br/>
        <w:br/>
        <w:t>я</w:t>
        <w:br/>
        <w:br/>
        <w:t>е</w:t>
        <w:br/>
        <w:br/>
        <w:t>т</w:t>
        <w:br/>
        <w:br/>
        <w:t xml:space="preserve"> </w:t>
        <w:br/>
        <w:br/>
        <w:t>о</w:t>
        <w:br/>
        <w:br/>
        <w:t>ц</w:t>
        <w:br/>
        <w:br/>
        <w:t>е</w:t>
        <w:br/>
        <w:br/>
        <w:t>н</w:t>
        <w:br/>
        <w:br/>
        <w:t>и</w:t>
        <w:br/>
        <w:br/>
        <w:t>т</w:t>
        <w:br/>
        <w:br/>
        <w:t>ь</w:t>
        <w:br/>
        <w:br/>
        <w:t xml:space="preserve"> </w:t>
        <w:br/>
        <w:br/>
        <w:t>д</w:t>
        <w:br/>
        <w:br/>
        <w:t>и</w:t>
        <w:br/>
        <w:br/>
        <w:t>н</w:t>
        <w:br/>
        <w:br/>
        <w:t>а</w:t>
        <w:br/>
        <w:br/>
        <w:t>м</w:t>
        <w:br/>
        <w:br/>
        <w:t>и</w:t>
        <w:br/>
        <w:br/>
        <w:t>ч</w:t>
        <w:br/>
        <w:br/>
        <w:t>е</w:t>
        <w:br/>
        <w:br/>
        <w:t>с</w:t>
        <w:br/>
        <w:br/>
        <w:t>к</w:t>
        <w:br/>
        <w:br/>
        <w:t>и</w:t>
        <w:br/>
        <w:br/>
        <w:t>е</w:t>
        <w:br/>
        <w:br/>
        <w:t xml:space="preserve"> </w:t>
        <w:br/>
        <w:br/>
        <w:t>х</w:t>
        <w:br/>
        <w:br/>
        <w:t>а</w:t>
        <w:br/>
        <w:br/>
        <w:t>р</w:t>
        <w:br/>
        <w:br/>
        <w:t>а</w:t>
        <w:br/>
        <w:br/>
        <w:t>к</w:t>
        <w:br/>
        <w:br/>
        <w:t>т</w:t>
        <w:br/>
        <w:br/>
        <w:t>е</w:t>
        <w:br/>
        <w:br/>
        <w:t>р</w:t>
        <w:br/>
        <w:br/>
        <w:t>и</w:t>
        <w:br/>
        <w:br/>
        <w:t>с</w:t>
        <w:br/>
        <w:br/>
        <w:t>т</w:t>
        <w:br/>
        <w:br/>
        <w:t>и</w:t>
        <w:br/>
        <w:br/>
        <w:t>к</w:t>
        <w:br/>
        <w:br/>
        <w:t>и</w:t>
        <w:br/>
        <w:br/>
        <w:t xml:space="preserve"> </w:t>
        <w:br/>
        <w:br/>
        <w:t>о</w:t>
        <w:br/>
        <w:br/>
        <w:t>б</w:t>
        <w:br/>
        <w:br/>
        <w:t>ъ</w:t>
        <w:br/>
        <w:br/>
        <w:t>е</w:t>
        <w:br/>
        <w:br/>
        <w:t>к</w:t>
        <w:br/>
        <w:br/>
        <w:t>т</w:t>
        <w:br/>
        <w:br/>
        <w:t>а</w:t>
        <w:br/>
        <w:br/>
        <w:t xml:space="preserve"> </w:t>
        <w:br/>
        <w:br/>
        <w:t>у</w:t>
        <w:br/>
        <w:br/>
        <w:t>п</w:t>
        <w:br/>
        <w:br/>
        <w:t>р</w:t>
        <w:br/>
        <w:br/>
        <w:t>а</w:t>
        <w:br/>
        <w:br/>
        <w:t>в</w:t>
        <w:br/>
        <w:br/>
        <w:t>л</w:t>
        <w:br/>
        <w:br/>
        <w:t>е</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п</w:t>
        <w:br/>
        <w:br/>
        <w:t>о</w:t>
        <w:br/>
        <w:br/>
        <w:t>с</w:t>
        <w:br/>
        <w:br/>
        <w:t>о</w:t>
        <w:br/>
        <w:br/>
        <w:t>б</w:t>
        <w:br/>
        <w:br/>
        <w:t>ы</w:t>
        <w:br/>
        <w:br/>
        <w:t xml:space="preserve"> </w:t>
        <w:br/>
        <w:br/>
        <w:t>п</w:t>
        <w:br/>
        <w:br/>
        <w:t>о</w:t>
        <w:br/>
        <w:br/>
        <w:t>л</w:t>
        <w:br/>
        <w:br/>
        <w:t>у</w:t>
        <w:br/>
        <w:br/>
        <w:t>ч</w:t>
        <w:br/>
        <w:br/>
        <w:t>е</w:t>
        <w:br/>
        <w:br/>
        <w:t>н</w:t>
        <w:br/>
        <w:br/>
        <w:t>и</w:t>
        <w:br/>
        <w:br/>
        <w:t>я</w:t>
        <w:br/>
        <w:br/>
        <w:t xml:space="preserve"> </w:t>
        <w:br/>
        <w:br/>
        <w:t>п</w:t>
        <w:br/>
        <w:br/>
        <w:t>е</w:t>
        <w:br/>
        <w:br/>
        <w:t>р</w:t>
        <w:br/>
        <w:br/>
        <w:t>е</w:t>
        <w:br/>
        <w:br/>
        <w:t>д</w:t>
        <w:br/>
        <w:br/>
        <w:t>а</w:t>
        <w:br/>
        <w:br/>
        <w:t>т</w:t>
        <w:br/>
        <w:br/>
        <w:t>о</w:t>
        <w:br/>
        <w:br/>
        <w:t>ч</w:t>
        <w:br/>
        <w:br/>
        <w:t>н</w:t>
        <w:br/>
        <w:br/>
        <w:t>о</w:t>
        <w:br/>
        <w:br/>
        <w:t>й</w:t>
        <w:br/>
        <w:br/>
        <w:t xml:space="preserve"> </w:t>
        <w:br/>
        <w:br/>
        <w:t>ф</w:t>
        <w:br/>
        <w:br/>
        <w:t>у</w:t>
        <w:br/>
        <w:br/>
        <w:t>н</w:t>
        <w:br/>
        <w:br/>
        <w:t>к</w:t>
        <w:br/>
        <w:br/>
        <w:t>ц</w:t>
        <w:br/>
        <w:br/>
        <w:t>и</w:t>
        <w:br/>
        <w:br/>
        <w:t>и</w:t>
        <w:br/>
        <w:br/>
        <w:t>:</w:t>
        <w:br/>
        <w:br/>
        <w:t xml:space="preserve"> </w:t>
        <w:br/>
        <w:br/>
        <w:t>а</w:t>
        <w:br/>
        <w:br/>
        <w:t>н</w:t>
        <w:br/>
        <w:br/>
        <w:t>а</w:t>
        <w:br/>
        <w:br/>
        <w:t>л</w:t>
        <w:br/>
        <w:br/>
        <w:t>и</w:t>
        <w:br/>
        <w:br/>
        <w:t>з</w:t>
        <w:br/>
        <w:br/>
        <w:t xml:space="preserve"> </w:t>
        <w:br/>
        <w:br/>
        <w:t>с</w:t>
        <w:br/>
        <w:br/>
        <w:t>х</w:t>
        <w:br/>
        <w:br/>
        <w:t>е</w:t>
        <w:br/>
        <w:br/>
        <w:t>м</w:t>
        <w:br/>
        <w:br/>
        <w:t>ы</w:t>
        <w:br/>
        <w:br/>
        <w:t>,</w:t>
        <w:br/>
        <w:br/>
        <w:t xml:space="preserve"> </w:t>
        <w:br/>
        <w:br/>
        <w:t>э</w:t>
        <w:br/>
        <w:br/>
        <w:t>к</w:t>
        <w:br/>
        <w:br/>
        <w:t>с</w:t>
        <w:br/>
        <w:br/>
        <w:t>п</w:t>
        <w:br/>
        <w:br/>
        <w:t>е</w:t>
        <w:br/>
        <w:br/>
        <w:t>р</w:t>
        <w:br/>
        <w:br/>
        <w:t>и</w:t>
        <w:br/>
        <w:br/>
        <w:t>м</w:t>
        <w:br/>
        <w:br/>
        <w:t>е</w:t>
        <w:br/>
        <w:br/>
        <w:t>н</w:t>
        <w:br/>
        <w:br/>
        <w:t>т</w:t>
        <w:br/>
        <w:br/>
        <w:t>а</w:t>
        <w:br/>
        <w:br/>
        <w:t>л</w:t>
        <w:br/>
        <w:br/>
        <w:t>ь</w:t>
        <w:br/>
        <w:br/>
        <w:t>н</w:t>
        <w:br/>
        <w:br/>
        <w:t>ы</w:t>
        <w:br/>
        <w:br/>
        <w:t>е</w:t>
        <w:br/>
        <w:br/>
        <w:t xml:space="preserve"> </w:t>
        <w:br/>
        <w:br/>
        <w:t>и</w:t>
        <w:br/>
        <w:br/>
        <w:t>с</w:t>
        <w:br/>
        <w:br/>
        <w:t>с</w:t>
        <w:br/>
        <w:br/>
        <w:t>л</w:t>
        <w:br/>
        <w:br/>
        <w:t>е</w:t>
        <w:br/>
        <w:br/>
        <w:t>д</w:t>
        <w:br/>
        <w:br/>
        <w:t>о</w:t>
        <w:br/>
        <w:br/>
        <w:t>в</w:t>
        <w:br/>
        <w:br/>
        <w:t>а</w:t>
        <w:br/>
        <w:br/>
        <w:t>н</w:t>
        <w:br/>
        <w:br/>
        <w:t>и</w:t>
        <w:br/>
        <w:br/>
        <w:t>я</w:t>
        <w:br/>
        <w:br/>
        <w:t>.</w:t>
        <w:br/>
        <w:br/>
        <w:t xml:space="preserve"> </w:t>
        <w:br/>
        <w:br/>
        <w:t>*</w:t>
        <w:br/>
        <w:br/>
        <w:t>А</w:t>
        <w:br/>
        <w:br/>
        <w:t>р</w:t>
        <w:br/>
        <w:br/>
        <w:t>г</w:t>
        <w:br/>
        <w:br/>
        <w:t>у</w:t>
        <w:br/>
        <w:br/>
        <w:t>м</w:t>
        <w:br/>
        <w:br/>
        <w:t>е</w:t>
        <w:br/>
        <w:br/>
        <w:t>н</w:t>
        <w:br/>
        <w:br/>
        <w:t>т</w:t>
        <w:br/>
        <w:br/>
        <w:t>:</w:t>
        <w:br/>
        <w:br/>
        <w:t xml:space="preserve"> </w:t>
        <w:br/>
        <w:br/>
        <w:t xml:space="preserve"> </w:t>
        <w:br/>
        <w:br/>
        <w:t>П</w:t>
        <w:br/>
        <w:br/>
        <w:t>е</w:t>
        <w:br/>
        <w:br/>
        <w:t>р</w:t>
        <w:br/>
        <w:br/>
        <w:t>е</w:t>
        <w:br/>
        <w:br/>
        <w:t>д</w:t>
        <w:br/>
        <w:br/>
        <w:t>а</w:t>
        <w:br/>
        <w:br/>
        <w:t>т</w:t>
        <w:br/>
        <w:br/>
        <w:t>о</w:t>
        <w:br/>
        <w:br/>
        <w:t>ч</w:t>
        <w:br/>
        <w:br/>
        <w:t>н</w:t>
        <w:br/>
        <w:br/>
        <w:t>а</w:t>
        <w:br/>
        <w:br/>
        <w:t>я</w:t>
        <w:br/>
        <w:br/>
        <w:t xml:space="preserve"> </w:t>
        <w:br/>
        <w:br/>
        <w:t>ф</w:t>
        <w:br/>
        <w:br/>
        <w:t>у</w:t>
        <w:br/>
        <w:br/>
        <w:t>н</w:t>
        <w:br/>
        <w:br/>
        <w:t>к</w:t>
        <w:br/>
        <w:br/>
        <w:t>ц</w:t>
        <w:br/>
        <w:br/>
        <w:t>и</w:t>
        <w:br/>
        <w:br/>
        <w:t>я</w:t>
        <w:br/>
        <w:br/>
        <w:t xml:space="preserve"> </w:t>
        <w:br/>
        <w:br/>
        <w:t>м</w:t>
        <w:br/>
        <w:br/>
        <w:t>о</w:t>
        <w:br/>
        <w:br/>
        <w:t>ж</w:t>
        <w:br/>
        <w:br/>
        <w:t>е</w:t>
        <w:br/>
        <w:br/>
        <w:t>т</w:t>
        <w:br/>
        <w:br/>
        <w:t xml:space="preserve"> </w:t>
        <w:br/>
        <w:br/>
        <w:t>б</w:t>
        <w:br/>
        <w:br/>
        <w:t>ы</w:t>
        <w:br/>
        <w:br/>
        <w:t>т</w:t>
        <w:br/>
        <w:br/>
        <w:t>ь</w:t>
        <w:br/>
        <w:br/>
        <w:t xml:space="preserve"> </w:t>
        <w:br/>
        <w:br/>
        <w:t>п</w:t>
        <w:br/>
        <w:br/>
        <w:t>о</w:t>
        <w:br/>
        <w:br/>
        <w:t>л</w:t>
        <w:br/>
        <w:br/>
        <w:t>у</w:t>
        <w:br/>
        <w:br/>
        <w:t>ч</w:t>
        <w:br/>
        <w:br/>
        <w:t>е</w:t>
        <w:br/>
        <w:br/>
        <w:t>н</w:t>
        <w:br/>
        <w:br/>
        <w:t>а</w:t>
        <w:br/>
        <w:br/>
        <w:t xml:space="preserve"> </w:t>
        <w:br/>
        <w:br/>
        <w:t>к</w:t>
        <w:br/>
        <w:br/>
        <w:t>а</w:t>
        <w:br/>
        <w:br/>
        <w:t>к</w:t>
        <w:br/>
        <w:br/>
        <w:t xml:space="preserve"> </w:t>
        <w:br/>
        <w:br/>
        <w:t>а</w:t>
        <w:br/>
        <w:br/>
        <w:t>н</w:t>
        <w:br/>
        <w:br/>
        <w:t>а</w:t>
        <w:br/>
        <w:br/>
        <w:t>л</w:t>
        <w:br/>
        <w:br/>
        <w:t>и</w:t>
        <w:br/>
        <w:br/>
        <w:t>т</w:t>
        <w:br/>
        <w:br/>
        <w:t>и</w:t>
        <w:br/>
        <w:br/>
        <w:t>ч</w:t>
        <w:br/>
        <w:br/>
        <w:t>е</w:t>
        <w:br/>
        <w:br/>
        <w:t>с</w:t>
        <w:br/>
        <w:br/>
        <w:t>к</w:t>
        <w:br/>
        <w:br/>
        <w:t>и</w:t>
        <w:br/>
        <w:br/>
        <w:t>м</w:t>
        <w:br/>
        <w:br/>
        <w:t>,</w:t>
        <w:br/>
        <w:br/>
        <w:t xml:space="preserve"> </w:t>
        <w:br/>
        <w:br/>
        <w:t>т</w:t>
        <w:br/>
        <w:br/>
        <w:t>а</w:t>
        <w:br/>
        <w:br/>
        <w:t>к</w:t>
        <w:br/>
        <w:br/>
        <w:t xml:space="preserve"> </w:t>
        <w:br/>
        <w:br/>
        <w:t>и</w:t>
        <w:br/>
        <w:br/>
        <w:t xml:space="preserve"> </w:t>
        <w:br/>
        <w:br/>
        <w:t>э</w:t>
        <w:br/>
        <w:br/>
        <w:t>к</w:t>
        <w:br/>
        <w:br/>
        <w:t>с</w:t>
        <w:br/>
        <w:br/>
        <w:t>п</w:t>
        <w:br/>
        <w:br/>
        <w:t>е</w:t>
        <w:br/>
        <w:br/>
        <w:t>р</w:t>
        <w:br/>
        <w:br/>
        <w:t>и</w:t>
        <w:br/>
        <w:br/>
        <w:t>м</w:t>
        <w:br/>
        <w:br/>
        <w:t>е</w:t>
        <w:br/>
        <w:br/>
        <w:t>н</w:t>
        <w:br/>
        <w:br/>
        <w:t>т</w:t>
        <w:br/>
        <w:br/>
        <w:t>а</w:t>
        <w:br/>
        <w:br/>
        <w:t>л</w:t>
        <w:br/>
        <w:br/>
        <w:t>ь</w:t>
        <w:br/>
        <w:br/>
        <w:t>н</w:t>
        <w:br/>
        <w:br/>
        <w:t>ы</w:t>
        <w:br/>
        <w:br/>
        <w:t>м</w:t>
        <w:br/>
        <w:br/>
        <w:t xml:space="preserve"> </w:t>
        <w:br/>
        <w:br/>
        <w:t>п</w:t>
        <w:br/>
        <w:br/>
        <w:t>у</w:t>
        <w:br/>
        <w:br/>
        <w:t>т</w:t>
        <w:br/>
        <w:br/>
        <w:t>е</w:t>
        <w:br/>
        <w:br/>
        <w:t>м</w:t>
        <w:br/>
        <w:br/>
        <w:t>.</w:t>
        <w:br/>
        <w:br/>
        <w:t>*</w:t>
        <w:br/>
        <w:br/>
        <w:br/>
        <w:br/>
        <w:br/>
        <w:br/>
        <w:br/>
        <w:br/>
        <w:t>*</w:t>
        <w:br/>
        <w:br/>
        <w:t xml:space="preserve"> </w:t>
        <w:br/>
        <w:br/>
        <w:t xml:space="preserve"> </w:t>
        <w:br/>
        <w:br/>
        <w:t xml:space="preserve"> </w:t>
        <w:br/>
        <w:br/>
        <w:t>*</w:t>
        <w:br/>
        <w:br/>
        <w:t>*</w:t>
        <w:br/>
        <w:br/>
        <w:t>C</w:t>
        <w:br/>
        <w:br/>
        <w:t>.</w:t>
        <w:br/>
        <w:br/>
        <w:t xml:space="preserve"> </w:t>
        <w:br/>
        <w:br/>
        <w:t>А</w:t>
        <w:br/>
        <w:br/>
        <w:t>н</w:t>
        <w:br/>
        <w:br/>
        <w:t>а</w:t>
        <w:br/>
        <w:br/>
        <w:t>л</w:t>
        <w:br/>
        <w:br/>
        <w:t>и</w:t>
        <w:br/>
        <w:br/>
        <w:t>з</w:t>
        <w:br/>
        <w:br/>
        <w:t xml:space="preserve"> </w:t>
        <w:br/>
        <w:br/>
        <w:t>у</w:t>
        <w:br/>
        <w:br/>
        <w:t>с</w:t>
        <w:br/>
        <w:br/>
        <w:t>т</w:t>
        <w:br/>
        <w:br/>
        <w:t>о</w:t>
        <w:br/>
        <w:br/>
        <w:t>й</w:t>
        <w:br/>
        <w:br/>
        <w:t>ч</w:t>
        <w:br/>
        <w:br/>
        <w:t>и</w:t>
        <w:br/>
        <w:br/>
        <w:t>в</w:t>
        <w:br/>
        <w:br/>
        <w:t>о</w:t>
        <w:br/>
        <w:br/>
        <w:t>с</w:t>
        <w:br/>
        <w:br/>
        <w:t>т</w:t>
        <w:br/>
        <w:br/>
        <w:t>и</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о</w:t>
        <w:br/>
        <w:br/>
        <w:t>н</w:t>
        <w:br/>
        <w:br/>
        <w:t>я</w:t>
        <w:br/>
        <w:br/>
        <w:t>т</w:t>
        <w:br/>
        <w:br/>
        <w:t>и</w:t>
        <w:br/>
        <w:br/>
        <w:t>е</w:t>
        <w:br/>
        <w:br/>
        <w:t xml:space="preserve"> </w:t>
        <w:br/>
        <w:br/>
        <w:t>у</w:t>
        <w:br/>
        <w:br/>
        <w:t>с</w:t>
        <w:br/>
        <w:br/>
        <w:t>т</w:t>
        <w:br/>
        <w:br/>
        <w:t>о</w:t>
        <w:br/>
        <w:br/>
        <w:t>й</w:t>
        <w:br/>
        <w:br/>
        <w:t>ч</w:t>
        <w:br/>
        <w:br/>
        <w:t>и</w:t>
        <w:br/>
        <w:br/>
        <w:t>в</w:t>
        <w:br/>
        <w:br/>
        <w:t>о</w:t>
        <w:br/>
        <w:br/>
        <w:t>с</w:t>
        <w:br/>
        <w:br/>
        <w:t>т</w:t>
        <w:br/>
        <w:br/>
        <w:t>и</w:t>
        <w:br/>
        <w:br/>
        <w:t>:</w:t>
        <w:br/>
        <w:br/>
        <w:t xml:space="preserve"> </w:t>
        <w:br/>
        <w:br/>
        <w:t>о</w:t>
        <w:br/>
        <w:br/>
        <w:t>п</w:t>
        <w:br/>
        <w:br/>
        <w:t>р</w:t>
        <w:br/>
        <w:br/>
        <w:t>е</w:t>
        <w:br/>
        <w:br/>
        <w:t>д</w:t>
        <w:br/>
        <w:br/>
        <w:t>е</w:t>
        <w:br/>
        <w:br/>
        <w:t>л</w:t>
        <w:br/>
        <w:br/>
        <w:t>е</w:t>
        <w:br/>
        <w:br/>
        <w:t>н</w:t>
        <w:br/>
        <w:br/>
        <w:t>и</w:t>
        <w:br/>
        <w:br/>
        <w:t>е</w:t>
        <w:br/>
        <w:br/>
        <w:t>,</w:t>
        <w:br/>
        <w:br/>
        <w:t xml:space="preserve"> </w:t>
        <w:br/>
        <w:br/>
        <w:t>т</w:t>
        <w:br/>
        <w:br/>
        <w:t>и</w:t>
        <w:br/>
        <w:br/>
        <w:t>п</w:t>
        <w:br/>
        <w:br/>
        <w:t>ы</w:t>
        <w:br/>
        <w:br/>
        <w:t xml:space="preserve"> </w:t>
        <w:br/>
        <w:br/>
        <w:t>(</w:t>
        <w:br/>
        <w:br/>
        <w:t>у</w:t>
        <w:br/>
        <w:br/>
        <w:t>с</w:t>
        <w:br/>
        <w:br/>
        <w:t>т</w:t>
        <w:br/>
        <w:br/>
        <w:t>о</w:t>
        <w:br/>
        <w:br/>
        <w:t>й</w:t>
        <w:br/>
        <w:br/>
        <w:t>ч</w:t>
        <w:br/>
        <w:br/>
        <w:t>и</w:t>
        <w:br/>
        <w:br/>
        <w:t>в</w:t>
        <w:br/>
        <w:br/>
        <w:t>о</w:t>
        <w:br/>
        <w:br/>
        <w:t>с</w:t>
        <w:br/>
        <w:br/>
        <w:t>т</w:t>
        <w:br/>
        <w:br/>
        <w:t>ь</w:t>
        <w:br/>
        <w:br/>
        <w:t xml:space="preserve"> </w:t>
        <w:br/>
        <w:br/>
        <w:t>п</w:t>
        <w:br/>
        <w:br/>
        <w:t>о</w:t>
        <w:br/>
        <w:br/>
        <w:t xml:space="preserve"> </w:t>
        <w:br/>
        <w:br/>
        <w:t>Л</w:t>
        <w:br/>
        <w:br/>
        <w:t>я</w:t>
        <w:br/>
        <w:br/>
        <w:t>п</w:t>
        <w:br/>
        <w:br/>
        <w:t>у</w:t>
        <w:br/>
        <w:br/>
        <w:t>н</w:t>
        <w:br/>
        <w:br/>
        <w:t>о</w:t>
        <w:br/>
        <w:br/>
        <w:t>в</w:t>
        <w:br/>
        <w:br/>
        <w:t>у</w:t>
        <w:br/>
        <w:br/>
        <w:t>)</w:t>
        <w:br/>
        <w:br/>
        <w:t>.</w:t>
        <w:br/>
        <w:br/>
        <w:t xml:space="preserve"> </w:t>
        <w:br/>
        <w:br/>
        <w:t>*</w:t>
        <w:br/>
        <w:br/>
        <w:t>А</w:t>
        <w:br/>
        <w:br/>
        <w:t>р</w:t>
        <w:br/>
        <w:br/>
        <w:t>г</w:t>
        <w:br/>
        <w:br/>
        <w:t>у</w:t>
        <w:br/>
        <w:br/>
        <w:t>м</w:t>
        <w:br/>
        <w:br/>
        <w:t>е</w:t>
        <w:br/>
        <w:br/>
        <w:t>н</w:t>
        <w:br/>
        <w:br/>
        <w:t>т</w:t>
        <w:br/>
        <w:br/>
        <w:t>:</w:t>
        <w:br/>
        <w:br/>
        <w:t xml:space="preserve"> </w:t>
        <w:br/>
        <w:br/>
        <w:t xml:space="preserve"> </w:t>
        <w:br/>
        <w:br/>
        <w:t>У</w:t>
        <w:br/>
        <w:br/>
        <w:t>с</w:t>
        <w:br/>
        <w:br/>
        <w:t>т</w:t>
        <w:br/>
        <w:br/>
        <w:t>о</w:t>
        <w:br/>
        <w:br/>
        <w:t>й</w:t>
        <w:br/>
        <w:br/>
        <w:t>ч</w:t>
        <w:br/>
        <w:br/>
        <w:t>и</w:t>
        <w:br/>
        <w:br/>
        <w:t>в</w:t>
        <w:br/>
        <w:br/>
        <w:t>о</w:t>
        <w:br/>
        <w:br/>
        <w:t>с</w:t>
        <w:br/>
        <w:br/>
        <w:t>т</w:t>
        <w:br/>
        <w:br/>
        <w:t>ь</w:t>
        <w:br/>
        <w:br/>
        <w:t xml:space="preserve"> </w:t>
        <w:br/>
        <w:br/>
        <w:t>я</w:t>
        <w:br/>
        <w:br/>
        <w:t>в</w:t>
        <w:br/>
        <w:br/>
        <w:t>л</w:t>
        <w:br/>
        <w:br/>
        <w:t>я</w:t>
        <w:br/>
        <w:br/>
        <w:t>е</w:t>
        <w:br/>
        <w:br/>
        <w:t>т</w:t>
        <w:br/>
        <w:br/>
        <w:t>с</w:t>
        <w:br/>
        <w:br/>
        <w:t>я</w:t>
        <w:br/>
        <w:br/>
        <w:t xml:space="preserve"> </w:t>
        <w:br/>
        <w:br/>
        <w:t>н</w:t>
        <w:br/>
        <w:br/>
        <w:t>е</w:t>
        <w:br/>
        <w:br/>
        <w:t>о</w:t>
        <w:br/>
        <w:br/>
        <w:t>б</w:t>
        <w:br/>
        <w:br/>
        <w:t>х</w:t>
        <w:br/>
        <w:br/>
        <w:t>о</w:t>
        <w:br/>
        <w:br/>
        <w:t>д</w:t>
        <w:br/>
        <w:br/>
        <w:t>и</w:t>
        <w:br/>
        <w:br/>
        <w:t>м</w:t>
        <w:br/>
        <w:br/>
        <w:t>ы</w:t>
        <w:br/>
        <w:br/>
        <w:t>м</w:t>
        <w:br/>
        <w:br/>
        <w:t xml:space="preserve"> </w:t>
        <w:br/>
        <w:br/>
        <w:t>у</w:t>
        <w:br/>
        <w:br/>
        <w:t>с</w:t>
        <w:br/>
        <w:br/>
        <w:t>л</w:t>
        <w:br/>
        <w:br/>
        <w:t>о</w:t>
        <w:br/>
        <w:br/>
        <w:t>в</w:t>
        <w:br/>
        <w:br/>
        <w:t>и</w:t>
        <w:br/>
        <w:br/>
        <w:t>е</w:t>
        <w:br/>
        <w:br/>
        <w:t>м</w:t>
        <w:br/>
        <w:br/>
        <w:t xml:space="preserve"> </w:t>
        <w:br/>
        <w:br/>
        <w:t>н</w:t>
        <w:br/>
        <w:br/>
        <w:t>о</w:t>
        <w:br/>
        <w:br/>
        <w:t>р</w:t>
        <w:br/>
        <w:br/>
        <w:t>м</w:t>
        <w:br/>
        <w:br/>
        <w:t>а</w:t>
        <w:br/>
        <w:br/>
        <w:t>л</w:t>
        <w:br/>
        <w:br/>
        <w:t>ь</w:t>
        <w:br/>
        <w:br/>
        <w:t>н</w:t>
        <w:br/>
        <w:br/>
        <w:t>о</w:t>
        <w:br/>
        <w:br/>
        <w:t>й</w:t>
        <w:br/>
        <w:br/>
        <w:t xml:space="preserve"> </w:t>
        <w:br/>
        <w:br/>
        <w:t>р</w:t>
        <w:br/>
        <w:br/>
        <w:t>а</w:t>
        <w:br/>
        <w:br/>
        <w:t>б</w:t>
        <w:br/>
        <w:br/>
        <w:t>о</w:t>
        <w:br/>
        <w:br/>
        <w:t>т</w:t>
        <w:br/>
        <w:br/>
        <w:t>ы</w:t>
        <w:br/>
        <w:br/>
        <w:t xml:space="preserve"> </w:t>
        <w:br/>
        <w:br/>
        <w:t>С</w:t>
        <w:br/>
        <w:br/>
        <w:t>А</w:t>
        <w:br/>
        <w:br/>
        <w:t>У</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К</w:t>
        <w:br/>
        <w:br/>
        <w:t>р</w:t>
        <w:br/>
        <w:br/>
        <w:t>и</w:t>
        <w:br/>
        <w:br/>
        <w:t>т</w:t>
        <w:br/>
        <w:br/>
        <w:t>е</w:t>
        <w:br/>
        <w:br/>
        <w:t>р</w:t>
        <w:br/>
        <w:br/>
        <w:t>и</w:t>
        <w:br/>
        <w:br/>
        <w:t>и</w:t>
        <w:br/>
        <w:br/>
        <w:t xml:space="preserve"> </w:t>
        <w:br/>
        <w:br/>
        <w:t>у</w:t>
        <w:br/>
        <w:br/>
        <w:t>с</w:t>
        <w:br/>
        <w:br/>
        <w:t>т</w:t>
        <w:br/>
        <w:br/>
        <w:t>о</w:t>
        <w:br/>
        <w:br/>
        <w:t>й</w:t>
        <w:br/>
        <w:br/>
        <w:t>ч</w:t>
        <w:br/>
        <w:br/>
        <w:t>и</w:t>
        <w:br/>
        <w:br/>
        <w:t>в</w:t>
        <w:br/>
        <w:br/>
        <w:t>о</w:t>
        <w:br/>
        <w:br/>
        <w:t>с</w:t>
        <w:br/>
        <w:br/>
        <w:t>т</w:t>
        <w:br/>
        <w:br/>
        <w:t>и</w:t>
        <w:br/>
        <w:br/>
        <w:t>:</w:t>
        <w:br/>
        <w:br/>
        <w:t xml:space="preserve"> </w:t>
        <w:br/>
        <w:br/>
        <w:t>к</w:t>
        <w:br/>
        <w:br/>
        <w:t>р</w:t>
        <w:br/>
        <w:br/>
        <w:t>и</w:t>
        <w:br/>
        <w:br/>
        <w:t>т</w:t>
        <w:br/>
        <w:br/>
        <w:t>е</w:t>
        <w:br/>
        <w:br/>
        <w:t>р</w:t>
        <w:br/>
        <w:br/>
        <w:t>и</w:t>
        <w:br/>
        <w:br/>
        <w:t>й</w:t>
        <w:br/>
        <w:br/>
        <w:t xml:space="preserve"> </w:t>
        <w:br/>
        <w:br/>
        <w:t>Р</w:t>
        <w:br/>
        <w:br/>
        <w:t>а</w:t>
        <w:br/>
        <w:br/>
        <w:t>у</w:t>
        <w:br/>
        <w:br/>
        <w:t>с</w:t>
        <w:br/>
        <w:br/>
        <w:t>а</w:t>
        <w:br/>
        <w:br/>
        <w:t>-</w:t>
        <w:br/>
        <w:br/>
        <w:t>Г</w:t>
        <w:br/>
        <w:br/>
        <w:t>у</w:t>
        <w:br/>
        <w:br/>
        <w:t>р</w:t>
        <w:br/>
        <w:br/>
        <w:t>в</w:t>
        <w:br/>
        <w:br/>
        <w:t>и</w:t>
        <w:br/>
        <w:br/>
        <w:t>ц</w:t>
        <w:br/>
        <w:br/>
        <w:t>а</w:t>
        <w:br/>
        <w:br/>
        <w:t>,</w:t>
        <w:br/>
        <w:br/>
        <w:t xml:space="preserve"> </w:t>
        <w:br/>
        <w:br/>
        <w:t>к</w:t>
        <w:br/>
        <w:br/>
        <w:t>р</w:t>
        <w:br/>
        <w:br/>
        <w:t>и</w:t>
        <w:br/>
        <w:br/>
        <w:t>т</w:t>
        <w:br/>
        <w:br/>
        <w:t>е</w:t>
        <w:br/>
        <w:br/>
        <w:t>р</w:t>
        <w:br/>
        <w:br/>
        <w:t>и</w:t>
        <w:br/>
        <w:br/>
        <w:t>й</w:t>
        <w:br/>
        <w:br/>
        <w:t xml:space="preserve"> </w:t>
        <w:br/>
        <w:br/>
        <w:t>Н</w:t>
        <w:br/>
        <w:br/>
        <w:t>а</w:t>
        <w:br/>
        <w:br/>
        <w:t>й</w:t>
        <w:br/>
        <w:br/>
        <w:t>к</w:t>
        <w:br/>
        <w:br/>
        <w:t>в</w:t>
        <w:br/>
        <w:br/>
        <w:t>и</w:t>
        <w:br/>
        <w:br/>
        <w:t>с</w:t>
        <w:br/>
        <w:br/>
        <w:t>т</w:t>
        <w:br/>
        <w:br/>
        <w:t>а</w:t>
        <w:br/>
        <w:br/>
        <w:t>.</w:t>
        <w:br/>
        <w:br/>
        <w:t xml:space="preserve"> </w:t>
        <w:br/>
        <w:br/>
        <w:t>*</w:t>
        <w:br/>
        <w:br/>
        <w:t>А</w:t>
        <w:br/>
        <w:br/>
        <w:t>р</w:t>
        <w:br/>
        <w:br/>
        <w:t>г</w:t>
        <w:br/>
        <w:br/>
        <w:t>у</w:t>
        <w:br/>
        <w:br/>
        <w:t>м</w:t>
        <w:br/>
        <w:br/>
        <w:t>е</w:t>
        <w:br/>
        <w:br/>
        <w:t>н</w:t>
        <w:br/>
        <w:br/>
        <w:t>т</w:t>
        <w:br/>
        <w:br/>
        <w:t>:</w:t>
        <w:br/>
        <w:br/>
        <w:t xml:space="preserve"> </w:t>
        <w:br/>
        <w:br/>
        <w:t xml:space="preserve"> </w:t>
        <w:br/>
        <w:br/>
        <w:t>К</w:t>
        <w:br/>
        <w:br/>
        <w:t>р</w:t>
        <w:br/>
        <w:br/>
        <w:t>и</w:t>
        <w:br/>
        <w:br/>
        <w:t>т</w:t>
        <w:br/>
        <w:br/>
        <w:t>е</w:t>
        <w:br/>
        <w:br/>
        <w:t>р</w:t>
        <w:br/>
        <w:br/>
        <w:t>и</w:t>
        <w:br/>
        <w:br/>
        <w:t>и</w:t>
        <w:br/>
        <w:br/>
        <w:t xml:space="preserve"> </w:t>
        <w:br/>
        <w:br/>
        <w:t>у</w:t>
        <w:br/>
        <w:br/>
        <w:t>с</w:t>
        <w:br/>
        <w:br/>
        <w:t>т</w:t>
        <w:br/>
        <w:br/>
        <w:t>о</w:t>
        <w:br/>
        <w:br/>
        <w:t>й</w:t>
        <w:br/>
        <w:br/>
        <w:t>ч</w:t>
        <w:br/>
        <w:br/>
        <w:t>и</w:t>
        <w:br/>
        <w:br/>
        <w:t>в</w:t>
        <w:br/>
        <w:br/>
        <w:t>о</w:t>
        <w:br/>
        <w:br/>
        <w:t>с</w:t>
        <w:br/>
        <w:br/>
        <w:t>т</w:t>
        <w:br/>
        <w:br/>
        <w:t>и</w:t>
        <w:br/>
        <w:br/>
        <w:t xml:space="preserve"> </w:t>
        <w:br/>
        <w:br/>
        <w:t>п</w:t>
        <w:br/>
        <w:br/>
        <w:t>о</w:t>
        <w:br/>
        <w:br/>
        <w:t>з</w:t>
        <w:br/>
        <w:br/>
        <w:t>в</w:t>
        <w:br/>
        <w:br/>
        <w:t>о</w:t>
        <w:br/>
        <w:br/>
        <w:t>л</w:t>
        <w:br/>
        <w:br/>
        <w:t>я</w:t>
        <w:br/>
        <w:br/>
        <w:t>ю</w:t>
        <w:br/>
        <w:br/>
        <w:t>т</w:t>
        <w:br/>
        <w:br/>
        <w:t xml:space="preserve"> </w:t>
        <w:br/>
        <w:br/>
        <w:t>о</w:t>
        <w:br/>
        <w:br/>
        <w:t>п</w:t>
        <w:br/>
        <w:br/>
        <w:t>р</w:t>
        <w:br/>
        <w:br/>
        <w:t>е</w:t>
        <w:br/>
        <w:br/>
        <w:t>д</w:t>
        <w:br/>
        <w:br/>
        <w:t>е</w:t>
        <w:br/>
        <w:br/>
        <w:t>л</w:t>
        <w:br/>
        <w:br/>
        <w:t>и</w:t>
        <w:br/>
        <w:br/>
        <w:t>т</w:t>
        <w:br/>
        <w:br/>
        <w:t>ь</w:t>
        <w:br/>
        <w:br/>
        <w:t>,</w:t>
        <w:br/>
        <w:br/>
        <w:t xml:space="preserve"> </w:t>
        <w:br/>
        <w:br/>
        <w:t>я</w:t>
        <w:br/>
        <w:br/>
        <w:t>в</w:t>
        <w:br/>
        <w:br/>
        <w:t>л</w:t>
        <w:br/>
        <w:br/>
        <w:t>я</w:t>
        <w:br/>
        <w:br/>
        <w:t>е</w:t>
        <w:br/>
        <w:br/>
        <w:t>т</w:t>
        <w:br/>
        <w:br/>
        <w:t>с</w:t>
        <w:br/>
        <w:br/>
        <w:t>я</w:t>
        <w:br/>
        <w:br/>
        <w:t xml:space="preserve"> </w:t>
        <w:br/>
        <w:br/>
        <w:t>л</w:t>
        <w:br/>
        <w:br/>
        <w:t>и</w:t>
        <w:br/>
        <w:br/>
        <w:t xml:space="preserve"> </w:t>
        <w:br/>
        <w:br/>
        <w:t>с</w:t>
        <w:br/>
        <w:br/>
        <w:t>и</w:t>
        <w:br/>
        <w:br/>
        <w:t>с</w:t>
        <w:br/>
        <w:br/>
        <w:t>т</w:t>
        <w:br/>
        <w:br/>
        <w:t>е</w:t>
        <w:br/>
        <w:br/>
        <w:t>м</w:t>
        <w:br/>
        <w:br/>
        <w:t>а</w:t>
        <w:br/>
        <w:br/>
        <w:t xml:space="preserve"> </w:t>
        <w:br/>
        <w:br/>
        <w:t>у</w:t>
        <w:br/>
        <w:br/>
        <w:t>с</w:t>
        <w:br/>
        <w:br/>
        <w:t>т</w:t>
        <w:br/>
        <w:br/>
        <w:t>о</w:t>
        <w:br/>
        <w:br/>
        <w:t>й</w:t>
        <w:br/>
        <w:br/>
        <w:t>ч</w:t>
        <w:br/>
        <w:br/>
        <w:t>и</w:t>
        <w:br/>
        <w:br/>
        <w:t>в</w:t>
        <w:br/>
        <w:br/>
        <w:t>о</w:t>
        <w:br/>
        <w:br/>
        <w:t>й</w:t>
        <w:br/>
        <w:br/>
        <w:t>.</w:t>
        <w:br/>
        <w:br/>
        <w:t>*</w:t>
        <w:br/>
        <w:br/>
        <w:br/>
        <w:br/>
        <w:br/>
        <w:br/>
        <w:br/>
        <w:br/>
        <w:t>*</w:t>
        <w:br/>
        <w:br/>
        <w:t>*</w:t>
        <w:br/>
        <w:br/>
        <w:t>I</w:t>
        <w:br/>
        <w:br/>
        <w:t>I</w:t>
        <w:br/>
        <w:br/>
        <w:t>I</w:t>
        <w:br/>
        <w:br/>
        <w:t>.</w:t>
        <w:br/>
        <w:br/>
        <w:t xml:space="preserve"> </w:t>
        <w:br/>
        <w:br/>
        <w:t>О</w:t>
        <w:br/>
        <w:br/>
        <w:t>с</w:t>
        <w:br/>
        <w:br/>
        <w:t>н</w:t>
        <w:br/>
        <w:br/>
        <w:t>о</w:t>
        <w:br/>
        <w:br/>
        <w:t>в</w:t>
        <w:br/>
        <w:br/>
        <w:t>н</w:t>
        <w:br/>
        <w:br/>
        <w:t>ы</w:t>
        <w:br/>
        <w:br/>
        <w:t>е</w:t>
        <w:br/>
        <w:br/>
        <w:t xml:space="preserve"> </w:t>
        <w:br/>
        <w:br/>
        <w:t>т</w:t>
        <w:br/>
        <w:br/>
        <w:t>и</w:t>
        <w:br/>
        <w:br/>
        <w:t>п</w:t>
        <w:br/>
        <w:br/>
        <w:t>ы</w:t>
        <w:br/>
        <w:br/>
        <w:t xml:space="preserve"> </w:t>
        <w:br/>
        <w:br/>
        <w:t>к</w:t>
        <w:br/>
        <w:br/>
        <w:t>о</w:t>
        <w:br/>
        <w:br/>
        <w:t>н</w:t>
        <w:br/>
        <w:br/>
        <w:t>т</w:t>
        <w:br/>
        <w:br/>
        <w:t>р</w:t>
        <w:br/>
        <w:br/>
        <w:t>о</w:t>
        <w:br/>
        <w:br/>
        <w:t>л</w:t>
        <w:br/>
        <w:br/>
        <w:t>л</w:t>
        <w:br/>
        <w:br/>
        <w:t>е</w:t>
        <w:br/>
        <w:br/>
        <w:t>р</w:t>
        <w:br/>
        <w:br/>
        <w:t>о</w:t>
        <w:br/>
        <w:br/>
        <w:t>в</w:t>
        <w:br/>
        <w:br/>
        <w:t>*</w:t>
        <w:br/>
        <w:br/>
        <w:t>*</w:t>
        <w:br/>
        <w:br/>
        <w:br/>
        <w:br/>
        <w:br/>
        <w:br/>
        <w:br/>
        <w:br/>
        <w:t>*</w:t>
        <w:br/>
        <w:br/>
        <w:t xml:space="preserve"> </w:t>
        <w:br/>
        <w:br/>
        <w:t xml:space="preserve"> </w:t>
        <w:br/>
        <w:br/>
        <w:t xml:space="preserve"> </w:t>
        <w:br/>
        <w:br/>
        <w:t>*</w:t>
        <w:br/>
        <w:br/>
        <w:t>*</w:t>
        <w:br/>
        <w:br/>
        <w:t>A</w:t>
        <w:br/>
        <w:br/>
        <w:t>.</w:t>
        <w:br/>
        <w:br/>
        <w:t xml:space="preserve"> </w:t>
        <w:br/>
        <w:br/>
        <w:t>P</w:t>
        <w:br/>
        <w:br/>
        <w:t>-</w:t>
        <w:br/>
        <w:br/>
        <w:t>к</w:t>
        <w:br/>
        <w:br/>
        <w:t>о</w:t>
        <w:br/>
        <w:br/>
        <w:t>н</w:t>
        <w:br/>
        <w:br/>
        <w:t>т</w:t>
        <w:br/>
        <w:br/>
        <w:t>р</w:t>
        <w:br/>
        <w:br/>
        <w:t>о</w:t>
        <w:br/>
        <w:br/>
        <w:t>л</w:t>
        <w:br/>
        <w:br/>
        <w:t>л</w:t>
        <w:br/>
        <w:br/>
        <w:t>е</w:t>
        <w:br/>
        <w:br/>
        <w:t>р</w:t>
        <w:br/>
        <w:br/>
        <w:t xml:space="preserve"> </w:t>
        <w:br/>
        <w:br/>
        <w:t>(</w:t>
        <w:br/>
        <w:br/>
        <w:t>п</w:t>
        <w:br/>
        <w:br/>
        <w:t>р</w:t>
        <w:br/>
        <w:br/>
        <w:t>о</w:t>
        <w:br/>
        <w:br/>
        <w:t>п</w:t>
        <w:br/>
        <w:br/>
        <w:t>о</w:t>
        <w:br/>
        <w:br/>
        <w:t>р</w:t>
        <w:br/>
        <w:br/>
        <w:t>ц</w:t>
        <w:br/>
        <w:br/>
        <w:t>и</w:t>
        <w:br/>
        <w:br/>
        <w:t>о</w:t>
        <w:br/>
        <w:br/>
        <w:t>н</w:t>
        <w:br/>
        <w:br/>
        <w:t>а</w:t>
        <w:br/>
        <w:br/>
        <w:t>л</w:t>
        <w:br/>
        <w:br/>
        <w:t>ь</w:t>
        <w:br/>
        <w:br/>
        <w:t>н</w:t>
        <w:br/>
        <w:br/>
        <w:t>ы</w:t>
        <w:br/>
        <w:br/>
        <w:t>й</w:t>
        <w:br/>
        <w:br/>
        <w:t xml:space="preserve"> </w:t>
        <w:br/>
        <w:br/>
        <w:t>к</w:t>
        <w:br/>
        <w:br/>
        <w:t>о</w:t>
        <w:br/>
        <w:br/>
        <w:t>н</w:t>
        <w:br/>
        <w:br/>
        <w:t>т</w:t>
        <w:br/>
        <w:br/>
        <w:t>р</w:t>
        <w:br/>
        <w:br/>
        <w:t>о</w:t>
        <w:br/>
        <w:br/>
        <w:t>л</w:t>
        <w:br/>
        <w:br/>
        <w:t>л</w:t>
        <w:br/>
        <w:br/>
        <w:t>е</w:t>
        <w:br/>
        <w:br/>
        <w:t>р</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р</w:t>
        <w:br/>
        <w:br/>
        <w:t>и</w:t>
        <w:br/>
        <w:br/>
        <w:t>н</w:t>
        <w:br/>
        <w:br/>
        <w:t>ц</w:t>
        <w:br/>
        <w:br/>
        <w:t>и</w:t>
        <w:br/>
        <w:br/>
        <w:t>п</w:t>
        <w:br/>
        <w:br/>
        <w:t xml:space="preserve"> </w:t>
        <w:br/>
        <w:br/>
        <w:t>р</w:t>
        <w:br/>
        <w:br/>
        <w:t>а</w:t>
        <w:br/>
        <w:br/>
        <w:t>б</w:t>
        <w:br/>
        <w:br/>
        <w:t>о</w:t>
        <w:br/>
        <w:br/>
        <w:t>т</w:t>
        <w:br/>
        <w:br/>
        <w:t>ы</w:t>
        <w:br/>
        <w:br/>
        <w:t xml:space="preserve"> </w:t>
        <w:br/>
        <w:br/>
        <w:t>и</w:t>
        <w:br/>
        <w:br/>
        <w:t xml:space="preserve"> </w:t>
        <w:br/>
        <w:br/>
        <w:t>в</w:t>
        <w:br/>
        <w:br/>
        <w:t>л</w:t>
        <w:br/>
        <w:br/>
        <w:t>и</w:t>
        <w:br/>
        <w:br/>
        <w:t>я</w:t>
        <w:br/>
        <w:br/>
        <w:t>н</w:t>
        <w:br/>
        <w:br/>
        <w:t>и</w:t>
        <w:br/>
        <w:br/>
        <w:t>е</w:t>
        <w:br/>
        <w:br/>
        <w:t xml:space="preserve"> </w:t>
        <w:br/>
        <w:br/>
        <w:t>к</w:t>
        <w:br/>
        <w:br/>
        <w:t>о</w:t>
        <w:br/>
        <w:br/>
        <w:t>э</w:t>
        <w:br/>
        <w:br/>
        <w:t>ф</w:t>
        <w:br/>
        <w:br/>
        <w:t>ф</w:t>
        <w:br/>
        <w:br/>
        <w:t>и</w:t>
        <w:br/>
        <w:br/>
        <w:t>ц</w:t>
        <w:br/>
        <w:br/>
        <w:t>и</w:t>
        <w:br/>
        <w:br/>
        <w:t>е</w:t>
        <w:br/>
        <w:br/>
        <w:t>н</w:t>
        <w:br/>
        <w:br/>
        <w:t>т</w:t>
        <w:br/>
        <w:br/>
        <w:t>а</w:t>
        <w:br/>
        <w:br/>
        <w:t xml:space="preserve"> </w:t>
        <w:br/>
        <w:br/>
        <w:t>у</w:t>
        <w:br/>
        <w:br/>
        <w:t>с</w:t>
        <w:br/>
        <w:br/>
        <w:t>и</w:t>
        <w:br/>
        <w:br/>
        <w:t>л</w:t>
        <w:br/>
        <w:br/>
        <w:t>е</w:t>
        <w:br/>
        <w:br/>
        <w:t>н</w:t>
        <w:br/>
        <w:br/>
        <w:t>и</w:t>
        <w:br/>
        <w:br/>
        <w:t>я</w:t>
        <w:br/>
        <w:br/>
        <w:t>.</w:t>
        <w:br/>
        <w:br/>
        <w:t xml:space="preserve"> </w:t>
        <w:br/>
        <w:br/>
        <w:t>*</w:t>
        <w:br/>
        <w:br/>
        <w:t>А</w:t>
        <w:br/>
        <w:br/>
        <w:t>р</w:t>
        <w:br/>
        <w:br/>
        <w:t>г</w:t>
        <w:br/>
        <w:br/>
        <w:t>у</w:t>
        <w:br/>
        <w:br/>
        <w:t>м</w:t>
        <w:br/>
        <w:br/>
        <w:t>е</w:t>
        <w:br/>
        <w:br/>
        <w:t>н</w:t>
        <w:br/>
        <w:br/>
        <w:t>т</w:t>
        <w:br/>
        <w:br/>
        <w:t>:</w:t>
        <w:br/>
        <w:br/>
        <w:t xml:space="preserve"> </w:t>
        <w:br/>
        <w:br/>
        <w:t xml:space="preserve"> </w:t>
        <w:br/>
        <w:br/>
        <w:t>P</w:t>
        <w:br/>
        <w:br/>
        <w:t>-</w:t>
        <w:br/>
        <w:br/>
        <w:t>к</w:t>
        <w:br/>
        <w:br/>
        <w:t>о</w:t>
        <w:br/>
        <w:br/>
        <w:t>н</w:t>
        <w:br/>
        <w:br/>
        <w:t>т</w:t>
        <w:br/>
        <w:br/>
        <w:t>р</w:t>
        <w:br/>
        <w:br/>
        <w:t>о</w:t>
        <w:br/>
        <w:br/>
        <w:t>л</w:t>
        <w:br/>
        <w:br/>
        <w:t>л</w:t>
        <w:br/>
        <w:br/>
        <w:t>е</w:t>
        <w:br/>
        <w:br/>
        <w:t>р</w:t>
        <w:br/>
        <w:br/>
        <w:t xml:space="preserve"> </w:t>
        <w:br/>
        <w:br/>
        <w:t>о</w:t>
        <w:br/>
        <w:br/>
        <w:t>б</w:t>
        <w:br/>
        <w:br/>
        <w:t>е</w:t>
        <w:br/>
        <w:br/>
        <w:t>с</w:t>
        <w:br/>
        <w:br/>
        <w:t>п</w:t>
        <w:br/>
        <w:br/>
        <w:t>е</w:t>
        <w:br/>
        <w:br/>
        <w:t>ч</w:t>
        <w:br/>
        <w:br/>
        <w:t>и</w:t>
        <w:br/>
        <w:br/>
        <w:t>в</w:t>
        <w:br/>
        <w:br/>
        <w:t>а</w:t>
        <w:br/>
        <w:br/>
        <w:t>е</w:t>
        <w:br/>
        <w:br/>
        <w:t>т</w:t>
        <w:br/>
        <w:br/>
        <w:t xml:space="preserve"> </w:t>
        <w:br/>
        <w:br/>
        <w:t>б</w:t>
        <w:br/>
        <w:br/>
        <w:t>ы</w:t>
        <w:br/>
        <w:br/>
        <w:t>с</w:t>
        <w:br/>
        <w:br/>
        <w:t>т</w:t>
        <w:br/>
        <w:br/>
        <w:t>р</w:t>
        <w:br/>
        <w:br/>
        <w:t>о</w:t>
        <w:br/>
        <w:br/>
        <w:t>д</w:t>
        <w:br/>
        <w:br/>
        <w:t>е</w:t>
        <w:br/>
        <w:br/>
        <w:t>й</w:t>
        <w:br/>
        <w:br/>
        <w:t>с</w:t>
        <w:br/>
        <w:br/>
        <w:t>т</w:t>
        <w:br/>
        <w:br/>
        <w:t>в</w:t>
        <w:br/>
        <w:br/>
        <w:t>и</w:t>
        <w:br/>
        <w:br/>
        <w:t>е</w:t>
        <w:br/>
        <w:br/>
        <w:t>,</w:t>
        <w:br/>
        <w:br/>
        <w:t xml:space="preserve"> </w:t>
        <w:br/>
        <w:br/>
        <w:t>н</w:t>
        <w:br/>
        <w:br/>
        <w:t>о</w:t>
        <w:br/>
        <w:br/>
        <w:t xml:space="preserve"> </w:t>
        <w:br/>
        <w:br/>
        <w:t>м</w:t>
        <w:br/>
        <w:br/>
        <w:t>о</w:t>
        <w:br/>
        <w:br/>
        <w:t>ж</w:t>
        <w:br/>
        <w:br/>
        <w:t>е</w:t>
        <w:br/>
        <w:br/>
        <w:t>т</w:t>
        <w:br/>
        <w:br/>
        <w:t xml:space="preserve"> </w:t>
        <w:br/>
        <w:br/>
        <w:t>п</w:t>
        <w:br/>
        <w:br/>
        <w:t>р</w:t>
        <w:br/>
        <w:br/>
        <w:t>и</w:t>
        <w:br/>
        <w:br/>
        <w:t>в</w:t>
        <w:br/>
        <w:br/>
        <w:t>о</w:t>
        <w:br/>
        <w:br/>
        <w:t>д</w:t>
        <w:br/>
        <w:br/>
        <w:t>и</w:t>
        <w:br/>
        <w:br/>
        <w:t>т</w:t>
        <w:br/>
        <w:br/>
        <w:t>ь</w:t>
        <w:br/>
        <w:br/>
        <w:t xml:space="preserve"> </w:t>
        <w:br/>
        <w:br/>
        <w:t>к</w:t>
        <w:br/>
        <w:br/>
        <w:t xml:space="preserve"> </w:t>
        <w:br/>
        <w:br/>
        <w:t>с</w:t>
        <w:br/>
        <w:br/>
        <w:t>т</w:t>
        <w:br/>
        <w:br/>
        <w:t>а</w:t>
        <w:br/>
        <w:br/>
        <w:t>т</w:t>
        <w:br/>
        <w:br/>
        <w:t>и</w:t>
        <w:br/>
        <w:br/>
        <w:t>ч</w:t>
        <w:br/>
        <w:br/>
        <w:t>е</w:t>
        <w:br/>
        <w:br/>
        <w:t>с</w:t>
        <w:br/>
        <w:br/>
        <w:t>к</w:t>
        <w:br/>
        <w:br/>
        <w:t>о</w:t>
        <w:br/>
        <w:br/>
        <w:t>й</w:t>
        <w:br/>
        <w:br/>
        <w:t xml:space="preserve"> </w:t>
        <w:br/>
        <w:br/>
        <w:t>о</w:t>
        <w:br/>
        <w:br/>
        <w:t>ш</w:t>
        <w:br/>
        <w:br/>
        <w:t>и</w:t>
        <w:br/>
        <w:br/>
        <w:t>б</w:t>
        <w:br/>
        <w:br/>
        <w:t>к</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t xml:space="preserve"> </w:t>
        <w:br/>
        <w:br/>
        <w:t>*</w:t>
        <w:br/>
        <w:br/>
        <w:t>А</w:t>
        <w:br/>
        <w:br/>
        <w:t>р</w:t>
        <w:br/>
        <w:br/>
        <w:t>г</w:t>
        <w:br/>
        <w:br/>
        <w:t>у</w:t>
        <w:br/>
        <w:br/>
        <w:t>м</w:t>
        <w:br/>
        <w:br/>
        <w:t>е</w:t>
        <w:br/>
        <w:br/>
        <w:t>н</w:t>
        <w:br/>
        <w:br/>
        <w:t>т</w:t>
        <w:br/>
        <w:br/>
        <w:t>:</w:t>
        <w:br/>
        <w:br/>
        <w:t xml:space="preserve"> </w:t>
        <w:br/>
        <w:br/>
        <w:t>П</w:t>
        <w:br/>
        <w:br/>
        <w:t>р</w:t>
        <w:br/>
        <w:br/>
        <w:t>о</w:t>
        <w:br/>
        <w:br/>
        <w:t>с</w:t>
        <w:br/>
        <w:br/>
        <w:t>т</w:t>
        <w:br/>
        <w:br/>
        <w:t>о</w:t>
        <w:br/>
        <w:br/>
        <w:t>т</w:t>
        <w:br/>
        <w:br/>
        <w:t>а</w:t>
        <w:br/>
        <w:br/>
        <w:t xml:space="preserve"> </w:t>
        <w:br/>
        <w:br/>
        <w:t>р</w:t>
        <w:br/>
        <w:br/>
        <w:t>е</w:t>
        <w:br/>
        <w:br/>
        <w:t>а</w:t>
        <w:br/>
        <w:br/>
        <w:t>л</w:t>
        <w:br/>
        <w:br/>
        <w:t>и</w:t>
        <w:br/>
        <w:br/>
        <w:t>з</w:t>
        <w:br/>
        <w:br/>
        <w:t>а</w:t>
        <w:br/>
        <w:br/>
        <w:t>ц</w:t>
        <w:br/>
        <w:br/>
        <w:t>и</w:t>
        <w:br/>
        <w:br/>
        <w:t>и</w:t>
        <w:br/>
        <w:br/>
        <w:t>,</w:t>
        <w:br/>
        <w:br/>
        <w:t xml:space="preserve"> </w:t>
        <w:br/>
        <w:br/>
        <w:t>н</w:t>
        <w:br/>
        <w:br/>
        <w:t>о</w:t>
        <w:br/>
        <w:br/>
        <w:t xml:space="preserve"> </w:t>
        <w:br/>
        <w:br/>
        <w:t>н</w:t>
        <w:br/>
        <w:br/>
        <w:t>и</w:t>
        <w:br/>
        <w:br/>
        <w:t>з</w:t>
        <w:br/>
        <w:br/>
        <w:t>к</w:t>
        <w:br/>
        <w:br/>
        <w:t>а</w:t>
        <w:br/>
        <w:br/>
        <w:t>я</w:t>
        <w:br/>
        <w:br/>
        <w:t xml:space="preserve"> </w:t>
        <w:br/>
        <w:br/>
        <w:t>т</w:t>
        <w:br/>
        <w:br/>
        <w:t>о</w:t>
        <w:br/>
        <w:br/>
        <w:t>ч</w:t>
        <w:br/>
        <w:br/>
        <w:t>н</w:t>
        <w:br/>
        <w:br/>
        <w:t>о</w:t>
        <w:br/>
        <w:br/>
        <w:t>с</w:t>
        <w:br/>
        <w:br/>
        <w:t>т</w:t>
        <w:br/>
        <w:br/>
        <w:t>ь</w:t>
        <w:br/>
        <w:br/>
        <w:t>.</w:t>
        <w:br/>
        <w:br/>
        <w:t>*</w:t>
        <w:br/>
        <w:br/>
        <w:br/>
        <w:br/>
        <w:br/>
        <w:br/>
        <w:br/>
        <w:br/>
        <w:t>*</w:t>
        <w:br/>
        <w:br/>
        <w:t xml:space="preserve"> </w:t>
        <w:br/>
        <w:br/>
        <w:t xml:space="preserve"> </w:t>
        <w:br/>
        <w:br/>
        <w:t xml:space="preserve"> </w:t>
        <w:br/>
        <w:br/>
        <w:t>*</w:t>
        <w:br/>
        <w:br/>
        <w:t>*</w:t>
        <w:br/>
        <w:br/>
        <w:t>B</w:t>
        <w:br/>
        <w:br/>
        <w:t>.</w:t>
        <w:br/>
        <w:br/>
        <w:t xml:space="preserve"> </w:t>
        <w:br/>
        <w:br/>
        <w:t>I</w:t>
        <w:br/>
        <w:br/>
        <w:t>-</w:t>
        <w:br/>
        <w:br/>
        <w:t>к</w:t>
        <w:br/>
        <w:br/>
        <w:t>о</w:t>
        <w:br/>
        <w:br/>
        <w:t>н</w:t>
        <w:br/>
        <w:br/>
        <w:t>т</w:t>
        <w:br/>
        <w:br/>
        <w:t>р</w:t>
        <w:br/>
        <w:br/>
        <w:t>о</w:t>
        <w:br/>
        <w:br/>
        <w:t>л</w:t>
        <w:br/>
        <w:br/>
        <w:t>л</w:t>
        <w:br/>
        <w:br/>
        <w:t>е</w:t>
        <w:br/>
        <w:br/>
        <w:t>р</w:t>
        <w:br/>
        <w:br/>
        <w:t xml:space="preserve"> </w:t>
        <w:br/>
        <w:br/>
        <w:t>(</w:t>
        <w:br/>
        <w:br/>
        <w:t>и</w:t>
        <w:br/>
        <w:br/>
        <w:t>н</w:t>
        <w:br/>
        <w:br/>
        <w:t>т</w:t>
        <w:br/>
        <w:br/>
        <w:t>е</w:t>
        <w:br/>
        <w:br/>
        <w:t>г</w:t>
        <w:br/>
        <w:br/>
        <w:t>р</w:t>
        <w:br/>
        <w:br/>
        <w:t>а</w:t>
        <w:br/>
        <w:br/>
        <w:t>л</w:t>
        <w:br/>
        <w:br/>
        <w:t>ь</w:t>
        <w:br/>
        <w:br/>
        <w:t>н</w:t>
        <w:br/>
        <w:br/>
        <w:t>ы</w:t>
        <w:br/>
        <w:br/>
        <w:t>й</w:t>
        <w:br/>
        <w:br/>
        <w:t xml:space="preserve"> </w:t>
        <w:br/>
        <w:br/>
        <w:t>к</w:t>
        <w:br/>
        <w:br/>
        <w:t>о</w:t>
        <w:br/>
        <w:br/>
        <w:t>н</w:t>
        <w:br/>
        <w:br/>
        <w:t>т</w:t>
        <w:br/>
        <w:br/>
        <w:t>р</w:t>
        <w:br/>
        <w:br/>
        <w:t>о</w:t>
        <w:br/>
        <w:br/>
        <w:t>л</w:t>
        <w:br/>
        <w:br/>
        <w:t>л</w:t>
        <w:br/>
        <w:br/>
        <w:t>е</w:t>
        <w:br/>
        <w:br/>
        <w:t>р</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р</w:t>
        <w:br/>
        <w:br/>
        <w:t>и</w:t>
        <w:br/>
        <w:br/>
        <w:t>н</w:t>
        <w:br/>
        <w:br/>
        <w:t>ц</w:t>
        <w:br/>
        <w:br/>
        <w:t>и</w:t>
        <w:br/>
        <w:br/>
        <w:t>п</w:t>
        <w:br/>
        <w:br/>
        <w:t xml:space="preserve"> </w:t>
        <w:br/>
        <w:br/>
        <w:t>р</w:t>
        <w:br/>
        <w:br/>
        <w:t>а</w:t>
        <w:br/>
        <w:br/>
        <w:t>б</w:t>
        <w:br/>
        <w:br/>
        <w:t>о</w:t>
        <w:br/>
        <w:br/>
        <w:t>т</w:t>
        <w:br/>
        <w:br/>
        <w:t>ы</w:t>
        <w:br/>
        <w:br/>
        <w:t xml:space="preserve"> </w:t>
        <w:br/>
        <w:br/>
        <w:t>и</w:t>
        <w:br/>
        <w:br/>
        <w:t xml:space="preserve"> </w:t>
        <w:br/>
        <w:br/>
        <w:t>в</w:t>
        <w:br/>
        <w:br/>
        <w:t>л</w:t>
        <w:br/>
        <w:br/>
        <w:t>и</w:t>
        <w:br/>
        <w:br/>
        <w:t>я</w:t>
        <w:br/>
        <w:br/>
        <w:t>н</w:t>
        <w:br/>
        <w:br/>
        <w:t>и</w:t>
        <w:br/>
        <w:br/>
        <w:t>е</w:t>
        <w:br/>
        <w:br/>
        <w:t xml:space="preserve"> </w:t>
        <w:br/>
        <w:br/>
        <w:t>к</w:t>
        <w:br/>
        <w:br/>
        <w:t>о</w:t>
        <w:br/>
        <w:br/>
        <w:t>э</w:t>
        <w:br/>
        <w:br/>
        <w:t>ф</w:t>
        <w:br/>
        <w:br/>
        <w:t>ф</w:t>
        <w:br/>
        <w:br/>
        <w:t>и</w:t>
        <w:br/>
        <w:br/>
        <w:t>ц</w:t>
        <w:br/>
        <w:br/>
        <w:t>и</w:t>
        <w:br/>
        <w:br/>
        <w:t>е</w:t>
        <w:br/>
        <w:br/>
        <w:t>н</w:t>
        <w:br/>
        <w:br/>
        <w:t>т</w:t>
        <w:br/>
        <w:br/>
        <w:t>а</w:t>
        <w:br/>
        <w:br/>
        <w:t xml:space="preserve"> </w:t>
        <w:br/>
        <w:br/>
        <w:t>у</w:t>
        <w:br/>
        <w:br/>
        <w:t>с</w:t>
        <w:br/>
        <w:br/>
        <w:t>и</w:t>
        <w:br/>
        <w:br/>
        <w:t>л</w:t>
        <w:br/>
        <w:br/>
        <w:t>е</w:t>
        <w:br/>
        <w:br/>
        <w:t>н</w:t>
        <w:br/>
        <w:br/>
        <w:t>и</w:t>
        <w:br/>
        <w:br/>
        <w:t>я</w:t>
        <w:br/>
        <w:br/>
        <w:t>.</w:t>
        <w:br/>
        <w:br/>
        <w:t xml:space="preserve"> </w:t>
        <w:br/>
        <w:br/>
        <w:t>*</w:t>
        <w:br/>
        <w:br/>
        <w:t>А</w:t>
        <w:br/>
        <w:br/>
        <w:t>р</w:t>
        <w:br/>
        <w:br/>
        <w:t>г</w:t>
        <w:br/>
        <w:br/>
        <w:t>у</w:t>
        <w:br/>
        <w:br/>
        <w:t>м</w:t>
        <w:br/>
        <w:br/>
        <w:t>е</w:t>
        <w:br/>
        <w:br/>
        <w:t>н</w:t>
        <w:br/>
        <w:br/>
        <w:t>т</w:t>
        <w:br/>
        <w:br/>
        <w:t>:</w:t>
        <w:br/>
        <w:br/>
        <w:t xml:space="preserve"> </w:t>
        <w:br/>
        <w:br/>
        <w:t>I</w:t>
        <w:br/>
        <w:br/>
        <w:t>-</w:t>
        <w:br/>
        <w:br/>
        <w:t>к</w:t>
        <w:br/>
        <w:br/>
        <w:t>о</w:t>
        <w:br/>
        <w:br/>
        <w:t>н</w:t>
        <w:br/>
        <w:br/>
        <w:t>т</w:t>
        <w:br/>
        <w:br/>
        <w:t>р</w:t>
        <w:br/>
        <w:br/>
        <w:t>о</w:t>
        <w:br/>
        <w:br/>
        <w:t>л</w:t>
        <w:br/>
        <w:br/>
        <w:t>л</w:t>
        <w:br/>
        <w:br/>
        <w:t>е</w:t>
        <w:br/>
        <w:br/>
        <w:t>р</w:t>
        <w:br/>
        <w:br/>
        <w:t xml:space="preserve"> </w:t>
        <w:br/>
        <w:br/>
        <w:t>у</w:t>
        <w:br/>
        <w:br/>
        <w:t>с</w:t>
        <w:br/>
        <w:br/>
        <w:t>т</w:t>
        <w:br/>
        <w:br/>
        <w:t>р</w:t>
        <w:br/>
        <w:br/>
        <w:t>а</w:t>
        <w:br/>
        <w:br/>
        <w:t>н</w:t>
        <w:br/>
        <w:br/>
        <w:t>я</w:t>
        <w:br/>
        <w:br/>
        <w:t>е</w:t>
        <w:br/>
        <w:br/>
        <w:t>т</w:t>
        <w:br/>
        <w:br/>
        <w:t xml:space="preserve"> </w:t>
        <w:br/>
        <w:br/>
        <w:t>с</w:t>
        <w:br/>
        <w:br/>
        <w:t>т</w:t>
        <w:br/>
        <w:br/>
        <w:t>а</w:t>
        <w:br/>
        <w:br/>
        <w:t>т</w:t>
        <w:br/>
        <w:br/>
        <w:t>и</w:t>
        <w:br/>
        <w:br/>
        <w:t>ч</w:t>
        <w:br/>
        <w:br/>
        <w:t>е</w:t>
        <w:br/>
        <w:br/>
        <w:t>с</w:t>
        <w:br/>
        <w:br/>
        <w:t>к</w:t>
        <w:br/>
        <w:br/>
        <w:t>у</w:t>
        <w:br/>
        <w:br/>
        <w:t>ю</w:t>
        <w:br/>
        <w:br/>
        <w:t xml:space="preserve"> </w:t>
        <w:br/>
        <w:br/>
        <w:t>о</w:t>
        <w:br/>
        <w:br/>
        <w:t>ш</w:t>
        <w:br/>
        <w:br/>
        <w:t>и</w:t>
        <w:br/>
        <w:br/>
        <w:t>б</w:t>
        <w:br/>
        <w:br/>
        <w:t>к</w:t>
        <w:br/>
        <w:br/>
        <w:t>у</w:t>
        <w:br/>
        <w:br/>
        <w:t>,</w:t>
        <w:br/>
        <w:br/>
        <w:t xml:space="preserve"> </w:t>
        <w:br/>
        <w:br/>
        <w:t>н</w:t>
        <w:br/>
        <w:br/>
        <w:t>о</w:t>
        <w:br/>
        <w:br/>
        <w:t xml:space="preserve"> </w:t>
        <w:br/>
        <w:br/>
        <w:t>м</w:t>
        <w:br/>
        <w:br/>
        <w:t>о</w:t>
        <w:br/>
        <w:br/>
        <w:t>ж</w:t>
        <w:br/>
        <w:br/>
        <w:t>е</w:t>
        <w:br/>
        <w:br/>
        <w:t>т</w:t>
        <w:br/>
        <w:br/>
        <w:t xml:space="preserve"> </w:t>
        <w:br/>
        <w:br/>
        <w:t>п</w:t>
        <w:br/>
        <w:br/>
        <w:t>р</w:t>
        <w:br/>
        <w:br/>
        <w:t>и</w:t>
        <w:br/>
        <w:br/>
        <w:t>в</w:t>
        <w:br/>
        <w:br/>
        <w:t>о</w:t>
        <w:br/>
        <w:br/>
        <w:t>д</w:t>
        <w:br/>
        <w:br/>
        <w:t>и</w:t>
        <w:br/>
        <w:br/>
        <w:t>т</w:t>
        <w:br/>
        <w:br/>
        <w:t>ь</w:t>
        <w:br/>
        <w:br/>
        <w:t xml:space="preserve"> </w:t>
        <w:br/>
        <w:br/>
        <w:t>к</w:t>
        <w:br/>
        <w:br/>
        <w:t xml:space="preserve"> </w:t>
        <w:br/>
        <w:br/>
        <w:t>к</w:t>
        <w:br/>
        <w:br/>
        <w:t>о</w:t>
        <w:br/>
        <w:br/>
        <w:t>л</w:t>
        <w:br/>
        <w:br/>
        <w:t>е</w:t>
        <w:br/>
        <w:br/>
        <w:t>б</w:t>
        <w:br/>
        <w:br/>
        <w:t>а</w:t>
        <w:br/>
        <w:br/>
        <w:t>н</w:t>
        <w:br/>
        <w:br/>
        <w:t>и</w:t>
        <w:br/>
        <w:br/>
        <w:t>я</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t xml:space="preserve"> </w:t>
        <w:br/>
        <w:br/>
        <w:t>*</w:t>
        <w:br/>
        <w:br/>
        <w:t>А</w:t>
        <w:br/>
        <w:br/>
        <w:t>р</w:t>
        <w:br/>
        <w:br/>
        <w:t>г</w:t>
        <w:br/>
        <w:br/>
        <w:t>у</w:t>
        <w:br/>
        <w:br/>
        <w:t>м</w:t>
        <w:br/>
        <w:br/>
        <w:t>е</w:t>
        <w:br/>
        <w:br/>
        <w:t>н</w:t>
        <w:br/>
        <w:br/>
        <w:t>т</w:t>
        <w:br/>
        <w:br/>
        <w:t>:</w:t>
        <w:br/>
        <w:br/>
        <w:t xml:space="preserve"> </w:t>
        <w:br/>
        <w:br/>
        <w:t>У</w:t>
        <w:br/>
        <w:br/>
        <w:t>с</w:t>
        <w:br/>
        <w:br/>
        <w:t>т</w:t>
        <w:br/>
        <w:br/>
        <w:t>р</w:t>
        <w:br/>
        <w:br/>
        <w:t>а</w:t>
        <w:br/>
        <w:br/>
        <w:t>н</w:t>
        <w:br/>
        <w:br/>
        <w:t>е</w:t>
        <w:br/>
        <w:br/>
        <w:t>н</w:t>
        <w:br/>
        <w:br/>
        <w:t>и</w:t>
        <w:br/>
        <w:br/>
        <w:t>е</w:t>
        <w:br/>
        <w:br/>
        <w:t xml:space="preserve"> </w:t>
        <w:br/>
        <w:br/>
        <w:t>с</w:t>
        <w:br/>
        <w:br/>
        <w:t>т</w:t>
        <w:br/>
        <w:br/>
        <w:t>а</w:t>
        <w:br/>
        <w:br/>
        <w:t>т</w:t>
        <w:br/>
        <w:br/>
        <w:t>и</w:t>
        <w:br/>
        <w:br/>
        <w:t>ч</w:t>
        <w:br/>
        <w:br/>
        <w:t>е</w:t>
        <w:br/>
        <w:br/>
        <w:t>с</w:t>
        <w:br/>
        <w:br/>
        <w:t>к</w:t>
        <w:br/>
        <w:br/>
        <w:t>о</w:t>
        <w:br/>
        <w:br/>
        <w:t>й</w:t>
        <w:br/>
        <w:br/>
        <w:t xml:space="preserve"> </w:t>
        <w:br/>
        <w:br/>
        <w:t>о</w:t>
        <w:br/>
        <w:br/>
        <w:t>ш</w:t>
        <w:br/>
        <w:br/>
        <w:t>и</w:t>
        <w:br/>
        <w:br/>
        <w:t>б</w:t>
        <w:br/>
        <w:br/>
        <w:t>к</w:t>
        <w:br/>
        <w:br/>
        <w:t>и</w:t>
        <w:br/>
        <w:br/>
        <w:t>,</w:t>
        <w:br/>
        <w:br/>
        <w:t xml:space="preserve"> </w:t>
        <w:br/>
        <w:br/>
        <w:t>н</w:t>
        <w:br/>
        <w:br/>
        <w:t>о</w:t>
        <w:br/>
        <w:br/>
        <w:t xml:space="preserve"> </w:t>
        <w:br/>
        <w:br/>
        <w:t>м</w:t>
        <w:br/>
        <w:br/>
        <w:t>е</w:t>
        <w:br/>
        <w:br/>
        <w:t>д</w:t>
        <w:br/>
        <w:br/>
        <w:t>л</w:t>
        <w:br/>
        <w:br/>
        <w:t>е</w:t>
        <w:br/>
        <w:br/>
        <w:t>н</w:t>
        <w:br/>
        <w:br/>
        <w:t>н</w:t>
        <w:br/>
        <w:br/>
        <w:t>о</w:t>
        <w:br/>
        <w:br/>
        <w:t>е</w:t>
        <w:br/>
        <w:br/>
        <w:t xml:space="preserve"> </w:t>
        <w:br/>
        <w:br/>
        <w:t>р</w:t>
        <w:br/>
        <w:br/>
        <w:t>е</w:t>
        <w:br/>
        <w:br/>
        <w:t>а</w:t>
        <w:br/>
        <w:br/>
        <w:t>г</w:t>
        <w:br/>
        <w:br/>
        <w:t>и</w:t>
        <w:br/>
        <w:br/>
        <w:t>р</w:t>
        <w:br/>
        <w:br/>
        <w:t>о</w:t>
        <w:br/>
        <w:br/>
        <w:t>в</w:t>
        <w:br/>
        <w:br/>
        <w:t>а</w:t>
        <w:br/>
        <w:br/>
        <w:t>н</w:t>
        <w:br/>
        <w:br/>
        <w:t>и</w:t>
        <w:br/>
        <w:br/>
        <w:t>е</w:t>
        <w:br/>
        <w:br/>
        <w:t>.</w:t>
        <w:br/>
        <w:br/>
        <w:t>*</w:t>
        <w:br/>
        <w:br/>
        <w:br/>
        <w:br/>
        <w:br/>
        <w:br/>
        <w:br/>
        <w:br/>
        <w:t>*</w:t>
        <w:br/>
        <w:br/>
        <w:t xml:space="preserve"> </w:t>
        <w:br/>
        <w:br/>
        <w:t xml:space="preserve"> </w:t>
        <w:br/>
        <w:br/>
        <w:t xml:space="preserve"> </w:t>
        <w:br/>
        <w:br/>
        <w:t>*</w:t>
        <w:br/>
        <w:br/>
        <w:t>*</w:t>
        <w:br/>
        <w:br/>
        <w:t>C</w:t>
        <w:br/>
        <w:br/>
        <w:t>.</w:t>
        <w:br/>
        <w:br/>
        <w:t xml:space="preserve"> </w:t>
        <w:br/>
        <w:br/>
        <w:t>D</w:t>
        <w:br/>
        <w:br/>
        <w:t>-</w:t>
        <w:br/>
        <w:br/>
        <w:t>к</w:t>
        <w:br/>
        <w:br/>
        <w:t>о</w:t>
        <w:br/>
        <w:br/>
        <w:t>н</w:t>
        <w:br/>
        <w:br/>
        <w:t>т</w:t>
        <w:br/>
        <w:br/>
        <w:t>р</w:t>
        <w:br/>
        <w:br/>
        <w:t>о</w:t>
        <w:br/>
        <w:br/>
        <w:t>л</w:t>
        <w:br/>
        <w:br/>
        <w:t>л</w:t>
        <w:br/>
        <w:br/>
        <w:t>е</w:t>
        <w:br/>
        <w:br/>
        <w:t>р</w:t>
        <w:br/>
        <w:br/>
        <w:t xml:space="preserve"> </w:t>
        <w:br/>
        <w:br/>
        <w:t>(</w:t>
        <w:br/>
        <w:br/>
        <w:t>д</w:t>
        <w:br/>
        <w:br/>
        <w:t>и</w:t>
        <w:br/>
        <w:br/>
        <w:t>ф</w:t>
        <w:br/>
        <w:br/>
        <w:t>ф</w:t>
        <w:br/>
        <w:br/>
        <w:t>е</w:t>
        <w:br/>
        <w:br/>
        <w:t>р</w:t>
        <w:br/>
        <w:br/>
        <w:t>е</w:t>
        <w:br/>
        <w:br/>
        <w:t>н</w:t>
        <w:br/>
        <w:br/>
        <w:t>ц</w:t>
        <w:br/>
        <w:br/>
        <w:t>и</w:t>
        <w:br/>
        <w:br/>
        <w:t>а</w:t>
        <w:br/>
        <w:br/>
        <w:t>л</w:t>
        <w:br/>
        <w:br/>
        <w:t>ь</w:t>
        <w:br/>
        <w:br/>
        <w:t>н</w:t>
        <w:br/>
        <w:br/>
        <w:t>ы</w:t>
        <w:br/>
        <w:br/>
        <w:t>й</w:t>
        <w:br/>
        <w:br/>
        <w:t xml:space="preserve"> </w:t>
        <w:br/>
        <w:br/>
        <w:t>к</w:t>
        <w:br/>
        <w:br/>
        <w:t>о</w:t>
        <w:br/>
        <w:br/>
        <w:t>н</w:t>
        <w:br/>
        <w:br/>
        <w:t>т</w:t>
        <w:br/>
        <w:br/>
        <w:t>р</w:t>
        <w:br/>
        <w:br/>
        <w:t>о</w:t>
        <w:br/>
        <w:br/>
        <w:t>л</w:t>
        <w:br/>
        <w:br/>
        <w:t>л</w:t>
        <w:br/>
        <w:br/>
        <w:t>е</w:t>
        <w:br/>
        <w:br/>
        <w:t>р</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р</w:t>
        <w:br/>
        <w:br/>
        <w:t>и</w:t>
        <w:br/>
        <w:br/>
        <w:t>н</w:t>
        <w:br/>
        <w:br/>
        <w:t>ц</w:t>
        <w:br/>
        <w:br/>
        <w:t>и</w:t>
        <w:br/>
        <w:br/>
        <w:t>п</w:t>
        <w:br/>
        <w:br/>
        <w:t xml:space="preserve"> </w:t>
        <w:br/>
        <w:br/>
        <w:t>р</w:t>
        <w:br/>
        <w:br/>
        <w:t>а</w:t>
        <w:br/>
        <w:br/>
        <w:t>б</w:t>
        <w:br/>
        <w:br/>
        <w:t>о</w:t>
        <w:br/>
        <w:br/>
        <w:t>т</w:t>
        <w:br/>
        <w:br/>
        <w:t>ы</w:t>
        <w:br/>
        <w:br/>
        <w:t xml:space="preserve"> </w:t>
        <w:br/>
        <w:br/>
        <w:t>и</w:t>
        <w:br/>
        <w:br/>
        <w:t xml:space="preserve"> </w:t>
        <w:br/>
        <w:br/>
        <w:t>в</w:t>
        <w:br/>
        <w:br/>
        <w:t>л</w:t>
        <w:br/>
        <w:br/>
        <w:t>и</w:t>
        <w:br/>
        <w:br/>
        <w:t>я</w:t>
        <w:br/>
        <w:br/>
        <w:t>н</w:t>
        <w:br/>
        <w:br/>
        <w:t>и</w:t>
        <w:br/>
        <w:br/>
        <w:t>е</w:t>
        <w:br/>
        <w:br/>
        <w:t xml:space="preserve"> </w:t>
        <w:br/>
        <w:br/>
        <w:t>к</w:t>
        <w:br/>
        <w:br/>
        <w:t>о</w:t>
        <w:br/>
        <w:br/>
        <w:t>э</w:t>
        <w:br/>
        <w:br/>
        <w:t>ф</w:t>
        <w:br/>
        <w:br/>
        <w:t>ф</w:t>
        <w:br/>
        <w:br/>
        <w:t>и</w:t>
        <w:br/>
        <w:br/>
        <w:t>ц</w:t>
        <w:br/>
        <w:br/>
        <w:t>и</w:t>
        <w:br/>
        <w:br/>
        <w:t>е</w:t>
        <w:br/>
        <w:br/>
        <w:t>н</w:t>
        <w:br/>
        <w:br/>
        <w:t>т</w:t>
        <w:br/>
        <w:br/>
        <w:t>а</w:t>
        <w:br/>
        <w:br/>
        <w:t xml:space="preserve"> </w:t>
        <w:br/>
        <w:br/>
        <w:t>у</w:t>
        <w:br/>
        <w:br/>
        <w:t>с</w:t>
        <w:br/>
        <w:br/>
        <w:t>и</w:t>
        <w:br/>
        <w:br/>
        <w:t>л</w:t>
        <w:br/>
        <w:br/>
        <w:t>е</w:t>
        <w:br/>
        <w:br/>
        <w:t>н</w:t>
        <w:br/>
        <w:br/>
        <w:t>и</w:t>
        <w:br/>
        <w:br/>
        <w:t>я</w:t>
        <w:br/>
        <w:br/>
        <w:t>.</w:t>
        <w:br/>
        <w:br/>
        <w:t xml:space="preserve"> </w:t>
        <w:br/>
        <w:br/>
        <w:t>*</w:t>
        <w:br/>
        <w:br/>
        <w:t>А</w:t>
        <w:br/>
        <w:br/>
        <w:t>р</w:t>
        <w:br/>
        <w:br/>
        <w:t>г</w:t>
        <w:br/>
        <w:br/>
        <w:t>у</w:t>
        <w:br/>
        <w:br/>
        <w:t>м</w:t>
        <w:br/>
        <w:br/>
        <w:t>е</w:t>
        <w:br/>
        <w:br/>
        <w:t>н</w:t>
        <w:br/>
        <w:br/>
        <w:t>т</w:t>
        <w:br/>
        <w:br/>
        <w:t>:</w:t>
        <w:br/>
        <w:br/>
        <w:t xml:space="preserve"> </w:t>
        <w:br/>
        <w:br/>
        <w:t>D</w:t>
        <w:br/>
        <w:br/>
        <w:t>-</w:t>
        <w:br/>
        <w:br/>
        <w:t>к</w:t>
        <w:br/>
        <w:br/>
        <w:t>о</w:t>
        <w:br/>
        <w:br/>
        <w:t>н</w:t>
        <w:br/>
        <w:br/>
        <w:t>т</w:t>
        <w:br/>
        <w:br/>
        <w:t>р</w:t>
        <w:br/>
        <w:br/>
        <w:t>о</w:t>
        <w:br/>
        <w:br/>
        <w:t>л</w:t>
        <w:br/>
        <w:br/>
        <w:t>л</w:t>
        <w:br/>
        <w:br/>
        <w:t>е</w:t>
        <w:br/>
        <w:br/>
        <w:t>р</w:t>
        <w:br/>
        <w:br/>
        <w:t xml:space="preserve"> </w:t>
        <w:br/>
        <w:br/>
        <w:t>у</w:t>
        <w:br/>
        <w:br/>
        <w:t>л</w:t>
        <w:br/>
        <w:br/>
        <w:t>у</w:t>
        <w:br/>
        <w:br/>
        <w:t>ч</w:t>
        <w:br/>
        <w:br/>
        <w:t>ш</w:t>
        <w:br/>
        <w:br/>
        <w:t>а</w:t>
        <w:br/>
        <w:br/>
        <w:t>е</w:t>
        <w:br/>
        <w:br/>
        <w:t>т</w:t>
        <w:br/>
        <w:br/>
        <w:t xml:space="preserve"> </w:t>
        <w:br/>
        <w:br/>
        <w:t>п</w:t>
        <w:br/>
        <w:br/>
        <w:t>е</w:t>
        <w:br/>
        <w:br/>
        <w:t>р</w:t>
        <w:br/>
        <w:br/>
        <w:t>е</w:t>
        <w:br/>
        <w:br/>
        <w:t>х</w:t>
        <w:br/>
        <w:br/>
        <w:t>о</w:t>
        <w:br/>
        <w:br/>
        <w:t>д</w:t>
        <w:br/>
        <w:br/>
        <w:t>н</w:t>
        <w:br/>
        <w:br/>
        <w:t>ы</w:t>
        <w:br/>
        <w:br/>
        <w:t>е</w:t>
        <w:br/>
        <w:br/>
        <w:t xml:space="preserve"> </w:t>
        <w:br/>
        <w:br/>
        <w:t>п</w:t>
        <w:br/>
        <w:br/>
        <w:t>р</w:t>
        <w:br/>
        <w:br/>
        <w:t>о</w:t>
        <w:br/>
        <w:br/>
        <w:t>ц</w:t>
        <w:br/>
        <w:br/>
        <w:t>е</w:t>
        <w:br/>
        <w:br/>
        <w:t>с</w:t>
        <w:br/>
        <w:br/>
        <w:t>с</w:t>
        <w:br/>
        <w:br/>
        <w:t>ы</w:t>
        <w:br/>
        <w:br/>
        <w:t>,</w:t>
        <w:br/>
        <w:br/>
        <w:t xml:space="preserve"> </w:t>
        <w:br/>
        <w:br/>
        <w:t>н</w:t>
        <w:br/>
        <w:br/>
        <w:t>о</w:t>
        <w:br/>
        <w:br/>
        <w:t xml:space="preserve"> </w:t>
        <w:br/>
        <w:br/>
        <w:t>ч</w:t>
        <w:br/>
        <w:br/>
        <w:t>у</w:t>
        <w:br/>
        <w:br/>
        <w:t>в</w:t>
        <w:br/>
        <w:br/>
        <w:t>с</w:t>
        <w:br/>
        <w:br/>
        <w:t>т</w:t>
        <w:br/>
        <w:br/>
        <w:t>в</w:t>
        <w:br/>
        <w:br/>
        <w:t>и</w:t>
        <w:br/>
        <w:br/>
        <w:t>т</w:t>
        <w:br/>
        <w:br/>
        <w:t>е</w:t>
        <w:br/>
        <w:br/>
        <w:t>л</w:t>
        <w:br/>
        <w:br/>
        <w:t>е</w:t>
        <w:br/>
        <w:br/>
        <w:t>н</w:t>
        <w:br/>
        <w:br/>
        <w:t xml:space="preserve"> </w:t>
        <w:br/>
        <w:br/>
        <w:t>к</w:t>
        <w:br/>
        <w:br/>
        <w:t xml:space="preserve"> </w:t>
        <w:br/>
        <w:br/>
        <w:t>ш</w:t>
        <w:br/>
        <w:br/>
        <w:t>у</w:t>
        <w:br/>
        <w:br/>
        <w:t>м</w:t>
        <w:br/>
        <w:br/>
        <w:t>а</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w:t>
        <w:br/>
        <w:br/>
        <w:t xml:space="preserve"> </w:t>
        <w:br/>
        <w:br/>
        <w:t>*</w:t>
        <w:br/>
        <w:br/>
        <w:t>А</w:t>
        <w:br/>
        <w:br/>
        <w:t>р</w:t>
        <w:br/>
        <w:br/>
        <w:t>г</w:t>
        <w:br/>
        <w:br/>
        <w:t>у</w:t>
        <w:br/>
        <w:br/>
        <w:t>м</w:t>
        <w:br/>
        <w:br/>
        <w:t>е</w:t>
        <w:br/>
        <w:br/>
        <w:t>н</w:t>
        <w:br/>
        <w:br/>
        <w:t>т</w:t>
        <w:br/>
        <w:br/>
        <w:t>:</w:t>
        <w:br/>
        <w:br/>
        <w:t xml:space="preserve"> </w:t>
        <w:br/>
        <w:br/>
        <w:t>У</w:t>
        <w:br/>
        <w:br/>
        <w:t>л</w:t>
        <w:br/>
        <w:br/>
        <w:t>у</w:t>
        <w:br/>
        <w:br/>
        <w:t>ч</w:t>
        <w:br/>
        <w:br/>
        <w:t>ш</w:t>
        <w:br/>
        <w:br/>
        <w:t>е</w:t>
        <w:br/>
        <w:br/>
        <w:t>н</w:t>
        <w:br/>
        <w:br/>
        <w:t>и</w:t>
        <w:br/>
        <w:br/>
        <w:t>е</w:t>
        <w:br/>
        <w:br/>
        <w:t xml:space="preserve"> </w:t>
        <w:br/>
        <w:br/>
        <w:t>п</w:t>
        <w:br/>
        <w:br/>
        <w:t>е</w:t>
        <w:br/>
        <w:br/>
        <w:t>р</w:t>
        <w:br/>
        <w:br/>
        <w:t>е</w:t>
        <w:br/>
        <w:br/>
        <w:t>х</w:t>
        <w:br/>
        <w:br/>
        <w:t>о</w:t>
        <w:br/>
        <w:br/>
        <w:t>д</w:t>
        <w:br/>
        <w:br/>
        <w:t>н</w:t>
        <w:br/>
        <w:br/>
        <w:t>ы</w:t>
        <w:br/>
        <w:br/>
        <w:t>х</w:t>
        <w:br/>
        <w:br/>
        <w:t xml:space="preserve"> </w:t>
        <w:br/>
        <w:br/>
        <w:t>п</w:t>
        <w:br/>
        <w:br/>
        <w:t>р</w:t>
        <w:br/>
        <w:br/>
        <w:t>о</w:t>
        <w:br/>
        <w:br/>
        <w:t>ц</w:t>
        <w:br/>
        <w:br/>
        <w:t>е</w:t>
        <w:br/>
        <w:br/>
        <w:t>с</w:t>
        <w:br/>
        <w:br/>
        <w:t>с</w:t>
        <w:br/>
        <w:br/>
        <w:t>о</w:t>
        <w:br/>
        <w:br/>
        <w:t>в</w:t>
        <w:br/>
        <w:br/>
        <w:t>,</w:t>
        <w:br/>
        <w:br/>
        <w:t xml:space="preserve"> </w:t>
        <w:br/>
        <w:br/>
        <w:t>н</w:t>
        <w:br/>
        <w:br/>
        <w:t>о</w:t>
        <w:br/>
        <w:br/>
        <w:t xml:space="preserve"> </w:t>
        <w:br/>
        <w:br/>
        <w:t>ч</w:t>
        <w:br/>
        <w:br/>
        <w:t>у</w:t>
        <w:br/>
        <w:br/>
        <w:t>в</w:t>
        <w:br/>
        <w:br/>
        <w:t>с</w:t>
        <w:br/>
        <w:br/>
        <w:t>т</w:t>
        <w:br/>
        <w:br/>
        <w:t>в</w:t>
        <w:br/>
        <w:br/>
        <w:t>и</w:t>
        <w:br/>
        <w:br/>
        <w:t>т</w:t>
        <w:br/>
        <w:br/>
        <w:t>е</w:t>
        <w:br/>
        <w:br/>
        <w:t>л</w:t>
        <w:br/>
        <w:br/>
        <w:t>ь</w:t>
        <w:br/>
        <w:br/>
        <w:t>н</w:t>
        <w:br/>
        <w:br/>
        <w:t>о</w:t>
        <w:br/>
        <w:br/>
        <w:t>с</w:t>
        <w:br/>
        <w:br/>
        <w:t>т</w:t>
        <w:br/>
        <w:br/>
        <w:t>ь</w:t>
        <w:br/>
        <w:br/>
        <w:t xml:space="preserve"> </w:t>
        <w:br/>
        <w:br/>
        <w:t>к</w:t>
        <w:br/>
        <w:br/>
        <w:t xml:space="preserve"> </w:t>
        <w:br/>
        <w:br/>
        <w:t>ш</w:t>
        <w:br/>
        <w:br/>
        <w:t>у</w:t>
        <w:br/>
        <w:br/>
        <w:t>м</w:t>
        <w:br/>
        <w:br/>
        <w:t>а</w:t>
        <w:br/>
        <w:br/>
        <w:t>м</w:t>
        <w:br/>
        <w:br/>
        <w:t>.</w:t>
        <w:br/>
        <w:br/>
        <w:t>*</w:t>
        <w:br/>
        <w:br/>
        <w:br/>
        <w:br/>
        <w:br/>
        <w:br/>
        <w:br/>
        <w:br/>
        <w:t>*</w:t>
        <w:br/>
        <w:br/>
        <w:t xml:space="preserve"> </w:t>
        <w:br/>
        <w:br/>
        <w:t xml:space="preserve"> </w:t>
        <w:br/>
        <w:br/>
        <w:t xml:space="preserve"> </w:t>
        <w:br/>
        <w:br/>
        <w:t>*</w:t>
        <w:br/>
        <w:br/>
        <w:t>*</w:t>
        <w:br/>
        <w:br/>
        <w:t>D</w:t>
        <w:br/>
        <w:br/>
        <w:t>.</w:t>
        <w:br/>
        <w:br/>
        <w:t xml:space="preserve"> </w:t>
        <w:br/>
        <w:br/>
        <w:t>П</w:t>
        <w:br/>
        <w:br/>
        <w:t>И</w:t>
        <w:br/>
        <w:br/>
        <w:t>Д</w:t>
        <w:br/>
        <w:br/>
        <w:t>-</w:t>
        <w:br/>
        <w:br/>
        <w:t>к</w:t>
        <w:br/>
        <w:br/>
        <w:t>о</w:t>
        <w:br/>
        <w:br/>
        <w:t>н</w:t>
        <w:br/>
        <w:br/>
        <w:t>т</w:t>
        <w:br/>
        <w:br/>
        <w:t>р</w:t>
        <w:br/>
        <w:br/>
        <w:t>о</w:t>
        <w:br/>
        <w:br/>
        <w:t>л</w:t>
        <w:br/>
        <w:br/>
        <w:t>л</w:t>
        <w:br/>
        <w:br/>
        <w:t>е</w:t>
        <w:br/>
        <w:br/>
        <w:t>р</w:t>
        <w:br/>
        <w:br/>
        <w:t xml:space="preserve"> </w:t>
        <w:br/>
        <w:br/>
        <w:t>(</w:t>
        <w:br/>
        <w:br/>
        <w:t>п</w:t>
        <w:br/>
        <w:br/>
        <w:t>р</w:t>
        <w:br/>
        <w:br/>
        <w:t>о</w:t>
        <w:br/>
        <w:br/>
        <w:t>п</w:t>
        <w:br/>
        <w:br/>
        <w:t>о</w:t>
        <w:br/>
        <w:br/>
        <w:t>р</w:t>
        <w:br/>
        <w:br/>
        <w:t>ц</w:t>
        <w:br/>
        <w:br/>
        <w:t>и</w:t>
        <w:br/>
        <w:br/>
        <w:t>о</w:t>
        <w:br/>
        <w:br/>
        <w:t>н</w:t>
        <w:br/>
        <w:br/>
        <w:t>а</w:t>
        <w:br/>
        <w:br/>
        <w:t>л</w:t>
        <w:br/>
        <w:br/>
        <w:t>ь</w:t>
        <w:br/>
        <w:br/>
        <w:t>н</w:t>
        <w:br/>
        <w:br/>
        <w:t>о</w:t>
        <w:br/>
        <w:br/>
        <w:t>-</w:t>
        <w:br/>
        <w:br/>
        <w:t>и</w:t>
        <w:br/>
        <w:br/>
        <w:t>н</w:t>
        <w:br/>
        <w:br/>
        <w:t>т</w:t>
        <w:br/>
        <w:br/>
        <w:t>е</w:t>
        <w:br/>
        <w:br/>
        <w:t>г</w:t>
        <w:br/>
        <w:br/>
        <w:t>р</w:t>
        <w:br/>
        <w:br/>
        <w:t>а</w:t>
        <w:br/>
        <w:br/>
        <w:t>л</w:t>
        <w:br/>
        <w:br/>
        <w:t>ь</w:t>
        <w:br/>
        <w:br/>
        <w:t>н</w:t>
        <w:br/>
        <w:br/>
        <w:t>о</w:t>
        <w:br/>
        <w:br/>
        <w:t>-</w:t>
        <w:br/>
        <w:br/>
        <w:t>д</w:t>
        <w:br/>
        <w:br/>
        <w:t>и</w:t>
        <w:br/>
        <w:br/>
        <w:t>ф</w:t>
        <w:br/>
        <w:br/>
        <w:t>ф</w:t>
        <w:br/>
        <w:br/>
        <w:t>е</w:t>
        <w:br/>
        <w:br/>
        <w:t>р</w:t>
        <w:br/>
        <w:br/>
        <w:t>е</w:t>
        <w:br/>
        <w:br/>
        <w:t>н</w:t>
        <w:br/>
        <w:br/>
        <w:t>ц</w:t>
        <w:br/>
        <w:br/>
        <w:t>и</w:t>
        <w:br/>
        <w:br/>
        <w:t>а</w:t>
        <w:br/>
        <w:br/>
        <w:t>л</w:t>
        <w:br/>
        <w:br/>
        <w:t>ь</w:t>
        <w:br/>
        <w:br/>
        <w:t>н</w:t>
        <w:br/>
        <w:br/>
        <w:t>ы</w:t>
        <w:br/>
        <w:br/>
        <w:t>й</w:t>
        <w:br/>
        <w:br/>
        <w:t xml:space="preserve"> </w:t>
        <w:br/>
        <w:br/>
        <w:t>к</w:t>
        <w:br/>
        <w:br/>
        <w:t>о</w:t>
        <w:br/>
        <w:br/>
        <w:t>н</w:t>
        <w:br/>
        <w:br/>
        <w:t>т</w:t>
        <w:br/>
        <w:br/>
        <w:t>р</w:t>
        <w:br/>
        <w:br/>
        <w:t>о</w:t>
        <w:br/>
        <w:br/>
        <w:t>л</w:t>
        <w:br/>
        <w:br/>
        <w:t>л</w:t>
        <w:br/>
        <w:br/>
        <w:t>е</w:t>
        <w:br/>
        <w:br/>
        <w:t>р</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р</w:t>
        <w:br/>
        <w:br/>
        <w:t>и</w:t>
        <w:br/>
        <w:br/>
        <w:t>н</w:t>
        <w:br/>
        <w:br/>
        <w:t>ц</w:t>
        <w:br/>
        <w:br/>
        <w:t>и</w:t>
        <w:br/>
        <w:br/>
        <w:t>п</w:t>
        <w:br/>
        <w:br/>
        <w:t xml:space="preserve"> </w:t>
        <w:br/>
        <w:br/>
        <w:t>р</w:t>
        <w:br/>
        <w:br/>
        <w:t>а</w:t>
        <w:br/>
        <w:br/>
        <w:t>б</w:t>
        <w:br/>
        <w:br/>
        <w:t>о</w:t>
        <w:br/>
        <w:br/>
        <w:t>т</w:t>
        <w:br/>
        <w:br/>
        <w:t>ы</w:t>
        <w:br/>
        <w:br/>
        <w:t xml:space="preserve"> </w:t>
        <w:br/>
        <w:br/>
        <w:t>и</w:t>
        <w:br/>
        <w:br/>
        <w:t xml:space="preserve"> </w:t>
        <w:br/>
        <w:br/>
        <w:t>н</w:t>
        <w:br/>
        <w:br/>
        <w:t>а</w:t>
        <w:br/>
        <w:br/>
        <w:t>с</w:t>
        <w:br/>
        <w:br/>
        <w:t>т</w:t>
        <w:br/>
        <w:br/>
        <w:t>р</w:t>
        <w:br/>
        <w:br/>
        <w:t>о</w:t>
        <w:br/>
        <w:br/>
        <w:t>й</w:t>
        <w:br/>
        <w:br/>
        <w:t>к</w:t>
        <w:br/>
        <w:br/>
        <w:t>а</w:t>
        <w:br/>
        <w:br/>
        <w:t xml:space="preserve"> </w:t>
        <w:br/>
        <w:br/>
        <w:t>к</w:t>
        <w:br/>
        <w:br/>
        <w:t>о</w:t>
        <w:br/>
        <w:br/>
        <w:t>э</w:t>
        <w:br/>
        <w:br/>
        <w:t>ф</w:t>
        <w:br/>
        <w:br/>
        <w:t>ф</w:t>
        <w:br/>
        <w:br/>
        <w:t>и</w:t>
        <w:br/>
        <w:br/>
        <w:t>ц</w:t>
        <w:br/>
        <w:br/>
        <w:t>и</w:t>
        <w:br/>
        <w:br/>
        <w:t>е</w:t>
        <w:br/>
        <w:br/>
        <w:t>н</w:t>
        <w:br/>
        <w:br/>
        <w:t>т</w:t>
        <w:br/>
        <w:br/>
        <w:t>о</w:t>
        <w:br/>
        <w:br/>
        <w:t>в</w:t>
        <w:br/>
        <w:br/>
        <w:t>.</w:t>
        <w:br/>
        <w:br/>
        <w:t xml:space="preserve"> </w:t>
        <w:br/>
        <w:br/>
        <w:t>*</w:t>
        <w:br/>
        <w:br/>
        <w:t>А</w:t>
        <w:br/>
        <w:br/>
        <w:t>р</w:t>
        <w:br/>
        <w:br/>
        <w:t>г</w:t>
        <w:br/>
        <w:br/>
        <w:t>у</w:t>
        <w:br/>
        <w:br/>
        <w:t>м</w:t>
        <w:br/>
        <w:br/>
        <w:t>е</w:t>
        <w:br/>
        <w:br/>
        <w:t>н</w:t>
        <w:br/>
        <w:br/>
        <w:t>т</w:t>
        <w:br/>
        <w:br/>
        <w:t>:</w:t>
        <w:br/>
        <w:br/>
        <w:t xml:space="preserve"> </w:t>
        <w:br/>
        <w:br/>
        <w:t>П</w:t>
        <w:br/>
        <w:br/>
        <w:t>И</w:t>
        <w:br/>
        <w:br/>
        <w:t>Д</w:t>
        <w:br/>
        <w:br/>
        <w:t>-</w:t>
        <w:br/>
        <w:br/>
        <w:t>к</w:t>
        <w:br/>
        <w:br/>
        <w:t>о</w:t>
        <w:br/>
        <w:br/>
        <w:t>н</w:t>
        <w:br/>
        <w:br/>
        <w:t>т</w:t>
        <w:br/>
        <w:br/>
        <w:t>р</w:t>
        <w:br/>
        <w:br/>
        <w:t>о</w:t>
        <w:br/>
        <w:br/>
        <w:t>л</w:t>
        <w:br/>
        <w:br/>
        <w:t>л</w:t>
        <w:br/>
        <w:br/>
        <w:t>е</w:t>
        <w:br/>
        <w:br/>
        <w:t>р</w:t>
        <w:br/>
        <w:br/>
        <w:t xml:space="preserve"> </w:t>
        <w:br/>
        <w:br/>
        <w:t>с</w:t>
        <w:br/>
        <w:br/>
        <w:t>о</w:t>
        <w:br/>
        <w:br/>
        <w:t>ч</w:t>
        <w:br/>
        <w:br/>
        <w:t>е</w:t>
        <w:br/>
        <w:br/>
        <w:t>т</w:t>
        <w:br/>
        <w:br/>
        <w:t>а</w:t>
        <w:br/>
        <w:br/>
        <w:t>е</w:t>
        <w:br/>
        <w:br/>
        <w:t>т</w:t>
        <w:br/>
        <w:br/>
        <w:t xml:space="preserve"> </w:t>
        <w:br/>
        <w:br/>
        <w:t>п</w:t>
        <w:br/>
        <w:br/>
        <w:t>р</w:t>
        <w:br/>
        <w:br/>
        <w:t>е</w:t>
        <w:br/>
        <w:br/>
        <w:t>и</w:t>
        <w:br/>
        <w:br/>
        <w:t>м</w:t>
        <w:br/>
        <w:br/>
        <w:t>у</w:t>
        <w:br/>
        <w:br/>
        <w:t>щ</w:t>
        <w:br/>
        <w:br/>
        <w:t>е</w:t>
        <w:br/>
        <w:br/>
        <w:t>с</w:t>
        <w:br/>
        <w:br/>
        <w:t>т</w:t>
        <w:br/>
        <w:br/>
        <w:t>в</w:t>
        <w:br/>
        <w:br/>
        <w:t>а</w:t>
        <w:br/>
        <w:br/>
        <w:t xml:space="preserve"> </w:t>
        <w:br/>
        <w:br/>
        <w:t>в</w:t>
        <w:br/>
        <w:br/>
        <w:t>с</w:t>
        <w:br/>
        <w:br/>
        <w:t>е</w:t>
        <w:br/>
        <w:br/>
        <w:t>х</w:t>
        <w:br/>
        <w:br/>
        <w:t xml:space="preserve"> </w:t>
        <w:br/>
        <w:br/>
        <w:t>т</w:t>
        <w:br/>
        <w:br/>
        <w:t>р</w:t>
        <w:br/>
        <w:br/>
        <w:t>е</w:t>
        <w:br/>
        <w:br/>
        <w:t>х</w:t>
        <w:br/>
        <w:br/>
        <w:t xml:space="preserve"> </w:t>
        <w:br/>
        <w:br/>
        <w:t>т</w:t>
        <w:br/>
        <w:br/>
        <w:t>и</w:t>
        <w:br/>
        <w:br/>
        <w:t>п</w:t>
        <w:br/>
        <w:br/>
        <w:t>о</w:t>
        <w:br/>
        <w:br/>
        <w:t>в</w:t>
        <w:br/>
        <w:br/>
        <w:t xml:space="preserve"> </w:t>
        <w:br/>
        <w:br/>
        <w:t>к</w:t>
        <w:br/>
        <w:br/>
        <w:t>о</w:t>
        <w:br/>
        <w:br/>
        <w:t>н</w:t>
        <w:br/>
        <w:br/>
        <w:t>т</w:t>
        <w:br/>
        <w:br/>
        <w:t>р</w:t>
        <w:br/>
        <w:br/>
        <w:t>о</w:t>
        <w:br/>
        <w:br/>
        <w:t>л</w:t>
        <w:br/>
        <w:br/>
        <w:t>л</w:t>
        <w:br/>
        <w:br/>
        <w:t>е</w:t>
        <w:br/>
        <w:br/>
        <w:t>р</w:t>
        <w:br/>
        <w:br/>
        <w:t>о</w:t>
        <w:br/>
        <w:br/>
        <w:t>в</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М</w:t>
        <w:br/>
        <w:br/>
        <w:t>е</w:t>
        <w:br/>
        <w:br/>
        <w:t>т</w:t>
        <w:br/>
        <w:br/>
        <w:t>о</w:t>
        <w:br/>
        <w:br/>
        <w:t>д</w:t>
        <w:br/>
        <w:br/>
        <w:t>ы</w:t>
        <w:br/>
        <w:br/>
        <w:t xml:space="preserve"> </w:t>
        <w:br/>
        <w:br/>
        <w:t>н</w:t>
        <w:br/>
        <w:br/>
        <w:t>а</w:t>
        <w:br/>
        <w:br/>
        <w:t>с</w:t>
        <w:br/>
        <w:br/>
        <w:t>т</w:t>
        <w:br/>
        <w:br/>
        <w:t>р</w:t>
        <w:br/>
        <w:br/>
        <w:t>о</w:t>
        <w:br/>
        <w:br/>
        <w:t>й</w:t>
        <w:br/>
        <w:br/>
        <w:t>к</w:t>
        <w:br/>
        <w:br/>
        <w:t>и</w:t>
        <w:br/>
        <w:br/>
        <w:t xml:space="preserve"> </w:t>
        <w:br/>
        <w:br/>
        <w:t>П</w:t>
        <w:br/>
        <w:br/>
        <w:t>И</w:t>
        <w:br/>
        <w:br/>
        <w:t>Д</w:t>
        <w:br/>
        <w:br/>
        <w:t>-</w:t>
        <w:br/>
        <w:br/>
        <w:t>к</w:t>
        <w:br/>
        <w:br/>
        <w:t>о</w:t>
        <w:br/>
        <w:br/>
        <w:t>н</w:t>
        <w:br/>
        <w:br/>
        <w:t>т</w:t>
        <w:br/>
        <w:br/>
        <w:t>р</w:t>
        <w:br/>
        <w:br/>
        <w:t>о</w:t>
        <w:br/>
        <w:br/>
        <w:t>л</w:t>
        <w:br/>
        <w:br/>
        <w:t>л</w:t>
        <w:br/>
        <w:br/>
        <w:t>е</w:t>
        <w:br/>
        <w:br/>
        <w:t>р</w:t>
        <w:br/>
        <w:br/>
        <w:t>о</w:t>
        <w:br/>
        <w:br/>
        <w:t>в</w:t>
        <w:br/>
        <w:br/>
        <w:t>:</w:t>
        <w:br/>
        <w:br/>
        <w:t xml:space="preserve"> </w:t>
        <w:br/>
        <w:br/>
        <w:t>р</w:t>
        <w:br/>
        <w:br/>
        <w:t>у</w:t>
        <w:br/>
        <w:br/>
        <w:t>ч</w:t>
        <w:br/>
        <w:br/>
        <w:t>н</w:t>
        <w:br/>
        <w:br/>
        <w:t>о</w:t>
        <w:br/>
        <w:br/>
        <w:t>й</w:t>
        <w:br/>
        <w:br/>
        <w:t>,</w:t>
        <w:br/>
        <w:br/>
        <w:t xml:space="preserve"> </w:t>
        <w:br/>
        <w:br/>
        <w:t>м</w:t>
        <w:br/>
        <w:br/>
        <w:t>е</w:t>
        <w:br/>
        <w:br/>
        <w:t>т</w:t>
        <w:br/>
        <w:br/>
        <w:t>о</w:t>
        <w:br/>
        <w:br/>
        <w:t>д</w:t>
        <w:br/>
        <w:br/>
        <w:t xml:space="preserve"> </w:t>
        <w:br/>
        <w:br/>
        <w:t>Ц</w:t>
        <w:br/>
        <w:br/>
        <w:t>и</w:t>
        <w:br/>
        <w:br/>
        <w:t>г</w:t>
        <w:br/>
        <w:br/>
        <w:t>л</w:t>
        <w:br/>
        <w:br/>
        <w:t>е</w:t>
        <w:br/>
        <w:br/>
        <w:t>р</w:t>
        <w:br/>
        <w:br/>
        <w:t>а</w:t>
        <w:br/>
        <w:br/>
        <w:t>-</w:t>
        <w:br/>
        <w:br/>
        <w:t>Н</w:t>
        <w:br/>
        <w:br/>
        <w:t>и</w:t>
        <w:br/>
        <w:br/>
        <w:t>к</w:t>
        <w:br/>
        <w:br/>
        <w:t>о</w:t>
        <w:br/>
        <w:br/>
        <w:t>л</w:t>
        <w:br/>
        <w:br/>
        <w:t>с</w:t>
        <w:br/>
        <w:br/>
        <w:t>а</w:t>
        <w:br/>
        <w:br/>
        <w:t>,</w:t>
        <w:br/>
        <w:br/>
        <w:t xml:space="preserve"> </w:t>
        <w:br/>
        <w:br/>
        <w:t>с</w:t>
        <w:br/>
        <w:br/>
        <w:t>о</w:t>
        <w:br/>
        <w:br/>
        <w:t>в</w:t>
        <w:br/>
        <w:br/>
        <w:t>р</w:t>
        <w:br/>
        <w:br/>
        <w:t>е</w:t>
        <w:br/>
        <w:br/>
        <w:t>м</w:t>
        <w:br/>
        <w:br/>
        <w:t>е</w:t>
        <w:br/>
        <w:br/>
        <w:t>н</w:t>
        <w:br/>
        <w:br/>
        <w:t>н</w:t>
        <w:br/>
        <w:br/>
        <w:t>ы</w:t>
        <w:br/>
        <w:br/>
        <w:t>е</w:t>
        <w:br/>
        <w:br/>
        <w:t xml:space="preserve"> </w:t>
        <w:br/>
        <w:br/>
        <w:t>м</w:t>
        <w:br/>
        <w:br/>
        <w:t>е</w:t>
        <w:br/>
        <w:br/>
        <w:t>т</w:t>
        <w:br/>
        <w:br/>
        <w:t>о</w:t>
        <w:br/>
        <w:br/>
        <w:t>д</w:t>
        <w:br/>
        <w:br/>
        <w:t>ы</w:t>
        <w:br/>
        <w:br/>
        <w:t>.</w:t>
        <w:br/>
        <w:br/>
        <w:t xml:space="preserve"> </w:t>
        <w:br/>
        <w:br/>
        <w:t>*</w:t>
        <w:br/>
        <w:br/>
        <w:t>А</w:t>
        <w:br/>
        <w:br/>
        <w:t>р</w:t>
        <w:br/>
        <w:br/>
        <w:t>г</w:t>
        <w:br/>
        <w:br/>
        <w:t>у</w:t>
        <w:br/>
        <w:br/>
        <w:t>м</w:t>
        <w:br/>
        <w:br/>
        <w:t>е</w:t>
        <w:br/>
        <w:br/>
        <w:t>н</w:t>
        <w:br/>
        <w:br/>
        <w:t>т</w:t>
        <w:br/>
        <w:br/>
        <w:t>:</w:t>
        <w:br/>
        <w:br/>
        <w:t xml:space="preserve"> </w:t>
        <w:br/>
        <w:br/>
        <w:t>П</w:t>
        <w:br/>
        <w:br/>
        <w:t>р</w:t>
        <w:br/>
        <w:br/>
        <w:t>а</w:t>
        <w:br/>
        <w:br/>
        <w:t>в</w:t>
        <w:br/>
        <w:br/>
        <w:t>и</w:t>
        <w:br/>
        <w:br/>
        <w:t>л</w:t>
        <w:br/>
        <w:br/>
        <w:t>ь</w:t>
        <w:br/>
        <w:br/>
        <w:t>н</w:t>
        <w:br/>
        <w:br/>
        <w:t>а</w:t>
        <w:br/>
        <w:br/>
        <w:t>я</w:t>
        <w:br/>
        <w:br/>
        <w:t xml:space="preserve"> </w:t>
        <w:br/>
        <w:br/>
        <w:t>н</w:t>
        <w:br/>
        <w:br/>
        <w:t>а</w:t>
        <w:br/>
        <w:br/>
        <w:t>с</w:t>
        <w:br/>
        <w:br/>
        <w:t>т</w:t>
        <w:br/>
        <w:br/>
        <w:t>р</w:t>
        <w:br/>
        <w:br/>
        <w:t>о</w:t>
        <w:br/>
        <w:br/>
        <w:t>й</w:t>
        <w:br/>
        <w:br/>
        <w:t>к</w:t>
        <w:br/>
        <w:br/>
        <w:t>а</w:t>
        <w:br/>
        <w:br/>
        <w:t xml:space="preserve"> </w:t>
        <w:br/>
        <w:br/>
        <w:t>П</w:t>
        <w:br/>
        <w:br/>
        <w:t>И</w:t>
        <w:br/>
        <w:br/>
        <w:t>Д</w:t>
        <w:br/>
        <w:br/>
        <w:t>-</w:t>
        <w:br/>
        <w:br/>
        <w:t>к</w:t>
        <w:br/>
        <w:br/>
        <w:t>о</w:t>
        <w:br/>
        <w:br/>
        <w:t>н</w:t>
        <w:br/>
        <w:br/>
        <w:t>т</w:t>
        <w:br/>
        <w:br/>
        <w:t>р</w:t>
        <w:br/>
        <w:br/>
        <w:t>о</w:t>
        <w:br/>
        <w:br/>
        <w:t>л</w:t>
        <w:br/>
        <w:br/>
        <w:t>л</w:t>
        <w:br/>
        <w:br/>
        <w:t>е</w:t>
        <w:br/>
        <w:br/>
        <w:t>р</w:t>
        <w:br/>
        <w:br/>
        <w:t>а</w:t>
        <w:br/>
        <w:br/>
        <w:t xml:space="preserve"> </w:t>
        <w:br/>
        <w:br/>
        <w:t>о</w:t>
        <w:br/>
        <w:br/>
        <w:t>б</w:t>
        <w:br/>
        <w:br/>
        <w:t>е</w:t>
        <w:br/>
        <w:br/>
        <w:t>с</w:t>
        <w:br/>
        <w:br/>
        <w:t>п</w:t>
        <w:br/>
        <w:br/>
        <w:t>е</w:t>
        <w:br/>
        <w:br/>
        <w:t>ч</w:t>
        <w:br/>
        <w:br/>
        <w:t>и</w:t>
        <w:br/>
        <w:br/>
        <w:t>в</w:t>
        <w:br/>
        <w:br/>
        <w:t>а</w:t>
        <w:br/>
        <w:br/>
        <w:t>е</w:t>
        <w:br/>
        <w:br/>
        <w:t>т</w:t>
        <w:br/>
        <w:br/>
        <w:t xml:space="preserve"> </w:t>
        <w:br/>
        <w:br/>
        <w:t>о</w:t>
        <w:br/>
        <w:br/>
        <w:t>п</w:t>
        <w:br/>
        <w:br/>
        <w:t>т</w:t>
        <w:br/>
        <w:br/>
        <w:t>и</w:t>
        <w:br/>
        <w:br/>
        <w:t>м</w:t>
        <w:br/>
        <w:br/>
        <w:t>а</w:t>
        <w:br/>
        <w:br/>
        <w:t>л</w:t>
        <w:br/>
        <w:br/>
        <w:t>ь</w:t>
        <w:br/>
        <w:br/>
        <w:t>н</w:t>
        <w:br/>
        <w:br/>
        <w:t>у</w:t>
        <w:br/>
        <w:br/>
        <w:t>ю</w:t>
        <w:br/>
        <w:br/>
        <w:t xml:space="preserve"> </w:t>
        <w:br/>
        <w:br/>
        <w:t>р</w:t>
        <w:br/>
        <w:br/>
        <w:t>а</w:t>
        <w:br/>
        <w:br/>
        <w:t>б</w:t>
        <w:br/>
        <w:br/>
        <w:t>о</w:t>
        <w:br/>
        <w:br/>
        <w:t>т</w:t>
        <w:br/>
        <w:br/>
        <w:t>у</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w:t>
        <w:br/>
        <w:br/>
        <w:br/>
      </w:r>
    </w:p>
    <w:p>
      <w:r>
        <w:br w:type="page"/>
      </w:r>
    </w:p>
    <w:p>
      <w:pPr>
        <w:pStyle w:val="Heading1"/>
      </w:pPr>
      <w:r>
        <w:t xml:space="preserve">Глава 3 ideas: </w:t>
      </w:r>
    </w:p>
    <w:p>
      <w:r>
        <w:t>## Глава 3: Автоматизация технологических процессов в нефтепереработке: Обзор</w:t>
        <w:br/>
        <w:br/>
        <w:t>**I. Автоматизация технологических процессов в нефтепереработке: Обзор**</w:t>
        <w:br/>
        <w:br/>
        <w:t>*   **A. Основные технологические процессы:**</w:t>
        <w:br/>
        <w:br/>
        <w:t>*   1. Первичная переработка нефти (атмосферная и вакуумная дистилляция): необходимость автоматизации для оптимизации выхода продуктов и снижения энергозатрат.</w:t>
        <w:br/>
        <w:br/>
        <w:t>*   2. Вторичные процессы (крекинг, риформинг, алкилирование): требования к высокой точности поддержания технологических параметров для обеспечения качества продукции и увеличения выхода целевых продуктов.</w:t>
        <w:br/>
        <w:br/>
        <w:t>*   3. Компрессионные установки, насосные станции, системы охлаждения: автоматизация для повышения надежности, снижения аварийности и оптимизации энергопотребления.</w:t>
        <w:br/>
        <w:br/>
        <w:t>*   **B. Преимущества автоматизации:**</w:t>
        <w:br/>
        <w:br/>
        <w:t>*   1. Повышение производительности: автоматическое регулирование и оптимизация процессов позволяют увеличить выпуск продукции.</w:t>
        <w:br/>
        <w:br/>
        <w:t>*   2. Снижение затрат: оптимизация энергопотребления, сокращение отходов, снижение затрат на обслуживание и ремонт.</w:t>
        <w:br/>
        <w:br/>
        <w:t>*   3. Улучшение качества продукции: поддержание стабильных технологических параметров обеспечивает соответствие продукции требованиям стандартов.</w:t>
        <w:br/>
        <w:br/>
        <w:t>*   4. Повышение безопасности: автоматические системы защиты и сигнализации снижают риск аварий и несчастных случаев.</w:t>
        <w:br/>
        <w:br/>
        <w:t>*   **C. Уровни автоматизации:**</w:t>
        <w:br/>
        <w:br/>
        <w:t>*   1. Локальная автоматизация: автоматизация отдельных технологических установок или агрегатов.</w:t>
        <w:br/>
        <w:br/>
        <w:t>*   2. Комплексная автоматизация: автоматизация всего технологического процесса, включая взаимодействие между установками.</w:t>
        <w:br/>
        <w:br/>
        <w:t>*   3. Интегрированная автоматизация: объединение автоматизированных систем управления технологическими процессами с другими информационными системами предприятия (ERP, MES и др.).</w:t>
        <w:br/>
        <w:br/>
        <w:t>**II. Системы управления технологическими процессами (АСУ ТП)**</w:t>
        <w:br/>
        <w:br/>
        <w:t>*   **A. Архитектура АСУ ТП:**</w:t>
        <w:br/>
        <w:br/>
        <w:t>*   1. Иерархическая структура: полевой уровень (датчики, исполнительные механизмы), уровень контроллеров, операторский уровень, управленческий уровень.</w:t>
        <w:br/>
        <w:br/>
        <w:t>*   2. Компоненты АСУ ТП: контроллеры, операторские станции, серверы, сетевое оборудование, коммуникационные протоколы.</w:t>
        <w:br/>
        <w:br/>
        <w:t>*   3. Промышленные сети: Ethernet, Profibus, Modbus, Foundation Fieldbus.</w:t>
        <w:br/>
        <w:br/>
        <w:t>*   **B. Функциональные возможности АСУ ТП:**</w:t>
        <w:br/>
        <w:br/>
        <w:t>*   1. Сбор и обработка данных: измерение технологических параметров, фильтрация, архивирование.</w:t>
        <w:br/>
        <w:br/>
        <w:t>*   2. Регулирование: поддержание заданных значений технологических параметров с помощью ПИД-регуляторов и других алгоритмов управления.</w:t>
        <w:br/>
        <w:br/>
        <w:t>*   3. Логическое управление: управление дискретными сигналами, управление последовательностями операций.</w:t>
        <w:br/>
        <w:br/>
        <w:t>*   4. Визуализация: отображение технологического процесса на операторском экране, представление данных в графическом и табличном виде.</w:t>
        <w:br/>
        <w:br/>
        <w:t>*   5. Аварийная сигнализация: обнаружение и оповещение об аварийных ситуациях.</w:t>
        <w:br/>
        <w:br/>
        <w:t>*   **C. Программное обеспечение АСУ ТП:**</w:t>
        <w:br/>
        <w:br/>
        <w:t>*   1. SCADA-системы (Supervisory Control and Data Acquisition): предназначены для сбора, обработки и визуализации данных, управления технологическим процессом.</w:t>
        <w:br/>
        <w:br/>
        <w:t>*   2. DCS (Distributed Control Systems): предназначены для управления сложными технологическими процессами с высокой степенью надежности и безопасности.</w:t>
        <w:br/>
        <w:br/>
        <w:t>*   3. PLC (Programmable Logic Controllers): предназначены для автоматизации дискретных процессов и управления исполнительными механизмами.</w:t>
        <w:br/>
        <w:br/>
        <w:t>**III. Распределенные системы управления (РСУ)**</w:t>
        <w:br/>
        <w:br/>
        <w:t>*   **A. Преимущества РСУ:**</w:t>
        <w:br/>
        <w:br/>
        <w:t>*   1. Надежность: распределенная архитектура обеспечивает устойчивость к отказам отдельных компонентов.</w:t>
        <w:br/>
        <w:br/>
        <w:t>*   2. Масштабируемость: возможность легко добавлять новые контроллеры и датчики без остановки работы системы.</w:t>
        <w:br/>
        <w:br/>
        <w:t>*   3. Гибкость: возможность адаптировать систему к изменяющимся требованиям технологического процесса.</w:t>
        <w:br/>
        <w:br/>
        <w:t>*   4. Открытость: поддержка различных коммуникационных протоколов и интерфейсов.</w:t>
        <w:br/>
        <w:br/>
        <w:t>*   **B. Архитектура РСУ:**</w:t>
        <w:br/>
        <w:br/>
        <w:t>*   1. Центральный контроллер: отвечает за координацию работы всех контроллеров и управление технологическим процессом.</w:t>
        <w:br/>
        <w:br/>
        <w:t>*   2. Локальные контроллеры: управляют отдельными технологическими установками или агрегатами.</w:t>
        <w:br/>
        <w:br/>
        <w:t>*   3. Сеть обмена данными: обеспечивает связь между контроллерами и сервером.</w:t>
        <w:br/>
        <w:br/>
        <w:t>*   **C. Применение РСУ в нефтепереработке:**</w:t>
        <w:br/>
        <w:br/>
        <w:t>*   1. Управление установками первичной переработки нефти: поддержание оптимального режима дистилляции, управление колоннами, управление потоками.</w:t>
        <w:br/>
        <w:br/>
        <w:t>*   2. Управление установками вторичной переработки нефти: управление реакторами, управление колоннами, управление потоками.</w:t>
        <w:br/>
        <w:br/>
        <w:t>*   3. Управление системами охлаждения и смазки: поддержание оптимальной температуры и давления, управление насосами и вентиляторами.</w:t>
        <w:br/>
        <w:br/>
        <w:t>**IV. Современные тенденции в автоматизации нефтепереработки**</w:t>
        <w:br/>
        <w:br/>
        <w:t>*   **A. Цифровизация и Индустрия 4.0:**</w:t>
        <w:br/>
        <w:br/>
        <w:t>*   1. Использование больших данных (Big Data) и машинного обучения (Machine Learning) для оптимизации технологических процессов.</w:t>
        <w:br/>
        <w:br/>
        <w:t>*   2. Внедрение систем предиктивной аналитики (Predictive Analytics) для прогнозирования отказов оборудования и планирования технического обслуживания.</w:t>
        <w:br/>
        <w:br/>
        <w:t>*   **B. Облачные технологии:**</w:t>
        <w:br/>
        <w:br/>
        <w:t>*   1. Перенос систем управления технологическими процессами в облако для снижения затрат на инфраструктуру и повышения гибкости.</w:t>
        <w:br/>
        <w:br/>
        <w:t>*   **C. Кибербезопасность:**</w:t>
        <w:br/>
        <w:br/>
        <w:t>*   1. Защита систем автоматизации от кибератак и несанкционированного доступа.</w:t>
        <w:br/>
        <w:br/>
        <w:t>This structure is well-defined and aligned with the goals of the chapter. It provides a comprehensive overview of automation in the oil refining industry.</w:t>
      </w:r>
    </w:p>
    <w:p>
      <w:r>
        <w:br w:type="page"/>
      </w:r>
    </w:p>
    <w:p>
      <w:pPr>
        <w:pStyle w:val="Heading1"/>
      </w:pPr>
      <w:r>
        <w:t xml:space="preserve">Глава 3 summaries: </w:t>
      </w:r>
    </w:p>
    <w:p>
      <w:r>
        <w:t>*</w:t>
        <w:br/>
        <w:br/>
        <w:t>*</w:t>
        <w:br/>
        <w:br/>
        <w:t>I</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б</w:t>
        <w:br/>
        <w:br/>
        <w:t>з</w:t>
        <w:br/>
        <w:br/>
        <w:t>о</w:t>
        <w:br/>
        <w:br/>
        <w:t>р</w:t>
        <w:br/>
        <w:br/>
        <w:t>*</w:t>
        <w:br/>
        <w:br/>
        <w:t>*</w:t>
        <w:br/>
        <w:br/>
        <w:br/>
        <w:br/>
        <w:br/>
        <w:br/>
        <w:br/>
        <w:br/>
        <w:t>*</w:t>
        <w:br/>
        <w:br/>
        <w:t xml:space="preserve"> </w:t>
        <w:br/>
        <w:br/>
        <w:t xml:space="preserve"> </w:t>
        <w:br/>
        <w:br/>
        <w:t xml:space="preserve"> </w:t>
        <w:br/>
        <w:br/>
        <w:t>*</w:t>
        <w:br/>
        <w:br/>
        <w:t>*</w:t>
        <w:br/>
        <w:br/>
        <w:t>A</w:t>
        <w:br/>
        <w:br/>
        <w:t>.</w:t>
        <w:br/>
        <w:br/>
        <w:t xml:space="preserve"> </w:t>
        <w:br/>
        <w:br/>
        <w:t>О</w:t>
        <w:br/>
        <w:br/>
        <w:t>с</w:t>
        <w:br/>
        <w:br/>
        <w:t>н</w:t>
        <w:br/>
        <w:br/>
        <w:t>о</w:t>
        <w:br/>
        <w:br/>
        <w:t>в</w:t>
        <w:br/>
        <w:br/>
        <w:t>н</w:t>
        <w:br/>
        <w:br/>
        <w:t>ы</w:t>
        <w:br/>
        <w:br/>
        <w:t>е</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п</w:t>
        <w:br/>
        <w:br/>
        <w:t>р</w:t>
        <w:br/>
        <w:br/>
        <w:t>о</w:t>
        <w:br/>
        <w:br/>
        <w:t>ц</w:t>
        <w:br/>
        <w:br/>
        <w:t>е</w:t>
        <w:br/>
        <w:br/>
        <w:t>с</w:t>
        <w:br/>
        <w:br/>
        <w:t>с</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е</w:t>
        <w:br/>
        <w:br/>
        <w:t>р</w:t>
        <w:br/>
        <w:br/>
        <w:t>в</w:t>
        <w:br/>
        <w:br/>
        <w:t>и</w:t>
        <w:br/>
        <w:br/>
        <w:t>ч</w:t>
        <w:br/>
        <w:br/>
        <w:t>н</w:t>
        <w:br/>
        <w:br/>
        <w:t>а</w:t>
        <w:br/>
        <w:br/>
        <w:t>я</w:t>
        <w:br/>
        <w:br/>
        <w:t xml:space="preserve"> </w:t>
        <w:br/>
        <w:br/>
        <w:t>п</w:t>
        <w:br/>
        <w:br/>
        <w:t>е</w:t>
        <w:br/>
        <w:br/>
        <w:t>р</w:t>
        <w:br/>
        <w:br/>
        <w:t>е</w:t>
        <w:br/>
        <w:br/>
        <w:t>р</w:t>
        <w:br/>
        <w:br/>
        <w:t>а</w:t>
        <w:br/>
        <w:br/>
        <w:t>б</w:t>
        <w:br/>
        <w:br/>
        <w:t>о</w:t>
        <w:br/>
        <w:br/>
        <w:t>т</w:t>
        <w:br/>
        <w:br/>
        <w:t>к</w:t>
        <w:br/>
        <w:br/>
        <w:t>а</w:t>
        <w:br/>
        <w:br/>
        <w:t xml:space="preserve"> </w:t>
        <w:br/>
        <w:br/>
        <w:t>н</w:t>
        <w:br/>
        <w:br/>
        <w:t>е</w:t>
        <w:br/>
        <w:br/>
        <w:t>ф</w:t>
        <w:br/>
        <w:br/>
        <w:t>т</w:t>
        <w:br/>
        <w:br/>
        <w:t>и</w:t>
        <w:br/>
        <w:br/>
        <w:t xml:space="preserve"> </w:t>
        <w:br/>
        <w:br/>
        <w:t>(</w:t>
        <w:br/>
        <w:br/>
        <w:t>а</w:t>
        <w:br/>
        <w:br/>
        <w:t>т</w:t>
        <w:br/>
        <w:br/>
        <w:t>м</w:t>
        <w:br/>
        <w:br/>
        <w:t>о</w:t>
        <w:br/>
        <w:br/>
        <w:t>с</w:t>
        <w:br/>
        <w:br/>
        <w:t>ф</w:t>
        <w:br/>
        <w:br/>
        <w:t>е</w:t>
        <w:br/>
        <w:br/>
        <w:t>р</w:t>
        <w:br/>
        <w:br/>
        <w:t>н</w:t>
        <w:br/>
        <w:br/>
        <w:t>а</w:t>
        <w:br/>
        <w:br/>
        <w:t>я</w:t>
        <w:br/>
        <w:br/>
        <w:t xml:space="preserve"> </w:t>
        <w:br/>
        <w:br/>
        <w:t>и</w:t>
        <w:br/>
        <w:br/>
        <w:t xml:space="preserve"> </w:t>
        <w:br/>
        <w:br/>
        <w:t>в</w:t>
        <w:br/>
        <w:br/>
        <w:t>а</w:t>
        <w:br/>
        <w:br/>
        <w:t>к</w:t>
        <w:br/>
        <w:br/>
        <w:t>у</w:t>
        <w:br/>
        <w:br/>
        <w:t>у</w:t>
        <w:br/>
        <w:br/>
        <w:t>м</w:t>
        <w:br/>
        <w:br/>
        <w:t>н</w:t>
        <w:br/>
        <w:br/>
        <w:t>а</w:t>
        <w:br/>
        <w:br/>
        <w:t>я</w:t>
        <w:br/>
        <w:br/>
        <w:t xml:space="preserve"> </w:t>
        <w:br/>
        <w:br/>
        <w:t>д</w:t>
        <w:br/>
        <w:br/>
        <w:t>и</w:t>
        <w:br/>
        <w:br/>
        <w:t>с</w:t>
        <w:br/>
        <w:br/>
        <w:t>т</w:t>
        <w:br/>
        <w:br/>
        <w:t>и</w:t>
        <w:br/>
        <w:br/>
        <w:t>л</w:t>
        <w:br/>
        <w:br/>
        <w:t>л</w:t>
        <w:br/>
        <w:br/>
        <w:t>я</w:t>
        <w:br/>
        <w:br/>
        <w:t>ц</w:t>
        <w:br/>
        <w:br/>
        <w:t>и</w:t>
        <w:br/>
        <w:br/>
        <w:t>я</w:t>
        <w:br/>
        <w:br/>
        <w:t>)</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а</w:t>
        <w:br/>
        <w:br/>
        <w:t>в</w:t>
        <w:br/>
        <w:br/>
        <w:t>т</w:t>
        <w:br/>
        <w:br/>
        <w:t>о</w:t>
        <w:br/>
        <w:br/>
        <w:t>м</w:t>
        <w:br/>
        <w:br/>
        <w:t>а</w:t>
        <w:br/>
        <w:br/>
        <w:t>т</w:t>
        <w:br/>
        <w:br/>
        <w:t>и</w:t>
        <w:br/>
        <w:br/>
        <w:t>з</w:t>
        <w:br/>
        <w:br/>
        <w:t>а</w:t>
        <w:br/>
        <w:br/>
        <w:t>ц</w:t>
        <w:br/>
        <w:br/>
        <w:t>и</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в</w:t>
        <w:br/>
        <w:br/>
        <w:t>ы</w:t>
        <w:br/>
        <w:br/>
        <w:t>х</w:t>
        <w:br/>
        <w:br/>
        <w:t>о</w:t>
        <w:br/>
        <w:br/>
        <w:t>д</w:t>
        <w:br/>
        <w:br/>
        <w:t>а</w:t>
        <w:br/>
        <w:br/>
        <w:t xml:space="preserve"> </w:t>
        <w:br/>
        <w:br/>
        <w:t>п</w:t>
        <w:br/>
        <w:br/>
        <w:t>р</w:t>
        <w:br/>
        <w:br/>
        <w:t>о</w:t>
        <w:br/>
        <w:br/>
        <w:t>д</w:t>
        <w:br/>
        <w:br/>
        <w:t>у</w:t>
        <w:br/>
        <w:br/>
        <w:t>к</w:t>
        <w:br/>
        <w:br/>
        <w:t>т</w:t>
        <w:br/>
        <w:br/>
        <w:t>о</w:t>
        <w:br/>
        <w:br/>
        <w:t>в</w:t>
        <w:br/>
        <w:br/>
        <w:t xml:space="preserve"> </w:t>
        <w:br/>
        <w:br/>
        <w:t>и</w:t>
        <w:br/>
        <w:br/>
        <w:t xml:space="preserve"> </w:t>
        <w:br/>
        <w:br/>
        <w:t>с</w:t>
        <w:br/>
        <w:br/>
        <w:t>н</w:t>
        <w:br/>
        <w:br/>
        <w:t>и</w:t>
        <w:br/>
        <w:br/>
        <w:t>ж</w:t>
        <w:br/>
        <w:br/>
        <w:t>е</w:t>
        <w:br/>
        <w:br/>
        <w:t>н</w:t>
        <w:br/>
        <w:br/>
        <w:t>и</w:t>
        <w:br/>
        <w:br/>
        <w:t>я</w:t>
        <w:br/>
        <w:br/>
        <w:t xml:space="preserve"> </w:t>
        <w:br/>
        <w:br/>
        <w:t>э</w:t>
        <w:br/>
        <w:br/>
        <w:t>н</w:t>
        <w:br/>
        <w:br/>
        <w:t>е</w:t>
        <w:br/>
        <w:br/>
        <w:t>р</w:t>
        <w:br/>
        <w:br/>
        <w:t>г</w:t>
        <w:br/>
        <w:br/>
        <w:t>о</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В</w:t>
        <w:br/>
        <w:br/>
        <w:t>т</w:t>
        <w:br/>
        <w:br/>
        <w:t>о</w:t>
        <w:br/>
        <w:br/>
        <w:t>р</w:t>
        <w:br/>
        <w:br/>
        <w:t>и</w:t>
        <w:br/>
        <w:br/>
        <w:t>ч</w:t>
        <w:br/>
        <w:br/>
        <w:t>н</w:t>
        <w:br/>
        <w:br/>
        <w:t>ы</w:t>
        <w:br/>
        <w:br/>
        <w:t>е</w:t>
        <w:br/>
        <w:br/>
        <w:t xml:space="preserve"> </w:t>
        <w:br/>
        <w:br/>
        <w:t>п</w:t>
        <w:br/>
        <w:br/>
        <w:t>р</w:t>
        <w:br/>
        <w:br/>
        <w:t>о</w:t>
        <w:br/>
        <w:br/>
        <w:t>ц</w:t>
        <w:br/>
        <w:br/>
        <w:t>е</w:t>
        <w:br/>
        <w:br/>
        <w:t>с</w:t>
        <w:br/>
        <w:br/>
        <w:t>с</w:t>
        <w:br/>
        <w:br/>
        <w:t>ы</w:t>
        <w:br/>
        <w:br/>
        <w:t xml:space="preserve"> </w:t>
        <w:br/>
        <w:br/>
        <w:t>(</w:t>
        <w:br/>
        <w:br/>
        <w:t>к</w:t>
        <w:br/>
        <w:br/>
        <w:t>р</w:t>
        <w:br/>
        <w:br/>
        <w:t>е</w:t>
        <w:br/>
        <w:br/>
        <w:t>к</w:t>
        <w:br/>
        <w:br/>
        <w:t>и</w:t>
        <w:br/>
        <w:br/>
        <w:t>н</w:t>
        <w:br/>
        <w:br/>
        <w:t>г</w:t>
        <w:br/>
        <w:br/>
        <w:t>,</w:t>
        <w:br/>
        <w:br/>
        <w:t xml:space="preserve"> </w:t>
        <w:br/>
        <w:br/>
        <w:t>р</w:t>
        <w:br/>
        <w:br/>
        <w:t>и</w:t>
        <w:br/>
        <w:br/>
        <w:t>ф</w:t>
        <w:br/>
        <w:br/>
        <w:t>о</w:t>
        <w:br/>
        <w:br/>
        <w:t>р</w:t>
        <w:br/>
        <w:br/>
        <w:t>м</w:t>
        <w:br/>
        <w:br/>
        <w:t>и</w:t>
        <w:br/>
        <w:br/>
        <w:t>н</w:t>
        <w:br/>
        <w:br/>
        <w:t>г</w:t>
        <w:br/>
        <w:br/>
        <w:t>,</w:t>
        <w:br/>
        <w:br/>
        <w:t xml:space="preserve"> </w:t>
        <w:br/>
        <w:br/>
        <w:t>а</w:t>
        <w:br/>
        <w:br/>
        <w:t>л</w:t>
        <w:br/>
        <w:br/>
        <w:t>к</w:t>
        <w:br/>
        <w:br/>
        <w:t>и</w:t>
        <w:br/>
        <w:br/>
        <w:t>л</w:t>
        <w:br/>
        <w:br/>
        <w:t>и</w:t>
        <w:br/>
        <w:br/>
        <w:t>р</w:t>
        <w:br/>
        <w:br/>
        <w:t>о</w:t>
        <w:br/>
        <w:br/>
        <w:t>в</w:t>
        <w:br/>
        <w:br/>
        <w:t>а</w:t>
        <w:br/>
        <w:br/>
        <w:t>н</w:t>
        <w:br/>
        <w:br/>
        <w:t>и</w:t>
        <w:br/>
        <w:br/>
        <w:t>е</w:t>
        <w:br/>
        <w:br/>
        <w:t>)</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в</w:t>
        <w:br/>
        <w:br/>
        <w:t>ы</w:t>
        <w:br/>
        <w:br/>
        <w:t>с</w:t>
        <w:br/>
        <w:br/>
        <w:t>о</w:t>
        <w:br/>
        <w:br/>
        <w:t>к</w:t>
        <w:br/>
        <w:br/>
        <w:t>о</w:t>
        <w:br/>
        <w:br/>
        <w:t>й</w:t>
        <w:br/>
        <w:br/>
        <w:t xml:space="preserve"> </w:t>
        <w:br/>
        <w:br/>
        <w:t>т</w:t>
        <w:br/>
        <w:br/>
        <w:t>о</w:t>
        <w:br/>
        <w:br/>
        <w:t>ч</w:t>
        <w:br/>
        <w:br/>
        <w:t>н</w:t>
        <w:br/>
        <w:br/>
        <w:t>о</w:t>
        <w:br/>
        <w:br/>
        <w:t>с</w:t>
        <w:br/>
        <w:br/>
        <w:t>т</w:t>
        <w:br/>
        <w:br/>
        <w:t>и</w:t>
        <w:br/>
        <w:br/>
        <w:t xml:space="preserve"> </w:t>
        <w:br/>
        <w:br/>
        <w:t>п</w:t>
        <w:br/>
        <w:br/>
        <w:t>о</w:t>
        <w:br/>
        <w:br/>
        <w:t>д</w:t>
        <w:br/>
        <w:br/>
        <w:t>д</w:t>
        <w:br/>
        <w:br/>
        <w:t>е</w:t>
        <w:br/>
        <w:br/>
        <w:t>р</w:t>
        <w:br/>
        <w:br/>
        <w:t>ж</w:t>
        <w:br/>
        <w:br/>
        <w:t>а</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 xml:space="preserve"> </w:t>
        <w:br/>
        <w:br/>
        <w:t>и</w:t>
        <w:br/>
        <w:br/>
        <w:t xml:space="preserve"> </w:t>
        <w:br/>
        <w:br/>
        <w:t>у</w:t>
        <w:br/>
        <w:br/>
        <w:t>в</w:t>
        <w:br/>
        <w:br/>
        <w:t>е</w:t>
        <w:br/>
        <w:br/>
        <w:t>л</w:t>
        <w:br/>
        <w:br/>
        <w:t>и</w:t>
        <w:br/>
        <w:br/>
        <w:t>ч</w:t>
        <w:br/>
        <w:br/>
        <w:t>е</w:t>
        <w:br/>
        <w:br/>
        <w:t>н</w:t>
        <w:br/>
        <w:br/>
        <w:t>и</w:t>
        <w:br/>
        <w:br/>
        <w:t>я</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К</w:t>
        <w:br/>
        <w:br/>
        <w:t>о</w:t>
        <w:br/>
        <w:br/>
        <w:t>м</w:t>
        <w:br/>
        <w:br/>
        <w:t>п</w:t>
        <w:br/>
        <w:br/>
        <w:t>р</w:t>
        <w:br/>
        <w:br/>
        <w:t>е</w:t>
        <w:br/>
        <w:br/>
        <w:t>с</w:t>
        <w:br/>
        <w:br/>
        <w:t>с</w:t>
        <w:br/>
        <w:br/>
        <w:t>и</w:t>
        <w:br/>
        <w:br/>
        <w:t>о</w:t>
        <w:br/>
        <w:br/>
        <w:t>н</w:t>
        <w:br/>
        <w:br/>
        <w:t>н</w:t>
        <w:br/>
        <w:br/>
        <w:t>ы</w:t>
        <w:br/>
        <w:br/>
        <w:t>е</w:t>
        <w:br/>
        <w:br/>
        <w:t xml:space="preserve"> </w:t>
        <w:br/>
        <w:br/>
        <w:t>у</w:t>
        <w:br/>
        <w:br/>
        <w:t>с</w:t>
        <w:br/>
        <w:br/>
        <w:t>т</w:t>
        <w:br/>
        <w:br/>
        <w:t>а</w:t>
        <w:br/>
        <w:br/>
        <w:t>н</w:t>
        <w:br/>
        <w:br/>
        <w:t>о</w:t>
        <w:br/>
        <w:br/>
        <w:t>в</w:t>
        <w:br/>
        <w:br/>
        <w:t>к</w:t>
        <w:br/>
        <w:br/>
        <w:t>и</w:t>
        <w:br/>
        <w:br/>
        <w:t>,</w:t>
        <w:br/>
        <w:br/>
        <w:t xml:space="preserve"> </w:t>
        <w:br/>
        <w:br/>
        <w:t>н</w:t>
        <w:br/>
        <w:br/>
        <w:t>а</w:t>
        <w:br/>
        <w:br/>
        <w:t>с</w:t>
        <w:br/>
        <w:br/>
        <w:t>о</w:t>
        <w:br/>
        <w:br/>
        <w:t>с</w:t>
        <w:br/>
        <w:br/>
        <w:t>н</w:t>
        <w:br/>
        <w:br/>
        <w:t>ы</w:t>
        <w:br/>
        <w:br/>
        <w:t>е</w:t>
        <w:br/>
        <w:br/>
        <w:t xml:space="preserve"> </w:t>
        <w:br/>
        <w:br/>
        <w:t>с</w:t>
        <w:br/>
        <w:br/>
        <w:t>т</w:t>
        <w:br/>
        <w:br/>
        <w:t>а</w:t>
        <w:br/>
        <w:br/>
        <w:t>н</w:t>
        <w:br/>
        <w:br/>
        <w:t>ц</w:t>
        <w:br/>
        <w:br/>
        <w:t>и</w:t>
        <w:br/>
        <w:br/>
        <w:t>и</w:t>
        <w:br/>
        <w:br/>
        <w:t>,</w:t>
        <w:br/>
        <w:br/>
        <w:t xml:space="preserve"> </w:t>
        <w:br/>
        <w:br/>
        <w:t>с</w:t>
        <w:br/>
        <w:br/>
        <w:t>и</w:t>
        <w:br/>
        <w:br/>
        <w:t>с</w:t>
        <w:br/>
        <w:br/>
        <w:t>т</w:t>
        <w:br/>
        <w:br/>
        <w:t>е</w:t>
        <w:br/>
        <w:br/>
        <w:t>м</w:t>
        <w:br/>
        <w:br/>
        <w:t>ы</w:t>
        <w:br/>
        <w:br/>
        <w:t xml:space="preserve"> </w:t>
        <w:br/>
        <w:br/>
        <w:t>о</w:t>
        <w:br/>
        <w:br/>
        <w:t>х</w:t>
        <w:br/>
        <w:br/>
        <w:t>л</w:t>
        <w:br/>
        <w:br/>
        <w:t>а</w:t>
        <w:br/>
        <w:br/>
        <w:t>ж</w:t>
        <w:br/>
        <w:br/>
        <w:t>д</w:t>
        <w:br/>
        <w:br/>
        <w:t>е</w:t>
        <w:br/>
        <w:br/>
        <w:t>н</w:t>
        <w:br/>
        <w:br/>
        <w:t>и</w:t>
        <w:br/>
        <w:br/>
        <w:t>я</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н</w:t>
        <w:br/>
        <w:br/>
        <w:t>а</w:t>
        <w:br/>
        <w:br/>
        <w:t>д</w:t>
        <w:br/>
        <w:br/>
        <w:t>е</w:t>
        <w:br/>
        <w:br/>
        <w:t>ж</w:t>
        <w:br/>
        <w:br/>
        <w:t>н</w:t>
        <w:br/>
        <w:br/>
        <w:t>о</w:t>
        <w:br/>
        <w:br/>
        <w:t>с</w:t>
        <w:br/>
        <w:br/>
        <w:t>т</w:t>
        <w:br/>
        <w:br/>
        <w:t>и</w:t>
        <w:br/>
        <w:br/>
        <w:t>,</w:t>
        <w:br/>
        <w:br/>
        <w:t xml:space="preserve"> </w:t>
        <w:br/>
        <w:br/>
        <w:t>с</w:t>
        <w:br/>
        <w:br/>
        <w:t>н</w:t>
        <w:br/>
        <w:br/>
        <w:t>и</w:t>
        <w:br/>
        <w:br/>
        <w:t>ж</w:t>
        <w:br/>
        <w:br/>
        <w:t>е</w:t>
        <w:br/>
        <w:br/>
        <w:t>н</w:t>
        <w:br/>
        <w:br/>
        <w:t>и</w:t>
        <w:br/>
        <w:br/>
        <w:t>я</w:t>
        <w:br/>
        <w:br/>
        <w:t xml:space="preserve"> </w:t>
        <w:br/>
        <w:br/>
        <w:t>а</w:t>
        <w:br/>
        <w:br/>
        <w:t>в</w:t>
        <w:br/>
        <w:br/>
        <w:t>а</w:t>
        <w:br/>
        <w:br/>
        <w:t>р</w:t>
        <w:br/>
        <w:br/>
        <w:t>и</w:t>
        <w:br/>
        <w:br/>
        <w:t>й</w:t>
        <w:br/>
        <w:br/>
        <w:t>н</w:t>
        <w:br/>
        <w:br/>
        <w:t>о</w:t>
        <w:br/>
        <w:br/>
        <w:t>с</w:t>
        <w:br/>
        <w:br/>
        <w:t>т</w:t>
        <w:br/>
        <w:br/>
        <w:t>и</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w:t>
        <w:br/>
        <w:br/>
        <w:t xml:space="preserve"> </w:t>
        <w:br/>
        <w:br/>
        <w:t xml:space="preserve"> </w:t>
        <w:br/>
        <w:br/>
        <w:t xml:space="preserve"> </w:t>
        <w:br/>
        <w:br/>
        <w:t>*</w:t>
        <w:br/>
        <w:br/>
        <w:t>*</w:t>
        <w:br/>
        <w:br/>
        <w:t>B</w:t>
        <w:br/>
        <w:br/>
        <w:t>.</w:t>
        <w:br/>
        <w:br/>
        <w:t xml:space="preserve"> </w:t>
        <w:br/>
        <w:br/>
        <w:t>П</w:t>
        <w:br/>
        <w:br/>
        <w:t>р</w:t>
        <w:br/>
        <w:br/>
        <w:t>е</w:t>
        <w:br/>
        <w:br/>
        <w:t>и</w:t>
        <w:br/>
        <w:br/>
        <w:t>м</w:t>
        <w:br/>
        <w:br/>
        <w:t>у</w:t>
        <w:br/>
        <w:br/>
        <w:t>щ</w:t>
        <w:br/>
        <w:br/>
        <w:t>е</w:t>
        <w:br/>
        <w:br/>
        <w:t>с</w:t>
        <w:br/>
        <w:br/>
        <w:t>т</w:t>
        <w:br/>
        <w:br/>
        <w:t>в</w:t>
        <w:br/>
        <w:br/>
        <w:t>а</w:t>
        <w:br/>
        <w:br/>
        <w:t xml:space="preserve"> </w:t>
        <w:br/>
        <w:br/>
        <w:t>а</w:t>
        <w:br/>
        <w:br/>
        <w:t>в</w:t>
        <w:br/>
        <w:br/>
        <w:t>т</w:t>
        <w:br/>
        <w:br/>
        <w:t>о</w:t>
        <w:br/>
        <w:br/>
        <w:t>м</w:t>
        <w:br/>
        <w:br/>
        <w:t>а</w:t>
        <w:br/>
        <w:br/>
        <w:t>т</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о</w:t>
        <w:br/>
        <w:br/>
        <w:t>в</w:t>
        <w:br/>
        <w:br/>
        <w:t>ы</w:t>
        <w:br/>
        <w:br/>
        <w:t>ш</w:t>
        <w:br/>
        <w:br/>
        <w:t>е</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р</w:t>
        <w:br/>
        <w:br/>
        <w:t>е</w:t>
        <w:br/>
        <w:br/>
        <w:t>г</w:t>
        <w:br/>
        <w:br/>
        <w:t>у</w:t>
        <w:br/>
        <w:br/>
        <w:t>л</w:t>
        <w:br/>
        <w:br/>
        <w:t>и</w:t>
        <w:br/>
        <w:br/>
        <w:t>р</w:t>
        <w:br/>
        <w:br/>
        <w:t>о</w:t>
        <w:br/>
        <w:br/>
        <w:t>в</w:t>
        <w:br/>
        <w:br/>
        <w:t>а</w:t>
        <w:br/>
        <w:br/>
        <w:t>н</w:t>
        <w:br/>
        <w:br/>
        <w:t>и</w:t>
        <w:br/>
        <w:br/>
        <w:t>е</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п</w:t>
        <w:br/>
        <w:br/>
        <w:t>о</w:t>
        <w:br/>
        <w:br/>
        <w:t>з</w:t>
        <w:br/>
        <w:br/>
        <w:t>в</w:t>
        <w:br/>
        <w:br/>
        <w:t>о</w:t>
        <w:br/>
        <w:br/>
        <w:t>л</w:t>
        <w:br/>
        <w:br/>
        <w:t>я</w:t>
        <w:br/>
        <w:br/>
        <w:t>ю</w:t>
        <w:br/>
        <w:br/>
        <w:t>т</w:t>
        <w:br/>
        <w:br/>
        <w:t xml:space="preserve"> </w:t>
        <w:br/>
        <w:br/>
        <w:t>у</w:t>
        <w:br/>
        <w:br/>
        <w:t>в</w:t>
        <w:br/>
        <w:br/>
        <w:t>е</w:t>
        <w:br/>
        <w:br/>
        <w:t>л</w:t>
        <w:br/>
        <w:br/>
        <w:t>и</w:t>
        <w:br/>
        <w:br/>
        <w:t>ч</w:t>
        <w:br/>
        <w:br/>
        <w:t>и</w:t>
        <w:br/>
        <w:br/>
        <w:t>т</w:t>
        <w:br/>
        <w:br/>
        <w:t>ь</w:t>
        <w:br/>
        <w:br/>
        <w:t xml:space="preserve"> </w:t>
        <w:br/>
        <w:br/>
        <w:t>в</w:t>
        <w:br/>
        <w:br/>
        <w:t>ы</w:t>
        <w:br/>
        <w:br/>
        <w:t>п</w:t>
        <w:br/>
        <w:br/>
        <w:t>у</w:t>
        <w:br/>
        <w:br/>
        <w:t>с</w:t>
        <w:br/>
        <w:br/>
        <w:t>к</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о</w:t>
        <w:br/>
        <w:br/>
        <w:t>п</w:t>
        <w:br/>
        <w:br/>
        <w:t>т</w:t>
        <w:br/>
        <w:br/>
        <w:t>и</w:t>
        <w:br/>
        <w:br/>
        <w:t>м</w:t>
        <w:br/>
        <w:br/>
        <w:t>и</w:t>
        <w:br/>
        <w:br/>
        <w:t>з</w:t>
        <w:br/>
        <w:br/>
        <w:t>а</w:t>
        <w:br/>
        <w:br/>
        <w:t>ц</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t xml:space="preserve"> </w:t>
        <w:br/>
        <w:br/>
        <w:t>с</w:t>
        <w:br/>
        <w:br/>
        <w:t>о</w:t>
        <w:br/>
        <w:br/>
        <w:t>к</w:t>
        <w:br/>
        <w:br/>
        <w:t>р</w:t>
        <w:br/>
        <w:br/>
        <w:t>а</w:t>
        <w:br/>
        <w:br/>
        <w:t>щ</w:t>
        <w:br/>
        <w:br/>
        <w:t>е</w:t>
        <w:br/>
        <w:br/>
        <w:t>н</w:t>
        <w:br/>
        <w:br/>
        <w:t>и</w:t>
        <w:br/>
        <w:br/>
        <w:t>е</w:t>
        <w:br/>
        <w:br/>
        <w:t xml:space="preserve"> </w:t>
        <w:br/>
        <w:br/>
        <w:t>о</w:t>
        <w:br/>
        <w:br/>
        <w:t>т</w:t>
        <w:br/>
        <w:br/>
        <w:t>х</w:t>
        <w:br/>
        <w:br/>
        <w:t>о</w:t>
        <w:br/>
        <w:br/>
        <w:t>д</w:t>
        <w:br/>
        <w:br/>
        <w:t>о</w:t>
        <w:br/>
        <w:br/>
        <w:t>в</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с</w:t>
        <w:br/>
        <w:br/>
        <w:t>л</w:t>
        <w:br/>
        <w:br/>
        <w:t>у</w:t>
        <w:br/>
        <w:br/>
        <w:t>ж</w:t>
        <w:br/>
        <w:br/>
        <w:t>и</w:t>
        <w:br/>
        <w:br/>
        <w:t>в</w:t>
        <w:br/>
        <w:br/>
        <w:t>а</w:t>
        <w:br/>
        <w:br/>
        <w:t>н</w:t>
        <w:br/>
        <w:br/>
        <w:t>и</w:t>
        <w:br/>
        <w:br/>
        <w:t>е</w:t>
        <w:br/>
        <w:br/>
        <w:t xml:space="preserve"> </w:t>
        <w:br/>
        <w:br/>
        <w:t>и</w:t>
        <w:br/>
        <w:br/>
        <w:t xml:space="preserve"> </w:t>
        <w:br/>
        <w:br/>
        <w:t>р</w:t>
        <w:br/>
        <w:br/>
        <w:t>е</w:t>
        <w:br/>
        <w:br/>
        <w:t>м</w:t>
        <w:br/>
        <w:br/>
        <w:t>о</w:t>
        <w:br/>
        <w:br/>
        <w:t>н</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п</w:t>
        <w:br/>
        <w:br/>
        <w:t>о</w:t>
        <w:br/>
        <w:br/>
        <w:t>д</w:t>
        <w:br/>
        <w:br/>
        <w:t>д</w:t>
        <w:br/>
        <w:br/>
        <w:t>е</w:t>
        <w:br/>
        <w:br/>
        <w:t>р</w:t>
        <w:br/>
        <w:br/>
        <w:t>ж</w:t>
        <w:br/>
        <w:br/>
        <w:t>а</w:t>
        <w:br/>
        <w:br/>
        <w:t>н</w:t>
        <w:br/>
        <w:br/>
        <w:t>и</w:t>
        <w:br/>
        <w:br/>
        <w:t>е</w:t>
        <w:br/>
        <w:br/>
        <w:t xml:space="preserve"> </w:t>
        <w:br/>
        <w:br/>
        <w:t>с</w:t>
        <w:br/>
        <w:br/>
        <w:t>т</w:t>
        <w:br/>
        <w:br/>
        <w:t>а</w:t>
        <w:br/>
        <w:br/>
        <w:t>б</w:t>
        <w:br/>
        <w:br/>
        <w:t>и</w:t>
        <w:br/>
        <w:br/>
        <w:t>л</w:t>
        <w:br/>
        <w:br/>
        <w:t>ь</w:t>
        <w:br/>
        <w:br/>
        <w:t>н</w:t>
        <w:br/>
        <w:br/>
        <w:t>ы</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о</w:t>
        <w:br/>
        <w:br/>
        <w:t>б</w:t>
        <w:br/>
        <w:br/>
        <w:t>е</w:t>
        <w:br/>
        <w:br/>
        <w:t>с</w:t>
        <w:br/>
        <w:br/>
        <w:t>п</w:t>
        <w:br/>
        <w:br/>
        <w:t>е</w:t>
        <w:br/>
        <w:br/>
        <w:t>ч</w:t>
        <w:br/>
        <w:br/>
        <w:t>и</w:t>
        <w:br/>
        <w:br/>
        <w:t>в</w:t>
        <w:br/>
        <w:br/>
        <w:t>а</w:t>
        <w:br/>
        <w:br/>
        <w:t>е</w:t>
        <w:br/>
        <w:br/>
        <w:t>т</w:t>
        <w:br/>
        <w:br/>
        <w:t xml:space="preserve"> </w:t>
        <w:br/>
        <w:br/>
        <w:t>с</w:t>
        <w:br/>
        <w:br/>
        <w:t>о</w:t>
        <w:br/>
        <w:br/>
        <w:t>о</w:t>
        <w:br/>
        <w:br/>
        <w:t>т</w:t>
        <w:br/>
        <w:br/>
        <w:t>в</w:t>
        <w:br/>
        <w:br/>
        <w:t>е</w:t>
        <w:br/>
        <w:br/>
        <w:t>т</w:t>
        <w:br/>
        <w:br/>
        <w:t>с</w:t>
        <w:br/>
        <w:br/>
        <w:t>т</w:t>
        <w:br/>
        <w:br/>
        <w:t>в</w:t>
        <w:br/>
        <w:br/>
        <w:t>и</w:t>
        <w:br/>
        <w:br/>
        <w:t>е</w:t>
        <w:br/>
        <w:br/>
        <w:t xml:space="preserve"> </w:t>
        <w:br/>
        <w:br/>
        <w:t>п</w:t>
        <w:br/>
        <w:br/>
        <w:t>р</w:t>
        <w:br/>
        <w:br/>
        <w:t>о</w:t>
        <w:br/>
        <w:br/>
        <w:t>д</w:t>
        <w:br/>
        <w:br/>
        <w:t>у</w:t>
        <w:br/>
        <w:br/>
        <w:t>к</w:t>
        <w:br/>
        <w:br/>
        <w:t>ц</w:t>
        <w:br/>
        <w:br/>
        <w:t>и</w:t>
        <w:br/>
        <w:br/>
        <w:t>и</w:t>
        <w:br/>
        <w:br/>
        <w:t xml:space="preserve"> </w:t>
        <w:br/>
        <w:br/>
        <w:t>т</w:t>
        <w:br/>
        <w:br/>
        <w:t>р</w:t>
        <w:br/>
        <w:br/>
        <w:t>е</w:t>
        <w:br/>
        <w:br/>
        <w:t>б</w:t>
        <w:br/>
        <w:br/>
        <w:t>о</w:t>
        <w:br/>
        <w:br/>
        <w:t>в</w:t>
        <w:br/>
        <w:br/>
        <w:t>а</w:t>
        <w:br/>
        <w:br/>
        <w:t>н</w:t>
        <w:br/>
        <w:br/>
        <w:t>и</w:t>
        <w:br/>
        <w:br/>
        <w:t>я</w:t>
        <w:br/>
        <w:br/>
        <w:t>м</w:t>
        <w:br/>
        <w:br/>
        <w:t xml:space="preserve"> </w:t>
        <w:br/>
        <w:br/>
        <w:t>с</w:t>
        <w:br/>
        <w:br/>
        <w:t>т</w:t>
        <w:br/>
        <w:br/>
        <w:t>а</w:t>
        <w:br/>
        <w:br/>
        <w:t>н</w:t>
        <w:br/>
        <w:br/>
        <w:t>д</w:t>
        <w:br/>
        <w:br/>
        <w:t>а</w:t>
        <w:br/>
        <w:br/>
        <w:t>р</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а</w:t>
        <w:br/>
        <w:br/>
        <w:t>в</w:t>
        <w:br/>
        <w:br/>
        <w:t>т</w:t>
        <w:br/>
        <w:br/>
        <w:t>о</w:t>
        <w:br/>
        <w:br/>
        <w:t>м</w:t>
        <w:br/>
        <w:br/>
        <w:t>а</w:t>
        <w:br/>
        <w:br/>
        <w:t>т</w:t>
        <w:br/>
        <w:br/>
        <w:t>и</w:t>
        <w:br/>
        <w:br/>
        <w:t>ч</w:t>
        <w:br/>
        <w:br/>
        <w:t>е</w:t>
        <w:br/>
        <w:br/>
        <w:t>с</w:t>
        <w:br/>
        <w:br/>
        <w:t>к</w:t>
        <w:br/>
        <w:br/>
        <w:t>и</w:t>
        <w:br/>
        <w:br/>
        <w:t>е</w:t>
        <w:br/>
        <w:br/>
        <w:t xml:space="preserve"> </w:t>
        <w:br/>
        <w:br/>
        <w:t>с</w:t>
        <w:br/>
        <w:br/>
        <w:t>и</w:t>
        <w:br/>
        <w:br/>
        <w:t>с</w:t>
        <w:br/>
        <w:br/>
        <w:t>т</w:t>
        <w:br/>
        <w:br/>
        <w:t>е</w:t>
        <w:br/>
        <w:br/>
        <w:t>м</w:t>
        <w:br/>
        <w:br/>
        <w:t>ы</w:t>
        <w:br/>
        <w:br/>
        <w:t xml:space="preserve"> </w:t>
        <w:br/>
        <w:br/>
        <w:t>з</w:t>
        <w:br/>
        <w:br/>
        <w:t>а</w:t>
        <w:br/>
        <w:br/>
        <w:t>щ</w:t>
        <w:br/>
        <w:br/>
        <w:t>и</w:t>
        <w:br/>
        <w:br/>
        <w:t>т</w:t>
        <w:br/>
        <w:br/>
        <w:t>ы</w:t>
        <w:br/>
        <w:br/>
        <w:t xml:space="preserve"> </w:t>
        <w:br/>
        <w:br/>
        <w:t>и</w:t>
        <w:br/>
        <w:br/>
        <w:t xml:space="preserve"> </w:t>
        <w:br/>
        <w:br/>
        <w:t>с</w:t>
        <w:br/>
        <w:br/>
        <w:t>и</w:t>
        <w:br/>
        <w:br/>
        <w:t>г</w:t>
        <w:br/>
        <w:br/>
        <w:t>н</w:t>
        <w:br/>
        <w:br/>
        <w:t>а</w:t>
        <w:br/>
        <w:br/>
        <w:t>л</w:t>
        <w:br/>
        <w:br/>
        <w:t>и</w:t>
        <w:br/>
        <w:br/>
        <w:t>з</w:t>
        <w:br/>
        <w:br/>
        <w:t>а</w:t>
        <w:br/>
        <w:br/>
        <w:t>ц</w:t>
        <w:br/>
        <w:br/>
        <w:t>и</w:t>
        <w:br/>
        <w:br/>
        <w:t>и</w:t>
        <w:br/>
        <w:br/>
        <w:t xml:space="preserve"> </w:t>
        <w:br/>
        <w:br/>
        <w:t>с</w:t>
        <w:br/>
        <w:br/>
        <w:t>н</w:t>
        <w:br/>
        <w:br/>
        <w:t>и</w:t>
        <w:br/>
        <w:br/>
        <w:t>ж</w:t>
        <w:br/>
        <w:br/>
        <w:t>а</w:t>
        <w:br/>
        <w:br/>
        <w:t>ю</w:t>
        <w:br/>
        <w:br/>
        <w:t>т</w:t>
        <w:br/>
        <w:br/>
        <w:t xml:space="preserve"> </w:t>
        <w:br/>
        <w:br/>
        <w:t>р</w:t>
        <w:br/>
        <w:br/>
        <w:t>и</w:t>
        <w:br/>
        <w:br/>
        <w:t>с</w:t>
        <w:br/>
        <w:br/>
        <w:t>к</w:t>
        <w:br/>
        <w:br/>
        <w:t xml:space="preserve"> </w:t>
        <w:br/>
        <w:br/>
        <w:t>а</w:t>
        <w:br/>
        <w:br/>
        <w:t>в</w:t>
        <w:br/>
        <w:br/>
        <w:t>а</w:t>
        <w:br/>
        <w:br/>
        <w:t>р</w:t>
        <w:br/>
        <w:br/>
        <w:t>и</w:t>
        <w:br/>
        <w:br/>
        <w:t>й</w:t>
        <w:br/>
        <w:br/>
        <w:t xml:space="preserve"> </w:t>
        <w:br/>
        <w:br/>
        <w:t>и</w:t>
        <w:br/>
        <w:br/>
        <w:t xml:space="preserve"> </w:t>
        <w:br/>
        <w:br/>
        <w:t>н</w:t>
        <w:br/>
        <w:br/>
        <w:t>е</w:t>
        <w:br/>
        <w:br/>
        <w:t>с</w:t>
        <w:br/>
        <w:br/>
        <w:t>ч</w:t>
        <w:br/>
        <w:br/>
        <w:t>а</w:t>
        <w:br/>
        <w:br/>
        <w:t>с</w:t>
        <w:br/>
        <w:br/>
        <w:t>т</w:t>
        <w:br/>
        <w:br/>
        <w:t>н</w:t>
        <w:br/>
        <w:br/>
        <w:t>ы</w:t>
        <w:br/>
        <w:br/>
        <w:t>х</w:t>
        <w:br/>
        <w:br/>
        <w:t xml:space="preserve"> </w:t>
        <w:br/>
        <w:br/>
        <w:t>с</w:t>
        <w:br/>
        <w:br/>
        <w:t>л</w:t>
        <w:br/>
        <w:br/>
        <w:t>у</w:t>
        <w:br/>
        <w:br/>
        <w:t>ч</w:t>
        <w:br/>
        <w:br/>
        <w:t>а</w:t>
        <w:br/>
        <w:br/>
        <w:t>е</w:t>
        <w:br/>
        <w:br/>
        <w:t>в</w:t>
        <w:br/>
        <w:br/>
        <w:t>.</w:t>
        <w:br/>
        <w:br/>
        <w:br/>
        <w:br/>
        <w:br/>
        <w:t>*</w:t>
        <w:br/>
        <w:br/>
        <w:t xml:space="preserve"> </w:t>
        <w:br/>
        <w:br/>
        <w:t xml:space="preserve"> </w:t>
        <w:br/>
        <w:br/>
        <w:t xml:space="preserve"> </w:t>
        <w:br/>
        <w:br/>
        <w:t>*</w:t>
        <w:br/>
        <w:br/>
        <w:t>*</w:t>
        <w:br/>
        <w:br/>
        <w:t>C</w:t>
        <w:br/>
        <w:br/>
        <w:t>.</w:t>
        <w:br/>
        <w:br/>
        <w:t xml:space="preserve"> </w:t>
        <w:br/>
        <w:br/>
        <w:t>У</w:t>
        <w:br/>
        <w:br/>
        <w:t>р</w:t>
        <w:br/>
        <w:br/>
        <w:t>о</w:t>
        <w:br/>
        <w:br/>
        <w:t>в</w:t>
        <w:br/>
        <w:br/>
        <w:t>н</w:t>
        <w:br/>
        <w:br/>
        <w:t>и</w:t>
        <w:br/>
        <w:br/>
        <w:t xml:space="preserve"> </w:t>
        <w:br/>
        <w:br/>
        <w:t>а</w:t>
        <w:br/>
        <w:br/>
        <w:t>в</w:t>
        <w:br/>
        <w:br/>
        <w:t>т</w:t>
        <w:br/>
        <w:br/>
        <w:t>о</w:t>
        <w:br/>
        <w:br/>
        <w:t>м</w:t>
        <w:br/>
        <w:br/>
        <w:t>а</w:t>
        <w:br/>
        <w:br/>
        <w:t>т</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Л</w:t>
        <w:br/>
        <w:br/>
        <w:t>о</w:t>
        <w:br/>
        <w:br/>
        <w:t>к</w:t>
        <w:br/>
        <w:br/>
        <w:t>а</w:t>
        <w:br/>
        <w:br/>
        <w:t>л</w:t>
        <w:br/>
        <w:br/>
        <w:t>ь</w:t>
        <w:br/>
        <w:br/>
        <w:t>н</w:t>
        <w:br/>
        <w:br/>
        <w:t>а</w:t>
        <w:br/>
        <w:br/>
        <w:t>я</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о</w:t>
        <w:br/>
        <w:br/>
        <w:t>т</w:t>
        <w:br/>
        <w:br/>
        <w:t>д</w:t>
        <w:br/>
        <w:br/>
        <w:t>е</w:t>
        <w:br/>
        <w:br/>
        <w:t>л</w:t>
        <w:br/>
        <w:br/>
        <w:t>ь</w:t>
        <w:br/>
        <w:br/>
        <w:t>н</w:t>
        <w:br/>
        <w:br/>
        <w:t>ы</w:t>
        <w:br/>
        <w:br/>
        <w:t>х</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у</w:t>
        <w:br/>
        <w:br/>
        <w:t>с</w:t>
        <w:br/>
        <w:br/>
        <w:t>т</w:t>
        <w:br/>
        <w:br/>
        <w:t>а</w:t>
        <w:br/>
        <w:br/>
        <w:t>н</w:t>
        <w:br/>
        <w:br/>
        <w:t>о</w:t>
        <w:br/>
        <w:br/>
        <w:t>в</w:t>
        <w:br/>
        <w:br/>
        <w:t>о</w:t>
        <w:br/>
        <w:br/>
        <w:t>к</w:t>
        <w:br/>
        <w:br/>
        <w:t xml:space="preserve"> </w:t>
        <w:br/>
        <w:br/>
        <w:t>и</w:t>
        <w:br/>
        <w:br/>
        <w:t>л</w:t>
        <w:br/>
        <w:br/>
        <w:t>и</w:t>
        <w:br/>
        <w:br/>
        <w:t xml:space="preserve"> </w:t>
        <w:br/>
        <w:br/>
        <w:t>а</w:t>
        <w:br/>
        <w:br/>
        <w:t>г</w:t>
        <w:br/>
        <w:br/>
        <w:t>р</w:t>
        <w:br/>
        <w:br/>
        <w:t>е</w:t>
        <w:br/>
        <w:br/>
        <w:t>г</w:t>
        <w:br/>
        <w:br/>
        <w:t>а</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К</w:t>
        <w:br/>
        <w:br/>
        <w:t>о</w:t>
        <w:br/>
        <w:br/>
        <w:t>м</w:t>
        <w:br/>
        <w:br/>
        <w:t>п</w:t>
        <w:br/>
        <w:br/>
        <w:t>л</w:t>
        <w:br/>
        <w:br/>
        <w:t>е</w:t>
        <w:br/>
        <w:br/>
        <w:t>к</w:t>
        <w:br/>
        <w:br/>
        <w:t>с</w:t>
        <w:br/>
        <w:br/>
        <w:t>н</w:t>
        <w:br/>
        <w:br/>
        <w:t>а</w:t>
        <w:br/>
        <w:br/>
        <w:t>я</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в</w:t>
        <w:br/>
        <w:br/>
        <w:t>с</w:t>
        <w:br/>
        <w:br/>
        <w:t>е</w:t>
        <w:br/>
        <w:br/>
        <w:t>г</w:t>
        <w:br/>
        <w:br/>
        <w:t>о</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w:t>
        <w:br/>
        <w:br/>
        <w:t xml:space="preserve"> </w:t>
        <w:br/>
        <w:br/>
        <w:t>в</w:t>
        <w:br/>
        <w:br/>
        <w:t>к</w:t>
        <w:br/>
        <w:br/>
        <w:t>л</w:t>
        <w:br/>
        <w:br/>
        <w:t>ю</w:t>
        <w:br/>
        <w:br/>
        <w:t>ч</w:t>
        <w:br/>
        <w:br/>
        <w:t>а</w:t>
        <w:br/>
        <w:br/>
        <w:t>я</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м</w:t>
        <w:br/>
        <w:br/>
        <w:t>е</w:t>
        <w:br/>
        <w:br/>
        <w:t>ж</w:t>
        <w:br/>
        <w:br/>
        <w:t>д</w:t>
        <w:br/>
        <w:br/>
        <w:t>у</w:t>
        <w:br/>
        <w:br/>
        <w:t xml:space="preserve"> </w:t>
        <w:br/>
        <w:br/>
        <w:t>у</w:t>
        <w:br/>
        <w:br/>
        <w:t>с</w:t>
        <w:br/>
        <w:br/>
        <w:t>т</w:t>
        <w:br/>
        <w:br/>
        <w:t>а</w:t>
        <w:br/>
        <w:br/>
        <w:t>н</w:t>
        <w:br/>
        <w:br/>
        <w:t>о</w:t>
        <w:br/>
        <w:br/>
        <w:t>в</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И</w:t>
        <w:br/>
        <w:br/>
        <w:t>н</w:t>
        <w:br/>
        <w:br/>
        <w:t>т</w:t>
        <w:br/>
        <w:br/>
        <w:t>е</w:t>
        <w:br/>
        <w:br/>
        <w:t>г</w:t>
        <w:br/>
        <w:br/>
        <w:t>р</w:t>
        <w:br/>
        <w:br/>
        <w:t>и</w:t>
        <w:br/>
        <w:br/>
        <w:t>р</w:t>
        <w:br/>
        <w:br/>
        <w:t>о</w:t>
        <w:br/>
        <w:br/>
        <w:t>в</w:t>
        <w:br/>
        <w:br/>
        <w:t>а</w:t>
        <w:br/>
        <w:br/>
        <w:t>н</w:t>
        <w:br/>
        <w:br/>
        <w:t>н</w:t>
        <w:br/>
        <w:br/>
        <w:t>а</w:t>
        <w:br/>
        <w:br/>
        <w:t>я</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о</w:t>
        <w:br/>
        <w:br/>
        <w:t>б</w:t>
        <w:br/>
        <w:br/>
        <w:t>ъ</w:t>
        <w:br/>
        <w:br/>
        <w:t>е</w:t>
        <w:br/>
        <w:br/>
        <w:t>д</w:t>
        <w:br/>
        <w:br/>
        <w:t>и</w:t>
        <w:br/>
        <w:br/>
        <w:t>н</w:t>
        <w:br/>
        <w:br/>
        <w:t>е</w:t>
        <w:br/>
        <w:br/>
        <w:t>н</w:t>
        <w:br/>
        <w:br/>
        <w:t>и</w:t>
        <w:br/>
        <w:br/>
        <w:t>е</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с</w:t>
        <w:br/>
        <w:br/>
        <w:t xml:space="preserve"> </w:t>
        <w:br/>
        <w:br/>
        <w:t>д</w:t>
        <w:br/>
        <w:br/>
        <w:t>р</w:t>
        <w:br/>
        <w:br/>
        <w:t>у</w:t>
        <w:br/>
        <w:br/>
        <w:t>г</w:t>
        <w:br/>
        <w:br/>
        <w:t>и</w:t>
        <w:br/>
        <w:br/>
        <w:t>м</w:t>
        <w:br/>
        <w:br/>
        <w:t>и</w:t>
        <w:br/>
        <w:br/>
        <w:t xml:space="preserve"> </w:t>
        <w:br/>
        <w:br/>
        <w:t>и</w:t>
        <w:br/>
        <w:br/>
        <w:t>н</w:t>
        <w:br/>
        <w:br/>
        <w:t>ф</w:t>
        <w:br/>
        <w:br/>
        <w:t>о</w:t>
        <w:br/>
        <w:br/>
        <w:t>р</w:t>
        <w:br/>
        <w:br/>
        <w:t>м</w:t>
        <w:br/>
        <w:br/>
        <w:t>а</w:t>
        <w:br/>
        <w:br/>
        <w:t>ц</w:t>
        <w:br/>
        <w:br/>
        <w:t>и</w:t>
        <w:br/>
        <w:br/>
        <w:t>о</w:t>
        <w:br/>
        <w:br/>
        <w:t>н</w:t>
        <w:br/>
        <w:br/>
        <w:t>н</w:t>
        <w:br/>
        <w:br/>
        <w:t>ы</w:t>
        <w:br/>
        <w:br/>
        <w:t>м</w:t>
        <w:br/>
        <w:br/>
        <w:t>и</w:t>
        <w:br/>
        <w:br/>
        <w:t xml:space="preserve"> </w:t>
        <w:br/>
        <w:br/>
        <w:t>с</w:t>
        <w:br/>
        <w:br/>
        <w:t>и</w:t>
        <w:br/>
        <w:br/>
        <w:t>с</w:t>
        <w:br/>
        <w:br/>
        <w:t>т</w:t>
        <w:br/>
        <w:br/>
        <w:t>е</w:t>
        <w:br/>
        <w:br/>
        <w:t>м</w:t>
        <w:br/>
        <w:br/>
        <w:t>а</w:t>
        <w:br/>
        <w:br/>
        <w:t>м</w:t>
        <w:br/>
        <w:br/>
        <w:t>и</w:t>
        <w:br/>
        <w:br/>
        <w:t xml:space="preserve"> </w:t>
        <w:br/>
        <w:br/>
        <w:t>п</w:t>
        <w:br/>
        <w:br/>
        <w:t>р</w:t>
        <w:br/>
        <w:br/>
        <w:t>е</w:t>
        <w:br/>
        <w:br/>
        <w:t>д</w:t>
        <w:br/>
        <w:br/>
        <w:t>п</w:t>
        <w:br/>
        <w:br/>
        <w:t>р</w:t>
        <w:br/>
        <w:br/>
        <w:t>и</w:t>
        <w:br/>
        <w:br/>
        <w:t>я</w:t>
        <w:br/>
        <w:br/>
        <w:t>т</w:t>
        <w:br/>
        <w:br/>
        <w:t>и</w:t>
        <w:br/>
        <w:br/>
        <w:t>я</w:t>
        <w:br/>
        <w:br/>
        <w:t xml:space="preserve"> </w:t>
        <w:br/>
        <w:br/>
        <w:t>(</w:t>
        <w:br/>
        <w:br/>
        <w:t>E</w:t>
        <w:br/>
        <w:br/>
        <w:t>R</w:t>
        <w:br/>
        <w:br/>
        <w:t>P</w:t>
        <w:br/>
        <w:br/>
        <w:t>,</w:t>
        <w:br/>
        <w:br/>
        <w:t xml:space="preserve"> </w:t>
        <w:br/>
        <w:br/>
        <w:t>M</w:t>
        <w:br/>
        <w:br/>
        <w:t>E</w:t>
        <w:br/>
        <w:br/>
        <w:t>S</w:t>
        <w:br/>
        <w:br/>
        <w:t xml:space="preserve"> </w:t>
        <w:br/>
        <w:br/>
        <w:t>и</w:t>
        <w:br/>
        <w:br/>
        <w:t xml:space="preserve"> </w:t>
        <w:br/>
        <w:br/>
        <w:t>д</w:t>
        <w:br/>
        <w:br/>
        <w:t>р</w:t>
        <w:br/>
        <w:br/>
        <w:t>.</w:t>
        <w:br/>
        <w:br/>
        <w:t>)</w:t>
        <w:br/>
        <w:br/>
        <w:t>.</w:t>
        <w:br/>
        <w:br/>
        <w:br/>
        <w:br/>
        <w:br/>
        <w:br/>
        <w:br/>
        <w:br/>
        <w:t>*</w:t>
        <w:br/>
        <w:br/>
        <w:t>*</w:t>
        <w:br/>
        <w:br/>
        <w:t>I</w:t>
        <w:br/>
        <w:br/>
        <w:t>I</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w:t>
        <w:br/>
        <w:br/>
        <w:t>А</w:t>
        <w:br/>
        <w:br/>
        <w:t>С</w:t>
        <w:br/>
        <w:br/>
        <w:t>У</w:t>
        <w:br/>
        <w:br/>
        <w:t xml:space="preserve"> </w:t>
        <w:br/>
        <w:br/>
        <w:t>Т</w:t>
        <w:br/>
        <w:br/>
        <w:t>П</w:t>
        <w:br/>
        <w:br/>
        <w:t>)</w:t>
        <w:br/>
        <w:br/>
        <w:t>*</w:t>
        <w:br/>
        <w:br/>
        <w:t>*</w:t>
        <w:br/>
        <w:br/>
        <w:br/>
        <w:br/>
        <w:br/>
        <w:br/>
        <w:br/>
        <w:br/>
        <w:t>*</w:t>
        <w:br/>
        <w:br/>
        <w:t xml:space="preserve"> </w:t>
        <w:br/>
        <w:br/>
        <w:t xml:space="preserve"> </w:t>
        <w:br/>
        <w:br/>
        <w:t xml:space="preserve"> </w:t>
        <w:br/>
        <w:br/>
        <w:t>*</w:t>
        <w:br/>
        <w:br/>
        <w:t>*</w:t>
        <w:br/>
        <w:br/>
        <w:t>A</w:t>
        <w:br/>
        <w:br/>
        <w:t>.</w:t>
        <w:br/>
        <w:br/>
        <w:t xml:space="preserve"> </w:t>
        <w:br/>
        <w:br/>
        <w:t>А</w:t>
        <w:br/>
        <w:br/>
        <w:t>р</w:t>
        <w:br/>
        <w:br/>
        <w:t>х</w:t>
        <w:br/>
        <w:br/>
        <w:t>и</w:t>
        <w:br/>
        <w:br/>
        <w:t>т</w:t>
        <w:br/>
        <w:br/>
        <w:t>е</w:t>
        <w:br/>
        <w:br/>
        <w:t>к</w:t>
        <w:br/>
        <w:br/>
        <w:t>т</w:t>
        <w:br/>
        <w:br/>
        <w:t>у</w:t>
        <w:br/>
        <w:br/>
        <w:t>р</w:t>
        <w:br/>
        <w:br/>
        <w:t>а</w:t>
        <w:br/>
        <w:br/>
        <w:t xml:space="preserve"> </w:t>
        <w:br/>
        <w:br/>
        <w:t>А</w:t>
        <w:br/>
        <w:br/>
        <w:t>С</w:t>
        <w:br/>
        <w:br/>
        <w:t>У</w:t>
        <w:br/>
        <w:br/>
        <w:t xml:space="preserve"> </w:t>
        <w:br/>
        <w:br/>
        <w:t>Т</w:t>
        <w:br/>
        <w:br/>
        <w:t>П</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И</w:t>
        <w:br/>
        <w:br/>
        <w:t>е</w:t>
        <w:br/>
        <w:br/>
        <w:t>р</w:t>
        <w:br/>
        <w:br/>
        <w:t>а</w:t>
        <w:br/>
        <w:br/>
        <w:t>р</w:t>
        <w:br/>
        <w:br/>
        <w:t>х</w:t>
        <w:br/>
        <w:br/>
        <w:t>и</w:t>
        <w:br/>
        <w:br/>
        <w:t>ч</w:t>
        <w:br/>
        <w:br/>
        <w:t>е</w:t>
        <w:br/>
        <w:br/>
        <w:t>с</w:t>
        <w:br/>
        <w:br/>
        <w:t>к</w:t>
        <w:br/>
        <w:br/>
        <w:t>а</w:t>
        <w:br/>
        <w:br/>
        <w:t>я</w:t>
        <w:br/>
        <w:br/>
        <w:t xml:space="preserve"> </w:t>
        <w:br/>
        <w:br/>
        <w:t>с</w:t>
        <w:br/>
        <w:br/>
        <w:t>т</w:t>
        <w:br/>
        <w:br/>
        <w:t>р</w:t>
        <w:br/>
        <w:br/>
        <w:t>у</w:t>
        <w:br/>
        <w:br/>
        <w:t>к</w:t>
        <w:br/>
        <w:br/>
        <w:t>т</w:t>
        <w:br/>
        <w:br/>
        <w:t>у</w:t>
        <w:br/>
        <w:br/>
        <w:t>р</w:t>
        <w:br/>
        <w:br/>
        <w:t>а</w:t>
        <w:br/>
        <w:br/>
        <w:t>:</w:t>
        <w:br/>
        <w:br/>
        <w:t xml:space="preserve"> </w:t>
        <w:br/>
        <w:br/>
        <w:t>п</w:t>
        <w:br/>
        <w:br/>
        <w:t>о</w:t>
        <w:br/>
        <w:br/>
        <w:t>л</w:t>
        <w:br/>
        <w:br/>
        <w:t>е</w:t>
        <w:br/>
        <w:br/>
        <w:t>в</w:t>
        <w:br/>
        <w:br/>
        <w:t>о</w:t>
        <w:br/>
        <w:br/>
        <w:t>й</w:t>
        <w:br/>
        <w:br/>
        <w:t xml:space="preserve"> </w:t>
        <w:br/>
        <w:br/>
        <w:t>у</w:t>
        <w:br/>
        <w:br/>
        <w:t>р</w:t>
        <w:br/>
        <w:br/>
        <w:t>о</w:t>
        <w:br/>
        <w:br/>
        <w:t>в</w:t>
        <w:br/>
        <w:br/>
        <w:t>е</w:t>
        <w:br/>
        <w:br/>
        <w:t>н</w:t>
        <w:br/>
        <w:br/>
        <w:t>ь</w:t>
        <w:br/>
        <w:br/>
        <w:t xml:space="preserve"> </w:t>
        <w:br/>
        <w:br/>
        <w:t>(</w:t>
        <w:br/>
        <w:br/>
        <w:t>д</w:t>
        <w:br/>
        <w:br/>
        <w:t>а</w:t>
        <w:br/>
        <w:br/>
        <w:t>т</w:t>
        <w:br/>
        <w:br/>
        <w:t>ч</w:t>
        <w:br/>
        <w:br/>
        <w:t>и</w:t>
        <w:br/>
        <w:br/>
        <w:t>к</w:t>
        <w:br/>
        <w:br/>
        <w:t>и</w:t>
        <w:br/>
        <w:br/>
        <w:t>,</w:t>
        <w:br/>
        <w:br/>
        <w:t xml:space="preserve"> </w:t>
        <w:br/>
        <w:br/>
        <w:t>и</w:t>
        <w:br/>
        <w:br/>
        <w:t>с</w:t>
        <w:br/>
        <w:br/>
        <w:t>п</w:t>
        <w:br/>
        <w:br/>
        <w:t>о</w:t>
        <w:br/>
        <w:br/>
        <w:t>л</w:t>
        <w:br/>
        <w:br/>
        <w:t>н</w:t>
        <w:br/>
        <w:br/>
        <w:t>и</w:t>
        <w:br/>
        <w:br/>
        <w:t>т</w:t>
        <w:br/>
        <w:br/>
        <w:t>е</w:t>
        <w:br/>
        <w:br/>
        <w:t>л</w:t>
        <w:br/>
        <w:br/>
        <w:t>ь</w:t>
        <w:br/>
        <w:br/>
        <w:t>н</w:t>
        <w:br/>
        <w:br/>
        <w:t>ы</w:t>
        <w:br/>
        <w:br/>
        <w:t>е</w:t>
        <w:br/>
        <w:br/>
        <w:t xml:space="preserve"> </w:t>
        <w:br/>
        <w:br/>
        <w:t>м</w:t>
        <w:br/>
        <w:br/>
        <w:t>е</w:t>
        <w:br/>
        <w:br/>
        <w:t>х</w:t>
        <w:br/>
        <w:br/>
        <w:t>а</w:t>
        <w:br/>
        <w:br/>
        <w:t>н</w:t>
        <w:br/>
        <w:br/>
        <w:t>и</w:t>
        <w:br/>
        <w:br/>
        <w:t>з</w:t>
        <w:br/>
        <w:br/>
        <w:t>м</w:t>
        <w:br/>
        <w:br/>
        <w:t>ы</w:t>
        <w:br/>
        <w:br/>
        <w:t>)</w:t>
        <w:br/>
        <w:br/>
        <w:t>,</w:t>
        <w:br/>
        <w:br/>
        <w:t xml:space="preserve"> </w:t>
        <w:br/>
        <w:br/>
        <w:t>у</w:t>
        <w:br/>
        <w:br/>
        <w:t>р</w:t>
        <w:br/>
        <w:br/>
        <w:t>о</w:t>
        <w:br/>
        <w:br/>
        <w:t>в</w:t>
        <w:br/>
        <w:br/>
        <w:t>е</w:t>
        <w:br/>
        <w:br/>
        <w:t>н</w:t>
        <w:br/>
        <w:br/>
        <w:t>ь</w:t>
        <w:br/>
        <w:br/>
        <w:t xml:space="preserve"> </w:t>
        <w:br/>
        <w:br/>
        <w:t>к</w:t>
        <w:br/>
        <w:br/>
        <w:t>о</w:t>
        <w:br/>
        <w:br/>
        <w:t>н</w:t>
        <w:br/>
        <w:br/>
        <w:t>т</w:t>
        <w:br/>
        <w:br/>
        <w:t>р</w:t>
        <w:br/>
        <w:br/>
        <w:t>о</w:t>
        <w:br/>
        <w:br/>
        <w:t>л</w:t>
        <w:br/>
        <w:br/>
        <w:t>л</w:t>
        <w:br/>
        <w:br/>
        <w:t>е</w:t>
        <w:br/>
        <w:br/>
        <w:t>р</w:t>
        <w:br/>
        <w:br/>
        <w:t>о</w:t>
        <w:br/>
        <w:br/>
        <w:t>в</w:t>
        <w:br/>
        <w:br/>
        <w:t>,</w:t>
        <w:br/>
        <w:br/>
        <w:t xml:space="preserve"> </w:t>
        <w:br/>
        <w:br/>
        <w:t>о</w:t>
        <w:br/>
        <w:br/>
        <w:t>п</w:t>
        <w:br/>
        <w:br/>
        <w:t>е</w:t>
        <w:br/>
        <w:br/>
        <w:t>р</w:t>
        <w:br/>
        <w:br/>
        <w:t>а</w:t>
        <w:br/>
        <w:br/>
        <w:t>т</w:t>
        <w:br/>
        <w:br/>
        <w:t>о</w:t>
        <w:br/>
        <w:br/>
        <w:t>р</w:t>
        <w:br/>
        <w:br/>
        <w:t>с</w:t>
        <w:br/>
        <w:br/>
        <w:t>к</w:t>
        <w:br/>
        <w:br/>
        <w:t>и</w:t>
        <w:br/>
        <w:br/>
        <w:t>й</w:t>
        <w:br/>
        <w:br/>
        <w:t xml:space="preserve"> </w:t>
        <w:br/>
        <w:br/>
        <w:t>у</w:t>
        <w:br/>
        <w:br/>
        <w:t>р</w:t>
        <w:br/>
        <w:br/>
        <w:t>о</w:t>
        <w:br/>
        <w:br/>
        <w:t>в</w:t>
        <w:br/>
        <w:br/>
        <w:t>е</w:t>
        <w:br/>
        <w:br/>
        <w:t>н</w:t>
        <w:br/>
        <w:br/>
        <w:t>ь</w:t>
        <w:br/>
        <w:br/>
        <w:t>,</w:t>
        <w:br/>
        <w:br/>
        <w:t xml:space="preserve"> </w:t>
        <w:br/>
        <w:br/>
        <w:t>у</w:t>
        <w:br/>
        <w:br/>
        <w:t>п</w:t>
        <w:br/>
        <w:br/>
        <w:t>р</w:t>
        <w:br/>
        <w:br/>
        <w:t>а</w:t>
        <w:br/>
        <w:br/>
        <w:t>в</w:t>
        <w:br/>
        <w:br/>
        <w:t>л</w:t>
        <w:br/>
        <w:br/>
        <w:t>е</w:t>
        <w:br/>
        <w:br/>
        <w:t>н</w:t>
        <w:br/>
        <w:br/>
        <w:t>ч</w:t>
        <w:br/>
        <w:br/>
        <w:t>е</w:t>
        <w:br/>
        <w:br/>
        <w:t>с</w:t>
        <w:br/>
        <w:br/>
        <w:t>к</w:t>
        <w:br/>
        <w:br/>
        <w:t>и</w:t>
        <w:br/>
        <w:br/>
        <w:t>й</w:t>
        <w:br/>
        <w:br/>
        <w:t xml:space="preserve"> </w:t>
        <w:br/>
        <w:br/>
        <w:t>у</w:t>
        <w:br/>
        <w:br/>
        <w:t>р</w:t>
        <w:br/>
        <w:br/>
        <w:t>о</w:t>
        <w:br/>
        <w:br/>
        <w:t>в</w:t>
        <w:br/>
        <w:br/>
        <w:t>е</w:t>
        <w:br/>
        <w:br/>
        <w:t>н</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К</w:t>
        <w:br/>
        <w:br/>
        <w:t>о</w:t>
        <w:br/>
        <w:br/>
        <w:t>м</w:t>
        <w:br/>
        <w:br/>
        <w:t>п</w:t>
        <w:br/>
        <w:br/>
        <w:t>о</w:t>
        <w:br/>
        <w:br/>
        <w:t>н</w:t>
        <w:br/>
        <w:br/>
        <w:t>е</w:t>
        <w:br/>
        <w:br/>
        <w:t>н</w:t>
        <w:br/>
        <w:br/>
        <w:t>т</w:t>
        <w:br/>
        <w:br/>
        <w:t>ы</w:t>
        <w:br/>
        <w:br/>
        <w:t xml:space="preserve"> </w:t>
        <w:br/>
        <w:br/>
        <w:t>А</w:t>
        <w:br/>
        <w:br/>
        <w:t>С</w:t>
        <w:br/>
        <w:br/>
        <w:t>У</w:t>
        <w:br/>
        <w:br/>
        <w:t xml:space="preserve"> </w:t>
        <w:br/>
        <w:br/>
        <w:t>Т</w:t>
        <w:br/>
        <w:br/>
        <w:t>П</w:t>
        <w:br/>
        <w:br/>
        <w:t>:</w:t>
        <w:br/>
        <w:br/>
        <w:t xml:space="preserve"> </w:t>
        <w:br/>
        <w:br/>
        <w:t>к</w:t>
        <w:br/>
        <w:br/>
        <w:t>о</w:t>
        <w:br/>
        <w:br/>
        <w:t>н</w:t>
        <w:br/>
        <w:br/>
        <w:t>т</w:t>
        <w:br/>
        <w:br/>
        <w:t>р</w:t>
        <w:br/>
        <w:br/>
        <w:t>о</w:t>
        <w:br/>
        <w:br/>
        <w:t>л</w:t>
        <w:br/>
        <w:br/>
        <w:t>л</w:t>
        <w:br/>
        <w:br/>
        <w:t>е</w:t>
        <w:br/>
        <w:br/>
        <w:t>р</w:t>
        <w:br/>
        <w:br/>
        <w:t>ы</w:t>
        <w:br/>
        <w:br/>
        <w:t>,</w:t>
        <w:br/>
        <w:br/>
        <w:t xml:space="preserve"> </w:t>
        <w:br/>
        <w:br/>
        <w:t>о</w:t>
        <w:br/>
        <w:br/>
        <w:t>п</w:t>
        <w:br/>
        <w:br/>
        <w:t>е</w:t>
        <w:br/>
        <w:br/>
        <w:t>р</w:t>
        <w:br/>
        <w:br/>
        <w:t>а</w:t>
        <w:br/>
        <w:br/>
        <w:t>т</w:t>
        <w:br/>
        <w:br/>
        <w:t>о</w:t>
        <w:br/>
        <w:br/>
        <w:t>р</w:t>
        <w:br/>
        <w:br/>
        <w:t>с</w:t>
        <w:br/>
        <w:br/>
        <w:t>к</w:t>
        <w:br/>
        <w:br/>
        <w:t>и</w:t>
        <w:br/>
        <w:br/>
        <w:t>е</w:t>
        <w:br/>
        <w:br/>
        <w:t xml:space="preserve"> </w:t>
        <w:br/>
        <w:br/>
        <w:t>с</w:t>
        <w:br/>
        <w:br/>
        <w:t>т</w:t>
        <w:br/>
        <w:br/>
        <w:t>а</w:t>
        <w:br/>
        <w:br/>
        <w:t>н</w:t>
        <w:br/>
        <w:br/>
        <w:t>ц</w:t>
        <w:br/>
        <w:br/>
        <w:t>и</w:t>
        <w:br/>
        <w:br/>
        <w:t>и</w:t>
        <w:br/>
        <w:br/>
        <w:t>,</w:t>
        <w:br/>
        <w:br/>
        <w:t xml:space="preserve"> </w:t>
        <w:br/>
        <w:br/>
        <w:t>с</w:t>
        <w:br/>
        <w:br/>
        <w:t>е</w:t>
        <w:br/>
        <w:br/>
        <w:t>р</w:t>
        <w:br/>
        <w:br/>
        <w:t>в</w:t>
        <w:br/>
        <w:br/>
        <w:t>е</w:t>
        <w:br/>
        <w:br/>
        <w:t>р</w:t>
        <w:br/>
        <w:br/>
        <w:t>ы</w:t>
        <w:br/>
        <w:br/>
        <w:t>,</w:t>
        <w:br/>
        <w:br/>
        <w:t xml:space="preserve"> </w:t>
        <w:br/>
        <w:br/>
        <w:t>с</w:t>
        <w:br/>
        <w:br/>
        <w:t>е</w:t>
        <w:br/>
        <w:br/>
        <w:t>т</w:t>
        <w:br/>
        <w:br/>
        <w:t>е</w:t>
        <w:br/>
        <w:br/>
        <w:t>в</w:t>
        <w:br/>
        <w:br/>
        <w:t>о</w:t>
        <w:br/>
        <w:br/>
        <w:t>е</w:t>
        <w:br/>
        <w:br/>
        <w:t xml:space="preserve"> </w:t>
        <w:br/>
        <w:br/>
        <w:t>о</w:t>
        <w:br/>
        <w:br/>
        <w:t>б</w:t>
        <w:br/>
        <w:br/>
        <w:t>о</w:t>
        <w:br/>
        <w:br/>
        <w:t>р</w:t>
        <w:br/>
        <w:br/>
        <w:t>у</w:t>
        <w:br/>
        <w:br/>
        <w:t>д</w:t>
        <w:br/>
        <w:br/>
        <w:t>о</w:t>
        <w:br/>
        <w:br/>
        <w:t>в</w:t>
        <w:br/>
        <w:br/>
        <w:t>а</w:t>
        <w:br/>
        <w:br/>
        <w:t>н</w:t>
        <w:br/>
        <w:br/>
        <w:t>и</w:t>
        <w:br/>
        <w:br/>
        <w:t>е</w:t>
        <w:br/>
        <w:br/>
        <w:t>,</w:t>
        <w:br/>
        <w:br/>
        <w:t xml:space="preserve"> </w:t>
        <w:br/>
        <w:br/>
        <w:t>к</w:t>
        <w:br/>
        <w:br/>
        <w:t>о</w:t>
        <w:br/>
        <w:br/>
        <w:t>м</w:t>
        <w:br/>
        <w:br/>
        <w:t>м</w:t>
        <w:br/>
        <w:br/>
        <w:t>у</w:t>
        <w:br/>
        <w:br/>
        <w:t>н</w:t>
        <w:br/>
        <w:br/>
        <w:t>и</w:t>
        <w:br/>
        <w:br/>
        <w:t>к</w:t>
        <w:br/>
        <w:br/>
        <w:t>а</w:t>
        <w:br/>
        <w:br/>
        <w:t>ц</w:t>
        <w:br/>
        <w:br/>
        <w:t>и</w:t>
        <w:br/>
        <w:br/>
        <w:t>о</w:t>
        <w:br/>
        <w:br/>
        <w:t>н</w:t>
        <w:br/>
        <w:br/>
        <w:t>н</w:t>
        <w:br/>
        <w:br/>
        <w:t>ы</w:t>
        <w:br/>
        <w:br/>
        <w:t>е</w:t>
        <w:br/>
        <w:br/>
        <w:t xml:space="preserve"> </w:t>
        <w:br/>
        <w:br/>
        <w:t>п</w:t>
        <w:br/>
        <w:br/>
        <w:t>р</w:t>
        <w:br/>
        <w:br/>
        <w:t>о</w:t>
        <w:br/>
        <w:br/>
        <w:t>т</w:t>
        <w:br/>
        <w:br/>
        <w:t>о</w:t>
        <w:br/>
        <w:br/>
        <w:t>к</w:t>
        <w:br/>
        <w:br/>
        <w:t>о</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w:t>
        <w:br/>
        <w:br/>
        <w:t xml:space="preserve"> </w:t>
        <w:br/>
        <w:br/>
        <w:t>E</w:t>
        <w:br/>
        <w:br/>
        <w:t>t</w:t>
        <w:br/>
        <w:br/>
        <w:t>h</w:t>
        <w:br/>
        <w:br/>
        <w:t>e</w:t>
        <w:br/>
        <w:br/>
        <w:t>r</w:t>
        <w:br/>
        <w:br/>
        <w:t>n</w:t>
        <w:br/>
        <w:br/>
        <w:t>e</w:t>
        <w:br/>
        <w:br/>
        <w:t>t</w:t>
        <w:br/>
        <w:br/>
        <w:t>,</w:t>
        <w:br/>
        <w:br/>
        <w:t xml:space="preserve"> </w:t>
        <w:br/>
        <w:br/>
        <w:t>P</w:t>
        <w:br/>
        <w:br/>
        <w:t>r</w:t>
        <w:br/>
        <w:br/>
        <w:t>o</w:t>
        <w:br/>
        <w:br/>
        <w:t>f</w:t>
        <w:br/>
        <w:br/>
        <w:t>i</w:t>
        <w:br/>
        <w:br/>
        <w:t>b</w:t>
        <w:br/>
        <w:br/>
        <w:t>u</w:t>
        <w:br/>
        <w:br/>
        <w:t>s</w:t>
        <w:br/>
        <w:br/>
        <w:t>,</w:t>
        <w:br/>
        <w:br/>
        <w:t xml:space="preserve"> </w:t>
        <w:br/>
        <w:br/>
        <w:t>M</w:t>
        <w:br/>
        <w:br/>
        <w:t>o</w:t>
        <w:br/>
        <w:br/>
        <w:t>d</w:t>
        <w:br/>
        <w:br/>
        <w:t>b</w:t>
        <w:br/>
        <w:br/>
        <w:t>u</w:t>
        <w:br/>
        <w:br/>
        <w:t>s</w:t>
        <w:br/>
        <w:br/>
        <w:t>,</w:t>
        <w:br/>
        <w:br/>
        <w:t xml:space="preserve"> </w:t>
        <w:br/>
        <w:br/>
        <w:t>F</w:t>
        <w:br/>
        <w:br/>
        <w:t>o</w:t>
        <w:br/>
        <w:br/>
        <w:t>u</w:t>
        <w:br/>
        <w:br/>
        <w:t>n</w:t>
        <w:br/>
        <w:br/>
        <w:t>d</w:t>
        <w:br/>
        <w:br/>
        <w:t>a</w:t>
        <w:br/>
        <w:br/>
        <w:t>t</w:t>
        <w:br/>
        <w:br/>
        <w:t>i</w:t>
        <w:br/>
        <w:br/>
        <w:t>o</w:t>
        <w:br/>
        <w:br/>
        <w:t>n</w:t>
        <w:br/>
        <w:br/>
        <w:t xml:space="preserve"> </w:t>
        <w:br/>
        <w:br/>
        <w:t>F</w:t>
        <w:br/>
        <w:br/>
        <w:t>i</w:t>
        <w:br/>
        <w:br/>
        <w:t>e</w:t>
        <w:br/>
        <w:br/>
        <w:t>l</w:t>
        <w:br/>
        <w:br/>
        <w:t>d</w:t>
        <w:br/>
        <w:br/>
        <w:t>b</w:t>
        <w:br/>
        <w:br/>
        <w:t>u</w:t>
        <w:br/>
        <w:br/>
        <w:t>s</w:t>
        <w:br/>
        <w:br/>
        <w:t>.</w:t>
        <w:br/>
        <w:br/>
        <w:br/>
        <w:br/>
        <w:br/>
        <w:t>*</w:t>
        <w:br/>
        <w:br/>
        <w:t xml:space="preserve"> </w:t>
        <w:br/>
        <w:br/>
        <w:t xml:space="preserve"> </w:t>
        <w:br/>
        <w:br/>
        <w:t xml:space="preserve"> </w:t>
        <w:br/>
        <w:br/>
        <w:t>*</w:t>
        <w:br/>
        <w:br/>
        <w:t>*</w:t>
        <w:br/>
        <w:br/>
        <w:t>B</w:t>
        <w:br/>
        <w:br/>
        <w:t>.</w:t>
        <w:br/>
        <w:br/>
        <w:t xml:space="preserve"> </w:t>
        <w:br/>
        <w:br/>
        <w:t>Ф</w:t>
        <w:br/>
        <w:br/>
        <w:t>у</w:t>
        <w:br/>
        <w:br/>
        <w:t>н</w:t>
        <w:br/>
        <w:br/>
        <w:t>к</w:t>
        <w:br/>
        <w:br/>
        <w:t>ц</w:t>
        <w:br/>
        <w:br/>
        <w:t>и</w:t>
        <w:br/>
        <w:br/>
        <w:t>о</w:t>
        <w:br/>
        <w:br/>
        <w:t>н</w:t>
        <w:br/>
        <w:br/>
        <w:t>а</w:t>
        <w:br/>
        <w:br/>
        <w:t>л</w:t>
        <w:br/>
        <w:br/>
        <w:t>ь</w:t>
        <w:br/>
        <w:br/>
        <w:t>н</w:t>
        <w:br/>
        <w:br/>
        <w:t>ы</w:t>
        <w:br/>
        <w:br/>
        <w:t>е</w:t>
        <w:br/>
        <w:br/>
        <w:t xml:space="preserve"> </w:t>
        <w:br/>
        <w:br/>
        <w:t>в</w:t>
        <w:br/>
        <w:br/>
        <w:t>о</w:t>
        <w:br/>
        <w:br/>
        <w:t>з</w:t>
        <w:br/>
        <w:br/>
        <w:t>м</w:t>
        <w:br/>
        <w:br/>
        <w:t>о</w:t>
        <w:br/>
        <w:br/>
        <w:t>ж</w:t>
        <w:br/>
        <w:br/>
        <w:t>н</w:t>
        <w:br/>
        <w:br/>
        <w:t>о</w:t>
        <w:br/>
        <w:br/>
        <w:t>с</w:t>
        <w:br/>
        <w:br/>
        <w:t>т</w:t>
        <w:br/>
        <w:br/>
        <w:t>и</w:t>
        <w:br/>
        <w:br/>
        <w:t xml:space="preserve"> </w:t>
        <w:br/>
        <w:br/>
        <w:t>А</w:t>
        <w:br/>
        <w:br/>
        <w:t>С</w:t>
        <w:br/>
        <w:br/>
        <w:t>У</w:t>
        <w:br/>
        <w:br/>
        <w:t xml:space="preserve"> </w:t>
        <w:br/>
        <w:br/>
        <w:t>Т</w:t>
        <w:br/>
        <w:br/>
        <w:t>П</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С</w:t>
        <w:br/>
        <w:br/>
        <w:t>б</w:t>
        <w:br/>
        <w:br/>
        <w:t>о</w:t>
        <w:br/>
        <w:br/>
        <w:t>р</w:t>
        <w:br/>
        <w:br/>
        <w:t xml:space="preserve"> </w:t>
        <w:br/>
        <w:br/>
        <w:t>и</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w:t>
        <w:br/>
        <w:br/>
        <w:t xml:space="preserve"> </w:t>
        <w:br/>
        <w:br/>
        <w:t>и</w:t>
        <w:br/>
        <w:br/>
        <w:t>з</w:t>
        <w:br/>
        <w:br/>
        <w:t>м</w:t>
        <w:br/>
        <w:br/>
        <w:t>е</w:t>
        <w:br/>
        <w:br/>
        <w:t>р</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 xml:space="preserve"> </w:t>
        <w:br/>
        <w:br/>
        <w:t>ф</w:t>
        <w:br/>
        <w:br/>
        <w:t>и</w:t>
        <w:br/>
        <w:br/>
        <w:t>л</w:t>
        <w:br/>
        <w:br/>
        <w:t>ь</w:t>
        <w:br/>
        <w:br/>
        <w:t>т</w:t>
        <w:br/>
        <w:br/>
        <w:t>р</w:t>
        <w:br/>
        <w:br/>
        <w:t>а</w:t>
        <w:br/>
        <w:br/>
        <w:t>ц</w:t>
        <w:br/>
        <w:br/>
        <w:t>и</w:t>
        <w:br/>
        <w:br/>
        <w:t>я</w:t>
        <w:br/>
        <w:br/>
        <w:t>,</w:t>
        <w:br/>
        <w:br/>
        <w:t xml:space="preserve"> </w:t>
        <w:br/>
        <w:br/>
        <w:t>а</w:t>
        <w:br/>
        <w:br/>
        <w:t>р</w:t>
        <w:br/>
        <w:br/>
        <w:t>х</w:t>
        <w:br/>
        <w:br/>
        <w:t>и</w:t>
        <w:br/>
        <w:br/>
        <w:t>в</w:t>
        <w:br/>
        <w:br/>
        <w:t>и</w:t>
        <w:br/>
        <w:br/>
        <w:t>р</w:t>
        <w:br/>
        <w:br/>
        <w:t>о</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Р</w:t>
        <w:br/>
        <w:br/>
        <w:t>е</w:t>
        <w:br/>
        <w:br/>
        <w:t>г</w:t>
        <w:br/>
        <w:br/>
        <w:t>у</w:t>
        <w:br/>
        <w:br/>
        <w:t>л</w:t>
        <w:br/>
        <w:br/>
        <w:t>и</w:t>
        <w:br/>
        <w:br/>
        <w:t>р</w:t>
        <w:br/>
        <w:br/>
        <w:t>о</w:t>
        <w:br/>
        <w:br/>
        <w:t>в</w:t>
        <w:br/>
        <w:br/>
        <w:t>а</w:t>
        <w:br/>
        <w:br/>
        <w:t>н</w:t>
        <w:br/>
        <w:br/>
        <w:t>и</w:t>
        <w:br/>
        <w:br/>
        <w:t>е</w:t>
        <w:br/>
        <w:br/>
        <w:t>:</w:t>
        <w:br/>
        <w:br/>
        <w:t xml:space="preserve"> </w:t>
        <w:br/>
        <w:br/>
        <w:t>п</w:t>
        <w:br/>
        <w:br/>
        <w:t>о</w:t>
        <w:br/>
        <w:br/>
        <w:t>д</w:t>
        <w:br/>
        <w:br/>
        <w:t>д</w:t>
        <w:br/>
        <w:br/>
        <w:t>е</w:t>
        <w:br/>
        <w:br/>
        <w:t>р</w:t>
        <w:br/>
        <w:br/>
        <w:t>ж</w:t>
        <w:br/>
        <w:br/>
        <w:t>а</w:t>
        <w:br/>
        <w:br/>
        <w:t>н</w:t>
        <w:br/>
        <w:br/>
        <w:t>и</w:t>
        <w:br/>
        <w:br/>
        <w:t>е</w:t>
        <w:br/>
        <w:br/>
        <w:t xml:space="preserve"> </w:t>
        <w:br/>
        <w:br/>
        <w:t>з</w:t>
        <w:br/>
        <w:br/>
        <w:t>а</w:t>
        <w:br/>
        <w:br/>
        <w:t>д</w:t>
        <w:br/>
        <w:br/>
        <w:t>а</w:t>
        <w:br/>
        <w:br/>
        <w:t>н</w:t>
        <w:br/>
        <w:br/>
        <w:t>н</w:t>
        <w:br/>
        <w:br/>
        <w:t>ы</w:t>
        <w:br/>
        <w:br/>
        <w:t>х</w:t>
        <w:br/>
        <w:br/>
        <w:t xml:space="preserve"> </w:t>
        <w:br/>
        <w:br/>
        <w:t>з</w:t>
        <w:br/>
        <w:br/>
        <w:t>н</w:t>
        <w:br/>
        <w:br/>
        <w:t>а</w:t>
        <w:br/>
        <w:br/>
        <w:t>ч</w:t>
        <w:br/>
        <w:br/>
        <w:t>е</w:t>
        <w:br/>
        <w:br/>
        <w:t>н</w:t>
        <w:br/>
        <w:br/>
        <w:t>и</w:t>
        <w:br/>
        <w:br/>
        <w:t>й</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 xml:space="preserve"> </w:t>
        <w:br/>
        <w:br/>
        <w:t>с</w:t>
        <w:br/>
        <w:br/>
        <w:t xml:space="preserve"> </w:t>
        <w:br/>
        <w:br/>
        <w:t>п</w:t>
        <w:br/>
        <w:br/>
        <w:t>о</w:t>
        <w:br/>
        <w:br/>
        <w:t>м</w:t>
        <w:br/>
        <w:br/>
        <w:t>о</w:t>
        <w:br/>
        <w:br/>
        <w:t>щ</w:t>
        <w:br/>
        <w:br/>
        <w:t>ь</w:t>
        <w:br/>
        <w:br/>
        <w:t>ю</w:t>
        <w:br/>
        <w:br/>
        <w:t xml:space="preserve"> </w:t>
        <w:br/>
        <w:br/>
        <w:t>П</w:t>
        <w:br/>
        <w:br/>
        <w:t>И</w:t>
        <w:br/>
        <w:br/>
        <w:t>Д</w:t>
        <w:br/>
        <w:br/>
        <w:t>-</w:t>
        <w:br/>
        <w:br/>
        <w:t>р</w:t>
        <w:br/>
        <w:br/>
        <w:t>е</w:t>
        <w:br/>
        <w:br/>
        <w:t>г</w:t>
        <w:br/>
        <w:br/>
        <w:t>у</w:t>
        <w:br/>
        <w:br/>
        <w:t>л</w:t>
        <w:br/>
        <w:br/>
        <w:t>я</w:t>
        <w:br/>
        <w:br/>
        <w:t>т</w:t>
        <w:br/>
        <w:br/>
        <w:t>о</w:t>
        <w:br/>
        <w:br/>
        <w:t>р</w:t>
        <w:br/>
        <w:br/>
        <w:t>о</w:t>
        <w:br/>
        <w:br/>
        <w:t>в</w:t>
        <w:br/>
        <w:br/>
        <w:t xml:space="preserve"> </w:t>
        <w:br/>
        <w:br/>
        <w:t>и</w:t>
        <w:br/>
        <w:br/>
        <w:t xml:space="preserve"> </w:t>
        <w:br/>
        <w:br/>
        <w:t>д</w:t>
        <w:br/>
        <w:br/>
        <w:t>р</w:t>
        <w:br/>
        <w:br/>
        <w:t>у</w:t>
        <w:br/>
        <w:br/>
        <w:t>г</w:t>
        <w:br/>
        <w:br/>
        <w:t>и</w:t>
        <w:br/>
        <w:br/>
        <w:t>х</w:t>
        <w:br/>
        <w:br/>
        <w:t xml:space="preserve"> </w:t>
        <w:br/>
        <w:br/>
        <w:t>а</w:t>
        <w:br/>
        <w:br/>
        <w:t>л</w:t>
        <w:br/>
        <w:br/>
        <w:t>г</w:t>
        <w:br/>
        <w:br/>
        <w:t>о</w:t>
        <w:br/>
        <w:br/>
        <w:t>р</w:t>
        <w:br/>
        <w:br/>
        <w:t>и</w:t>
        <w:br/>
        <w:br/>
        <w:t>т</w:t>
        <w:br/>
        <w:br/>
        <w:t>м</w:t>
        <w:br/>
        <w:br/>
        <w:t>о</w:t>
        <w:br/>
        <w:br/>
        <w:t>в</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Л</w:t>
        <w:br/>
        <w:br/>
        <w:t>о</w:t>
        <w:br/>
        <w:br/>
        <w:t>г</w:t>
        <w:br/>
        <w:br/>
        <w:t>и</w:t>
        <w:br/>
        <w:br/>
        <w:t>ч</w:t>
        <w:br/>
        <w:br/>
        <w:t>е</w:t>
        <w:br/>
        <w:br/>
        <w:t>с</w:t>
        <w:br/>
        <w:br/>
        <w:t>к</w:t>
        <w:br/>
        <w:br/>
        <w:t>о</w:t>
        <w:br/>
        <w:br/>
        <w:t>е</w:t>
        <w:br/>
        <w:br/>
        <w:t xml:space="preserve"> </w:t>
        <w:br/>
        <w:br/>
        <w:t>у</w:t>
        <w:br/>
        <w:br/>
        <w:t>п</w:t>
        <w:br/>
        <w:br/>
        <w:t>р</w:t>
        <w:br/>
        <w:br/>
        <w:t>а</w:t>
        <w:br/>
        <w:br/>
        <w:t>в</w:t>
        <w:br/>
        <w:br/>
        <w:t>л</w:t>
        <w:br/>
        <w:br/>
        <w:t>е</w:t>
        <w:br/>
        <w:br/>
        <w:t>н</w:t>
        <w:br/>
        <w:br/>
        <w:t>и</w:t>
        <w:br/>
        <w:br/>
        <w:t>е</w:t>
        <w:br/>
        <w:br/>
        <w:t>:</w:t>
        <w:br/>
        <w:br/>
        <w:t xml:space="preserve"> </w:t>
        <w:br/>
        <w:br/>
        <w:t>у</w:t>
        <w:br/>
        <w:br/>
        <w:t>п</w:t>
        <w:br/>
        <w:br/>
        <w:t>р</w:t>
        <w:br/>
        <w:br/>
        <w:t>а</w:t>
        <w:br/>
        <w:br/>
        <w:t>в</w:t>
        <w:br/>
        <w:br/>
        <w:t>л</w:t>
        <w:br/>
        <w:br/>
        <w:t>е</w:t>
        <w:br/>
        <w:br/>
        <w:t>н</w:t>
        <w:br/>
        <w:br/>
        <w:t>и</w:t>
        <w:br/>
        <w:br/>
        <w:t>е</w:t>
        <w:br/>
        <w:br/>
        <w:t xml:space="preserve"> </w:t>
        <w:br/>
        <w:br/>
        <w:t>д</w:t>
        <w:br/>
        <w:br/>
        <w:t>и</w:t>
        <w:br/>
        <w:br/>
        <w:t>с</w:t>
        <w:br/>
        <w:br/>
        <w:t>к</w:t>
        <w:br/>
        <w:br/>
        <w:t>р</w:t>
        <w:br/>
        <w:br/>
        <w:t>е</w:t>
        <w:br/>
        <w:br/>
        <w:t>т</w:t>
        <w:br/>
        <w:br/>
        <w:t>н</w:t>
        <w:br/>
        <w:br/>
        <w:t>ы</w:t>
        <w:br/>
        <w:br/>
        <w:t>м</w:t>
        <w:br/>
        <w:br/>
        <w:t>и</w:t>
        <w:br/>
        <w:br/>
        <w:t xml:space="preserve"> </w:t>
        <w:br/>
        <w:br/>
        <w:t>с</w:t>
        <w:br/>
        <w:br/>
        <w:t>и</w:t>
        <w:br/>
        <w:br/>
        <w:t>г</w:t>
        <w:br/>
        <w:br/>
        <w:t>н</w:t>
        <w:br/>
        <w:br/>
        <w:t>а</w:t>
        <w:br/>
        <w:br/>
        <w:t>л</w:t>
        <w:br/>
        <w:br/>
        <w:t>а</w:t>
        <w:br/>
        <w:br/>
        <w:t>м</w:t>
        <w:br/>
        <w:br/>
        <w:t>и</w:t>
        <w:br/>
        <w:br/>
        <w:t>,</w:t>
        <w:br/>
        <w:br/>
        <w:t xml:space="preserve"> </w:t>
        <w:br/>
        <w:br/>
        <w:t>у</w:t>
        <w:br/>
        <w:br/>
        <w:t>п</w:t>
        <w:br/>
        <w:br/>
        <w:t>р</w:t>
        <w:br/>
        <w:br/>
        <w:t>а</w:t>
        <w:br/>
        <w:br/>
        <w:t>в</w:t>
        <w:br/>
        <w:br/>
        <w:t>л</w:t>
        <w:br/>
        <w:br/>
        <w:t>е</w:t>
        <w:br/>
        <w:br/>
        <w:t>н</w:t>
        <w:br/>
        <w:br/>
        <w:t>и</w:t>
        <w:br/>
        <w:br/>
        <w:t>е</w:t>
        <w:br/>
        <w:br/>
        <w:t xml:space="preserve"> </w:t>
        <w:br/>
        <w:br/>
        <w:t>п</w:t>
        <w:br/>
        <w:br/>
        <w:t>о</w:t>
        <w:br/>
        <w:br/>
        <w:t>с</w:t>
        <w:br/>
        <w:br/>
        <w:t>л</w:t>
        <w:br/>
        <w:br/>
        <w:t>е</w:t>
        <w:br/>
        <w:br/>
        <w:t>д</w:t>
        <w:br/>
        <w:br/>
        <w:t>о</w:t>
        <w:br/>
        <w:br/>
        <w:t>в</w:t>
        <w:br/>
        <w:br/>
        <w:t>а</w:t>
        <w:br/>
        <w:br/>
        <w:t>т</w:t>
        <w:br/>
        <w:br/>
        <w:t>е</w:t>
        <w:br/>
        <w:br/>
        <w:t>л</w:t>
        <w:br/>
        <w:br/>
        <w:t>ь</w:t>
        <w:br/>
        <w:br/>
        <w:t>н</w:t>
        <w:br/>
        <w:br/>
        <w:t>о</w:t>
        <w:br/>
        <w:br/>
        <w:t>с</w:t>
        <w:br/>
        <w:br/>
        <w:t>т</w:t>
        <w:br/>
        <w:br/>
        <w:t>я</w:t>
        <w:br/>
        <w:br/>
        <w:t>м</w:t>
        <w:br/>
        <w:br/>
        <w:t>и</w:t>
        <w:br/>
        <w:br/>
        <w:t xml:space="preserve"> </w:t>
        <w:br/>
        <w:br/>
        <w:t>о</w:t>
        <w:br/>
        <w:br/>
        <w:t>п</w:t>
        <w:br/>
        <w:br/>
        <w:t>е</w:t>
        <w:br/>
        <w:br/>
        <w:t>р</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В</w:t>
        <w:br/>
        <w:br/>
        <w:t>и</w:t>
        <w:br/>
        <w:br/>
        <w:t>з</w:t>
        <w:br/>
        <w:br/>
        <w:t>у</w:t>
        <w:br/>
        <w:br/>
        <w:t>а</w:t>
        <w:br/>
        <w:br/>
        <w:t>л</w:t>
        <w:br/>
        <w:br/>
        <w:t>и</w:t>
        <w:br/>
        <w:br/>
        <w:t>з</w:t>
        <w:br/>
        <w:br/>
        <w:t>а</w:t>
        <w:br/>
        <w:br/>
        <w:t>ц</w:t>
        <w:br/>
        <w:br/>
        <w:t>и</w:t>
        <w:br/>
        <w:br/>
        <w:t>я</w:t>
        <w:br/>
        <w:br/>
        <w:t>:</w:t>
        <w:br/>
        <w:br/>
        <w:t xml:space="preserve"> </w:t>
        <w:br/>
        <w:br/>
        <w:t>о</w:t>
        <w:br/>
        <w:br/>
        <w:t>т</w:t>
        <w:br/>
        <w:br/>
        <w:t>о</w:t>
        <w:br/>
        <w:br/>
        <w:t>б</w:t>
        <w:br/>
        <w:br/>
        <w:t>р</w:t>
        <w:br/>
        <w:br/>
        <w:t>а</w:t>
        <w:br/>
        <w:br/>
        <w:t>ж</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 xml:space="preserve"> </w:t>
        <w:br/>
        <w:br/>
        <w:t>н</w:t>
        <w:br/>
        <w:br/>
        <w:t>а</w:t>
        <w:br/>
        <w:br/>
        <w:t xml:space="preserve"> </w:t>
        <w:br/>
        <w:br/>
        <w:t>о</w:t>
        <w:br/>
        <w:br/>
        <w:t>п</w:t>
        <w:br/>
        <w:br/>
        <w:t>е</w:t>
        <w:br/>
        <w:br/>
        <w:t>р</w:t>
        <w:br/>
        <w:br/>
        <w:t>а</w:t>
        <w:br/>
        <w:br/>
        <w:t>т</w:t>
        <w:br/>
        <w:br/>
        <w:t>о</w:t>
        <w:br/>
        <w:br/>
        <w:t>р</w:t>
        <w:br/>
        <w:br/>
        <w:t>с</w:t>
        <w:br/>
        <w:br/>
        <w:t>к</w:t>
        <w:br/>
        <w:br/>
        <w:t>о</w:t>
        <w:br/>
        <w:br/>
        <w:t>м</w:t>
        <w:br/>
        <w:br/>
        <w:t xml:space="preserve"> </w:t>
        <w:br/>
        <w:br/>
        <w:t>э</w:t>
        <w:br/>
        <w:br/>
        <w:t>к</w:t>
        <w:br/>
        <w:br/>
        <w:t>р</w:t>
        <w:br/>
        <w:br/>
        <w:t>а</w:t>
        <w:br/>
        <w:br/>
        <w:t>н</w:t>
        <w:br/>
        <w:br/>
        <w:t>е</w:t>
        <w:br/>
        <w:br/>
        <w:t>,</w:t>
        <w:br/>
        <w:br/>
        <w:t xml:space="preserve"> </w:t>
        <w:br/>
        <w:br/>
        <w:t>п</w:t>
        <w:br/>
        <w:br/>
        <w:t>р</w:t>
        <w:br/>
        <w:br/>
        <w:t>е</w:t>
        <w:br/>
        <w:br/>
        <w:t>д</w:t>
        <w:br/>
        <w:br/>
        <w:t>с</w:t>
        <w:br/>
        <w:br/>
        <w:t>т</w:t>
        <w:br/>
        <w:br/>
        <w:t>а</w:t>
        <w:br/>
        <w:br/>
        <w:t>в</w:t>
        <w:br/>
        <w:br/>
        <w:t>л</w:t>
        <w:br/>
        <w:br/>
        <w:t>е</w:t>
        <w:br/>
        <w:br/>
        <w:t>н</w:t>
        <w:br/>
        <w:br/>
        <w:t>и</w:t>
        <w:br/>
        <w:br/>
        <w:t>е</w:t>
        <w:br/>
        <w:br/>
        <w:t xml:space="preserve"> </w:t>
        <w:br/>
        <w:br/>
        <w:t>д</w:t>
        <w:br/>
        <w:br/>
        <w:t>а</w:t>
        <w:br/>
        <w:br/>
        <w:t>н</w:t>
        <w:br/>
        <w:br/>
        <w:t>н</w:t>
        <w:br/>
        <w:br/>
        <w:t>ы</w:t>
        <w:br/>
        <w:br/>
        <w:t>х</w:t>
        <w:br/>
        <w:br/>
        <w:t xml:space="preserve"> </w:t>
        <w:br/>
        <w:br/>
        <w:t>в</w:t>
        <w:br/>
        <w:br/>
        <w:t xml:space="preserve"> </w:t>
        <w:br/>
        <w:br/>
        <w:t>г</w:t>
        <w:br/>
        <w:br/>
        <w:t>р</w:t>
        <w:br/>
        <w:br/>
        <w:t>а</w:t>
        <w:br/>
        <w:br/>
        <w:t>ф</w:t>
        <w:br/>
        <w:br/>
        <w:t>и</w:t>
        <w:br/>
        <w:br/>
        <w:t>ч</w:t>
        <w:br/>
        <w:br/>
        <w:t>е</w:t>
        <w:br/>
        <w:br/>
        <w:t>с</w:t>
        <w:br/>
        <w:br/>
        <w:t>к</w:t>
        <w:br/>
        <w:br/>
        <w:t>о</w:t>
        <w:br/>
        <w:br/>
        <w:t>м</w:t>
        <w:br/>
        <w:br/>
        <w:t xml:space="preserve"> </w:t>
        <w:br/>
        <w:br/>
        <w:t>и</w:t>
        <w:br/>
        <w:br/>
        <w:t xml:space="preserve"> </w:t>
        <w:br/>
        <w:br/>
        <w:t>т</w:t>
        <w:br/>
        <w:br/>
        <w:t>а</w:t>
        <w:br/>
        <w:br/>
        <w:t>б</w:t>
        <w:br/>
        <w:br/>
        <w:t>л</w:t>
        <w:br/>
        <w:br/>
        <w:t>и</w:t>
        <w:br/>
        <w:br/>
        <w:t>ч</w:t>
        <w:br/>
        <w:br/>
        <w:t>н</w:t>
        <w:br/>
        <w:br/>
        <w:t>о</w:t>
        <w:br/>
        <w:br/>
        <w:t>м</w:t>
        <w:br/>
        <w:br/>
        <w:t xml:space="preserve"> </w:t>
        <w:br/>
        <w:br/>
        <w:t>в</w:t>
        <w:br/>
        <w:br/>
        <w:t>и</w:t>
        <w:br/>
        <w:br/>
        <w:t>д</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5</w:t>
        <w:br/>
        <w:br/>
        <w:t>.</w:t>
        <w:br/>
        <w:br/>
        <w:t xml:space="preserve"> </w:t>
        <w:br/>
        <w:br/>
        <w:t>А</w:t>
        <w:br/>
        <w:br/>
        <w:t>в</w:t>
        <w:br/>
        <w:br/>
        <w:t>а</w:t>
        <w:br/>
        <w:br/>
        <w:t>р</w:t>
        <w:br/>
        <w:br/>
        <w:t>и</w:t>
        <w:br/>
        <w:br/>
        <w:t>й</w:t>
        <w:br/>
        <w:br/>
        <w:t>н</w:t>
        <w:br/>
        <w:br/>
        <w:t>а</w:t>
        <w:br/>
        <w:br/>
        <w:t>я</w:t>
        <w:br/>
        <w:br/>
        <w:t xml:space="preserve"> </w:t>
        <w:br/>
        <w:br/>
        <w:t>с</w:t>
        <w:br/>
        <w:br/>
        <w:t>и</w:t>
        <w:br/>
        <w:br/>
        <w:t>г</w:t>
        <w:br/>
        <w:br/>
        <w:t>н</w:t>
        <w:br/>
        <w:br/>
        <w:t>а</w:t>
        <w:br/>
        <w:br/>
        <w:t>л</w:t>
        <w:br/>
        <w:br/>
        <w:t>и</w:t>
        <w:br/>
        <w:br/>
        <w:t>з</w:t>
        <w:br/>
        <w:br/>
        <w:t>а</w:t>
        <w:br/>
        <w:br/>
        <w:t>ц</w:t>
        <w:br/>
        <w:br/>
        <w:t>и</w:t>
        <w:br/>
        <w:br/>
        <w:t>я</w:t>
        <w:br/>
        <w:br/>
        <w:t>:</w:t>
        <w:br/>
        <w:br/>
        <w:t xml:space="preserve"> </w:t>
        <w:br/>
        <w:br/>
        <w:t>о</w:t>
        <w:br/>
        <w:br/>
        <w:t>б</w:t>
        <w:br/>
        <w:br/>
        <w:t>н</w:t>
        <w:br/>
        <w:br/>
        <w:t>а</w:t>
        <w:br/>
        <w:br/>
        <w:t>р</w:t>
        <w:br/>
        <w:br/>
        <w:t>у</w:t>
        <w:br/>
        <w:br/>
        <w:t>ж</w:t>
        <w:br/>
        <w:br/>
        <w:t>е</w:t>
        <w:br/>
        <w:br/>
        <w:t>н</w:t>
        <w:br/>
        <w:br/>
        <w:t>и</w:t>
        <w:br/>
        <w:br/>
        <w:t>е</w:t>
        <w:br/>
        <w:br/>
        <w:t xml:space="preserve"> </w:t>
        <w:br/>
        <w:br/>
        <w:t>и</w:t>
        <w:br/>
        <w:br/>
        <w:t xml:space="preserve"> </w:t>
        <w:br/>
        <w:br/>
        <w:t>о</w:t>
        <w:br/>
        <w:br/>
        <w:t>п</w:t>
        <w:br/>
        <w:br/>
        <w:t>о</w:t>
        <w:br/>
        <w:br/>
        <w:t>в</w:t>
        <w:br/>
        <w:br/>
        <w:t>е</w:t>
        <w:br/>
        <w:br/>
        <w:t>щ</w:t>
        <w:br/>
        <w:br/>
        <w:t>е</w:t>
        <w:br/>
        <w:br/>
        <w:t>н</w:t>
        <w:br/>
        <w:br/>
        <w:t>и</w:t>
        <w:br/>
        <w:br/>
        <w:t>е</w:t>
        <w:br/>
        <w:br/>
        <w:t xml:space="preserve"> </w:t>
        <w:br/>
        <w:br/>
        <w:t>о</w:t>
        <w:br/>
        <w:br/>
        <w:t>б</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я</w:t>
        <w:br/>
        <w:br/>
        <w:t>х</w:t>
        <w:br/>
        <w:br/>
        <w:t>.</w:t>
        <w:br/>
        <w:br/>
        <w:br/>
        <w:br/>
        <w:br/>
        <w:t>*</w:t>
        <w:br/>
        <w:br/>
        <w:t xml:space="preserve"> </w:t>
        <w:br/>
        <w:br/>
        <w:t xml:space="preserve"> </w:t>
        <w:br/>
        <w:br/>
        <w:t xml:space="preserve"> </w:t>
        <w:br/>
        <w:br/>
        <w:t>*</w:t>
        <w:br/>
        <w:br/>
        <w:t>*</w:t>
        <w:br/>
        <w:br/>
        <w:t>C</w:t>
        <w:br/>
        <w:br/>
        <w:t>.</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А</w:t>
        <w:br/>
        <w:br/>
        <w:t>С</w:t>
        <w:br/>
        <w:br/>
        <w:t>У</w:t>
        <w:br/>
        <w:br/>
        <w:t xml:space="preserve"> </w:t>
        <w:br/>
        <w:br/>
        <w:t>Т</w:t>
        <w:br/>
        <w:br/>
        <w:t>П</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S</w:t>
        <w:br/>
        <w:br/>
        <w:t>C</w:t>
        <w:br/>
        <w:br/>
        <w:t>A</w:t>
        <w:br/>
        <w:br/>
        <w:t>D</w:t>
        <w:br/>
        <w:br/>
        <w:t>A</w:t>
        <w:br/>
        <w:br/>
        <w:t>-</w:t>
        <w:br/>
        <w:br/>
        <w:t>с</w:t>
        <w:br/>
        <w:br/>
        <w:t>и</w:t>
        <w:br/>
        <w:br/>
        <w:t>с</w:t>
        <w:br/>
        <w:br/>
        <w:t>т</w:t>
        <w:br/>
        <w:br/>
        <w:t>е</w:t>
        <w:br/>
        <w:br/>
        <w:t>м</w:t>
        <w:br/>
        <w:br/>
        <w:t>ы</w:t>
        <w:br/>
        <w:br/>
        <w:t xml:space="preserve"> </w:t>
        <w:br/>
        <w:br/>
        <w:t>(</w:t>
        <w:br/>
        <w:br/>
        <w:t>S</w:t>
        <w:br/>
        <w:br/>
        <w:t>u</w:t>
        <w:br/>
        <w:br/>
        <w:t>p</w:t>
        <w:br/>
        <w:br/>
        <w:t>e</w:t>
        <w:br/>
        <w:br/>
        <w:t>r</w:t>
        <w:br/>
        <w:br/>
        <w:t>v</w:t>
        <w:br/>
        <w:br/>
        <w:t>i</w:t>
        <w:br/>
        <w:br/>
        <w:t>s</w:t>
        <w:br/>
        <w:br/>
        <w:t>o</w:t>
        <w:br/>
        <w:br/>
        <w:t>r</w:t>
        <w:br/>
        <w:br/>
        <w:t>y</w:t>
        <w:br/>
        <w:br/>
        <w:t xml:space="preserve"> </w:t>
        <w:br/>
        <w:br/>
        <w:t>C</w:t>
        <w:br/>
        <w:br/>
        <w:t>o</w:t>
        <w:br/>
        <w:br/>
        <w:t>n</w:t>
        <w:br/>
        <w:br/>
        <w:t>t</w:t>
        <w:br/>
        <w:br/>
        <w:t>r</w:t>
        <w:br/>
        <w:br/>
        <w:t>o</w:t>
        <w:br/>
        <w:br/>
        <w:t>l</w:t>
        <w:br/>
        <w:br/>
        <w:t xml:space="preserve"> </w:t>
        <w:br/>
        <w:br/>
        <w:t>a</w:t>
        <w:br/>
        <w:br/>
        <w:t>n</w:t>
        <w:br/>
        <w:br/>
        <w:t>d</w:t>
        <w:br/>
        <w:br/>
        <w:t xml:space="preserve"> </w:t>
        <w:br/>
        <w:br/>
        <w:t>D</w:t>
        <w:br/>
        <w:br/>
        <w:t>a</w:t>
        <w:br/>
        <w:br/>
        <w:t>t</w:t>
        <w:br/>
        <w:br/>
        <w:t>a</w:t>
        <w:br/>
        <w:br/>
        <w:t xml:space="preserve"> </w:t>
        <w:br/>
        <w:br/>
        <w:t>A</w:t>
        <w:br/>
        <w:br/>
        <w:t>c</w:t>
        <w:br/>
        <w:br/>
        <w:t>q</w:t>
        <w:br/>
        <w:br/>
        <w:t>u</w:t>
        <w:br/>
        <w:br/>
        <w:t>i</w:t>
        <w:br/>
        <w:br/>
        <w:t>s</w:t>
        <w:br/>
        <w:br/>
        <w:t>i</w:t>
        <w:br/>
        <w:br/>
        <w:t>t</w:t>
        <w:br/>
        <w:br/>
        <w:t>i</w:t>
        <w:br/>
        <w:br/>
        <w:t>o</w:t>
        <w:br/>
        <w:br/>
        <w:t>n</w:t>
        <w:br/>
        <w:br/>
        <w:t>)</w:t>
        <w:br/>
        <w:br/>
        <w:t>:</w:t>
        <w:br/>
        <w:br/>
        <w:t xml:space="preserve"> </w:t>
        <w:br/>
        <w:br/>
        <w:t>п</w:t>
        <w:br/>
        <w:br/>
        <w:t>р</w:t>
        <w:br/>
        <w:br/>
        <w:t>е</w:t>
        <w:br/>
        <w:br/>
        <w:t>д</w:t>
        <w:br/>
        <w:br/>
        <w:t>н</w:t>
        <w:br/>
        <w:br/>
        <w:t>а</w:t>
        <w:br/>
        <w:br/>
        <w:t>з</w:t>
        <w:br/>
        <w:br/>
        <w:t>н</w:t>
        <w:br/>
        <w:br/>
        <w:t>а</w:t>
        <w:br/>
        <w:br/>
        <w:t>ч</w:t>
        <w:br/>
        <w:br/>
        <w:t>е</w:t>
        <w:br/>
        <w:br/>
        <w:t>н</w:t>
        <w:br/>
        <w:br/>
        <w:t>ы</w:t>
        <w:br/>
        <w:br/>
        <w:t xml:space="preserve"> </w:t>
        <w:br/>
        <w:br/>
        <w:t>д</w:t>
        <w:br/>
        <w:br/>
        <w:t>л</w:t>
        <w:br/>
        <w:br/>
        <w:t>я</w:t>
        <w:br/>
        <w:br/>
        <w:t xml:space="preserve"> </w:t>
        <w:br/>
        <w:br/>
        <w:t>с</w:t>
        <w:br/>
        <w:br/>
        <w:t>б</w:t>
        <w:br/>
        <w:br/>
        <w:t>о</w:t>
        <w:br/>
        <w:br/>
        <w:t>р</w:t>
        <w:br/>
        <w:br/>
        <w:t>а</w:t>
        <w:br/>
        <w:br/>
        <w:t>,</w:t>
        <w:br/>
        <w:br/>
        <w:t xml:space="preserve"> </w:t>
        <w:br/>
        <w:br/>
        <w:t>о</w:t>
        <w:br/>
        <w:br/>
        <w:t>б</w:t>
        <w:br/>
        <w:br/>
        <w:t>р</w:t>
        <w:br/>
        <w:br/>
        <w:t>а</w:t>
        <w:br/>
        <w:br/>
        <w:t>б</w:t>
        <w:br/>
        <w:br/>
        <w:t>о</w:t>
        <w:br/>
        <w:br/>
        <w:t>т</w:t>
        <w:br/>
        <w:br/>
        <w:t>к</w:t>
        <w:br/>
        <w:br/>
        <w:t>и</w:t>
        <w:br/>
        <w:br/>
        <w:t xml:space="preserve"> </w:t>
        <w:br/>
        <w:br/>
        <w:t>и</w:t>
        <w:br/>
        <w:br/>
        <w:t xml:space="preserve"> </w:t>
        <w:br/>
        <w:br/>
        <w:t>в</w:t>
        <w:br/>
        <w:br/>
        <w:t>и</w:t>
        <w:br/>
        <w:br/>
        <w:t>з</w:t>
        <w:br/>
        <w:br/>
        <w:t>у</w:t>
        <w:br/>
        <w:br/>
        <w:t>а</w:t>
        <w:br/>
        <w:br/>
        <w:t>л</w:t>
        <w:br/>
        <w:br/>
        <w:t>и</w:t>
        <w:br/>
        <w:br/>
        <w:t>з</w:t>
        <w:br/>
        <w:br/>
        <w:t>а</w:t>
        <w:br/>
        <w:br/>
        <w:t>ц</w:t>
        <w:br/>
        <w:br/>
        <w:t>и</w:t>
        <w:br/>
        <w:br/>
        <w:t>и</w:t>
        <w:br/>
        <w:br/>
        <w:t xml:space="preserve"> </w:t>
        <w:br/>
        <w:br/>
        <w:t>д</w:t>
        <w:br/>
        <w:br/>
        <w:t>а</w:t>
        <w:br/>
        <w:br/>
        <w:t>н</w:t>
        <w:br/>
        <w:br/>
        <w:t>н</w:t>
        <w:br/>
        <w:br/>
        <w:t>ы</w:t>
        <w:br/>
        <w:br/>
        <w:t>х</w:t>
        <w:br/>
        <w:br/>
        <w:t>,</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 xml:space="preserve"> </w:t>
        <w:br/>
        <w:br/>
        <w:t>п</w:t>
        <w:br/>
        <w:br/>
        <w:t>р</w:t>
        <w:br/>
        <w:br/>
        <w:t>о</w:t>
        <w:br/>
        <w:br/>
        <w:t>ц</w:t>
        <w:br/>
        <w:br/>
        <w:t>е</w:t>
        <w:br/>
        <w:br/>
        <w:t>с</w:t>
        <w:br/>
        <w:br/>
        <w:t>с</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D</w:t>
        <w:br/>
        <w:br/>
        <w:t>C</w:t>
        <w:br/>
        <w:br/>
        <w:t>S</w:t>
        <w:br/>
        <w:br/>
        <w:t xml:space="preserve"> </w:t>
        <w:br/>
        <w:br/>
        <w:t>(</w:t>
        <w:br/>
        <w:br/>
        <w:t>D</w:t>
        <w:br/>
        <w:br/>
        <w:t>i</w:t>
        <w:br/>
        <w:br/>
        <w:t>s</w:t>
        <w:br/>
        <w:br/>
        <w:t>t</w:t>
        <w:br/>
        <w:br/>
        <w:t>r</w:t>
        <w:br/>
        <w:br/>
        <w:t>i</w:t>
        <w:br/>
        <w:br/>
        <w:t>b</w:t>
        <w:br/>
        <w:br/>
        <w:t>u</w:t>
        <w:br/>
        <w:br/>
        <w:t>t</w:t>
        <w:br/>
        <w:br/>
        <w:t>e</w:t>
        <w:br/>
        <w:br/>
        <w:t>d</w:t>
        <w:br/>
        <w:br/>
        <w:t xml:space="preserve"> </w:t>
        <w:br/>
        <w:br/>
        <w:t>C</w:t>
        <w:br/>
        <w:br/>
        <w:t>o</w:t>
        <w:br/>
        <w:br/>
        <w:t>n</w:t>
        <w:br/>
        <w:br/>
        <w:t>t</w:t>
        <w:br/>
        <w:br/>
        <w:t>r</w:t>
        <w:br/>
        <w:br/>
        <w:t>o</w:t>
        <w:br/>
        <w:br/>
        <w:t>l</w:t>
        <w:br/>
        <w:br/>
        <w:t xml:space="preserve"> </w:t>
        <w:br/>
        <w:br/>
        <w:t>S</w:t>
        <w:br/>
        <w:br/>
        <w:t>y</w:t>
        <w:br/>
        <w:br/>
        <w:t>s</w:t>
        <w:br/>
        <w:br/>
        <w:t>t</w:t>
        <w:br/>
        <w:br/>
        <w:t>e</w:t>
        <w:br/>
        <w:br/>
        <w:t>m</w:t>
        <w:br/>
        <w:br/>
        <w:t>s</w:t>
        <w:br/>
        <w:br/>
        <w:t>)</w:t>
        <w:br/>
        <w:br/>
        <w:t>:</w:t>
        <w:br/>
        <w:br/>
        <w:t xml:space="preserve"> </w:t>
        <w:br/>
        <w:br/>
        <w:t>п</w:t>
        <w:br/>
        <w:br/>
        <w:t>р</w:t>
        <w:br/>
        <w:br/>
        <w:t>е</w:t>
        <w:br/>
        <w:br/>
        <w:t>д</w:t>
        <w:br/>
        <w:br/>
        <w:t>н</w:t>
        <w:br/>
        <w:br/>
        <w:t>а</w:t>
        <w:br/>
        <w:br/>
        <w:t>з</w:t>
        <w:br/>
        <w:br/>
        <w:t>н</w:t>
        <w:br/>
        <w:br/>
        <w:t>а</w:t>
        <w:br/>
        <w:br/>
        <w:t>ч</w:t>
        <w:br/>
        <w:br/>
        <w:t>е</w:t>
        <w:br/>
        <w:br/>
        <w:t>н</w:t>
        <w:br/>
        <w:br/>
        <w:t>ы</w:t>
        <w:br/>
        <w:br/>
        <w:t xml:space="preserve"> </w:t>
        <w:br/>
        <w:br/>
        <w:t>д</w:t>
        <w:br/>
        <w:br/>
        <w:t>л</w:t>
        <w:br/>
        <w:br/>
        <w:t>я</w:t>
        <w:br/>
        <w:br/>
        <w:t xml:space="preserve"> </w:t>
        <w:br/>
        <w:br/>
        <w:t>у</w:t>
        <w:br/>
        <w:br/>
        <w:t>п</w:t>
        <w:br/>
        <w:br/>
        <w:t>р</w:t>
        <w:br/>
        <w:br/>
        <w:t>а</w:t>
        <w:br/>
        <w:br/>
        <w:t>в</w:t>
        <w:br/>
        <w:br/>
        <w:t>л</w:t>
        <w:br/>
        <w:br/>
        <w:t>е</w:t>
        <w:br/>
        <w:br/>
        <w:t>н</w:t>
        <w:br/>
        <w:br/>
        <w:t>и</w:t>
        <w:br/>
        <w:br/>
        <w:t>я</w:t>
        <w:br/>
        <w:br/>
        <w:t xml:space="preserve"> </w:t>
        <w:br/>
        <w:br/>
        <w:t>с</w:t>
        <w:br/>
        <w:br/>
        <w:t>л</w:t>
        <w:br/>
        <w:br/>
        <w:t>о</w:t>
        <w:br/>
        <w:br/>
        <w:t>ж</w:t>
        <w:br/>
        <w:br/>
        <w:t>н</w:t>
        <w:br/>
        <w:br/>
        <w:t>ы</w:t>
        <w:br/>
        <w:br/>
        <w:t>м</w:t>
        <w:br/>
        <w:br/>
        <w:t>и</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с</w:t>
        <w:br/>
        <w:br/>
        <w:t xml:space="preserve"> </w:t>
        <w:br/>
        <w:br/>
        <w:t>в</w:t>
        <w:br/>
        <w:br/>
        <w:t>ы</w:t>
        <w:br/>
        <w:br/>
        <w:t>с</w:t>
        <w:br/>
        <w:br/>
        <w:t>о</w:t>
        <w:br/>
        <w:br/>
        <w:t>к</w:t>
        <w:br/>
        <w:br/>
        <w:t>о</w:t>
        <w:br/>
        <w:br/>
        <w:t>й</w:t>
        <w:br/>
        <w:br/>
        <w:t xml:space="preserve"> </w:t>
        <w:br/>
        <w:br/>
        <w:t>с</w:t>
        <w:br/>
        <w:br/>
        <w:t>т</w:t>
        <w:br/>
        <w:br/>
        <w:t>е</w:t>
        <w:br/>
        <w:br/>
        <w:t>п</w:t>
        <w:br/>
        <w:br/>
        <w:t>е</w:t>
        <w:br/>
        <w:br/>
        <w:t>н</w:t>
        <w:br/>
        <w:br/>
        <w:t>ь</w:t>
        <w:br/>
        <w:br/>
        <w:t>ю</w:t>
        <w:br/>
        <w:br/>
        <w:t xml:space="preserve"> </w:t>
        <w:br/>
        <w:br/>
        <w:t>н</w:t>
        <w:br/>
        <w:br/>
        <w:t>а</w:t>
        <w:br/>
        <w:br/>
        <w:t>д</w:t>
        <w:br/>
        <w:br/>
        <w:t>е</w:t>
        <w:br/>
        <w:br/>
        <w:t>ж</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P</w:t>
        <w:br/>
        <w:br/>
        <w:t>L</w:t>
        <w:br/>
        <w:br/>
        <w:t>C</w:t>
        <w:br/>
        <w:br/>
        <w:t xml:space="preserve"> </w:t>
        <w:br/>
        <w:br/>
        <w:t>(</w:t>
        <w:br/>
        <w:br/>
        <w:t>P</w:t>
        <w:br/>
        <w:br/>
        <w:t>r</w:t>
        <w:br/>
        <w:br/>
        <w:t>o</w:t>
        <w:br/>
        <w:br/>
        <w:t>g</w:t>
        <w:br/>
        <w:br/>
        <w:t>r</w:t>
        <w:br/>
        <w:br/>
        <w:t>a</w:t>
        <w:br/>
        <w:br/>
        <w:t>m</w:t>
        <w:br/>
        <w:br/>
        <w:t>m</w:t>
        <w:br/>
        <w:br/>
        <w:t>a</w:t>
        <w:br/>
        <w:br/>
        <w:t>b</w:t>
        <w:br/>
        <w:br/>
        <w:t>l</w:t>
        <w:br/>
        <w:br/>
        <w:t>e</w:t>
        <w:br/>
        <w:br/>
        <w:t xml:space="preserve"> </w:t>
        <w:br/>
        <w:br/>
        <w:t>L</w:t>
        <w:br/>
        <w:br/>
        <w:t>o</w:t>
        <w:br/>
        <w:br/>
        <w:t>g</w:t>
        <w:br/>
        <w:br/>
        <w:t>i</w:t>
        <w:br/>
        <w:br/>
        <w:t>c</w:t>
        <w:br/>
        <w:br/>
        <w:t xml:space="preserve"> </w:t>
        <w:br/>
        <w:br/>
        <w:t>C</w:t>
        <w:br/>
        <w:br/>
        <w:t>o</w:t>
        <w:br/>
        <w:br/>
        <w:t>n</w:t>
        <w:br/>
        <w:br/>
        <w:t>t</w:t>
        <w:br/>
        <w:br/>
        <w:t>r</w:t>
        <w:br/>
        <w:br/>
        <w:t>o</w:t>
        <w:br/>
        <w:br/>
        <w:t>l</w:t>
        <w:br/>
        <w:br/>
        <w:t>l</w:t>
        <w:br/>
        <w:br/>
        <w:t>e</w:t>
        <w:br/>
        <w:br/>
        <w:t>r</w:t>
        <w:br/>
        <w:br/>
        <w:t>s</w:t>
        <w:br/>
        <w:br/>
        <w:t>)</w:t>
        <w:br/>
        <w:br/>
        <w:t>:</w:t>
        <w:br/>
        <w:br/>
        <w:t xml:space="preserve"> </w:t>
        <w:br/>
        <w:br/>
        <w:t>п</w:t>
        <w:br/>
        <w:br/>
        <w:t>р</w:t>
        <w:br/>
        <w:br/>
        <w:t>е</w:t>
        <w:br/>
        <w:br/>
        <w:t>д</w:t>
        <w:br/>
        <w:br/>
        <w:t>н</w:t>
        <w:br/>
        <w:br/>
        <w:t>а</w:t>
        <w:br/>
        <w:br/>
        <w:t>з</w:t>
        <w:br/>
        <w:br/>
        <w:t>н</w:t>
        <w:br/>
        <w:br/>
        <w:t>а</w:t>
        <w:br/>
        <w:br/>
        <w:t>ч</w:t>
        <w:br/>
        <w:br/>
        <w:t>е</w:t>
        <w:br/>
        <w:br/>
        <w:t>н</w:t>
        <w:br/>
        <w:br/>
        <w:t>ы</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д</w:t>
        <w:br/>
        <w:br/>
        <w:t>и</w:t>
        <w:br/>
        <w:br/>
        <w:t>с</w:t>
        <w:br/>
        <w:br/>
        <w:t>к</w:t>
        <w:br/>
        <w:br/>
        <w:t>р</w:t>
        <w:br/>
        <w:br/>
        <w:t>е</w:t>
        <w:br/>
        <w:br/>
        <w:t>т</w:t>
        <w:br/>
        <w:br/>
        <w:t>н</w:t>
        <w:br/>
        <w:br/>
        <w:t>ы</w:t>
        <w:br/>
        <w:br/>
        <w:t>х</w:t>
        <w:br/>
        <w:br/>
        <w:t xml:space="preserve"> </w:t>
        <w:br/>
        <w:br/>
        <w:t>п</w:t>
        <w:br/>
        <w:br/>
        <w:t>р</w:t>
        <w:br/>
        <w:br/>
        <w:t>о</w:t>
        <w:br/>
        <w:br/>
        <w:t>ц</w:t>
        <w:br/>
        <w:br/>
        <w:t>е</w:t>
        <w:br/>
        <w:br/>
        <w:t>с</w:t>
        <w:br/>
        <w:br/>
        <w:t>с</w:t>
        <w:br/>
        <w:br/>
        <w:t>о</w:t>
        <w:br/>
        <w:br/>
        <w:t>в</w:t>
        <w:br/>
        <w:br/>
        <w:t xml:space="preserve"> </w:t>
        <w:br/>
        <w:br/>
        <w:t>и</w:t>
        <w:br/>
        <w:br/>
        <w:t xml:space="preserve"> </w:t>
        <w:br/>
        <w:br/>
        <w:t>у</w:t>
        <w:br/>
        <w:br/>
        <w:t>п</w:t>
        <w:br/>
        <w:br/>
        <w:t>р</w:t>
        <w:br/>
        <w:br/>
        <w:t>а</w:t>
        <w:br/>
        <w:br/>
        <w:t>в</w:t>
        <w:br/>
        <w:br/>
        <w:t>л</w:t>
        <w:br/>
        <w:br/>
        <w:t>е</w:t>
        <w:br/>
        <w:br/>
        <w:t>н</w:t>
        <w:br/>
        <w:br/>
        <w:t>и</w:t>
        <w:br/>
        <w:br/>
        <w:t>я</w:t>
        <w:br/>
        <w:br/>
        <w:t xml:space="preserve"> </w:t>
        <w:br/>
        <w:br/>
        <w:t>и</w:t>
        <w:br/>
        <w:br/>
        <w:t>с</w:t>
        <w:br/>
        <w:br/>
        <w:t>п</w:t>
        <w:br/>
        <w:br/>
        <w:t>о</w:t>
        <w:br/>
        <w:br/>
        <w:t>л</w:t>
        <w:br/>
        <w:br/>
        <w:t>н</w:t>
        <w:br/>
        <w:br/>
        <w:t>и</w:t>
        <w:br/>
        <w:br/>
        <w:t>т</w:t>
        <w:br/>
        <w:br/>
        <w:t>е</w:t>
        <w:br/>
        <w:br/>
        <w:t>л</w:t>
        <w:br/>
        <w:br/>
        <w:t>ь</w:t>
        <w:br/>
        <w:br/>
        <w:t>н</w:t>
        <w:br/>
        <w:br/>
        <w:t>ы</w:t>
        <w:br/>
        <w:br/>
        <w:t>м</w:t>
        <w:br/>
        <w:br/>
        <w:t>и</w:t>
        <w:br/>
        <w:br/>
        <w:t xml:space="preserve"> </w:t>
        <w:br/>
        <w:br/>
        <w:t>м</w:t>
        <w:br/>
        <w:br/>
        <w:t>е</w:t>
        <w:br/>
        <w:br/>
        <w:t>х</w:t>
        <w:br/>
        <w:br/>
        <w:t>а</w:t>
        <w:br/>
        <w:br/>
        <w:t>н</w:t>
        <w:br/>
        <w:br/>
        <w:t>и</w:t>
        <w:br/>
        <w:br/>
        <w:t>з</w:t>
        <w:br/>
        <w:br/>
        <w:t>м</w:t>
        <w:br/>
        <w:br/>
        <w:t>а</w:t>
        <w:br/>
        <w:br/>
        <w:t>м</w:t>
        <w:br/>
        <w:br/>
        <w:t>и</w:t>
        <w:br/>
        <w:br/>
        <w:t>.</w:t>
        <w:br/>
        <w:br/>
        <w:br/>
        <w:br/>
        <w:br/>
        <w:br/>
        <w:br/>
        <w:br/>
        <w:t>*</w:t>
        <w:br/>
        <w:br/>
        <w:t>*</w:t>
        <w:br/>
        <w:br/>
        <w:t>I</w:t>
        <w:br/>
        <w:br/>
        <w:t>I</w:t>
        <w:br/>
        <w:br/>
        <w:t>I</w:t>
        <w:br/>
        <w:br/>
        <w:t>.</w:t>
        <w:br/>
        <w:br/>
        <w:t xml:space="preserve"> </w:t>
        <w:br/>
        <w:br/>
        <w:t>Р</w:t>
        <w:br/>
        <w:br/>
        <w:t>а</w:t>
        <w:br/>
        <w:br/>
        <w:t>с</w:t>
        <w:br/>
        <w:br/>
        <w:t>п</w:t>
        <w:br/>
        <w:br/>
        <w:t>р</w:t>
        <w:br/>
        <w:br/>
        <w:t>е</w:t>
        <w:br/>
        <w:br/>
        <w:t>д</w:t>
        <w:br/>
        <w:br/>
        <w:t>е</w:t>
        <w:br/>
        <w:br/>
        <w:t>л</w:t>
        <w:br/>
        <w:br/>
        <w:t>е</w:t>
        <w:br/>
        <w:br/>
        <w:t>н</w:t>
        <w:br/>
        <w:br/>
        <w:t>н</w:t>
        <w:br/>
        <w:br/>
        <w:t>ы</w:t>
        <w:br/>
        <w:br/>
        <w:t>е</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w:t>
        <w:br/>
        <w:br/>
        <w:t>Р</w:t>
        <w:br/>
        <w:br/>
        <w:t>С</w:t>
        <w:br/>
        <w:br/>
        <w:t>У</w:t>
        <w:br/>
        <w:br/>
        <w:t>)</w:t>
        <w:br/>
        <w:br/>
        <w:t>*</w:t>
        <w:br/>
        <w:br/>
        <w:t>*</w:t>
        <w:br/>
        <w:br/>
        <w:br/>
        <w:br/>
        <w:br/>
        <w:br/>
        <w:br/>
        <w:br/>
        <w:t>*</w:t>
        <w:br/>
        <w:br/>
        <w:t xml:space="preserve"> </w:t>
        <w:br/>
        <w:br/>
        <w:t xml:space="preserve"> </w:t>
        <w:br/>
        <w:br/>
        <w:t xml:space="preserve"> </w:t>
        <w:br/>
        <w:br/>
        <w:t>*</w:t>
        <w:br/>
        <w:br/>
        <w:t>*</w:t>
        <w:br/>
        <w:br/>
        <w:t>A</w:t>
        <w:br/>
        <w:br/>
        <w:t>.</w:t>
        <w:br/>
        <w:br/>
        <w:t xml:space="preserve"> </w:t>
        <w:br/>
        <w:br/>
        <w:t>П</w:t>
        <w:br/>
        <w:br/>
        <w:t>р</w:t>
        <w:br/>
        <w:br/>
        <w:t>е</w:t>
        <w:br/>
        <w:br/>
        <w:t>и</w:t>
        <w:br/>
        <w:br/>
        <w:t>м</w:t>
        <w:br/>
        <w:br/>
        <w:t>у</w:t>
        <w:br/>
        <w:br/>
        <w:t>щ</w:t>
        <w:br/>
        <w:br/>
        <w:t>е</w:t>
        <w:br/>
        <w:br/>
        <w:t>с</w:t>
        <w:br/>
        <w:br/>
        <w:t>т</w:t>
        <w:br/>
        <w:br/>
        <w:t>в</w:t>
        <w:br/>
        <w:br/>
        <w:t>а</w:t>
        <w:br/>
        <w:br/>
        <w:t xml:space="preserve"> </w:t>
        <w:br/>
        <w:br/>
        <w:t>Р</w:t>
        <w:br/>
        <w:br/>
        <w:t>С</w:t>
        <w:br/>
        <w:br/>
        <w:t>У</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Н</w:t>
        <w:br/>
        <w:br/>
        <w:t>а</w:t>
        <w:br/>
        <w:br/>
        <w:t>д</w:t>
        <w:br/>
        <w:br/>
        <w:t>е</w:t>
        <w:br/>
        <w:br/>
        <w:t>ж</w:t>
        <w:br/>
        <w:br/>
        <w:t>н</w:t>
        <w:br/>
        <w:br/>
        <w:t>о</w:t>
        <w:br/>
        <w:br/>
        <w:t>с</w:t>
        <w:br/>
        <w:br/>
        <w:t>т</w:t>
        <w:br/>
        <w:br/>
        <w:t>ь</w:t>
        <w:br/>
        <w:br/>
        <w:t>:</w:t>
        <w:br/>
        <w:br/>
        <w:t xml:space="preserve"> </w:t>
        <w:br/>
        <w:br/>
        <w:t>р</w:t>
        <w:br/>
        <w:br/>
        <w:t>а</w:t>
        <w:br/>
        <w:br/>
        <w:t>с</w:t>
        <w:br/>
        <w:br/>
        <w:t>п</w:t>
        <w:br/>
        <w:br/>
        <w:t>р</w:t>
        <w:br/>
        <w:br/>
        <w:t>е</w:t>
        <w:br/>
        <w:br/>
        <w:t>д</w:t>
        <w:br/>
        <w:br/>
        <w:t>е</w:t>
        <w:br/>
        <w:br/>
        <w:t>л</w:t>
        <w:br/>
        <w:br/>
        <w:t>е</w:t>
        <w:br/>
        <w:br/>
        <w:t>н</w:t>
        <w:br/>
        <w:br/>
        <w:t>н</w:t>
        <w:br/>
        <w:br/>
        <w:t>а</w:t>
        <w:br/>
        <w:br/>
        <w:t>я</w:t>
        <w:br/>
        <w:br/>
        <w:t xml:space="preserve"> </w:t>
        <w:br/>
        <w:br/>
        <w:t>а</w:t>
        <w:br/>
        <w:br/>
        <w:t>р</w:t>
        <w:br/>
        <w:br/>
        <w:t>х</w:t>
        <w:br/>
        <w:br/>
        <w:t>и</w:t>
        <w:br/>
        <w:br/>
        <w:t>т</w:t>
        <w:br/>
        <w:br/>
        <w:t>е</w:t>
        <w:br/>
        <w:br/>
        <w:t>к</w:t>
        <w:br/>
        <w:br/>
        <w:t>т</w:t>
        <w:br/>
        <w:br/>
        <w:t>у</w:t>
        <w:br/>
        <w:br/>
        <w:t>р</w:t>
        <w:br/>
        <w:br/>
        <w:t>а</w:t>
        <w:br/>
        <w:br/>
        <w:t xml:space="preserve"> </w:t>
        <w:br/>
        <w:br/>
        <w:t>о</w:t>
        <w:br/>
        <w:br/>
        <w:t>б</w:t>
        <w:br/>
        <w:br/>
        <w:t>е</w:t>
        <w:br/>
        <w:br/>
        <w:t>с</w:t>
        <w:br/>
        <w:br/>
        <w:t>п</w:t>
        <w:br/>
        <w:br/>
        <w:t>е</w:t>
        <w:br/>
        <w:br/>
        <w:t>ч</w:t>
        <w:br/>
        <w:br/>
        <w:t>и</w:t>
        <w:br/>
        <w:br/>
        <w:t>в</w:t>
        <w:br/>
        <w:br/>
        <w:t>а</w:t>
        <w:br/>
        <w:br/>
        <w:t>е</w:t>
        <w:br/>
        <w:br/>
        <w:t>т</w:t>
        <w:br/>
        <w:br/>
        <w:t xml:space="preserve"> </w:t>
        <w:br/>
        <w:br/>
        <w:t>у</w:t>
        <w:br/>
        <w:br/>
        <w:t>с</w:t>
        <w:br/>
        <w:br/>
        <w:t>т</w:t>
        <w:br/>
        <w:br/>
        <w:t>о</w:t>
        <w:br/>
        <w:br/>
        <w:t>й</w:t>
        <w:br/>
        <w:br/>
        <w:t>ч</w:t>
        <w:br/>
        <w:br/>
        <w:t>и</w:t>
        <w:br/>
        <w:br/>
        <w:t>в</w:t>
        <w:br/>
        <w:br/>
        <w:t>о</w:t>
        <w:br/>
        <w:br/>
        <w:t>с</w:t>
        <w:br/>
        <w:br/>
        <w:t>т</w:t>
        <w:br/>
        <w:br/>
        <w:t>ь</w:t>
        <w:br/>
        <w:br/>
        <w:t xml:space="preserve"> </w:t>
        <w:br/>
        <w:br/>
        <w:t>к</w:t>
        <w:br/>
        <w:br/>
        <w:t xml:space="preserve"> </w:t>
        <w:br/>
        <w:br/>
        <w:t>о</w:t>
        <w:br/>
        <w:br/>
        <w:t>т</w:t>
        <w:br/>
        <w:br/>
        <w:t>к</w:t>
        <w:br/>
        <w:br/>
        <w:t>а</w:t>
        <w:br/>
        <w:br/>
        <w:t>з</w:t>
        <w:br/>
        <w:br/>
        <w:t>а</w:t>
        <w:br/>
        <w:br/>
        <w:t>м</w:t>
        <w:br/>
        <w:br/>
        <w:t xml:space="preserve"> </w:t>
        <w:br/>
        <w:br/>
        <w:t>о</w:t>
        <w:br/>
        <w:br/>
        <w:t>т</w:t>
        <w:br/>
        <w:br/>
        <w:t>д</w:t>
        <w:br/>
        <w:br/>
        <w:t>е</w:t>
        <w:br/>
        <w:br/>
        <w:t>л</w:t>
        <w:br/>
        <w:br/>
        <w:t>ь</w:t>
        <w:br/>
        <w:br/>
        <w:t>н</w:t>
        <w:br/>
        <w:br/>
        <w:t>ы</w:t>
        <w:br/>
        <w:br/>
        <w:t>х</w:t>
        <w:br/>
        <w:br/>
        <w:t xml:space="preserve"> </w:t>
        <w:br/>
        <w:br/>
        <w:t>к</w:t>
        <w:br/>
        <w:br/>
        <w:t>о</w:t>
        <w:br/>
        <w:br/>
        <w:t>м</w:t>
        <w:br/>
        <w:br/>
        <w:t>п</w:t>
        <w:br/>
        <w:br/>
        <w:t>о</w:t>
        <w:br/>
        <w:br/>
        <w:t>н</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в</w:t>
        <w:br/>
        <w:br/>
        <w:t>о</w:t>
        <w:br/>
        <w:br/>
        <w:t>з</w:t>
        <w:br/>
        <w:br/>
        <w:t>м</w:t>
        <w:br/>
        <w:br/>
        <w:t>о</w:t>
        <w:br/>
        <w:br/>
        <w:t>ж</w:t>
        <w:br/>
        <w:br/>
        <w:t>н</w:t>
        <w:br/>
        <w:br/>
        <w:t>о</w:t>
        <w:br/>
        <w:br/>
        <w:t>с</w:t>
        <w:br/>
        <w:br/>
        <w:t>т</w:t>
        <w:br/>
        <w:br/>
        <w:t>ь</w:t>
        <w:br/>
        <w:br/>
        <w:t xml:space="preserve"> </w:t>
        <w:br/>
        <w:br/>
        <w:t>л</w:t>
        <w:br/>
        <w:br/>
        <w:t>е</w:t>
        <w:br/>
        <w:br/>
        <w:t>г</w:t>
        <w:br/>
        <w:br/>
        <w:t>к</w:t>
        <w:br/>
        <w:br/>
        <w:t>о</w:t>
        <w:br/>
        <w:br/>
        <w:t xml:space="preserve"> </w:t>
        <w:br/>
        <w:br/>
        <w:t>д</w:t>
        <w:br/>
        <w:br/>
        <w:t>о</w:t>
        <w:br/>
        <w:br/>
        <w:t>б</w:t>
        <w:br/>
        <w:br/>
        <w:t>а</w:t>
        <w:br/>
        <w:br/>
        <w:t>в</w:t>
        <w:br/>
        <w:br/>
        <w:t>л</w:t>
        <w:br/>
        <w:br/>
        <w:t>я</w:t>
        <w:br/>
        <w:br/>
        <w:t>т</w:t>
        <w:br/>
        <w:br/>
        <w:t>ь</w:t>
        <w:br/>
        <w:br/>
        <w:t xml:space="preserve"> </w:t>
        <w:br/>
        <w:br/>
        <w:t>н</w:t>
        <w:br/>
        <w:br/>
        <w:t>о</w:t>
        <w:br/>
        <w:br/>
        <w:t>в</w:t>
        <w:br/>
        <w:br/>
        <w:t>ы</w:t>
        <w:br/>
        <w:br/>
        <w:t>е</w:t>
        <w:br/>
        <w:br/>
        <w:t xml:space="preserve"> </w:t>
        <w:br/>
        <w:br/>
        <w:t>к</w:t>
        <w:br/>
        <w:br/>
        <w:t>о</w:t>
        <w:br/>
        <w:br/>
        <w:t>н</w:t>
        <w:br/>
        <w:br/>
        <w:t>т</w:t>
        <w:br/>
        <w:br/>
        <w:t>р</w:t>
        <w:br/>
        <w:br/>
        <w:t>о</w:t>
        <w:br/>
        <w:br/>
        <w:t>л</w:t>
        <w:br/>
        <w:br/>
        <w:t>л</w:t>
        <w:br/>
        <w:br/>
        <w:t>е</w:t>
        <w:br/>
        <w:br/>
        <w:t>р</w:t>
        <w:br/>
        <w:br/>
        <w:t>ы</w:t>
        <w:br/>
        <w:br/>
        <w:t xml:space="preserve"> </w:t>
        <w:br/>
        <w:br/>
        <w:t>и</w:t>
        <w:br/>
        <w:br/>
        <w:t xml:space="preserve"> </w:t>
        <w:br/>
        <w:br/>
        <w:t>д</w:t>
        <w:br/>
        <w:br/>
        <w:t>а</w:t>
        <w:br/>
        <w:br/>
        <w:t>т</w:t>
        <w:br/>
        <w:br/>
        <w:t>ч</w:t>
        <w:br/>
        <w:br/>
        <w:t>и</w:t>
        <w:br/>
        <w:br/>
        <w:t>к</w:t>
        <w:br/>
        <w:br/>
        <w:t>и</w:t>
        <w:br/>
        <w:br/>
        <w:t xml:space="preserve"> </w:t>
        <w:br/>
        <w:br/>
        <w:t>б</w:t>
        <w:br/>
        <w:br/>
        <w:t>е</w:t>
        <w:br/>
        <w:br/>
        <w:t>з</w:t>
        <w:br/>
        <w:br/>
        <w:t xml:space="preserve"> </w:t>
        <w:br/>
        <w:br/>
        <w:t>о</w:t>
        <w:br/>
        <w:br/>
        <w:t>с</w:t>
        <w:br/>
        <w:br/>
        <w:t>т</w:t>
        <w:br/>
        <w:br/>
        <w:t>а</w:t>
        <w:br/>
        <w:br/>
        <w:t>н</w:t>
        <w:br/>
        <w:br/>
        <w:t>о</w:t>
        <w:br/>
        <w:br/>
        <w:t>в</w:t>
        <w:br/>
        <w:br/>
        <w:t>к</w:t>
        <w:br/>
        <w:br/>
        <w:t>и</w:t>
        <w:br/>
        <w:br/>
        <w:t xml:space="preserve"> </w:t>
        <w:br/>
        <w:br/>
        <w:t>р</w:t>
        <w:br/>
        <w:br/>
        <w:t>а</w:t>
        <w:br/>
        <w:br/>
        <w:t>б</w:t>
        <w:br/>
        <w:br/>
        <w:t>о</w:t>
        <w:br/>
        <w:br/>
        <w:t>т</w:t>
        <w:br/>
        <w:br/>
        <w:t>ы</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Г</w:t>
        <w:br/>
        <w:br/>
        <w:t>и</w:t>
        <w:br/>
        <w:br/>
        <w:t>б</w:t>
        <w:br/>
        <w:br/>
        <w:t>к</w:t>
        <w:br/>
        <w:br/>
        <w:t>о</w:t>
        <w:br/>
        <w:br/>
        <w:t>с</w:t>
        <w:br/>
        <w:br/>
        <w:t>т</w:t>
        <w:br/>
        <w:br/>
        <w:t>ь</w:t>
        <w:br/>
        <w:br/>
        <w:t>:</w:t>
        <w:br/>
        <w:br/>
        <w:t xml:space="preserve"> </w:t>
        <w:br/>
        <w:br/>
        <w:t>в</w:t>
        <w:br/>
        <w:br/>
        <w:t>о</w:t>
        <w:br/>
        <w:br/>
        <w:t>з</w:t>
        <w:br/>
        <w:br/>
        <w:t>м</w:t>
        <w:br/>
        <w:br/>
        <w:t>о</w:t>
        <w:br/>
        <w:br/>
        <w:t>ж</w:t>
        <w:br/>
        <w:br/>
        <w:t>н</w:t>
        <w:br/>
        <w:br/>
        <w:t>о</w:t>
        <w:br/>
        <w:br/>
        <w:t>с</w:t>
        <w:br/>
        <w:br/>
        <w:t>т</w:t>
        <w:br/>
        <w:br/>
        <w:t>ь</w:t>
        <w:br/>
        <w:br/>
        <w:t xml:space="preserve"> </w:t>
        <w:br/>
        <w:br/>
        <w:t>а</w:t>
        <w:br/>
        <w:br/>
        <w:t>д</w:t>
        <w:br/>
        <w:br/>
        <w:t>а</w:t>
        <w:br/>
        <w:br/>
        <w:t>п</w:t>
        <w:br/>
        <w:br/>
        <w:t>т</w:t>
        <w:br/>
        <w:br/>
        <w:t>и</w:t>
        <w:br/>
        <w:br/>
        <w:t>р</w:t>
        <w:br/>
        <w:br/>
        <w:t>о</w:t>
        <w:br/>
        <w:br/>
        <w:t>в</w:t>
        <w:br/>
        <w:br/>
        <w:t>а</w:t>
        <w:br/>
        <w:br/>
        <w:t>т</w:t>
        <w:br/>
        <w:br/>
        <w:t>ь</w:t>
        <w:br/>
        <w:br/>
        <w:t xml:space="preserve"> </w:t>
        <w:br/>
        <w:br/>
        <w:t>с</w:t>
        <w:br/>
        <w:br/>
        <w:t>и</w:t>
        <w:br/>
        <w:br/>
        <w:t>с</w:t>
        <w:br/>
        <w:br/>
        <w:t>т</w:t>
        <w:br/>
        <w:br/>
        <w:t>е</w:t>
        <w:br/>
        <w:br/>
        <w:t>м</w:t>
        <w:br/>
        <w:br/>
        <w:t>у</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т</w:t>
        <w:br/>
        <w:br/>
        <w:t>р</w:t>
        <w:br/>
        <w:br/>
        <w:t>е</w:t>
        <w:br/>
        <w:br/>
        <w:t>б</w:t>
        <w:br/>
        <w:br/>
        <w:t>о</w:t>
        <w:br/>
        <w:br/>
        <w:t>в</w:t>
        <w:br/>
        <w:br/>
        <w:t>а</w:t>
        <w:br/>
        <w:br/>
        <w:t>н</w:t>
        <w:br/>
        <w:br/>
        <w:t>и</w:t>
        <w:br/>
        <w:br/>
        <w:t>я</w:t>
        <w:br/>
        <w:br/>
        <w:t>м</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4</w:t>
        <w:br/>
        <w:br/>
        <w:t>.</w:t>
        <w:br/>
        <w:br/>
        <w:t xml:space="preserve"> </w:t>
        <w:br/>
        <w:br/>
        <w:t>О</w:t>
        <w:br/>
        <w:br/>
        <w:t>т</w:t>
        <w:br/>
        <w:br/>
        <w:t>к</w:t>
        <w:br/>
        <w:br/>
        <w:t>р</w:t>
        <w:br/>
        <w:br/>
        <w:t>ы</w:t>
        <w:br/>
        <w:br/>
        <w:t>т</w:t>
        <w:br/>
        <w:br/>
        <w:t>о</w:t>
        <w:br/>
        <w:br/>
        <w:t>с</w:t>
        <w:br/>
        <w:br/>
        <w:t>т</w:t>
        <w:br/>
        <w:br/>
        <w:t>ь</w:t>
        <w:br/>
        <w:br/>
        <w:t>:</w:t>
        <w:br/>
        <w:br/>
        <w:t xml:space="preserve"> </w:t>
        <w:br/>
        <w:br/>
        <w:t>п</w:t>
        <w:br/>
        <w:br/>
        <w:t>о</w:t>
        <w:br/>
        <w:br/>
        <w:t>д</w:t>
        <w:br/>
        <w:br/>
        <w:t>д</w:t>
        <w:br/>
        <w:br/>
        <w:t>е</w:t>
        <w:br/>
        <w:br/>
        <w:t>р</w:t>
        <w:br/>
        <w:br/>
        <w:t>ж</w:t>
        <w:br/>
        <w:br/>
        <w:t>к</w:t>
        <w:br/>
        <w:br/>
        <w:t>а</w:t>
        <w:br/>
        <w:br/>
        <w:t xml:space="preserve"> </w:t>
        <w:br/>
        <w:br/>
        <w:t>р</w:t>
        <w:br/>
        <w:br/>
        <w:t>а</w:t>
        <w:br/>
        <w:br/>
        <w:t>з</w:t>
        <w:br/>
        <w:br/>
        <w:t>л</w:t>
        <w:br/>
        <w:br/>
        <w:t>и</w:t>
        <w:br/>
        <w:br/>
        <w:t>ч</w:t>
        <w:br/>
        <w:br/>
        <w:t>н</w:t>
        <w:br/>
        <w:br/>
        <w:t>ы</w:t>
        <w:br/>
        <w:br/>
        <w:t>х</w:t>
        <w:br/>
        <w:br/>
        <w:t xml:space="preserve"> </w:t>
        <w:br/>
        <w:br/>
        <w:t>к</w:t>
        <w:br/>
        <w:br/>
        <w:t>о</w:t>
        <w:br/>
        <w:br/>
        <w:t>м</w:t>
        <w:br/>
        <w:br/>
        <w:t>м</w:t>
        <w:br/>
        <w:br/>
        <w:t>у</w:t>
        <w:br/>
        <w:br/>
        <w:t>н</w:t>
        <w:br/>
        <w:br/>
        <w:t>и</w:t>
        <w:br/>
        <w:br/>
        <w:t>к</w:t>
        <w:br/>
        <w:br/>
        <w:t>а</w:t>
        <w:br/>
        <w:br/>
        <w:t>ц</w:t>
        <w:br/>
        <w:br/>
        <w:t>и</w:t>
        <w:br/>
        <w:br/>
        <w:t>о</w:t>
        <w:br/>
        <w:br/>
        <w:t>н</w:t>
        <w:br/>
        <w:br/>
        <w:t>н</w:t>
        <w:br/>
        <w:br/>
        <w:t>ы</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и</w:t>
        <w:br/>
        <w:br/>
        <w:t>н</w:t>
        <w:br/>
        <w:br/>
        <w:t>т</w:t>
        <w:br/>
        <w:br/>
        <w:t>е</w:t>
        <w:br/>
        <w:br/>
        <w:t>р</w:t>
        <w:br/>
        <w:br/>
        <w:t>ф</w:t>
        <w:br/>
        <w:br/>
        <w:t>е</w:t>
        <w:br/>
        <w:br/>
        <w:t>й</w:t>
        <w:br/>
        <w:br/>
        <w:t>с</w:t>
        <w:br/>
        <w:br/>
        <w:t>о</w:t>
        <w:br/>
        <w:br/>
        <w:t>в</w:t>
        <w:br/>
        <w:br/>
        <w:t>.</w:t>
        <w:br/>
        <w:br/>
        <w:br/>
        <w:br/>
        <w:br/>
        <w:t>*</w:t>
        <w:br/>
        <w:br/>
        <w:t xml:space="preserve"> </w:t>
        <w:br/>
        <w:br/>
        <w:t xml:space="preserve"> </w:t>
        <w:br/>
        <w:br/>
        <w:t xml:space="preserve"> </w:t>
        <w:br/>
        <w:br/>
        <w:t>*</w:t>
        <w:br/>
        <w:br/>
        <w:t>*</w:t>
        <w:br/>
        <w:br/>
        <w:t>B</w:t>
        <w:br/>
        <w:br/>
        <w:t>.</w:t>
        <w:br/>
        <w:br/>
        <w:t xml:space="preserve"> </w:t>
        <w:br/>
        <w:br/>
        <w:t>А</w:t>
        <w:br/>
        <w:br/>
        <w:t>р</w:t>
        <w:br/>
        <w:br/>
        <w:t>х</w:t>
        <w:br/>
        <w:br/>
        <w:t>и</w:t>
        <w:br/>
        <w:br/>
        <w:t>т</w:t>
        <w:br/>
        <w:br/>
        <w:t>е</w:t>
        <w:br/>
        <w:br/>
        <w:t>к</w:t>
        <w:br/>
        <w:br/>
        <w:t>т</w:t>
        <w:br/>
        <w:br/>
        <w:t>у</w:t>
        <w:br/>
        <w:br/>
        <w:t>р</w:t>
        <w:br/>
        <w:br/>
        <w:t>а</w:t>
        <w:br/>
        <w:br/>
        <w:t xml:space="preserve"> </w:t>
        <w:br/>
        <w:br/>
        <w:t>Р</w:t>
        <w:br/>
        <w:br/>
        <w:t>С</w:t>
        <w:br/>
        <w:br/>
        <w:t>У</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Ц</w:t>
        <w:br/>
        <w:br/>
        <w:t>е</w:t>
        <w:br/>
        <w:br/>
        <w:t>н</w:t>
        <w:br/>
        <w:br/>
        <w:t>т</w:t>
        <w:br/>
        <w:br/>
        <w:t>р</w:t>
        <w:br/>
        <w:br/>
        <w:t>а</w:t>
        <w:br/>
        <w:br/>
        <w:t>л</w:t>
        <w:br/>
        <w:br/>
        <w:t>ь</w:t>
        <w:br/>
        <w:br/>
        <w:t>н</w:t>
        <w:br/>
        <w:br/>
        <w:t>ы</w:t>
        <w:br/>
        <w:br/>
        <w:t>й</w:t>
        <w:br/>
        <w:br/>
        <w:t xml:space="preserve"> </w:t>
        <w:br/>
        <w:br/>
        <w:t>к</w:t>
        <w:br/>
        <w:br/>
        <w:t>о</w:t>
        <w:br/>
        <w:br/>
        <w:t>н</w:t>
        <w:br/>
        <w:br/>
        <w:t>т</w:t>
        <w:br/>
        <w:br/>
        <w:t>р</w:t>
        <w:br/>
        <w:br/>
        <w:t>о</w:t>
        <w:br/>
        <w:br/>
        <w:t>л</w:t>
        <w:br/>
        <w:br/>
        <w:t>л</w:t>
        <w:br/>
        <w:br/>
        <w:t>е</w:t>
        <w:br/>
        <w:br/>
        <w:t>р</w:t>
        <w:br/>
        <w:br/>
        <w:t>:</w:t>
        <w:br/>
        <w:br/>
        <w:t xml:space="preserve"> </w:t>
        <w:br/>
        <w:br/>
        <w:t>о</w:t>
        <w:br/>
        <w:br/>
        <w:t>т</w:t>
        <w:br/>
        <w:br/>
        <w:t>в</w:t>
        <w:br/>
        <w:br/>
        <w:t>е</w:t>
        <w:br/>
        <w:br/>
        <w:t>ч</w:t>
        <w:br/>
        <w:br/>
        <w:t>а</w:t>
        <w:br/>
        <w:br/>
        <w:t>е</w:t>
        <w:br/>
        <w:br/>
        <w:t>т</w:t>
        <w:br/>
        <w:br/>
        <w:t xml:space="preserve"> </w:t>
        <w:br/>
        <w:br/>
        <w:t>з</w:t>
        <w:br/>
        <w:br/>
        <w:t>а</w:t>
        <w:br/>
        <w:br/>
        <w:t xml:space="preserve"> </w:t>
        <w:br/>
        <w:br/>
        <w:t>к</w:t>
        <w:br/>
        <w:br/>
        <w:t>о</w:t>
        <w:br/>
        <w:br/>
        <w:t>о</w:t>
        <w:br/>
        <w:br/>
        <w:t>р</w:t>
        <w:br/>
        <w:br/>
        <w:t>д</w:t>
        <w:br/>
        <w:br/>
        <w:t>и</w:t>
        <w:br/>
        <w:br/>
        <w:t>н</w:t>
        <w:br/>
        <w:br/>
        <w:t>а</w:t>
        <w:br/>
        <w:br/>
        <w:t>ц</w:t>
        <w:br/>
        <w:br/>
        <w:t>и</w:t>
        <w:br/>
        <w:br/>
        <w:t>ю</w:t>
        <w:br/>
        <w:br/>
        <w:t xml:space="preserve"> </w:t>
        <w:br/>
        <w:br/>
        <w:t>р</w:t>
        <w:br/>
        <w:br/>
        <w:t>а</w:t>
        <w:br/>
        <w:br/>
        <w:t>б</w:t>
        <w:br/>
        <w:br/>
        <w:t>о</w:t>
        <w:br/>
        <w:br/>
        <w:t>т</w:t>
        <w:br/>
        <w:br/>
        <w:t>ы</w:t>
        <w:br/>
        <w:br/>
        <w:t xml:space="preserve"> </w:t>
        <w:br/>
        <w:br/>
        <w:t>в</w:t>
        <w:br/>
        <w:br/>
        <w:t>с</w:t>
        <w:br/>
        <w:br/>
        <w:t>е</w:t>
        <w:br/>
        <w:br/>
        <w:t>х</w:t>
        <w:br/>
        <w:br/>
        <w:t xml:space="preserve"> </w:t>
        <w:br/>
        <w:br/>
        <w:t>к</w:t>
        <w:br/>
        <w:br/>
        <w:t>о</w:t>
        <w:br/>
        <w:br/>
        <w:t>н</w:t>
        <w:br/>
        <w:br/>
        <w:t>т</w:t>
        <w:br/>
        <w:br/>
        <w:t>р</w:t>
        <w:br/>
        <w:br/>
        <w:t>о</w:t>
        <w:br/>
        <w:br/>
        <w:t>л</w:t>
        <w:br/>
        <w:br/>
        <w:t>л</w:t>
        <w:br/>
        <w:br/>
        <w:t>е</w:t>
        <w:br/>
        <w:br/>
        <w:t>р</w:t>
        <w:br/>
        <w:br/>
        <w:t>о</w:t>
        <w:br/>
        <w:br/>
        <w:t>в</w:t>
        <w:br/>
        <w:br/>
        <w:t xml:space="preserve"> </w:t>
        <w:br/>
        <w:br/>
        <w:t>и</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 xml:space="preserve"> </w:t>
        <w:br/>
        <w:br/>
        <w:t>п</w:t>
        <w:br/>
        <w:br/>
        <w:t>р</w:t>
        <w:br/>
        <w:br/>
        <w:t>о</w:t>
        <w:br/>
        <w:br/>
        <w:t>ц</w:t>
        <w:br/>
        <w:br/>
        <w:t>е</w:t>
        <w:br/>
        <w:br/>
        <w:t>с</w:t>
        <w:br/>
        <w:br/>
        <w:t>с</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Л</w:t>
        <w:br/>
        <w:br/>
        <w:t>о</w:t>
        <w:br/>
        <w:br/>
        <w:t>к</w:t>
        <w:br/>
        <w:br/>
        <w:t>а</w:t>
        <w:br/>
        <w:br/>
        <w:t>л</w:t>
        <w:br/>
        <w:br/>
        <w:t>ь</w:t>
        <w:br/>
        <w:br/>
        <w:t>н</w:t>
        <w:br/>
        <w:br/>
        <w:t>ы</w:t>
        <w:br/>
        <w:br/>
        <w:t>е</w:t>
        <w:br/>
        <w:br/>
        <w:t xml:space="preserve"> </w:t>
        <w:br/>
        <w:br/>
        <w:t>к</w:t>
        <w:br/>
        <w:br/>
        <w:t>о</w:t>
        <w:br/>
        <w:br/>
        <w:t>н</w:t>
        <w:br/>
        <w:br/>
        <w:t>т</w:t>
        <w:br/>
        <w:br/>
        <w:t>р</w:t>
        <w:br/>
        <w:br/>
        <w:t>о</w:t>
        <w:br/>
        <w:br/>
        <w:t>л</w:t>
        <w:br/>
        <w:br/>
        <w:t>л</w:t>
        <w:br/>
        <w:br/>
        <w:t>е</w:t>
        <w:br/>
        <w:br/>
        <w:t>р</w:t>
        <w:br/>
        <w:br/>
        <w:t>ы</w:t>
        <w:br/>
        <w:br/>
        <w:t>:</w:t>
        <w:br/>
        <w:br/>
        <w:t xml:space="preserve"> </w:t>
        <w:br/>
        <w:br/>
        <w:t>у</w:t>
        <w:br/>
        <w:br/>
        <w:t>п</w:t>
        <w:br/>
        <w:br/>
        <w:t>р</w:t>
        <w:br/>
        <w:br/>
        <w:t>а</w:t>
        <w:br/>
        <w:br/>
        <w:t>в</w:t>
        <w:br/>
        <w:br/>
        <w:t>л</w:t>
        <w:br/>
        <w:br/>
        <w:t>я</w:t>
        <w:br/>
        <w:br/>
        <w:t>ю</w:t>
        <w:br/>
        <w:br/>
        <w:t>т</w:t>
        <w:br/>
        <w:br/>
        <w:t xml:space="preserve"> </w:t>
        <w:br/>
        <w:br/>
        <w:t>о</w:t>
        <w:br/>
        <w:br/>
        <w:t>т</w:t>
        <w:br/>
        <w:br/>
        <w:t>д</w:t>
        <w:br/>
        <w:br/>
        <w:t>е</w:t>
        <w:br/>
        <w:br/>
        <w:t>л</w:t>
        <w:br/>
        <w:br/>
        <w:t>ь</w:t>
        <w:br/>
        <w:br/>
        <w:t>н</w:t>
        <w:br/>
        <w:br/>
        <w:t>ы</w:t>
        <w:br/>
        <w:br/>
        <w:t>м</w:t>
        <w:br/>
        <w:br/>
        <w:t>и</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у</w:t>
        <w:br/>
        <w:br/>
        <w:t>с</w:t>
        <w:br/>
        <w:br/>
        <w:t>т</w:t>
        <w:br/>
        <w:br/>
        <w:t>а</w:t>
        <w:br/>
        <w:br/>
        <w:t>н</w:t>
        <w:br/>
        <w:br/>
        <w:t>о</w:t>
        <w:br/>
        <w:br/>
        <w:t>в</w:t>
        <w:br/>
        <w:br/>
        <w:t>к</w:t>
        <w:br/>
        <w:br/>
        <w:t>а</w:t>
        <w:br/>
        <w:br/>
        <w:t>м</w:t>
        <w:br/>
        <w:br/>
        <w:t>и</w:t>
        <w:br/>
        <w:br/>
        <w:t xml:space="preserve"> </w:t>
        <w:br/>
        <w:br/>
        <w:t>и</w:t>
        <w:br/>
        <w:br/>
        <w:t>л</w:t>
        <w:br/>
        <w:br/>
        <w:t>и</w:t>
        <w:br/>
        <w:br/>
        <w:t xml:space="preserve"> </w:t>
        <w:br/>
        <w:br/>
        <w:t>а</w:t>
        <w:br/>
        <w:br/>
        <w:t>г</w:t>
        <w:br/>
        <w:br/>
        <w:t>р</w:t>
        <w:br/>
        <w:br/>
        <w:t>е</w:t>
        <w:br/>
        <w:br/>
        <w:t>г</w:t>
        <w:br/>
        <w:br/>
        <w:t>а</w:t>
        <w:br/>
        <w:br/>
        <w:t>т</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С</w:t>
        <w:br/>
        <w:br/>
        <w:t>е</w:t>
        <w:br/>
        <w:br/>
        <w:t>т</w:t>
        <w:br/>
        <w:br/>
        <w:t>ь</w:t>
        <w:br/>
        <w:br/>
        <w:t xml:space="preserve"> </w:t>
        <w:br/>
        <w:br/>
        <w:t>о</w:t>
        <w:br/>
        <w:br/>
        <w:t>б</w:t>
        <w:br/>
        <w:br/>
        <w:t>м</w:t>
        <w:br/>
        <w:br/>
        <w:t>е</w:t>
        <w:br/>
        <w:br/>
        <w:t>н</w:t>
        <w:br/>
        <w:br/>
        <w:t>а</w:t>
        <w:br/>
        <w:br/>
        <w:t xml:space="preserve"> </w:t>
        <w:br/>
        <w:br/>
        <w:t>д</w:t>
        <w:br/>
        <w:br/>
        <w:t>а</w:t>
        <w:br/>
        <w:br/>
        <w:t>н</w:t>
        <w:br/>
        <w:br/>
        <w:t>н</w:t>
        <w:br/>
        <w:br/>
        <w:t>ы</w:t>
        <w:br/>
        <w:br/>
        <w:t>м</w:t>
        <w:br/>
        <w:br/>
        <w:t>и</w:t>
        <w:br/>
        <w:br/>
        <w:t>:</w:t>
        <w:br/>
        <w:br/>
        <w:t xml:space="preserve"> </w:t>
        <w:br/>
        <w:br/>
        <w:t>о</w:t>
        <w:br/>
        <w:br/>
        <w:t>б</w:t>
        <w:br/>
        <w:br/>
        <w:t>е</w:t>
        <w:br/>
        <w:br/>
        <w:t>с</w:t>
        <w:br/>
        <w:br/>
        <w:t>п</w:t>
        <w:br/>
        <w:br/>
        <w:t>е</w:t>
        <w:br/>
        <w:br/>
        <w:t>ч</w:t>
        <w:br/>
        <w:br/>
        <w:t>и</w:t>
        <w:br/>
        <w:br/>
        <w:t>в</w:t>
        <w:br/>
        <w:br/>
        <w:t>а</w:t>
        <w:br/>
        <w:br/>
        <w:t>е</w:t>
        <w:br/>
        <w:br/>
        <w:t>т</w:t>
        <w:br/>
        <w:br/>
        <w:t xml:space="preserve"> </w:t>
        <w:br/>
        <w:br/>
        <w:t>с</w:t>
        <w:br/>
        <w:br/>
        <w:t>в</w:t>
        <w:br/>
        <w:br/>
        <w:t>я</w:t>
        <w:br/>
        <w:br/>
        <w:t>з</w:t>
        <w:br/>
        <w:br/>
        <w:t>ь</w:t>
        <w:br/>
        <w:br/>
        <w:t xml:space="preserve"> </w:t>
        <w:br/>
        <w:br/>
        <w:t>м</w:t>
        <w:br/>
        <w:br/>
        <w:t>е</w:t>
        <w:br/>
        <w:br/>
        <w:t>ж</w:t>
        <w:br/>
        <w:br/>
        <w:t>д</w:t>
        <w:br/>
        <w:br/>
        <w:t>у</w:t>
        <w:br/>
        <w:br/>
        <w:t xml:space="preserve"> </w:t>
        <w:br/>
        <w:br/>
        <w:t>к</w:t>
        <w:br/>
        <w:br/>
        <w:t>о</w:t>
        <w:br/>
        <w:br/>
        <w:t>н</w:t>
        <w:br/>
        <w:br/>
        <w:t>т</w:t>
        <w:br/>
        <w:br/>
        <w:t>р</w:t>
        <w:br/>
        <w:br/>
        <w:t>о</w:t>
        <w:br/>
        <w:br/>
        <w:t>л</w:t>
        <w:br/>
        <w:br/>
        <w:t>л</w:t>
        <w:br/>
        <w:br/>
        <w:t>е</w:t>
        <w:br/>
        <w:br/>
        <w:t>р</w:t>
        <w:br/>
        <w:br/>
        <w:t>а</w:t>
        <w:br/>
        <w:br/>
        <w:t>м</w:t>
        <w:br/>
        <w:br/>
        <w:t>и</w:t>
        <w:br/>
        <w:br/>
        <w:t xml:space="preserve"> </w:t>
        <w:br/>
        <w:br/>
        <w:t>и</w:t>
        <w:br/>
        <w:br/>
        <w:t xml:space="preserve"> </w:t>
        <w:br/>
        <w:br/>
        <w:t>с</w:t>
        <w:br/>
        <w:br/>
        <w:t>е</w:t>
        <w:br/>
        <w:br/>
        <w:t>р</w:t>
        <w:br/>
        <w:br/>
        <w:t>в</w:t>
        <w:br/>
        <w:br/>
        <w:t>е</w:t>
        <w:br/>
        <w:br/>
        <w:t>р</w:t>
        <w:br/>
        <w:br/>
        <w:t>о</w:t>
        <w:br/>
        <w:br/>
        <w:t>м</w:t>
        <w:br/>
        <w:br/>
        <w:t>.</w:t>
        <w:br/>
        <w:br/>
        <w:br/>
        <w:br/>
        <w:br/>
        <w:t>*</w:t>
        <w:br/>
        <w:br/>
        <w:t xml:space="preserve"> </w:t>
        <w:br/>
        <w:br/>
        <w:t xml:space="preserve"> </w:t>
        <w:br/>
        <w:br/>
        <w:t xml:space="preserve"> </w:t>
        <w:br/>
        <w:br/>
        <w:t>*</w:t>
        <w:br/>
        <w:br/>
        <w:t>*</w:t>
        <w:br/>
        <w:br/>
        <w:t>C</w:t>
        <w:br/>
        <w:br/>
        <w:t>.</w:t>
        <w:br/>
        <w:br/>
        <w:t xml:space="preserve"> </w:t>
        <w:br/>
        <w:br/>
        <w:t>П</w:t>
        <w:br/>
        <w:br/>
        <w:t>р</w:t>
        <w:br/>
        <w:br/>
        <w:t>и</w:t>
        <w:br/>
        <w:br/>
        <w:t>м</w:t>
        <w:br/>
        <w:br/>
        <w:t>е</w:t>
        <w:br/>
        <w:br/>
        <w:t>н</w:t>
        <w:br/>
        <w:br/>
        <w:t>е</w:t>
        <w:br/>
        <w:br/>
        <w:t>н</w:t>
        <w:br/>
        <w:br/>
        <w:t>и</w:t>
        <w:br/>
        <w:br/>
        <w:t>е</w:t>
        <w:br/>
        <w:br/>
        <w:t xml:space="preserve"> </w:t>
        <w:br/>
        <w:br/>
        <w:t>Р</w:t>
        <w:br/>
        <w:br/>
        <w:t>С</w:t>
        <w:br/>
        <w:br/>
        <w:t>У</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У</w:t>
        <w:br/>
        <w:br/>
        <w:t>п</w:t>
        <w:br/>
        <w:br/>
        <w:t>р</w:t>
        <w:br/>
        <w:br/>
        <w:t>а</w:t>
        <w:br/>
        <w:br/>
        <w:t>в</w:t>
        <w:br/>
        <w:br/>
        <w:t>л</w:t>
        <w:br/>
        <w:br/>
        <w:t>е</w:t>
        <w:br/>
        <w:br/>
        <w:t>н</w:t>
        <w:br/>
        <w:br/>
        <w:t>и</w:t>
        <w:br/>
        <w:br/>
        <w:t>е</w:t>
        <w:br/>
        <w:br/>
        <w:t xml:space="preserve"> </w:t>
        <w:br/>
        <w:br/>
        <w:t>у</w:t>
        <w:br/>
        <w:br/>
        <w:t>с</w:t>
        <w:br/>
        <w:br/>
        <w:t>т</w:t>
        <w:br/>
        <w:br/>
        <w:t>а</w:t>
        <w:br/>
        <w:br/>
        <w:t>н</w:t>
        <w:br/>
        <w:br/>
        <w:t>о</w:t>
        <w:br/>
        <w:br/>
        <w:t>в</w:t>
        <w:br/>
        <w:br/>
        <w:t>к</w:t>
        <w:br/>
        <w:br/>
        <w:t>а</w:t>
        <w:br/>
        <w:br/>
        <w:t>м</w:t>
        <w:br/>
        <w:br/>
        <w:t>и</w:t>
        <w:br/>
        <w:br/>
        <w:t xml:space="preserve"> </w:t>
        <w:br/>
        <w:br/>
        <w:t>п</w:t>
        <w:br/>
        <w:br/>
        <w:t>е</w:t>
        <w:br/>
        <w:br/>
        <w:t>р</w:t>
        <w:br/>
        <w:br/>
        <w:t>в</w:t>
        <w:br/>
        <w:br/>
        <w:t>и</w:t>
        <w:br/>
        <w:br/>
        <w:t>ч</w:t>
        <w:br/>
        <w:br/>
        <w:t>н</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 xml:space="preserve"> </w:t>
        <w:br/>
        <w:br/>
        <w:t>п</w:t>
        <w:br/>
        <w:br/>
        <w:t>о</w:t>
        <w:br/>
        <w:br/>
        <w:t>д</w:t>
        <w:br/>
        <w:br/>
        <w:t>д</w:t>
        <w:br/>
        <w:br/>
        <w:t>е</w:t>
        <w:br/>
        <w:br/>
        <w:t>р</w:t>
        <w:br/>
        <w:br/>
        <w:t>ж</w:t>
        <w:br/>
        <w:br/>
        <w:t>а</w:t>
        <w:br/>
        <w:br/>
        <w:t>н</w:t>
        <w:br/>
        <w:br/>
        <w:t>и</w:t>
        <w:br/>
        <w:br/>
        <w:t>е</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ж</w:t>
        <w:br/>
        <w:br/>
        <w:t>и</w:t>
        <w:br/>
        <w:br/>
        <w:t>м</w:t>
        <w:br/>
        <w:br/>
        <w:t>а</w:t>
        <w:br/>
        <w:br/>
        <w:t xml:space="preserve"> </w:t>
        <w:br/>
        <w:br/>
        <w:t>д</w:t>
        <w:br/>
        <w:br/>
        <w:t>и</w:t>
        <w:br/>
        <w:br/>
        <w:t>с</w:t>
        <w:br/>
        <w:br/>
        <w:t>т</w:t>
        <w:br/>
        <w:br/>
        <w:t>и</w:t>
        <w:br/>
        <w:br/>
        <w:t>л</w:t>
        <w:br/>
        <w:br/>
        <w:t>л</w:t>
        <w:br/>
        <w:br/>
        <w:t>я</w:t>
        <w:br/>
        <w:br/>
        <w:t>ц</w:t>
        <w:br/>
        <w:br/>
        <w:t>и</w:t>
        <w:br/>
        <w:br/>
        <w:t>и</w:t>
        <w:br/>
        <w:br/>
        <w:t>,</w:t>
        <w:br/>
        <w:br/>
        <w:t xml:space="preserve"> </w:t>
        <w:br/>
        <w:br/>
        <w:t>у</w:t>
        <w:br/>
        <w:br/>
        <w:t>п</w:t>
        <w:br/>
        <w:br/>
        <w:t>р</w:t>
        <w:br/>
        <w:br/>
        <w:t>а</w:t>
        <w:br/>
        <w:br/>
        <w:t>в</w:t>
        <w:br/>
        <w:br/>
        <w:t>л</w:t>
        <w:br/>
        <w:br/>
        <w:t>е</w:t>
        <w:br/>
        <w:br/>
        <w:t>н</w:t>
        <w:br/>
        <w:br/>
        <w:t>и</w:t>
        <w:br/>
        <w:br/>
        <w:t>е</w:t>
        <w:br/>
        <w:br/>
        <w:t xml:space="preserve"> </w:t>
        <w:br/>
        <w:br/>
        <w:t>к</w:t>
        <w:br/>
        <w:br/>
        <w:t>о</w:t>
        <w:br/>
        <w:br/>
        <w:t>л</w:t>
        <w:br/>
        <w:br/>
        <w:t>о</w:t>
        <w:br/>
        <w:br/>
        <w:t>н</w:t>
        <w:br/>
        <w:br/>
        <w:t>н</w:t>
        <w:br/>
        <w:br/>
        <w:t>а</w:t>
        <w:br/>
        <w:br/>
        <w:t>м</w:t>
        <w:br/>
        <w:br/>
        <w:t>и</w:t>
        <w:br/>
        <w:br/>
        <w:t>,</w:t>
        <w:br/>
        <w:br/>
        <w:t xml:space="preserve"> </w:t>
        <w:br/>
        <w:br/>
        <w:t>у</w:t>
        <w:br/>
        <w:br/>
        <w:t>п</w:t>
        <w:br/>
        <w:br/>
        <w:t>р</w:t>
        <w:br/>
        <w:br/>
        <w:t>а</w:t>
        <w:br/>
        <w:br/>
        <w:t>в</w:t>
        <w:br/>
        <w:br/>
        <w:t>л</w:t>
        <w:br/>
        <w:br/>
        <w:t>е</w:t>
        <w:br/>
        <w:br/>
        <w:t>н</w:t>
        <w:br/>
        <w:br/>
        <w:t>и</w:t>
        <w:br/>
        <w:br/>
        <w:t>е</w:t>
        <w:br/>
        <w:br/>
        <w:t xml:space="preserve"> </w:t>
        <w:br/>
        <w:br/>
        <w:t>п</w:t>
        <w:br/>
        <w:br/>
        <w:t>о</w:t>
        <w:br/>
        <w:br/>
        <w:t>т</w:t>
        <w:br/>
        <w:br/>
        <w:t>о</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У</w:t>
        <w:br/>
        <w:br/>
        <w:t>п</w:t>
        <w:br/>
        <w:br/>
        <w:t>р</w:t>
        <w:br/>
        <w:br/>
        <w:t>а</w:t>
        <w:br/>
        <w:br/>
        <w:t>в</w:t>
        <w:br/>
        <w:br/>
        <w:t>л</w:t>
        <w:br/>
        <w:br/>
        <w:t>е</w:t>
        <w:br/>
        <w:br/>
        <w:t>н</w:t>
        <w:br/>
        <w:br/>
        <w:t>и</w:t>
        <w:br/>
        <w:br/>
        <w:t>е</w:t>
        <w:br/>
        <w:br/>
        <w:t xml:space="preserve"> </w:t>
        <w:br/>
        <w:br/>
        <w:t>у</w:t>
        <w:br/>
        <w:br/>
        <w:t>с</w:t>
        <w:br/>
        <w:br/>
        <w:t>т</w:t>
        <w:br/>
        <w:br/>
        <w:t>а</w:t>
        <w:br/>
        <w:br/>
        <w:t>н</w:t>
        <w:br/>
        <w:br/>
        <w:t>о</w:t>
        <w:br/>
        <w:br/>
        <w:t>в</w:t>
        <w:br/>
        <w:br/>
        <w:t>к</w:t>
        <w:br/>
        <w:br/>
        <w:t>а</w:t>
        <w:br/>
        <w:br/>
        <w:t>м</w:t>
        <w:br/>
        <w:br/>
        <w:t>и</w:t>
        <w:br/>
        <w:br/>
        <w:t xml:space="preserve"> </w:t>
        <w:br/>
        <w:br/>
        <w:t>в</w:t>
        <w:br/>
        <w:br/>
        <w:t>т</w:t>
        <w:br/>
        <w:br/>
        <w:t>о</w:t>
        <w:br/>
        <w:br/>
        <w:t>р</w:t>
        <w:br/>
        <w:br/>
        <w:t>и</w:t>
        <w:br/>
        <w:br/>
        <w:t>ч</w:t>
        <w:br/>
        <w:br/>
        <w:t>н</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 xml:space="preserve"> </w:t>
        <w:br/>
        <w:br/>
        <w:t>у</w:t>
        <w:br/>
        <w:br/>
        <w:t>п</w:t>
        <w:br/>
        <w:br/>
        <w:t>р</w:t>
        <w:br/>
        <w:br/>
        <w:t>а</w:t>
        <w:br/>
        <w:br/>
        <w:t>в</w:t>
        <w:br/>
        <w:br/>
        <w:t>л</w:t>
        <w:br/>
        <w:br/>
        <w:t>е</w:t>
        <w:br/>
        <w:br/>
        <w:t>н</w:t>
        <w:br/>
        <w:br/>
        <w:t>и</w:t>
        <w:br/>
        <w:br/>
        <w:t>е</w:t>
        <w:br/>
        <w:br/>
        <w:t xml:space="preserve"> </w:t>
        <w:br/>
        <w:br/>
        <w:t>р</w:t>
        <w:br/>
        <w:br/>
        <w:t>е</w:t>
        <w:br/>
        <w:br/>
        <w:t>а</w:t>
        <w:br/>
        <w:br/>
        <w:t>к</w:t>
        <w:br/>
        <w:br/>
        <w:t>т</w:t>
        <w:br/>
        <w:br/>
        <w:t>о</w:t>
        <w:br/>
        <w:br/>
        <w:t>р</w:t>
        <w:br/>
        <w:br/>
        <w:t>а</w:t>
        <w:br/>
        <w:br/>
        <w:t>м</w:t>
        <w:br/>
        <w:br/>
        <w:t>и</w:t>
        <w:br/>
        <w:br/>
        <w:t>,</w:t>
        <w:br/>
        <w:br/>
        <w:t xml:space="preserve"> </w:t>
        <w:br/>
        <w:br/>
        <w:t>у</w:t>
        <w:br/>
        <w:br/>
        <w:t>п</w:t>
        <w:br/>
        <w:br/>
        <w:t>р</w:t>
        <w:br/>
        <w:br/>
        <w:t>а</w:t>
        <w:br/>
        <w:br/>
        <w:t>в</w:t>
        <w:br/>
        <w:br/>
        <w:t>л</w:t>
        <w:br/>
        <w:br/>
        <w:t>е</w:t>
        <w:br/>
        <w:br/>
        <w:t>н</w:t>
        <w:br/>
        <w:br/>
        <w:t>и</w:t>
        <w:br/>
        <w:br/>
        <w:t>е</w:t>
        <w:br/>
        <w:br/>
        <w:t xml:space="preserve"> </w:t>
        <w:br/>
        <w:br/>
        <w:t>к</w:t>
        <w:br/>
        <w:br/>
        <w:t>о</w:t>
        <w:br/>
        <w:br/>
        <w:t>л</w:t>
        <w:br/>
        <w:br/>
        <w:t>о</w:t>
        <w:br/>
        <w:br/>
        <w:t>н</w:t>
        <w:br/>
        <w:br/>
        <w:t>н</w:t>
        <w:br/>
        <w:br/>
        <w:t>а</w:t>
        <w:br/>
        <w:br/>
        <w:t>м</w:t>
        <w:br/>
        <w:br/>
        <w:t>и</w:t>
        <w:br/>
        <w:br/>
        <w:t>,</w:t>
        <w:br/>
        <w:br/>
        <w:t xml:space="preserve"> </w:t>
        <w:br/>
        <w:br/>
        <w:t>у</w:t>
        <w:br/>
        <w:br/>
        <w:t>п</w:t>
        <w:br/>
        <w:br/>
        <w:t>р</w:t>
        <w:br/>
        <w:br/>
        <w:t>а</w:t>
        <w:br/>
        <w:br/>
        <w:t>в</w:t>
        <w:br/>
        <w:br/>
        <w:t>л</w:t>
        <w:br/>
        <w:br/>
        <w:t>е</w:t>
        <w:br/>
        <w:br/>
        <w:t>н</w:t>
        <w:br/>
        <w:br/>
        <w:t>и</w:t>
        <w:br/>
        <w:br/>
        <w:t>е</w:t>
        <w:br/>
        <w:br/>
        <w:t xml:space="preserve"> </w:t>
        <w:br/>
        <w:br/>
        <w:t>п</w:t>
        <w:br/>
        <w:br/>
        <w:t>о</w:t>
        <w:br/>
        <w:br/>
        <w:t>т</w:t>
        <w:br/>
        <w:br/>
        <w:t>о</w:t>
        <w:br/>
        <w:br/>
        <w:t>к</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У</w:t>
        <w:br/>
        <w:br/>
        <w:t>п</w:t>
        <w:br/>
        <w:br/>
        <w:t>р</w:t>
        <w:br/>
        <w:br/>
        <w:t>а</w:t>
        <w:br/>
        <w:br/>
        <w:t>в</w:t>
        <w:br/>
        <w:br/>
        <w:t>л</w:t>
        <w:br/>
        <w:br/>
        <w:t>е</w:t>
        <w:br/>
        <w:br/>
        <w:t>н</w:t>
        <w:br/>
        <w:br/>
        <w:t>и</w:t>
        <w:br/>
        <w:br/>
        <w:t>е</w:t>
        <w:br/>
        <w:br/>
        <w:t xml:space="preserve"> </w:t>
        <w:br/>
        <w:br/>
        <w:t>с</w:t>
        <w:br/>
        <w:br/>
        <w:t>и</w:t>
        <w:br/>
        <w:br/>
        <w:t>с</w:t>
        <w:br/>
        <w:br/>
        <w:t>т</w:t>
        <w:br/>
        <w:br/>
        <w:t>е</w:t>
        <w:br/>
        <w:br/>
        <w:t>м</w:t>
        <w:br/>
        <w:br/>
        <w:t>а</w:t>
        <w:br/>
        <w:br/>
        <w:t>м</w:t>
        <w:br/>
        <w:br/>
        <w:t>и</w:t>
        <w:br/>
        <w:br/>
        <w:t xml:space="preserve"> </w:t>
        <w:br/>
        <w:br/>
        <w:t>о</w:t>
        <w:br/>
        <w:br/>
        <w:t>х</w:t>
        <w:br/>
        <w:br/>
        <w:t>л</w:t>
        <w:br/>
        <w:br/>
        <w:t>а</w:t>
        <w:br/>
        <w:br/>
        <w:t>ж</w:t>
        <w:br/>
        <w:br/>
        <w:t>д</w:t>
        <w:br/>
        <w:br/>
        <w:t>е</w:t>
        <w:br/>
        <w:br/>
        <w:t>н</w:t>
        <w:br/>
        <w:br/>
        <w:t>и</w:t>
        <w:br/>
        <w:br/>
        <w:t>я</w:t>
        <w:br/>
        <w:br/>
        <w:t xml:space="preserve"> </w:t>
        <w:br/>
        <w:br/>
        <w:t>и</w:t>
        <w:br/>
        <w:br/>
        <w:t xml:space="preserve"> </w:t>
        <w:br/>
        <w:br/>
        <w:t>с</w:t>
        <w:br/>
        <w:br/>
        <w:t>м</w:t>
        <w:br/>
        <w:br/>
        <w:t>а</w:t>
        <w:br/>
        <w:br/>
        <w:t>з</w:t>
        <w:br/>
        <w:br/>
        <w:t>к</w:t>
        <w:br/>
        <w:br/>
        <w:t>и</w:t>
        <w:br/>
        <w:br/>
        <w:t>:</w:t>
        <w:br/>
        <w:br/>
        <w:t xml:space="preserve"> </w:t>
        <w:br/>
        <w:br/>
        <w:t>п</w:t>
        <w:br/>
        <w:br/>
        <w:t>о</w:t>
        <w:br/>
        <w:br/>
        <w:t>д</w:t>
        <w:br/>
        <w:br/>
        <w:t>д</w:t>
        <w:br/>
        <w:br/>
        <w:t>е</w:t>
        <w:br/>
        <w:br/>
        <w:t>р</w:t>
        <w:br/>
        <w:br/>
        <w:t>ж</w:t>
        <w:br/>
        <w:br/>
        <w:t>а</w:t>
        <w:br/>
        <w:br/>
        <w:t>н</w:t>
        <w:br/>
        <w:br/>
        <w:t>и</w:t>
        <w:br/>
        <w:br/>
        <w:t>е</w:t>
        <w:br/>
        <w:br/>
        <w:t xml:space="preserve"> </w:t>
        <w:br/>
        <w:br/>
        <w:t>о</w:t>
        <w:br/>
        <w:br/>
        <w:t>п</w:t>
        <w:br/>
        <w:br/>
        <w:t>т</w:t>
        <w:br/>
        <w:br/>
        <w:t>и</w:t>
        <w:br/>
        <w:br/>
        <w:t>м</w:t>
        <w:br/>
        <w:br/>
        <w:t>а</w:t>
        <w:br/>
        <w:br/>
        <w:t>л</w:t>
        <w:br/>
        <w:br/>
        <w:t>ь</w:t>
        <w:br/>
        <w:br/>
        <w:t>н</w:t>
        <w:br/>
        <w:br/>
        <w:t>о</w:t>
        <w:br/>
        <w:br/>
        <w:t>й</w:t>
        <w:br/>
        <w:br/>
        <w:t xml:space="preserve"> </w:t>
        <w:br/>
        <w:br/>
        <w:t>т</w:t>
        <w:br/>
        <w:br/>
        <w:t>е</w:t>
        <w:br/>
        <w:br/>
        <w:t>м</w:t>
        <w:br/>
        <w:br/>
        <w:t>п</w:t>
        <w:br/>
        <w:br/>
        <w:t>е</w:t>
        <w:br/>
        <w:br/>
        <w:t>р</w:t>
        <w:br/>
        <w:br/>
        <w:t>а</w:t>
        <w:br/>
        <w:br/>
        <w:t>т</w:t>
        <w:br/>
        <w:br/>
        <w:t>у</w:t>
        <w:br/>
        <w:br/>
        <w:t>р</w:t>
        <w:br/>
        <w:br/>
        <w:t>ы</w:t>
        <w:br/>
        <w:br/>
        <w:t xml:space="preserve"> </w:t>
        <w:br/>
        <w:br/>
        <w:t>и</w:t>
        <w:br/>
        <w:br/>
        <w:t xml:space="preserve"> </w:t>
        <w:br/>
        <w:br/>
        <w:t>д</w:t>
        <w:br/>
        <w:br/>
        <w:t>а</w:t>
        <w:br/>
        <w:br/>
        <w:t>в</w:t>
        <w:br/>
        <w:br/>
        <w:t>л</w:t>
        <w:br/>
        <w:br/>
        <w:t>е</w:t>
        <w:br/>
        <w:br/>
        <w:t>н</w:t>
        <w:br/>
        <w:br/>
        <w:t>и</w:t>
        <w:br/>
        <w:br/>
        <w:t>я</w:t>
        <w:br/>
        <w:br/>
        <w:t>,</w:t>
        <w:br/>
        <w:br/>
        <w:t xml:space="preserve"> </w:t>
        <w:br/>
        <w:br/>
        <w:t>у</w:t>
        <w:br/>
        <w:br/>
        <w:t>п</w:t>
        <w:br/>
        <w:br/>
        <w:t>р</w:t>
        <w:br/>
        <w:br/>
        <w:t>а</w:t>
        <w:br/>
        <w:br/>
        <w:t>в</w:t>
        <w:br/>
        <w:br/>
        <w:t>л</w:t>
        <w:br/>
        <w:br/>
        <w:t>е</w:t>
        <w:br/>
        <w:br/>
        <w:t>н</w:t>
        <w:br/>
        <w:br/>
        <w:t>и</w:t>
        <w:br/>
        <w:br/>
        <w:t>е</w:t>
        <w:br/>
        <w:br/>
        <w:t xml:space="preserve"> </w:t>
        <w:br/>
        <w:br/>
        <w:t>н</w:t>
        <w:br/>
        <w:br/>
        <w:t>а</w:t>
        <w:br/>
        <w:br/>
        <w:t>с</w:t>
        <w:br/>
        <w:br/>
        <w:t>о</w:t>
        <w:br/>
        <w:br/>
        <w:t>с</w:t>
        <w:br/>
        <w:br/>
        <w:t>а</w:t>
        <w:br/>
        <w:br/>
        <w:t>м</w:t>
        <w:br/>
        <w:br/>
        <w:t>и</w:t>
        <w:br/>
        <w:br/>
        <w:t xml:space="preserve"> </w:t>
        <w:br/>
        <w:br/>
        <w:t>и</w:t>
        <w:br/>
        <w:br/>
        <w:t xml:space="preserve"> </w:t>
        <w:br/>
        <w:br/>
        <w:t>в</w:t>
        <w:br/>
        <w:br/>
        <w:t>е</w:t>
        <w:br/>
        <w:br/>
        <w:t>н</w:t>
        <w:br/>
        <w:br/>
        <w:t>т</w:t>
        <w:br/>
        <w:br/>
        <w:t>и</w:t>
        <w:br/>
        <w:br/>
        <w:t>л</w:t>
        <w:br/>
        <w:br/>
        <w:t>я</w:t>
        <w:br/>
        <w:br/>
        <w:t>т</w:t>
        <w:br/>
        <w:br/>
        <w:t>о</w:t>
        <w:br/>
        <w:br/>
        <w:t>р</w:t>
        <w:br/>
        <w:br/>
        <w:t>а</w:t>
        <w:br/>
        <w:br/>
        <w:t>м</w:t>
        <w:br/>
        <w:br/>
        <w:t>и</w:t>
        <w:br/>
        <w:br/>
        <w:t>.</w:t>
        <w:br/>
        <w:br/>
        <w:br/>
        <w:br/>
        <w:br/>
        <w:br/>
        <w:br/>
        <w:br/>
        <w:t>*</w:t>
        <w:br/>
        <w:br/>
        <w:t>*</w:t>
        <w:br/>
        <w:br/>
        <w:t>I</w:t>
        <w:br/>
        <w:br/>
        <w:t>V</w:t>
        <w:br/>
        <w:br/>
        <w:t>.</w:t>
        <w:br/>
        <w:br/>
        <w:t xml:space="preserve"> </w:t>
        <w:br/>
        <w:br/>
        <w:t>С</w:t>
        <w:br/>
        <w:br/>
        <w:t>о</w:t>
        <w:br/>
        <w:br/>
        <w:t>в</w:t>
        <w:br/>
        <w:br/>
        <w:t>р</w:t>
        <w:br/>
        <w:br/>
        <w:t>е</w:t>
        <w:br/>
        <w:br/>
        <w:t>м</w:t>
        <w:br/>
        <w:br/>
        <w:t>е</w:t>
        <w:br/>
        <w:br/>
        <w:t>н</w:t>
        <w:br/>
        <w:br/>
        <w:t>н</w:t>
        <w:br/>
        <w:br/>
        <w:t>ы</w:t>
        <w:br/>
        <w:br/>
        <w:t>е</w:t>
        <w:br/>
        <w:br/>
        <w:t xml:space="preserve"> </w:t>
        <w:br/>
        <w:br/>
        <w:t>т</w:t>
        <w:br/>
        <w:br/>
        <w:t>е</w:t>
        <w:br/>
        <w:br/>
        <w:t>н</w:t>
        <w:br/>
        <w:br/>
        <w:t>д</w:t>
        <w:br/>
        <w:br/>
        <w:t>е</w:t>
        <w:br/>
        <w:br/>
        <w:t>н</w:t>
        <w:br/>
        <w:br/>
        <w:t>ц</w:t>
        <w:br/>
        <w:br/>
        <w:t>и</w:t>
        <w:br/>
        <w:br/>
        <w:t>и</w:t>
        <w:br/>
        <w:br/>
        <w:t xml:space="preserve"> </w:t>
        <w:br/>
        <w:br/>
        <w:t>в</w:t>
        <w:br/>
        <w:br/>
        <w:t xml:space="preserve"> </w:t>
        <w:br/>
        <w:br/>
        <w:t>а</w:t>
        <w:br/>
        <w:br/>
        <w:t>в</w:t>
        <w:br/>
        <w:br/>
        <w:t>т</w:t>
        <w:br/>
        <w:br/>
        <w:t>о</w:t>
        <w:br/>
        <w:br/>
        <w:t>м</w:t>
        <w:br/>
        <w:br/>
        <w:t>а</w:t>
        <w:br/>
        <w:br/>
        <w:t>т</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A</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И</w:t>
        <w:br/>
        <w:br/>
        <w:t>н</w:t>
        <w:br/>
        <w:br/>
        <w:t>д</w:t>
        <w:br/>
        <w:br/>
        <w:t>у</w:t>
        <w:br/>
        <w:br/>
        <w:t>с</w:t>
        <w:br/>
        <w:br/>
        <w:t>т</w:t>
        <w:br/>
        <w:br/>
        <w:t>р</w:t>
        <w:br/>
        <w:br/>
        <w:t>и</w:t>
        <w:br/>
        <w:br/>
        <w:t>я</w:t>
        <w:br/>
        <w:br/>
        <w:t xml:space="preserve"> </w:t>
        <w:br/>
        <w:br/>
        <w:t>4</w:t>
        <w:br/>
        <w:br/>
        <w:t>.</w:t>
        <w:br/>
        <w:br/>
        <w:t>0</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w:t>
        <w:br/>
        <w:br/>
        <w:t>B</w:t>
        <w:br/>
        <w:br/>
        <w:t>i</w:t>
        <w:br/>
        <w:br/>
        <w:t>g</w:t>
        <w:br/>
        <w:br/>
        <w:t xml:space="preserve"> </w:t>
        <w:br/>
        <w:br/>
        <w:t>D</w:t>
        <w:br/>
        <w:br/>
        <w:t>a</w:t>
        <w:br/>
        <w:br/>
        <w:t>t</w:t>
        <w:br/>
        <w:br/>
        <w:t>a</w:t>
        <w:br/>
        <w:br/>
        <w:t>)</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w:t>
        <w:br/>
        <w:br/>
        <w:t>M</w:t>
        <w:br/>
        <w:br/>
        <w:t>a</w:t>
        <w:br/>
        <w:br/>
        <w:t>c</w:t>
        <w:br/>
        <w:br/>
        <w:t>h</w:t>
        <w:br/>
        <w:br/>
        <w:t>i</w:t>
        <w:br/>
        <w:br/>
        <w:t>n</w:t>
        <w:br/>
        <w:br/>
        <w:t>e</w:t>
        <w:br/>
        <w:br/>
        <w:t xml:space="preserve"> </w:t>
        <w:br/>
        <w:br/>
        <w:t>L</w:t>
        <w:br/>
        <w:br/>
        <w:t>e</w:t>
        <w:br/>
        <w:br/>
        <w:t>a</w:t>
        <w:br/>
        <w:br/>
        <w:t>r</w:t>
        <w:br/>
        <w:br/>
        <w:t>n</w:t>
        <w:br/>
        <w:br/>
        <w:t>i</w:t>
        <w:br/>
        <w:br/>
        <w:t>n</w:t>
        <w:br/>
        <w:br/>
        <w:t>g</w:t>
        <w:br/>
        <w:br/>
        <w:t>)</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п</w:t>
        <w:br/>
        <w:br/>
        <w:t>р</w:t>
        <w:br/>
        <w:br/>
        <w:t>е</w:t>
        <w:br/>
        <w:br/>
        <w:t>д</w:t>
        <w:br/>
        <w:br/>
        <w:t>и</w:t>
        <w:br/>
        <w:br/>
        <w:t>к</w:t>
        <w:br/>
        <w:br/>
        <w:t>т</w:t>
        <w:br/>
        <w:br/>
        <w:t>и</w:t>
        <w:br/>
        <w:br/>
        <w:t>в</w:t>
        <w:br/>
        <w:br/>
        <w:t>н</w:t>
        <w:br/>
        <w:br/>
        <w:t>о</w:t>
        <w:br/>
        <w:br/>
        <w:t>й</w:t>
        <w:br/>
        <w:br/>
        <w:t xml:space="preserve"> </w:t>
        <w:br/>
        <w:br/>
        <w:t>а</w:t>
        <w:br/>
        <w:br/>
        <w:t>н</w:t>
        <w:br/>
        <w:br/>
        <w:t>а</w:t>
        <w:br/>
        <w:br/>
        <w:t>л</w:t>
        <w:br/>
        <w:br/>
        <w:t>и</w:t>
        <w:br/>
        <w:br/>
        <w:t>т</w:t>
        <w:br/>
        <w:br/>
        <w:t>и</w:t>
        <w:br/>
        <w:br/>
        <w:t>к</w:t>
        <w:br/>
        <w:br/>
        <w:t>и</w:t>
        <w:br/>
        <w:br/>
        <w:t xml:space="preserve"> </w:t>
        <w:br/>
        <w:br/>
        <w:t>(</w:t>
        <w:br/>
        <w:br/>
        <w:t>P</w:t>
        <w:br/>
        <w:br/>
        <w:t>r</w:t>
        <w:br/>
        <w:br/>
        <w:t>e</w:t>
        <w:br/>
        <w:br/>
        <w:t>d</w:t>
        <w:br/>
        <w:br/>
        <w:t>i</w:t>
        <w:br/>
        <w:br/>
        <w:t>c</w:t>
        <w:br/>
        <w:br/>
        <w:t>t</w:t>
        <w:br/>
        <w:br/>
        <w:t>i</w:t>
        <w:br/>
        <w:br/>
        <w:t>v</w:t>
        <w:br/>
        <w:br/>
        <w:t>e</w:t>
        <w:br/>
        <w:br/>
        <w:t xml:space="preserve"> </w:t>
        <w:br/>
        <w:br/>
        <w:t>A</w:t>
        <w:br/>
        <w:br/>
        <w:t>n</w:t>
        <w:br/>
        <w:br/>
        <w:t>a</w:t>
        <w:br/>
        <w:br/>
        <w:t>l</w:t>
        <w:br/>
        <w:br/>
        <w:t>y</w:t>
        <w:br/>
        <w:br/>
        <w:t>t</w:t>
        <w:br/>
        <w:br/>
        <w:t>i</w:t>
        <w:br/>
        <w:br/>
        <w:t>c</w:t>
        <w:br/>
        <w:br/>
        <w:t>s</w:t>
        <w:br/>
        <w:br/>
        <w:t>)</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р</w:t>
        <w:br/>
        <w:br/>
        <w:t>е</w:t>
        <w:br/>
        <w:br/>
        <w:t>а</w:t>
        <w:br/>
        <w:br/>
        <w:t>л</w:t>
        <w:br/>
        <w:br/>
        <w:t>ь</w:t>
        <w:br/>
        <w:br/>
        <w:t>н</w:t>
        <w:br/>
        <w:br/>
        <w:t>о</w:t>
        <w:br/>
        <w:br/>
        <w:t>с</w:t>
        <w:br/>
        <w:br/>
        <w:t>т</w:t>
        <w:br/>
        <w:br/>
        <w:t>и</w:t>
        <w:br/>
        <w:br/>
        <w:t xml:space="preserve"> </w:t>
        <w:br/>
        <w:br/>
        <w:t>(</w:t>
        <w:br/>
        <w:br/>
        <w:t>V</w:t>
        <w:br/>
        <w:br/>
        <w:t>R</w:t>
        <w:br/>
        <w:br/>
        <w:t>)</w:t>
        <w:br/>
        <w:br/>
        <w:t xml:space="preserve"> </w:t>
        <w:br/>
        <w:br/>
        <w:t>и</w:t>
        <w:br/>
        <w:br/>
        <w:t xml:space="preserve"> </w:t>
        <w:br/>
        <w:br/>
        <w:t>д</w:t>
        <w:br/>
        <w:br/>
        <w:t>о</w:t>
        <w:br/>
        <w:br/>
        <w:t>п</w:t>
        <w:br/>
        <w:br/>
        <w:t>о</w:t>
        <w:br/>
        <w:br/>
        <w:t>л</w:t>
        <w:br/>
        <w:br/>
        <w:t>н</w:t>
        <w:br/>
        <w:br/>
        <w:t>е</w:t>
        <w:br/>
        <w:br/>
        <w:t>н</w:t>
        <w:br/>
        <w:br/>
        <w:t>н</w:t>
        <w:br/>
        <w:br/>
        <w:t>о</w:t>
        <w:br/>
        <w:br/>
        <w:t>й</w:t>
        <w:br/>
        <w:br/>
        <w:t xml:space="preserve"> </w:t>
        <w:br/>
        <w:br/>
        <w:t>р</w:t>
        <w:br/>
        <w:br/>
        <w:t>е</w:t>
        <w:br/>
        <w:br/>
        <w:t>а</w:t>
        <w:br/>
        <w:br/>
        <w:t>л</w:t>
        <w:br/>
        <w:br/>
        <w:t>ь</w:t>
        <w:br/>
        <w:br/>
        <w:t>н</w:t>
        <w:br/>
        <w:br/>
        <w:t>о</w:t>
        <w:br/>
        <w:br/>
        <w:t>с</w:t>
        <w:br/>
        <w:br/>
        <w:t>т</w:t>
        <w:br/>
        <w:br/>
        <w:t>и</w:t>
        <w:br/>
        <w:br/>
        <w:t xml:space="preserve"> </w:t>
        <w:br/>
        <w:br/>
        <w:t>(</w:t>
        <w:br/>
        <w:br/>
        <w:t>A</w:t>
        <w:br/>
        <w:br/>
        <w:t>R</w:t>
        <w:br/>
        <w:br/>
        <w:t>)</w:t>
        <w:br/>
        <w:br/>
        <w:t xml:space="preserve"> </w:t>
        <w:br/>
        <w:br/>
        <w:t>д</w:t>
        <w:br/>
        <w:br/>
        <w:t>л</w:t>
        <w:br/>
        <w:br/>
        <w:t>я</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 xml:space="preserve"> </w:t>
        <w:br/>
        <w:br/>
        <w:t>и</w:t>
        <w:br/>
        <w:br/>
        <w:t xml:space="preserve"> </w:t>
        <w:br/>
        <w:br/>
        <w:t>у</w:t>
        <w:br/>
        <w:br/>
        <w:t>д</w:t>
        <w:br/>
        <w:br/>
        <w:t>а</w:t>
        <w:br/>
        <w:br/>
        <w:t>л</w:t>
        <w:br/>
        <w:br/>
        <w:t>е</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о</w:t>
        <w:br/>
        <w:br/>
        <w:t>б</w:t>
        <w:br/>
        <w:br/>
        <w:t>о</w:t>
        <w:br/>
        <w:br/>
        <w:t>р</w:t>
        <w:br/>
        <w:br/>
        <w:t>у</w:t>
        <w:br/>
        <w:br/>
        <w:t>д</w:t>
        <w:br/>
        <w:br/>
        <w:t>о</w:t>
        <w:br/>
        <w:br/>
        <w:t>в</w:t>
        <w:br/>
        <w:br/>
        <w:t>а</w:t>
        <w:br/>
        <w:br/>
        <w:t>н</w:t>
        <w:br/>
        <w:br/>
        <w:t>и</w:t>
        <w:br/>
        <w:br/>
        <w:t>е</w:t>
        <w:br/>
        <w:br/>
        <w:t>м</w:t>
        <w:br/>
        <w:br/>
        <w:t>.</w:t>
        <w:br/>
        <w:br/>
        <w:br/>
        <w:br/>
        <w:br/>
        <w:t>*</w:t>
        <w:br/>
        <w:br/>
        <w:t xml:space="preserve"> </w:t>
        <w:br/>
        <w:br/>
        <w:t xml:space="preserve"> </w:t>
        <w:br/>
        <w:br/>
        <w:t xml:space="preserve"> </w:t>
        <w:br/>
        <w:br/>
        <w:t>*</w:t>
        <w:br/>
        <w:br/>
        <w:t>*</w:t>
        <w:br/>
        <w:br/>
        <w:t>B</w:t>
        <w:br/>
        <w:br/>
        <w:t>.</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П</w:t>
        <w:br/>
        <w:br/>
        <w:t>е</w:t>
        <w:br/>
        <w:br/>
        <w:t>р</w:t>
        <w:br/>
        <w:br/>
        <w:t>е</w:t>
        <w:br/>
        <w:br/>
        <w:t>н</w:t>
        <w:br/>
        <w:br/>
        <w:t>о</w:t>
        <w:br/>
        <w:br/>
        <w:t>с</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в</w:t>
        <w:br/>
        <w:br/>
        <w:t xml:space="preserve"> </w:t>
        <w:br/>
        <w:br/>
        <w:t>о</w:t>
        <w:br/>
        <w:br/>
        <w:t>б</w:t>
        <w:br/>
        <w:br/>
        <w:t>л</w:t>
        <w:br/>
        <w:br/>
        <w:t>а</w:t>
        <w:br/>
        <w:br/>
        <w:t>к</w:t>
        <w:br/>
        <w:br/>
        <w:t>о</w:t>
        <w:br/>
        <w:br/>
        <w:t xml:space="preserve"> </w:t>
        <w:br/>
        <w:br/>
        <w:t>д</w:t>
        <w:br/>
        <w:br/>
        <w:t>л</w:t>
        <w:br/>
        <w:br/>
        <w:t>я</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 xml:space="preserve"> </w:t>
        <w:br/>
        <w:br/>
        <w:t>н</w:t>
        <w:br/>
        <w:br/>
        <w:t>а</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и</w:t>
        <w:br/>
        <w:br/>
        <w:t xml:space="preserve"> </w:t>
        <w:br/>
        <w:br/>
        <w:t>п</w:t>
        <w:br/>
        <w:br/>
        <w:t>о</w:t>
        <w:br/>
        <w:br/>
        <w:t>в</w:t>
        <w:br/>
        <w:br/>
        <w:t>ы</w:t>
        <w:br/>
        <w:br/>
        <w:t>ш</w:t>
        <w:br/>
        <w:br/>
        <w:t>е</w:t>
        <w:br/>
        <w:br/>
        <w:t>н</w:t>
        <w:br/>
        <w:br/>
        <w:t>и</w:t>
        <w:br/>
        <w:br/>
        <w:t>я</w:t>
        <w:br/>
        <w:br/>
        <w:t xml:space="preserve"> </w:t>
        <w:br/>
        <w:br/>
        <w:t>г</w:t>
        <w:br/>
        <w:br/>
        <w:t>и</w:t>
        <w:br/>
        <w:br/>
        <w:t>б</w:t>
        <w:br/>
        <w:br/>
        <w:t>к</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б</w:t>
        <w:br/>
        <w:br/>
        <w:t>л</w:t>
        <w:br/>
        <w:br/>
        <w:t>а</w:t>
        <w:br/>
        <w:br/>
        <w:t>ч</w:t>
        <w:br/>
        <w:br/>
        <w:t>н</w:t>
        <w:br/>
        <w:br/>
        <w:t>ы</w:t>
        <w:br/>
        <w:br/>
        <w:t>х</w:t>
        <w:br/>
        <w:br/>
        <w:t xml:space="preserve"> </w:t>
        <w:br/>
        <w:br/>
        <w:t>с</w:t>
        <w:br/>
        <w:br/>
        <w:t>е</w:t>
        <w:br/>
        <w:br/>
        <w:t>р</w:t>
        <w:br/>
        <w:br/>
        <w:t>в</w:t>
        <w:br/>
        <w:br/>
        <w:t>и</w:t>
        <w:br/>
        <w:br/>
        <w:t>с</w:t>
        <w:br/>
        <w:br/>
        <w:t>о</w:t>
        <w:br/>
        <w:br/>
        <w:t>в</w:t>
        <w:br/>
        <w:br/>
        <w:t xml:space="preserve"> </w:t>
        <w:br/>
        <w:br/>
        <w:t>д</w:t>
        <w:br/>
        <w:br/>
        <w:t>л</w:t>
        <w:br/>
        <w:br/>
        <w:t>я</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и</w:t>
        <w:br/>
        <w:br/>
        <w:t xml:space="preserve"> </w:t>
        <w:br/>
        <w:br/>
        <w:t>р</w:t>
        <w:br/>
        <w:br/>
        <w:t>а</w:t>
        <w:br/>
        <w:br/>
        <w:t>з</w:t>
        <w:br/>
        <w:br/>
        <w:t>р</w:t>
        <w:br/>
        <w:br/>
        <w:t>а</w:t>
        <w:br/>
        <w:br/>
        <w:t>б</w:t>
        <w:br/>
        <w:br/>
        <w:t>о</w:t>
        <w:br/>
        <w:br/>
        <w:t>т</w:t>
        <w:br/>
        <w:br/>
        <w:t>к</w:t>
        <w:br/>
        <w:br/>
        <w:t>и</w:t>
        <w:br/>
        <w:br/>
        <w:t xml:space="preserve"> </w:t>
        <w:br/>
        <w:br/>
        <w:t>н</w:t>
        <w:br/>
        <w:br/>
        <w:t>о</w:t>
        <w:br/>
        <w:br/>
        <w:t>в</w:t>
        <w:br/>
        <w:br/>
        <w:t>ы</w:t>
        <w:br/>
        <w:br/>
        <w:t>х</w:t>
        <w:br/>
        <w:br/>
        <w:t xml:space="preserve"> </w:t>
        <w:br/>
        <w:br/>
        <w:t>а</w:t>
        <w:br/>
        <w:br/>
        <w:t>л</w:t>
        <w:br/>
        <w:br/>
        <w:t>г</w:t>
        <w:br/>
        <w:br/>
        <w:t>о</w:t>
        <w:br/>
        <w:br/>
        <w:t>р</w:t>
        <w:br/>
        <w:br/>
        <w:t>и</w:t>
        <w:br/>
        <w:br/>
        <w:t>т</w:t>
        <w:br/>
        <w:br/>
        <w:t>м</w:t>
        <w:br/>
        <w:br/>
        <w:t>о</w:t>
        <w:br/>
        <w:br/>
        <w:t>в</w:t>
        <w:br/>
        <w:br/>
        <w:t xml:space="preserve"> </w:t>
        <w:br/>
        <w:br/>
        <w:t>у</w:t>
        <w:br/>
        <w:br/>
        <w:t>п</w:t>
        <w:br/>
        <w:br/>
        <w:t>р</w:t>
        <w:br/>
        <w:br/>
        <w:t>а</w:t>
        <w:br/>
        <w:br/>
        <w:t>в</w:t>
        <w:br/>
        <w:br/>
        <w:t>л</w:t>
        <w:br/>
        <w:br/>
        <w:t>е</w:t>
        <w:br/>
        <w:br/>
        <w:t>н</w:t>
        <w:br/>
        <w:br/>
        <w:t>и</w:t>
        <w:br/>
        <w:br/>
        <w:t>я</w:t>
        <w:br/>
        <w:br/>
        <w:t>.</w:t>
        <w:br/>
        <w:br/>
        <w:br/>
        <w:br/>
        <w:br/>
        <w:t>*</w:t>
        <w:br/>
        <w:br/>
        <w:t xml:space="preserve"> </w:t>
        <w:br/>
        <w:br/>
        <w:t xml:space="preserve"> </w:t>
        <w:br/>
        <w:br/>
        <w:t xml:space="preserve"> </w:t>
        <w:br/>
        <w:br/>
        <w:t>*</w:t>
        <w:br/>
        <w:br/>
        <w:t>*</w:t>
        <w:br/>
        <w:br/>
        <w:t>C</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1</w:t>
        <w:br/>
        <w:br/>
        <w:t>.</w:t>
        <w:br/>
        <w:br/>
        <w:t xml:space="preserve"> </w:t>
        <w:br/>
        <w:br/>
        <w:t>З</w:t>
        <w:br/>
        <w:br/>
        <w:t>а</w:t>
        <w:br/>
        <w:br/>
        <w:t>щ</w:t>
        <w:br/>
        <w:br/>
        <w:t>и</w:t>
        <w:br/>
        <w:br/>
        <w:t>т</w:t>
        <w:br/>
        <w:br/>
        <w:t>а</w:t>
        <w:br/>
        <w:br/>
        <w:t xml:space="preserve"> </w:t>
        <w:br/>
        <w:br/>
        <w:t>с</w:t>
        <w:br/>
        <w:br/>
        <w:t>и</w:t>
        <w:br/>
        <w:br/>
        <w:t>с</w:t>
        <w:br/>
        <w:br/>
        <w:t>т</w:t>
        <w:br/>
        <w:br/>
        <w:t>е</w:t>
        <w:br/>
        <w:br/>
        <w:t>м</w:t>
        <w:br/>
        <w:br/>
        <w:t xml:space="preserve"> </w:t>
        <w:br/>
        <w:br/>
        <w:t>а</w:t>
        <w:br/>
        <w:br/>
        <w:t>в</w:t>
        <w:br/>
        <w:br/>
        <w:t>т</w:t>
        <w:br/>
        <w:br/>
        <w:t>о</w:t>
        <w:br/>
        <w:br/>
        <w:t>м</w:t>
        <w:br/>
        <w:br/>
        <w:t>а</w:t>
        <w:br/>
        <w:br/>
        <w:t>т</w:t>
        <w:br/>
        <w:br/>
        <w:t>и</w:t>
        <w:br/>
        <w:br/>
        <w:t>з</w:t>
        <w:br/>
        <w:br/>
        <w:t>а</w:t>
        <w:br/>
        <w:br/>
        <w:t>ц</w:t>
        <w:br/>
        <w:br/>
        <w:t>и</w:t>
        <w:br/>
        <w:br/>
        <w:t>и</w:t>
        <w:br/>
        <w:br/>
        <w:t xml:space="preserve"> </w:t>
        <w:br/>
        <w:br/>
        <w:t>о</w:t>
        <w:br/>
        <w:br/>
        <w:t>т</w:t>
        <w:br/>
        <w:br/>
        <w:t xml:space="preserve"> </w:t>
        <w:br/>
        <w:br/>
        <w:t>к</w:t>
        <w:br/>
        <w:br/>
        <w:t>и</w:t>
        <w:br/>
        <w:br/>
        <w:t>б</w:t>
        <w:br/>
        <w:br/>
        <w:t>е</w:t>
        <w:br/>
        <w:br/>
        <w:t>р</w:t>
        <w:br/>
        <w:br/>
        <w:t>а</w:t>
        <w:br/>
        <w:br/>
        <w:t>т</w:t>
        <w:br/>
        <w:br/>
        <w:t>а</w:t>
        <w:br/>
        <w:br/>
        <w:t>к</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2</w:t>
        <w:br/>
        <w:br/>
        <w:t>.</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3</w:t>
        <w:br/>
        <w:br/>
        <w:t>.</w:t>
        <w:br/>
        <w:br/>
        <w:t xml:space="preserve"> </w:t>
        <w:br/>
        <w:br/>
        <w:t>Р</w:t>
        <w:br/>
        <w:br/>
        <w:t>е</w:t>
        <w:br/>
        <w:br/>
        <w:t>г</w:t>
        <w:br/>
        <w:br/>
        <w:t>у</w:t>
        <w:br/>
        <w:br/>
        <w:t>л</w:t>
        <w:br/>
        <w:br/>
        <w:t>я</w:t>
        <w:br/>
        <w:br/>
        <w:t>р</w:t>
        <w:br/>
        <w:br/>
        <w:t>н</w:t>
        <w:br/>
        <w:br/>
        <w:t>о</w:t>
        <w:br/>
        <w:br/>
        <w:t>е</w:t>
        <w:br/>
        <w:br/>
        <w:t xml:space="preserve"> </w:t>
        <w:br/>
        <w:br/>
        <w:t>о</w:t>
        <w:br/>
        <w:br/>
        <w:t>б</w:t>
        <w:br/>
        <w:br/>
        <w:t>н</w:t>
        <w:br/>
        <w:br/>
        <w:t>о</w:t>
        <w:br/>
        <w:br/>
        <w:t>в</w:t>
        <w:br/>
        <w:br/>
        <w:t>л</w:t>
        <w:br/>
        <w:br/>
        <w:t>е</w:t>
        <w:br/>
        <w:br/>
        <w:t>н</w:t>
        <w:br/>
        <w:br/>
        <w:t>и</w:t>
        <w:br/>
        <w:br/>
        <w:t>е</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и</w:t>
        <w:br/>
        <w:br/>
        <w:t xml:space="preserve"> </w:t>
        <w:br/>
        <w:br/>
        <w:t>с</w:t>
        <w:br/>
        <w:br/>
        <w:t>и</w:t>
        <w:br/>
        <w:br/>
        <w:t>с</w:t>
        <w:br/>
        <w:br/>
        <w:t>т</w:t>
        <w:br/>
        <w:br/>
        <w:t>е</w:t>
        <w:br/>
        <w:br/>
        <w:t>м</w:t>
        <w:br/>
        <w:br/>
        <w:t xml:space="preserve"> </w:t>
        <w:br/>
        <w:br/>
        <w:t>б</w:t>
        <w:br/>
        <w:br/>
        <w:t>е</w:t>
        <w:br/>
        <w:br/>
        <w:t>з</w:t>
        <w:br/>
        <w:br/>
        <w:t>о</w:t>
        <w:br/>
        <w:br/>
        <w:t>п</w:t>
        <w:br/>
        <w:br/>
        <w:t>а</w:t>
        <w:br/>
        <w:br/>
        <w:t>с</w:t>
        <w:br/>
        <w:br/>
        <w:t>н</w:t>
        <w:br/>
        <w:br/>
        <w:t>о</w:t>
        <w:br/>
        <w:br/>
        <w:t>с</w:t>
        <w:br/>
        <w:br/>
        <w:t>т</w:t>
        <w:br/>
        <w:br/>
        <w:t>и</w:t>
        <w:br/>
        <w:br/>
        <w:t>.</w:t>
        <w:br/>
        <w:br/>
        <w:br/>
      </w:r>
    </w:p>
    <w:p>
      <w:r>
        <w:br w:type="page"/>
      </w:r>
    </w:p>
    <w:p>
      <w:pPr>
        <w:pStyle w:val="Heading1"/>
      </w:pPr>
      <w:r>
        <w:t xml:space="preserve">Глава 4 ideas: </w:t>
      </w:r>
    </w:p>
    <w:p>
      <w:r>
        <w:t>## Структура Глава 5: Продвинутые Системы Управления и Аналитики в Нефтепереработке</w:t>
        <w:br/>
        <w:br/>
        <w:t>**I.  Введение в Продвинутые Системы Управления (APC)**</w:t>
        <w:br/>
        <w:br/>
        <w:t>*   **Ограничения традиционных систем управления (ПИД-регуляторы):**  Нелинейность процессов, мультипеременность, временные запаздывания, сложности с поддержанием оптимальных режимов.</w:t>
        <w:br/>
        <w:br/>
        <w:t>*   **Основные концепции APC:**  Модельное управление, многомерное управление, адаптивное управление, оптимизационное управление.</w:t>
        <w:br/>
        <w:br/>
        <w:t>*   **Преимущества APC:**  Увеличение производительности, снижение затрат, повышение качества продукции, улучшение стабильности процессов.</w:t>
        <w:br/>
        <w:br/>
        <w:t>**II.  Модельное Предиктивное Управление (MPC)**</w:t>
        <w:br/>
        <w:br/>
        <w:t>*   **Принципы работы MPC:**  Использование модели процесса для прогнозирования будущего поведения и оптимизации управляющих воздействий.</w:t>
        <w:br/>
        <w:br/>
        <w:t>*   **Этапы реализации MPC:**  Идентификация модели, разработка оптимизационной задачи, реализация алгоритма управления, настройка и валидация.</w:t>
        <w:br/>
        <w:br/>
        <w:t>*   **Преимущества MPC:**  Способность управлять сложными и нелинейными процессами, учет ограничений, адаптация к изменяющимся условиям.</w:t>
        <w:br/>
        <w:br/>
        <w:t>*   **Применение MPC в нефтепереработке:**  Управление процессами дистилляции, крекинга, риформинга, управление потоками и составом продукции.</w:t>
        <w:br/>
        <w:br/>
        <w:t>**III.  Реализация и Настройка APC**</w:t>
        <w:br/>
        <w:br/>
        <w:t>*   **Выбор программного обеспечения для APC:**  AspenTech DMCplus, Honeywell Profit Suite, Yokogawa Exoptim.</w:t>
        <w:br/>
        <w:br/>
        <w:t>*   **Идентификация модели процесса:**  Использование статистических методов, экспертных оценок, экспериментальных данных.</w:t>
        <w:br/>
        <w:br/>
        <w:t>*   **Настройка параметров MPC:**  Выбор горизонтов прогнозирования и управления, настройка весовых коэффициентов, выбор алгоритмов оптимизации.</w:t>
        <w:br/>
        <w:br/>
        <w:t>*   **Валидация и тестирование APC:**  Сравнение результатов работы APC с традиционными системами управления, проведение испытаний в реальных условиях.</w:t>
        <w:br/>
        <w:br/>
        <w:t>**IV.  Аналитика Больших Данных и Машинное Обучение в Нефтепереработке**</w:t>
        <w:br/>
        <w:br/>
        <w:t>*   **Источники данных:**  Данные с датчиков, исторические данные процессов, данные о качестве продукции, данные о затратах и доходах.</w:t>
        <w:br/>
        <w:br/>
        <w:t>*   **Методы анализа данных:**  Статистический анализ, машинное обучение (регрессия, классификация, кластеризация).</w:t>
        <w:br/>
        <w:br/>
        <w:t>*   **Применение машинного обучения:**</w:t>
        <w:br/>
        <w:br/>
        <w:t>*   **Предиктивное обслуживание:**  Прогнозирование отказов оборудования и планирование технического обслуживания.</w:t>
        <w:br/>
        <w:br/>
        <w:t>*   **Оптимизация технологических процессов:**  Поиск оптимальных режимов работы установок на основе исторических данных.</w:t>
        <w:br/>
        <w:br/>
        <w:t>*   **Контроль качества продукции:**  Выявление отклонений в качестве продукции и прогнозирование результатов анализа.</w:t>
        <w:br/>
        <w:br/>
        <w:t>*   **Обнаружение аномалий:**  Выявление необычного поведения процессов и предупреждение о потенциальных проблемах.</w:t>
        <w:br/>
        <w:br/>
        <w:t>**V.  Интеграция APC и Аналитики Данных**</w:t>
        <w:br/>
        <w:br/>
        <w:t>*   **Использование данных аналитики для улучшения APC:**  Адаптация моделей APC на основе результатов анализа данных, оптимизация параметров APC на основе данных о качестве продукции и затратах.</w:t>
        <w:br/>
        <w:br/>
        <w:t>*   **Использование APC для улучшения аналитики данных:**  Сбор данных с датчиков для анализа, обеспечение стабильности процессов для получения более точных результатов.</w:t>
        <w:br/>
        <w:br/>
        <w:t>*   **Создание интеллектуальных систем управления:**  Объединение APC и аналитики данных для создания систем, способных самостоятельно оптимизировать технологические процессы и принимать решения.</w:t>
        <w:br/>
        <w:br/>
        <w:t>**VI.  Будущие тенденции**</w:t>
        <w:br/>
        <w:br/>
        <w:t>*   **Искусственный интеллект и машинное обучение:**  Разработка систем, способных самостоятельно обучаться и адаптироваться к изменяющимся условиям.</w:t>
        <w:br/>
        <w:br/>
        <w:t>*   **Облачные технологии:**  Перенос систем управления и аналитики в облако для снижения затрат и повышения гибкости.</w:t>
        <w:br/>
        <w:br/>
        <w:t>*   **Цифровые двойники:**  Создание виртуальных моделей технологических процессов для моделирования, оптимизации и прогнозирования.</w:t>
      </w:r>
    </w:p>
    <w:p>
      <w:r>
        <w:br w:type="page"/>
      </w:r>
    </w:p>
    <w:p>
      <w:pPr>
        <w:pStyle w:val="Heading1"/>
      </w:pPr>
      <w:r>
        <w:t xml:space="preserve">Глава 4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4</w:t>
        <w:br/>
        <w:br/>
        <w:t>:</w:t>
        <w:br/>
        <w:br/>
        <w:t xml:space="preserve"> </w:t>
        <w:br/>
        <w:br/>
        <w:t>М</w:t>
        <w:br/>
        <w:br/>
        <w:t>о</w:t>
        <w:br/>
        <w:br/>
        <w:t>д</w:t>
        <w:br/>
        <w:br/>
        <w:t>е</w:t>
        <w:br/>
        <w:br/>
        <w:t>л</w:t>
        <w:br/>
        <w:br/>
        <w:t>и</w:t>
        <w:br/>
        <w:br/>
        <w:t>р</w:t>
        <w:br/>
        <w:br/>
        <w:t>о</w:t>
        <w:br/>
        <w:br/>
        <w:t>в</w:t>
        <w:br/>
        <w:br/>
        <w:t>а</w:t>
        <w:br/>
        <w:br/>
        <w:t>н</w:t>
        <w:br/>
        <w:br/>
        <w:t>и</w:t>
        <w:br/>
        <w:br/>
        <w:t>е</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br/>
        <w:br/>
        <w:br/>
        <w:br/>
        <w:br/>
        <w:b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Н</w:t>
        <w:br/>
        <w:br/>
        <w:t>е</w:t>
        <w:br/>
        <w:br/>
        <w:t>о</w:t>
        <w:br/>
        <w:br/>
        <w:t>б</w:t>
        <w:br/>
        <w:br/>
        <w:t>х</w:t>
        <w:br/>
        <w:br/>
        <w:t>о</w:t>
        <w:br/>
        <w:br/>
        <w:t>д</w:t>
        <w:br/>
        <w:br/>
        <w:t>и</w:t>
        <w:br/>
        <w:br/>
        <w:t>м</w:t>
        <w:br/>
        <w:br/>
        <w:t>о</w:t>
        <w:br/>
        <w:br/>
        <w:t>с</w:t>
        <w:br/>
        <w:br/>
        <w:t>т</w:t>
        <w:br/>
        <w:br/>
        <w:t>ь</w:t>
        <w:br/>
        <w:br/>
        <w:t xml:space="preserve"> </w:t>
        <w:br/>
        <w:br/>
        <w:t>м</w:t>
        <w:br/>
        <w:br/>
        <w:t>о</w:t>
        <w:br/>
        <w:br/>
        <w:t>д</w:t>
        <w:br/>
        <w:br/>
        <w:t>е</w:t>
        <w:br/>
        <w:br/>
        <w:t>л</w:t>
        <w:br/>
        <w:br/>
        <w:t>и</w:t>
        <w:br/>
        <w:br/>
        <w:t>р</w:t>
        <w:br/>
        <w:br/>
        <w:t>о</w:t>
        <w:br/>
        <w:br/>
        <w:t>в</w:t>
        <w:br/>
        <w:br/>
        <w:t>а</w:t>
        <w:br/>
        <w:br/>
        <w:t>н</w:t>
        <w:br/>
        <w:br/>
        <w:t>и</w:t>
        <w:br/>
        <w:br/>
        <w:t>я</w:t>
        <w:br/>
        <w:br/>
        <w:t>:</w:t>
        <w:br/>
        <w:br/>
        <w:t>*</w:t>
        <w:br/>
        <w:br/>
        <w:t>*</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с</w:t>
        <w:br/>
        <w:br/>
        <w:t>и</w:t>
        <w:br/>
        <w:br/>
        <w:t>с</w:t>
        <w:br/>
        <w:br/>
        <w:t>т</w:t>
        <w:br/>
        <w:br/>
        <w:t>е</w:t>
        <w:br/>
        <w:br/>
        <w:t>м</w:t>
        <w:br/>
        <w:br/>
        <w:t>,</w:t>
        <w:br/>
        <w:br/>
        <w:t xml:space="preserve"> </w:t>
        <w:br/>
        <w:br/>
        <w:t>а</w:t>
        <w:br/>
        <w:br/>
        <w:t>н</w:t>
        <w:br/>
        <w:br/>
        <w:t>а</w:t>
        <w:br/>
        <w:br/>
        <w:t>л</w:t>
        <w:br/>
        <w:br/>
        <w:t>и</w:t>
        <w:br/>
        <w:br/>
        <w:t>з</w:t>
        <w:br/>
        <w:br/>
        <w:t xml:space="preserve"> </w:t>
        <w:br/>
        <w:br/>
        <w:t>"</w:t>
        <w:br/>
        <w:br/>
        <w:t>ч</w:t>
        <w:br/>
        <w:br/>
        <w:t>т</w:t>
        <w:br/>
        <w:br/>
        <w:t>о</w:t>
        <w:br/>
        <w:br/>
        <w:t xml:space="preserve"> </w:t>
        <w:br/>
        <w:br/>
        <w:t>е</w:t>
        <w:br/>
        <w:br/>
        <w:t>с</w:t>
        <w:br/>
        <w:br/>
        <w:t>л</w:t>
        <w:br/>
        <w:br/>
        <w:t>и</w:t>
        <w:br/>
        <w:br/>
        <w:t>"</w:t>
        <w:br/>
        <w:br/>
        <w:t>.</w:t>
        <w:br/>
        <w:br/>
        <w:br/>
        <w:br/>
        <w:br/>
        <w:t>*</w:t>
        <w:br/>
        <w:br/>
        <w:t xml:space="preserve"> </w:t>
        <w:br/>
        <w:br/>
        <w:t xml:space="preserve"> </w:t>
        <w:br/>
        <w:br/>
        <w:t xml:space="preserve"> </w:t>
        <w:br/>
        <w:br/>
        <w:t>*</w:t>
        <w:br/>
        <w:br/>
        <w:t>*</w:t>
        <w:br/>
        <w:br/>
        <w:t>Т</w:t>
        <w:br/>
        <w:br/>
        <w:t>и</w:t>
        <w:br/>
        <w:br/>
        <w:t>п</w:t>
        <w:br/>
        <w:br/>
        <w:t>ы</w:t>
        <w:br/>
        <w:br/>
        <w:t xml:space="preserve"> </w:t>
        <w:br/>
        <w:br/>
        <w:t>м</w:t>
        <w:br/>
        <w:br/>
        <w:t>о</w:t>
        <w:br/>
        <w:br/>
        <w:t>д</w:t>
        <w:br/>
        <w:br/>
        <w:t>е</w:t>
        <w:br/>
        <w:br/>
        <w:t>л</w:t>
        <w:br/>
        <w:br/>
        <w:t>е</w:t>
        <w:br/>
        <w:br/>
        <w:t>й</w:t>
        <w:br/>
        <w:br/>
        <w:t>:</w:t>
        <w:br/>
        <w:br/>
        <w:t>*</w:t>
        <w:br/>
        <w:br/>
        <w:t>*</w:t>
        <w:br/>
        <w:br/>
        <w:t xml:space="preserve"> </w:t>
        <w:br/>
        <w:br/>
        <w:t xml:space="preserve"> </w:t>
        <w:br/>
        <w:br/>
        <w:t>Ф</w:t>
        <w:br/>
        <w:br/>
        <w:t>и</w:t>
        <w:br/>
        <w:br/>
        <w:t>з</w:t>
        <w:br/>
        <w:br/>
        <w:t>и</w:t>
        <w:br/>
        <w:br/>
        <w:t>ч</w:t>
        <w:br/>
        <w:br/>
        <w:t>е</w:t>
        <w:br/>
        <w:br/>
        <w:t>с</w:t>
        <w:br/>
        <w:br/>
        <w:t>к</w:t>
        <w:br/>
        <w:br/>
        <w:t>и</w:t>
        <w:br/>
        <w:br/>
        <w:t>е</w:t>
        <w:br/>
        <w:br/>
        <w:t xml:space="preserve"> </w:t>
        <w:br/>
        <w:br/>
        <w:t>(</w:t>
        <w:br/>
        <w:br/>
        <w:t>м</w:t>
        <w:br/>
        <w:br/>
        <w:t>а</w:t>
        <w:br/>
        <w:br/>
        <w:t>с</w:t>
        <w:br/>
        <w:br/>
        <w:t>ш</w:t>
        <w:br/>
        <w:br/>
        <w:t>т</w:t>
        <w:br/>
        <w:br/>
        <w:t>а</w:t>
        <w:br/>
        <w:br/>
        <w:t>б</w:t>
        <w:br/>
        <w:br/>
        <w:t>н</w:t>
        <w:br/>
        <w:br/>
        <w:t>ы</w:t>
        <w:br/>
        <w:br/>
        <w:t>е</w:t>
        <w:br/>
        <w:br/>
        <w:t xml:space="preserve"> </w:t>
        <w:br/>
        <w:br/>
        <w:t>м</w:t>
        <w:br/>
        <w:br/>
        <w:t>а</w:t>
        <w:br/>
        <w:br/>
        <w:t>к</w:t>
        <w:br/>
        <w:br/>
        <w:t>е</w:t>
        <w:br/>
        <w:br/>
        <w:t>т</w:t>
        <w:br/>
        <w:br/>
        <w:t>ы</w:t>
        <w:br/>
        <w:br/>
        <w:t>)</w:t>
        <w:br/>
        <w:br/>
        <w:t>,</w:t>
        <w:br/>
        <w:br/>
        <w:t xml:space="preserve"> </w:t>
        <w:br/>
        <w:br/>
        <w:t>м</w:t>
        <w:br/>
        <w:br/>
        <w:t>а</w:t>
        <w:br/>
        <w:br/>
        <w:t>т</w:t>
        <w:br/>
        <w:br/>
        <w:t>е</w:t>
        <w:br/>
        <w:br/>
        <w:t>м</w:t>
        <w:br/>
        <w:br/>
        <w:t>а</w:t>
        <w:br/>
        <w:br/>
        <w:t>т</w:t>
        <w:br/>
        <w:br/>
        <w:t>и</w:t>
        <w:br/>
        <w:br/>
        <w:t>ч</w:t>
        <w:br/>
        <w:br/>
        <w:t>е</w:t>
        <w:br/>
        <w:br/>
        <w:t>с</w:t>
        <w:br/>
        <w:br/>
        <w:t>к</w:t>
        <w:br/>
        <w:br/>
        <w:t>и</w:t>
        <w:br/>
        <w:br/>
        <w:t>е</w:t>
        <w:br/>
        <w:br/>
        <w:t xml:space="preserve"> </w:t>
        <w:br/>
        <w:br/>
        <w:t>(</w:t>
        <w:br/>
        <w:br/>
        <w:t>а</w:t>
        <w:br/>
        <w:br/>
        <w:t>н</w:t>
        <w:br/>
        <w:br/>
        <w:t>а</w:t>
        <w:br/>
        <w:br/>
        <w:t>л</w:t>
        <w:br/>
        <w:br/>
        <w:t>и</w:t>
        <w:br/>
        <w:br/>
        <w:t>т</w:t>
        <w:br/>
        <w:br/>
        <w:t>и</w:t>
        <w:br/>
        <w:br/>
        <w:t>ч</w:t>
        <w:br/>
        <w:br/>
        <w:t>е</w:t>
        <w:br/>
        <w:br/>
        <w:t>с</w:t>
        <w:br/>
        <w:br/>
        <w:t>к</w:t>
        <w:br/>
        <w:br/>
        <w:t>и</w:t>
        <w:br/>
        <w:br/>
        <w:t>е</w:t>
        <w:br/>
        <w:br/>
        <w:t xml:space="preserve"> </w:t>
        <w:br/>
        <w:br/>
        <w:t>у</w:t>
        <w:br/>
        <w:br/>
        <w:t>р</w:t>
        <w:br/>
        <w:br/>
        <w:t>а</w:t>
        <w:br/>
        <w:br/>
        <w:t>в</w:t>
        <w:br/>
        <w:br/>
        <w:t>н</w:t>
        <w:br/>
        <w:br/>
        <w:t>е</w:t>
        <w:br/>
        <w:br/>
        <w:t>н</w:t>
        <w:br/>
        <w:br/>
        <w:t>и</w:t>
        <w:br/>
        <w:br/>
        <w:t>я</w:t>
        <w:br/>
        <w:br/>
        <w:t>,</w:t>
        <w:br/>
        <w:br/>
        <w:t xml:space="preserve"> </w:t>
        <w:br/>
        <w:br/>
        <w:t>с</w:t>
        <w:br/>
        <w:br/>
        <w:t>т</w:t>
        <w:br/>
        <w:br/>
        <w:t>а</w:t>
        <w:br/>
        <w:br/>
        <w:t>т</w:t>
        <w:br/>
        <w:br/>
        <w:t>и</w:t>
        <w:br/>
        <w:br/>
        <w:t>с</w:t>
        <w:br/>
        <w:br/>
        <w:t>т</w:t>
        <w:br/>
        <w:br/>
        <w:t>и</w:t>
        <w:br/>
        <w:br/>
        <w:t>ч</w:t>
        <w:br/>
        <w:br/>
        <w:t>е</w:t>
        <w:br/>
        <w:br/>
        <w:t>с</w:t>
        <w:br/>
        <w:br/>
        <w:t>к</w:t>
        <w:br/>
        <w:br/>
        <w:t>и</w:t>
        <w:br/>
        <w:br/>
        <w:t>е</w:t>
        <w:br/>
        <w:br/>
        <w:t xml:space="preserve"> </w:t>
        <w:br/>
        <w:br/>
        <w:t>м</w:t>
        <w:br/>
        <w:br/>
        <w:t>о</w:t>
        <w:br/>
        <w:br/>
        <w:t>д</w:t>
        <w:br/>
        <w:br/>
        <w:t>е</w:t>
        <w:br/>
        <w:br/>
        <w:t>л</w:t>
        <w:br/>
        <w:br/>
        <w:t>и</w:t>
        <w:br/>
        <w:br/>
        <w:t>)</w:t>
        <w:br/>
        <w:br/>
        <w:t>,</w:t>
        <w:br/>
        <w:br/>
        <w:t xml:space="preserve"> </w:t>
        <w:br/>
        <w:br/>
        <w:t>и</w:t>
        <w:br/>
        <w:br/>
        <w:t>м</w:t>
        <w:br/>
        <w:br/>
        <w:t>и</w:t>
        <w:br/>
        <w:br/>
        <w:t>т</w:t>
        <w:br/>
        <w:br/>
        <w:t>а</w:t>
        <w:br/>
        <w:br/>
        <w:t>ц</w:t>
        <w:br/>
        <w:br/>
        <w:t>и</w:t>
        <w:br/>
        <w:br/>
        <w:t>о</w:t>
        <w:br/>
        <w:br/>
        <w:t>н</w:t>
        <w:br/>
        <w:br/>
        <w:t>н</w:t>
        <w:br/>
        <w:br/>
        <w:t>ы</w:t>
        <w:br/>
        <w:br/>
        <w:t>е</w:t>
        <w:br/>
        <w:br/>
        <w:t xml:space="preserve"> </w:t>
        <w:br/>
        <w:br/>
        <w:t>(</w:t>
        <w:br/>
        <w:br/>
        <w:t>к</w:t>
        <w:br/>
        <w:br/>
        <w:t>о</w:t>
        <w:br/>
        <w:br/>
        <w:t>м</w:t>
        <w:br/>
        <w:br/>
        <w:t>п</w:t>
        <w:br/>
        <w:br/>
        <w:t>ь</w:t>
        <w:br/>
        <w:br/>
        <w:t>ю</w:t>
        <w:br/>
        <w:br/>
        <w:t>т</w:t>
        <w:br/>
        <w:br/>
        <w:t>е</w:t>
        <w:br/>
        <w:br/>
        <w:t>р</w:t>
        <w:br/>
        <w:br/>
        <w:t>н</w:t>
        <w:br/>
        <w:br/>
        <w:t>ы</w:t>
        <w:br/>
        <w:br/>
        <w:t>е</w:t>
        <w:br/>
        <w:br/>
        <w:t xml:space="preserve"> </w:t>
        <w:br/>
        <w:br/>
        <w:t>м</w:t>
        <w:br/>
        <w:br/>
        <w:t>о</w:t>
        <w:br/>
        <w:br/>
        <w:t>д</w:t>
        <w:br/>
        <w:br/>
        <w:t>е</w:t>
        <w:br/>
        <w:br/>
        <w:t>л</w:t>
        <w:br/>
        <w:br/>
        <w:t>и</w:t>
        <w:br/>
        <w:br/>
        <w:t>,</w:t>
        <w:br/>
        <w:br/>
        <w:t xml:space="preserve"> </w:t>
        <w:br/>
        <w:br/>
        <w:t>д</w:t>
        <w:br/>
        <w:br/>
        <w:t>и</w:t>
        <w:br/>
        <w:br/>
        <w:t>с</w:t>
        <w:br/>
        <w:br/>
        <w:t>к</w:t>
        <w:br/>
        <w:br/>
        <w:t>р</w:t>
        <w:br/>
        <w:br/>
        <w:t>е</w:t>
        <w:br/>
        <w:br/>
        <w:t>т</w:t>
        <w:br/>
        <w:br/>
        <w:t>н</w:t>
        <w:br/>
        <w:br/>
        <w:t>о</w:t>
        <w:br/>
        <w:br/>
        <w:t>-</w:t>
        <w:br/>
        <w:br/>
        <w:t>с</w:t>
        <w:br/>
        <w:br/>
        <w:t>о</w:t>
        <w:br/>
        <w:br/>
        <w:t>б</w:t>
        <w:br/>
        <w:br/>
        <w:t>ы</w:t>
        <w:br/>
        <w:br/>
        <w:t>т</w:t>
        <w:br/>
        <w:br/>
        <w:t>и</w:t>
        <w:br/>
        <w:br/>
        <w:t>й</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w:t>
        <w:br/>
        <w:br/>
        <w:t>.</w:t>
        <w:br/>
        <w:br/>
        <w:br/>
        <w:br/>
        <w:br/>
        <w:t>*</w:t>
        <w:br/>
        <w:br/>
        <w:t xml:space="preserve"> </w:t>
        <w:br/>
        <w:br/>
        <w:t xml:space="preserve"> </w:t>
        <w:br/>
        <w:br/>
        <w:t xml:space="preserve"> </w:t>
        <w:br/>
        <w:br/>
        <w:t>*</w:t>
        <w:br/>
        <w:br/>
        <w:t>*</w:t>
        <w:br/>
        <w:br/>
        <w:t>Э</w:t>
        <w:br/>
        <w:br/>
        <w:t>т</w:t>
        <w:br/>
        <w:br/>
        <w:t>а</w:t>
        <w:br/>
        <w:br/>
        <w:t>п</w:t>
        <w:br/>
        <w:br/>
        <w:t>ы</w:t>
        <w:br/>
        <w:br/>
        <w:t xml:space="preserve"> </w:t>
        <w:br/>
        <w:br/>
        <w:t>с</w:t>
        <w:br/>
        <w:br/>
        <w:t>о</w:t>
        <w:br/>
        <w:br/>
        <w:t>з</w:t>
        <w:br/>
        <w:br/>
        <w:t>д</w:t>
        <w:br/>
        <w:br/>
        <w:t>а</w:t>
        <w:br/>
        <w:br/>
        <w:t>н</w:t>
        <w:br/>
        <w:br/>
        <w:t>и</w:t>
        <w:br/>
        <w:br/>
        <w:t>я</w:t>
        <w:br/>
        <w:br/>
        <w:t xml:space="preserve"> </w:t>
        <w:br/>
        <w:br/>
        <w:t>м</w:t>
        <w:br/>
        <w:br/>
        <w:t>о</w:t>
        <w:br/>
        <w:br/>
        <w:t>д</w:t>
        <w:br/>
        <w:br/>
        <w:t>е</w:t>
        <w:br/>
        <w:br/>
        <w:t>л</w:t>
        <w:br/>
        <w:br/>
        <w:t>и</w:t>
        <w:br/>
        <w:br/>
        <w:t>:</w:t>
        <w:br/>
        <w:br/>
        <w:t>*</w:t>
        <w:br/>
        <w:br/>
        <w:t>*</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й</w:t>
        <w:br/>
        <w:br/>
        <w:t>,</w:t>
        <w:br/>
        <w:br/>
        <w:t xml:space="preserve"> </w:t>
        <w:br/>
        <w:br/>
        <w:t>с</w:t>
        <w:br/>
        <w:br/>
        <w:t>б</w:t>
        <w:br/>
        <w:br/>
        <w:t>о</w:t>
        <w:br/>
        <w:br/>
        <w:t>р</w:t>
        <w:br/>
        <w:br/>
        <w:t xml:space="preserve"> </w:t>
        <w:br/>
        <w:br/>
        <w:t>д</w:t>
        <w:br/>
        <w:br/>
        <w:t>а</w:t>
        <w:br/>
        <w:br/>
        <w:t>н</w:t>
        <w:br/>
        <w:br/>
        <w:t>н</w:t>
        <w:br/>
        <w:br/>
        <w:t>ы</w:t>
        <w:br/>
        <w:br/>
        <w:t>х</w:t>
        <w:br/>
        <w:br/>
        <w:t>,</w:t>
        <w:br/>
        <w:br/>
        <w:t xml:space="preserve"> </w:t>
        <w:br/>
        <w:br/>
        <w:t>в</w:t>
        <w:br/>
        <w:br/>
        <w:t>ы</w:t>
        <w:br/>
        <w:br/>
        <w:t>б</w:t>
        <w:br/>
        <w:br/>
        <w:t>о</w:t>
        <w:br/>
        <w:br/>
        <w:t>р</w:t>
        <w:br/>
        <w:br/>
        <w:t xml:space="preserve"> </w:t>
        <w:br/>
        <w:br/>
        <w:t>т</w:t>
        <w:br/>
        <w:br/>
        <w:t>и</w:t>
        <w:br/>
        <w:br/>
        <w:t>п</w:t>
        <w:br/>
        <w:br/>
        <w:t>а</w:t>
        <w:br/>
        <w:br/>
        <w:t xml:space="preserve"> </w:t>
        <w:br/>
        <w:br/>
        <w:t>м</w:t>
        <w:br/>
        <w:br/>
        <w:t>о</w:t>
        <w:br/>
        <w:br/>
        <w:t>д</w:t>
        <w:br/>
        <w:br/>
        <w:t>е</w:t>
        <w:br/>
        <w:br/>
        <w:t>л</w:t>
        <w:br/>
        <w:br/>
        <w:t>и</w:t>
        <w:br/>
        <w:br/>
        <w:t>,</w:t>
        <w:br/>
        <w:br/>
        <w:t xml:space="preserve"> </w:t>
        <w:br/>
        <w:br/>
        <w:t>р</w:t>
        <w:br/>
        <w:br/>
        <w:t>а</w:t>
        <w:br/>
        <w:br/>
        <w:t>з</w:t>
        <w:br/>
        <w:br/>
        <w:t>р</w:t>
        <w:br/>
        <w:br/>
        <w:t>а</w:t>
        <w:br/>
        <w:br/>
        <w:t>б</w:t>
        <w:br/>
        <w:br/>
        <w:t>о</w:t>
        <w:br/>
        <w:br/>
        <w:t>т</w:t>
        <w:br/>
        <w:br/>
        <w:t>к</w:t>
        <w:br/>
        <w:br/>
        <w:t>а</w:t>
        <w:br/>
        <w:br/>
        <w:t xml:space="preserve"> </w:t>
        <w:br/>
        <w:br/>
        <w:t>м</w:t>
        <w:br/>
        <w:br/>
        <w:t>о</w:t>
        <w:br/>
        <w:br/>
        <w:t>д</w:t>
        <w:br/>
        <w:br/>
        <w:t>е</w:t>
        <w:br/>
        <w:br/>
        <w:t>л</w:t>
        <w:br/>
        <w:br/>
        <w:t>и</w:t>
        <w:br/>
        <w:br/>
        <w:t>,</w:t>
        <w:br/>
        <w:br/>
        <w:t xml:space="preserve"> </w:t>
        <w:br/>
        <w:br/>
        <w:t>в</w:t>
        <w:br/>
        <w:br/>
        <w:t>е</w:t>
        <w:br/>
        <w:br/>
        <w:t>р</w:t>
        <w:br/>
        <w:br/>
        <w:t>и</w:t>
        <w:br/>
        <w:br/>
        <w:t>ф</w:t>
        <w:br/>
        <w:br/>
        <w:t>и</w:t>
        <w:br/>
        <w:br/>
        <w:t>к</w:t>
        <w:br/>
        <w:br/>
        <w:t>а</w:t>
        <w:br/>
        <w:br/>
        <w:t>ц</w:t>
        <w:br/>
        <w:br/>
        <w:t>и</w:t>
        <w:br/>
        <w:br/>
        <w:t>я</w:t>
        <w:br/>
        <w:br/>
        <w:t xml:space="preserve"> </w:t>
        <w:br/>
        <w:br/>
        <w:t>и</w:t>
        <w:br/>
        <w:br/>
        <w:t xml:space="preserve"> </w:t>
        <w:br/>
        <w:br/>
        <w:t>в</w:t>
        <w:br/>
        <w:br/>
        <w:t>а</w:t>
        <w:br/>
        <w:br/>
        <w:t>л</w:t>
        <w:br/>
        <w:br/>
        <w:t>и</w:t>
        <w:br/>
        <w:br/>
        <w:t>д</w:t>
        <w:br/>
        <w:br/>
        <w:t>а</w:t>
        <w:br/>
        <w:br/>
        <w:t>ц</w:t>
        <w:br/>
        <w:br/>
        <w:t>и</w:t>
        <w:br/>
        <w:br/>
        <w:t>я</w:t>
        <w:br/>
        <w:br/>
        <w:t>,</w:t>
        <w:br/>
        <w:br/>
        <w:t xml:space="preserve"> </w:t>
        <w:br/>
        <w:br/>
        <w:t>п</w:t>
        <w:br/>
        <w:br/>
        <w:t>р</w:t>
        <w:br/>
        <w:br/>
        <w:t>и</w:t>
        <w:br/>
        <w:br/>
        <w:t>м</w:t>
        <w:br/>
        <w:br/>
        <w:t>е</w:t>
        <w:br/>
        <w:br/>
        <w:t>н</w:t>
        <w:br/>
        <w:br/>
        <w:t>е</w:t>
        <w:br/>
        <w:br/>
        <w:t>н</w:t>
        <w:br/>
        <w:br/>
        <w:t>и</w:t>
        <w:br/>
        <w:br/>
        <w:t>е</w:t>
        <w:br/>
        <w:br/>
        <w:t xml:space="preserve"> </w:t>
        <w:br/>
        <w:br/>
        <w:t>м</w:t>
        <w:br/>
        <w:br/>
        <w:t>о</w:t>
        <w:br/>
        <w:br/>
        <w:t>д</w:t>
        <w:br/>
        <w:br/>
        <w:t>е</w:t>
        <w:br/>
        <w:br/>
        <w:t>л</w:t>
        <w:br/>
        <w:br/>
        <w:t>и</w:t>
        <w:br/>
        <w:br/>
        <w:t>.</w:t>
        <w:br/>
        <w:br/>
        <w:br/>
        <w:br/>
        <w:br/>
        <w:br/>
        <w:br/>
        <w:br/>
        <w:t>*</w:t>
        <w:br/>
        <w:br/>
        <w:t>*</w:t>
        <w:br/>
        <w:br/>
        <w:t>I</w:t>
        <w:br/>
        <w:br/>
        <w:t>I</w:t>
        <w:br/>
        <w:br/>
        <w:t>.</w:t>
        <w:br/>
        <w:br/>
        <w:t xml:space="preserve"> </w:t>
        <w:br/>
        <w:br/>
        <w:t>М</w:t>
        <w:br/>
        <w:br/>
        <w:t>а</w:t>
        <w:br/>
        <w:br/>
        <w:t>т</w:t>
        <w:br/>
        <w:br/>
        <w:t>е</w:t>
        <w:br/>
        <w:br/>
        <w:t>м</w:t>
        <w:br/>
        <w:br/>
        <w:t>а</w:t>
        <w:br/>
        <w:br/>
        <w:t>т</w:t>
        <w:br/>
        <w:br/>
        <w:t>и</w:t>
        <w:br/>
        <w:br/>
        <w:t>ч</w:t>
        <w:br/>
        <w:br/>
        <w:t>е</w:t>
        <w:br/>
        <w:br/>
        <w:t>с</w:t>
        <w:br/>
        <w:br/>
        <w:t>к</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Б</w:t>
        <w:br/>
        <w:br/>
        <w:t>а</w:t>
        <w:br/>
        <w:br/>
        <w:t>л</w:t>
        <w:br/>
        <w:br/>
        <w:t>а</w:t>
        <w:br/>
        <w:br/>
        <w:t>н</w:t>
        <w:br/>
        <w:br/>
        <w:t>с</w:t>
        <w:br/>
        <w:br/>
        <w:t>ы</w:t>
        <w:br/>
        <w:br/>
        <w:t xml:space="preserve"> </w:t>
        <w:br/>
        <w:br/>
        <w:t>в</w:t>
        <w:br/>
        <w:br/>
        <w:t>е</w:t>
        <w:br/>
        <w:br/>
        <w:t>щ</w:t>
        <w:br/>
        <w:br/>
        <w:t>е</w:t>
        <w:br/>
        <w:br/>
        <w:t>с</w:t>
        <w:br/>
        <w:br/>
        <w:t>т</w:t>
        <w:br/>
        <w:br/>
        <w:t>в</w:t>
        <w:br/>
        <w:br/>
        <w:t>а</w:t>
        <w:br/>
        <w:br/>
        <w:t xml:space="preserve"> </w:t>
        <w:br/>
        <w:br/>
        <w:t>и</w:t>
        <w:br/>
        <w:br/>
        <w:t xml:space="preserve"> </w:t>
        <w:br/>
        <w:br/>
        <w:t>э</w:t>
        <w:br/>
        <w:br/>
        <w:t>н</w:t>
        <w:br/>
        <w:br/>
        <w:t>е</w:t>
        <w:br/>
        <w:br/>
        <w:t>р</w:t>
        <w:br/>
        <w:br/>
        <w:t>г</w:t>
        <w:br/>
        <w:br/>
        <w:t>и</w:t>
        <w:br/>
        <w:br/>
        <w:t>и</w:t>
        <w:br/>
        <w:br/>
        <w:t>:</w:t>
        <w:br/>
        <w:br/>
        <w:t>*</w:t>
        <w:br/>
        <w:br/>
        <w:t>*</w:t>
        <w:br/>
        <w:br/>
        <w:t xml:space="preserve"> </w:t>
        <w:br/>
        <w:br/>
        <w:t xml:space="preserve"> </w:t>
        <w:br/>
        <w:br/>
        <w:t>О</w:t>
        <w:br/>
        <w:br/>
        <w:t>с</w:t>
        <w:br/>
        <w:br/>
        <w:t>н</w:t>
        <w:br/>
        <w:br/>
        <w:t>о</w:t>
        <w:br/>
        <w:br/>
        <w:t>в</w:t>
        <w:br/>
        <w:br/>
        <w:t>а</w:t>
        <w:br/>
        <w:br/>
        <w:t xml:space="preserve"> </w:t>
        <w:br/>
        <w:br/>
        <w:t>д</w:t>
        <w:br/>
        <w:br/>
        <w:t>л</w:t>
        <w:br/>
        <w:br/>
        <w:t>я</w:t>
        <w:br/>
        <w:br/>
        <w:t xml:space="preserve"> </w:t>
        <w:br/>
        <w:br/>
        <w:t>о</w:t>
        <w:br/>
        <w:br/>
        <w:t>п</w:t>
        <w:br/>
        <w:br/>
        <w:t>и</w:t>
        <w:br/>
        <w:br/>
        <w:t>с</w:t>
        <w:br/>
        <w:br/>
        <w:t>а</w:t>
        <w:br/>
        <w:br/>
        <w:t>н</w:t>
        <w:br/>
        <w:br/>
        <w:t>и</w:t>
        <w:br/>
        <w:br/>
        <w:t>я</w:t>
        <w:br/>
        <w:br/>
        <w:t xml:space="preserve"> </w:t>
        <w:br/>
        <w:br/>
        <w:t>п</w:t>
        <w:br/>
        <w:br/>
        <w:t>р</w:t>
        <w:br/>
        <w:br/>
        <w:t>о</w:t>
        <w:br/>
        <w:br/>
        <w:t>ц</w:t>
        <w:br/>
        <w:br/>
        <w:t>е</w:t>
        <w:br/>
        <w:br/>
        <w:t>с</w:t>
        <w:br/>
        <w:br/>
        <w:t>с</w:t>
        <w:br/>
        <w:br/>
        <w:t>о</w:t>
        <w:br/>
        <w:br/>
        <w:t>в</w:t>
        <w:br/>
        <w:br/>
        <w:t>,</w:t>
        <w:br/>
        <w:br/>
        <w:t xml:space="preserve"> </w:t>
        <w:br/>
        <w:br/>
        <w:t>о</w:t>
        <w:br/>
        <w:br/>
        <w:t>п</w:t>
        <w:br/>
        <w:br/>
        <w:t>р</w:t>
        <w:br/>
        <w:br/>
        <w:t>е</w:t>
        <w:br/>
        <w:br/>
        <w:t>д</w:t>
        <w:br/>
        <w:br/>
        <w:t>е</w:t>
        <w:br/>
        <w:br/>
        <w:t>л</w:t>
        <w:br/>
        <w:br/>
        <w:t>е</w:t>
        <w:br/>
        <w:br/>
        <w:t>н</w:t>
        <w:br/>
        <w:br/>
        <w:t>и</w:t>
        <w:br/>
        <w:br/>
        <w:t>е</w:t>
        <w:br/>
        <w:br/>
        <w:t xml:space="preserve"> </w:t>
        <w:br/>
        <w:br/>
        <w:t>в</w:t>
        <w:br/>
        <w:br/>
        <w:t>з</w:t>
        <w:br/>
        <w:br/>
        <w:t>а</w:t>
        <w:br/>
        <w:br/>
        <w:t>и</w:t>
        <w:br/>
        <w:br/>
        <w:t>м</w:t>
        <w:br/>
        <w:br/>
        <w:t>о</w:t>
        <w:br/>
        <w:br/>
        <w:t>с</w:t>
        <w:br/>
        <w:br/>
        <w:t>в</w:t>
        <w:br/>
        <w:br/>
        <w:t>я</w:t>
        <w:br/>
        <w:br/>
        <w:t>з</w:t>
        <w:br/>
        <w:br/>
        <w:t>е</w:t>
        <w:br/>
        <w:br/>
        <w:t>й</w:t>
        <w:br/>
        <w:br/>
        <w:t xml:space="preserve"> </w:t>
        <w:br/>
        <w:br/>
        <w:t>м</w:t>
        <w:br/>
        <w:br/>
        <w:t>е</w:t>
        <w:br/>
        <w:br/>
        <w:t>ж</w:t>
        <w:br/>
        <w:br/>
        <w:t>д</w:t>
        <w:br/>
        <w:br/>
        <w:t>у</w:t>
        <w:br/>
        <w:br/>
        <w:t xml:space="preserve"> </w:t>
        <w:br/>
        <w:br/>
        <w:t>п</w:t>
        <w:br/>
        <w:br/>
        <w:t>о</w:t>
        <w:br/>
        <w:br/>
        <w:t>т</w:t>
        <w:br/>
        <w:br/>
        <w:t>о</w:t>
        <w:br/>
        <w:br/>
        <w:t>к</w:t>
        <w:br/>
        <w:br/>
        <w:t>а</w:t>
        <w:br/>
        <w:br/>
        <w:t>м</w:t>
        <w:br/>
        <w:br/>
        <w:t>и</w:t>
        <w:br/>
        <w:br/>
        <w:t xml:space="preserve"> </w:t>
        <w:br/>
        <w:br/>
        <w:t>и</w:t>
        <w:br/>
        <w:br/>
        <w:t xml:space="preserve"> </w:t>
        <w:br/>
        <w:br/>
        <w:t>с</w:t>
        <w:br/>
        <w:br/>
        <w:t>в</w:t>
        <w:br/>
        <w:br/>
        <w:t>о</w:t>
        <w:br/>
        <w:br/>
        <w:t>й</w:t>
        <w:br/>
        <w:br/>
        <w:t>с</w:t>
        <w:br/>
        <w:br/>
        <w:t>т</w:t>
        <w:br/>
        <w:br/>
        <w:t>в</w:t>
        <w:br/>
        <w:br/>
        <w:t>а</w:t>
        <w:br/>
        <w:br/>
        <w:t>м</w:t>
        <w:br/>
        <w:br/>
        <w:t>и</w:t>
        <w:br/>
        <w:br/>
        <w:t xml:space="preserve"> </w:t>
        <w:br/>
        <w:br/>
        <w:t>в</w:t>
        <w:br/>
        <w:br/>
        <w:t>е</w:t>
        <w:br/>
        <w:br/>
        <w:t>щ</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О</w:t>
        <w:br/>
        <w:br/>
        <w:t>б</w:t>
        <w:br/>
        <w:br/>
        <w:t>е</w:t>
        <w:br/>
        <w:br/>
        <w:t>с</w:t>
        <w:br/>
        <w:br/>
        <w:t>п</w:t>
        <w:br/>
        <w:br/>
        <w:t>е</w:t>
        <w:br/>
        <w:br/>
        <w:t>ч</w:t>
        <w:br/>
        <w:br/>
        <w:t>и</w:t>
        <w:br/>
        <w:br/>
        <w:t>в</w:t>
        <w:br/>
        <w:br/>
        <w:t>а</w:t>
        <w:br/>
        <w:br/>
        <w:t>ю</w:t>
        <w:br/>
        <w:br/>
        <w:t>т</w:t>
        <w:br/>
        <w:br/>
        <w:t xml:space="preserve"> </w:t>
        <w:br/>
        <w:br/>
        <w:t>п</w:t>
        <w:br/>
        <w:br/>
        <w:t>о</w:t>
        <w:br/>
        <w:br/>
        <w:t>н</w:t>
        <w:br/>
        <w:br/>
        <w:t>и</w:t>
        <w:br/>
        <w:br/>
        <w:t>м</w:t>
        <w:br/>
        <w:br/>
        <w:t>а</w:t>
        <w:br/>
        <w:br/>
        <w:t>н</w:t>
        <w:br/>
        <w:br/>
        <w:t>и</w:t>
        <w:br/>
        <w:br/>
        <w:t>е</w:t>
        <w:br/>
        <w:br/>
        <w:t xml:space="preserve"> </w:t>
        <w:br/>
        <w:br/>
        <w:t>и</w:t>
        <w:br/>
        <w:br/>
        <w:t xml:space="preserve"> </w:t>
        <w:br/>
        <w:br/>
        <w:t>к</w:t>
        <w:br/>
        <w:br/>
        <w:t>о</w:t>
        <w:br/>
        <w:br/>
        <w:t>л</w:t>
        <w:br/>
        <w:br/>
        <w:t>и</w:t>
        <w:br/>
        <w:br/>
        <w:t>ч</w:t>
        <w:br/>
        <w:br/>
        <w:t>е</w:t>
        <w:br/>
        <w:br/>
        <w:t>с</w:t>
        <w:br/>
        <w:br/>
        <w:t>т</w:t>
        <w:br/>
        <w:br/>
        <w:t>в</w:t>
        <w:br/>
        <w:br/>
        <w:t>е</w:t>
        <w:br/>
        <w:br/>
        <w:t>н</w:t>
        <w:br/>
        <w:br/>
        <w:t>н</w:t>
        <w:br/>
        <w:br/>
        <w:t>у</w:t>
        <w:br/>
        <w:br/>
        <w:t>ю</w:t>
        <w:br/>
        <w:br/>
        <w:t xml:space="preserve"> </w:t>
        <w:br/>
        <w:br/>
        <w:t>о</w:t>
        <w:br/>
        <w:br/>
        <w:t>ц</w:t>
        <w:br/>
        <w:br/>
        <w:t>е</w:t>
        <w:br/>
        <w:br/>
        <w:t>н</w:t>
        <w:br/>
        <w:br/>
        <w:t>к</w:t>
        <w:br/>
        <w:br/>
        <w:t>у</w:t>
        <w:br/>
        <w:br/>
        <w:t xml:space="preserve"> </w:t>
        <w:br/>
        <w:br/>
        <w:t>м</w:t>
        <w:br/>
        <w:br/>
        <w:t>а</w:t>
        <w:br/>
        <w:br/>
        <w:t>т</w:t>
        <w:br/>
        <w:br/>
        <w:t>е</w:t>
        <w:br/>
        <w:br/>
        <w:t>р</w:t>
        <w:br/>
        <w:br/>
        <w:t>и</w:t>
        <w:br/>
        <w:br/>
        <w:t>а</w:t>
        <w:br/>
        <w:br/>
        <w:t>л</w:t>
        <w:br/>
        <w:br/>
        <w:t>ь</w:t>
        <w:br/>
        <w:br/>
        <w:t>н</w:t>
        <w:br/>
        <w:br/>
        <w:t>ы</w:t>
        <w:br/>
        <w:br/>
        <w:t>х</w:t>
        <w:br/>
        <w:br/>
        <w:t xml:space="preserve"> </w:t>
        <w:br/>
        <w:br/>
        <w:t>и</w:t>
        <w:br/>
        <w:br/>
        <w:t xml:space="preserve"> </w:t>
        <w:br/>
        <w:br/>
        <w:t>э</w:t>
        <w:br/>
        <w:br/>
        <w:t>н</w:t>
        <w:br/>
        <w:br/>
        <w:t>е</w:t>
        <w:br/>
        <w:br/>
        <w:t>р</w:t>
        <w:br/>
        <w:br/>
        <w:t>г</w:t>
        <w:br/>
        <w:br/>
        <w:t>е</w:t>
        <w:br/>
        <w:br/>
        <w:t>т</w:t>
        <w:br/>
        <w:br/>
        <w:t>и</w:t>
        <w:br/>
        <w:br/>
        <w:t>ч</w:t>
        <w:br/>
        <w:br/>
        <w:t>е</w:t>
        <w:br/>
        <w:br/>
        <w:t>с</w:t>
        <w:br/>
        <w:br/>
        <w:t>к</w:t>
        <w:br/>
        <w:br/>
        <w:t>и</w:t>
        <w:br/>
        <w:br/>
        <w:t>х</w:t>
        <w:br/>
        <w:br/>
        <w:t xml:space="preserve"> </w:t>
        <w:br/>
        <w:br/>
        <w:t>п</w:t>
        <w:br/>
        <w:br/>
        <w:t>о</w:t>
        <w:br/>
        <w:br/>
        <w:t>т</w:t>
        <w:br/>
        <w:br/>
        <w:t>о</w:t>
        <w:br/>
        <w:br/>
        <w:t>к</w:t>
        <w:br/>
        <w:br/>
        <w:t>о</w:t>
        <w:br/>
        <w:br/>
        <w:t>в</w:t>
        <w:br/>
        <w:br/>
        <w:t>.</w:t>
        <w:br/>
        <w:br/>
        <w:br/>
        <w:br/>
        <w:br/>
        <w:t>*</w:t>
        <w:br/>
        <w:br/>
        <w:t xml:space="preserve"> </w:t>
        <w:br/>
        <w:br/>
        <w:t xml:space="preserve"> </w:t>
        <w:br/>
        <w:br/>
        <w:t xml:space="preserve"> </w:t>
        <w:br/>
        <w:br/>
        <w:t>*</w:t>
        <w:br/>
        <w:br/>
        <w:t>*</w:t>
        <w:br/>
        <w:br/>
        <w:t>У</w:t>
        <w:br/>
        <w:br/>
        <w:t>р</w:t>
        <w:br/>
        <w:br/>
        <w:t>а</w:t>
        <w:br/>
        <w:br/>
        <w:t>в</w:t>
        <w:br/>
        <w:br/>
        <w:t>н</w:t>
        <w:br/>
        <w:br/>
        <w:t>е</w:t>
        <w:br/>
        <w:br/>
        <w:t>н</w:t>
        <w:br/>
        <w:br/>
        <w:t>и</w:t>
        <w:br/>
        <w:br/>
        <w:t>я</w:t>
        <w:br/>
        <w:br/>
        <w:t xml:space="preserve"> </w:t>
        <w:br/>
        <w:br/>
        <w:t>с</w:t>
        <w:br/>
        <w:br/>
        <w:t>о</w:t>
        <w:br/>
        <w:br/>
        <w:t>с</w:t>
        <w:br/>
        <w:br/>
        <w:t>т</w:t>
        <w:br/>
        <w:br/>
        <w:t>о</w:t>
        <w:br/>
        <w:br/>
        <w:t>я</w:t>
        <w:br/>
        <w:br/>
        <w:t>н</w:t>
        <w:br/>
        <w:br/>
        <w:t>и</w:t>
        <w:br/>
        <w:br/>
        <w:t>я</w:t>
        <w:br/>
        <w:br/>
        <w:t>:</w:t>
        <w:br/>
        <w:br/>
        <w:t>*</w:t>
        <w:br/>
        <w:br/>
        <w:t>*</w:t>
        <w:br/>
        <w:br/>
        <w:t xml:space="preserve"> </w:t>
        <w:br/>
        <w:br/>
        <w:t xml:space="preserve"> </w:t>
        <w:br/>
        <w:br/>
        <w:t>О</w:t>
        <w:br/>
        <w:br/>
        <w:t>п</w:t>
        <w:br/>
        <w:br/>
        <w:t>и</w:t>
        <w:br/>
        <w:br/>
        <w:t>с</w:t>
        <w:br/>
        <w:br/>
        <w:t>а</w:t>
        <w:br/>
        <w:br/>
        <w:t>н</w:t>
        <w:br/>
        <w:br/>
        <w:t>и</w:t>
        <w:br/>
        <w:br/>
        <w:t>е</w:t>
        <w:br/>
        <w:br/>
        <w:t xml:space="preserve"> </w:t>
        <w:br/>
        <w:br/>
        <w:t>ф</w:t>
        <w:br/>
        <w:br/>
        <w:t>и</w:t>
        <w:br/>
        <w:br/>
        <w:t>з</w:t>
        <w:br/>
        <w:br/>
        <w:t>и</w:t>
        <w:br/>
        <w:br/>
        <w:t>ч</w:t>
        <w:br/>
        <w:br/>
        <w:t>е</w:t>
        <w:br/>
        <w:br/>
        <w:t>с</w:t>
        <w:br/>
        <w:br/>
        <w:t>к</w:t>
        <w:br/>
        <w:br/>
        <w:t>и</w:t>
        <w:br/>
        <w:br/>
        <w:t>х</w:t>
        <w:br/>
        <w:br/>
        <w:t xml:space="preserve"> </w:t>
        <w:br/>
        <w:br/>
        <w:t>с</w:t>
        <w:br/>
        <w:br/>
        <w:t>в</w:t>
        <w:br/>
        <w:br/>
        <w:t>о</w:t>
        <w:br/>
        <w:br/>
        <w:t>й</w:t>
        <w:br/>
        <w:br/>
        <w:t>с</w:t>
        <w:br/>
        <w:br/>
        <w:t>т</w:t>
        <w:br/>
        <w:br/>
        <w:t>в</w:t>
        <w:br/>
        <w:br/>
        <w:t xml:space="preserve"> </w:t>
        <w:br/>
        <w:br/>
        <w:t>в</w:t>
        <w:br/>
        <w:br/>
        <w:t>е</w:t>
        <w:br/>
        <w:br/>
        <w:t>щ</w:t>
        <w:br/>
        <w:br/>
        <w:t>е</w:t>
        <w:br/>
        <w:br/>
        <w:t>с</w:t>
        <w:br/>
        <w:br/>
        <w:t>т</w:t>
        <w:br/>
        <w:br/>
        <w:t>в</w:t>
        <w:br/>
        <w:br/>
        <w:t xml:space="preserve"> </w:t>
        <w:br/>
        <w:br/>
        <w:t>(</w:t>
        <w:br/>
        <w:br/>
        <w:t>п</w:t>
        <w:br/>
        <w:br/>
        <w:t>л</w:t>
        <w:br/>
        <w:br/>
        <w:t>о</w:t>
        <w:br/>
        <w:br/>
        <w:t>т</w:t>
        <w:br/>
        <w:br/>
        <w:t>н</w:t>
        <w:br/>
        <w:br/>
        <w:t>о</w:t>
        <w:br/>
        <w:br/>
        <w:t>с</w:t>
        <w:br/>
        <w:br/>
        <w:t>т</w:t>
        <w:br/>
        <w:br/>
        <w:t>ь</w:t>
        <w:br/>
        <w:br/>
        <w:t>,</w:t>
        <w:br/>
        <w:br/>
        <w:t xml:space="preserve"> </w:t>
        <w:br/>
        <w:br/>
        <w:t>в</w:t>
        <w:br/>
        <w:br/>
        <w:t>я</w:t>
        <w:br/>
        <w:br/>
        <w:t>з</w:t>
        <w:br/>
        <w:br/>
        <w:t>к</w:t>
        <w:br/>
        <w:br/>
        <w:t>о</w:t>
        <w:br/>
        <w:br/>
        <w:t>с</w:t>
        <w:br/>
        <w:br/>
        <w:t>т</w:t>
        <w:br/>
        <w:br/>
        <w:t>ь</w:t>
        <w:br/>
        <w:br/>
        <w:t>,</w:t>
        <w:br/>
        <w:br/>
        <w:t xml:space="preserve"> </w:t>
        <w:br/>
        <w:br/>
        <w:t>т</w:t>
        <w:br/>
        <w:br/>
        <w:t>е</w:t>
        <w:br/>
        <w:br/>
        <w:t>п</w:t>
        <w:br/>
        <w:br/>
        <w:t>л</w:t>
        <w:br/>
        <w:br/>
        <w:t>о</w:t>
        <w:br/>
        <w:br/>
        <w:t>е</w:t>
        <w:br/>
        <w:br/>
        <w:t>м</w:t>
        <w:br/>
        <w:br/>
        <w:t>к</w:t>
        <w:br/>
        <w:br/>
        <w:t>о</w:t>
        <w:br/>
        <w:br/>
        <w:t>с</w:t>
        <w:br/>
        <w:br/>
        <w:t>т</w:t>
        <w:br/>
        <w:br/>
        <w:t>ь</w:t>
        <w:br/>
        <w:br/>
        <w:t>)</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т</w:t>
        <w:br/>
        <w:br/>
        <w:t>е</w:t>
        <w:br/>
        <w:br/>
        <w:t>м</w:t>
        <w:br/>
        <w:br/>
        <w:t>п</w:t>
        <w:br/>
        <w:br/>
        <w:t>е</w:t>
        <w:br/>
        <w:br/>
        <w:t>р</w:t>
        <w:br/>
        <w:br/>
        <w:t>а</w:t>
        <w:br/>
        <w:br/>
        <w:t>т</w:t>
        <w:br/>
        <w:br/>
        <w:t>у</w:t>
        <w:br/>
        <w:br/>
        <w:t>р</w:t>
        <w:br/>
        <w:br/>
        <w:t>ы</w:t>
        <w:br/>
        <w:br/>
        <w:t>,</w:t>
        <w:br/>
        <w:br/>
        <w:t xml:space="preserve"> </w:t>
        <w:br/>
        <w:br/>
        <w:t>д</w:t>
        <w:br/>
        <w:br/>
        <w:t>а</w:t>
        <w:br/>
        <w:br/>
        <w:t>в</w:t>
        <w:br/>
        <w:br/>
        <w:t>л</w:t>
        <w:br/>
        <w:br/>
        <w:t>е</w:t>
        <w:br/>
        <w:br/>
        <w:t>н</w:t>
        <w:br/>
        <w:br/>
        <w:t>и</w:t>
        <w:br/>
        <w:br/>
        <w:t>я</w:t>
        <w:br/>
        <w:br/>
        <w:t xml:space="preserve"> </w:t>
        <w:br/>
        <w:br/>
        <w:t>и</w:t>
        <w:br/>
        <w:br/>
        <w:t xml:space="preserve"> </w:t>
        <w:br/>
        <w:br/>
        <w:t>с</w:t>
        <w:br/>
        <w:br/>
        <w:t>о</w:t>
        <w:br/>
        <w:br/>
        <w:t>с</w:t>
        <w:br/>
        <w:br/>
        <w:t>т</w:t>
        <w:br/>
        <w:br/>
        <w:t>а</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Н</w:t>
        <w:br/>
        <w:br/>
        <w:t>е</w:t>
        <w:br/>
        <w:br/>
        <w:t>о</w:t>
        <w:br/>
        <w:br/>
        <w:t>б</w:t>
        <w:br/>
        <w:br/>
        <w:t>х</w:t>
        <w:br/>
        <w:br/>
        <w:t>о</w:t>
        <w:br/>
        <w:br/>
        <w:t>д</w:t>
        <w:br/>
        <w:br/>
        <w:t>и</w:t>
        <w:br/>
        <w:br/>
        <w:t>м</w:t>
        <w:br/>
        <w:br/>
        <w:t>ы</w:t>
        <w:br/>
        <w:br/>
        <w:t xml:space="preserve"> </w:t>
        <w:br/>
        <w:br/>
        <w:t>д</w:t>
        <w:br/>
        <w:br/>
        <w:t>л</w:t>
        <w:br/>
        <w:br/>
        <w:t>я</w:t>
        <w:br/>
        <w:br/>
        <w:t xml:space="preserve"> </w:t>
        <w:br/>
        <w:br/>
        <w:t>т</w:t>
        <w:br/>
        <w:br/>
        <w:t>о</w:t>
        <w:br/>
        <w:br/>
        <w:t>ч</w:t>
        <w:br/>
        <w:br/>
        <w:t>н</w:t>
        <w:br/>
        <w:br/>
        <w:t>о</w:t>
        <w:br/>
        <w:br/>
        <w:t>г</w:t>
        <w:br/>
        <w:br/>
        <w:t>о</w:t>
        <w:br/>
        <w:br/>
        <w:t xml:space="preserve"> </w:t>
        <w:br/>
        <w:br/>
        <w:t>р</w:t>
        <w:br/>
        <w:br/>
        <w:t>а</w:t>
        <w:br/>
        <w:br/>
        <w:t>с</w:t>
        <w:br/>
        <w:br/>
        <w:t>ч</w:t>
        <w:br/>
        <w:br/>
        <w:t>е</w:t>
        <w:br/>
        <w:br/>
        <w:t>т</w:t>
        <w:br/>
        <w:br/>
        <w:t>а</w:t>
        <w:br/>
        <w:br/>
        <w:t xml:space="preserve"> </w:t>
        <w:br/>
        <w:br/>
        <w:t>п</w:t>
        <w:br/>
        <w:br/>
        <w:t>а</w:t>
        <w:br/>
        <w:br/>
        <w:t>р</w:t>
        <w:br/>
        <w:br/>
        <w:t>а</w:t>
        <w:br/>
        <w:br/>
        <w:t>м</w:t>
        <w:br/>
        <w:br/>
        <w:t>е</w:t>
        <w:br/>
        <w:br/>
        <w:t>т</w:t>
        <w:br/>
        <w:br/>
        <w:t>р</w:t>
        <w:br/>
        <w:br/>
        <w:t>о</w:t>
        <w:br/>
        <w:br/>
        <w:t>в</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w:t>
        <w:br/>
        <w:br/>
        <w:t>*</w:t>
        <w:br/>
        <w:br/>
        <w:t>К</w:t>
        <w:br/>
        <w:br/>
        <w:t>и</w:t>
        <w:br/>
        <w:br/>
        <w:t>н</w:t>
        <w:br/>
        <w:br/>
        <w:t>е</w:t>
        <w:br/>
        <w:br/>
        <w:t>т</w:t>
        <w:br/>
        <w:br/>
        <w:t>и</w:t>
        <w:br/>
        <w:br/>
        <w:t>к</w:t>
        <w:br/>
        <w:br/>
        <w:t>а</w:t>
        <w:br/>
        <w:br/>
        <w:t xml:space="preserve"> </w:t>
        <w:br/>
        <w:br/>
        <w:t>х</w:t>
        <w:br/>
        <w:br/>
        <w:t>и</w:t>
        <w:br/>
        <w:br/>
        <w:t>м</w:t>
        <w:br/>
        <w:br/>
        <w:t>и</w:t>
        <w:br/>
        <w:br/>
        <w:t>ч</w:t>
        <w:br/>
        <w:br/>
        <w:t>е</w:t>
        <w:br/>
        <w:br/>
        <w:t>с</w:t>
        <w:br/>
        <w:br/>
        <w:t>к</w:t>
        <w:br/>
        <w:br/>
        <w:t>и</w:t>
        <w:br/>
        <w:br/>
        <w:t>х</w:t>
        <w:br/>
        <w:br/>
        <w:t xml:space="preserve"> </w:t>
        <w:br/>
        <w:br/>
        <w:t>р</w:t>
        <w:br/>
        <w:br/>
        <w:t>е</w:t>
        <w:br/>
        <w:br/>
        <w:t>а</w:t>
        <w:br/>
        <w:br/>
        <w:t>к</w:t>
        <w:br/>
        <w:br/>
        <w:t>ц</w:t>
        <w:br/>
        <w:br/>
        <w:t>и</w:t>
        <w:br/>
        <w:br/>
        <w:t>й</w:t>
        <w:br/>
        <w:br/>
        <w:t>:</w:t>
        <w:br/>
        <w:br/>
        <w:t>*</w:t>
        <w:br/>
        <w:br/>
        <w:t>*</w:t>
        <w:br/>
        <w:br/>
        <w:t xml:space="preserve"> </w:t>
        <w:br/>
        <w:br/>
        <w:t xml:space="preserve"> </w:t>
        <w:br/>
        <w:br/>
        <w:t>О</w:t>
        <w:br/>
        <w:br/>
        <w:t>п</w:t>
        <w:br/>
        <w:br/>
        <w:t>и</w:t>
        <w:br/>
        <w:br/>
        <w:t>с</w:t>
        <w:br/>
        <w:br/>
        <w:t>а</w:t>
        <w:br/>
        <w:br/>
        <w:t>н</w:t>
        <w:br/>
        <w:br/>
        <w:t>и</w:t>
        <w:br/>
        <w:br/>
        <w:t>е</w:t>
        <w:br/>
        <w:br/>
        <w:t xml:space="preserve"> </w:t>
        <w:br/>
        <w:br/>
        <w:t>с</w:t>
        <w:br/>
        <w:br/>
        <w:t>к</w:t>
        <w:br/>
        <w:br/>
        <w:t>о</w:t>
        <w:br/>
        <w:br/>
        <w:t>р</w:t>
        <w:br/>
        <w:br/>
        <w:t>о</w:t>
        <w:br/>
        <w:br/>
        <w:t>с</w:t>
        <w:br/>
        <w:br/>
        <w:t>т</w:t>
        <w:br/>
        <w:br/>
        <w:t>и</w:t>
        <w:br/>
        <w:br/>
        <w:t xml:space="preserve"> </w:t>
        <w:br/>
        <w:br/>
        <w:t>х</w:t>
        <w:br/>
        <w:br/>
        <w:t>и</w:t>
        <w:br/>
        <w:br/>
        <w:t>м</w:t>
        <w:br/>
        <w:br/>
        <w:t>и</w:t>
        <w:br/>
        <w:br/>
        <w:t>ч</w:t>
        <w:br/>
        <w:br/>
        <w:t>е</w:t>
        <w:br/>
        <w:br/>
        <w:t>с</w:t>
        <w:br/>
        <w:br/>
        <w:t>к</w:t>
        <w:br/>
        <w:br/>
        <w:t>и</w:t>
        <w:br/>
        <w:br/>
        <w:t>х</w:t>
        <w:br/>
        <w:br/>
        <w:t xml:space="preserve"> </w:t>
        <w:br/>
        <w:br/>
        <w:t>р</w:t>
        <w:br/>
        <w:br/>
        <w:t>е</w:t>
        <w:br/>
        <w:br/>
        <w:t>а</w:t>
        <w:br/>
        <w:br/>
        <w:t>к</w:t>
        <w:br/>
        <w:br/>
        <w:t>ц</w:t>
        <w:br/>
        <w:br/>
        <w:t>и</w:t>
        <w:br/>
        <w:br/>
        <w:t>й</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т</w:t>
        <w:br/>
        <w:br/>
        <w:t>е</w:t>
        <w:br/>
        <w:br/>
        <w:t>м</w:t>
        <w:br/>
        <w:br/>
        <w:t>п</w:t>
        <w:br/>
        <w:br/>
        <w:t>е</w:t>
        <w:br/>
        <w:br/>
        <w:t>р</w:t>
        <w:br/>
        <w:br/>
        <w:t>а</w:t>
        <w:br/>
        <w:br/>
        <w:t>т</w:t>
        <w:br/>
        <w:br/>
        <w:t>у</w:t>
        <w:br/>
        <w:br/>
        <w:t>р</w:t>
        <w:br/>
        <w:br/>
        <w:t>ы</w:t>
        <w:br/>
        <w:br/>
        <w:t>,</w:t>
        <w:br/>
        <w:br/>
        <w:t xml:space="preserve"> </w:t>
        <w:br/>
        <w:br/>
        <w:t>д</w:t>
        <w:br/>
        <w:br/>
        <w:t>а</w:t>
        <w:br/>
        <w:br/>
        <w:t>в</w:t>
        <w:br/>
        <w:br/>
        <w:t>л</w:t>
        <w:br/>
        <w:br/>
        <w:t>е</w:t>
        <w:br/>
        <w:br/>
        <w:t>н</w:t>
        <w:br/>
        <w:br/>
        <w:t>и</w:t>
        <w:br/>
        <w:br/>
        <w:t>я</w:t>
        <w:br/>
        <w:br/>
        <w:t xml:space="preserve"> </w:t>
        <w:br/>
        <w:br/>
        <w:t>и</w:t>
        <w:br/>
        <w:br/>
        <w:t xml:space="preserve"> </w:t>
        <w:br/>
        <w:br/>
        <w:t>к</w:t>
        <w:br/>
        <w:br/>
        <w:t>о</w:t>
        <w:br/>
        <w:br/>
        <w:t>н</w:t>
        <w:br/>
        <w:br/>
        <w:t>ц</w:t>
        <w:br/>
        <w:br/>
        <w:t>е</w:t>
        <w:br/>
        <w:br/>
        <w:t>н</w:t>
        <w:br/>
        <w:br/>
        <w:t>т</w:t>
        <w:br/>
        <w:br/>
        <w:t>р</w:t>
        <w:br/>
        <w:br/>
        <w:t>а</w:t>
        <w:br/>
        <w:br/>
        <w:t>ц</w:t>
        <w:br/>
        <w:br/>
        <w:t>и</w:t>
        <w:br/>
        <w:br/>
        <w:t>и</w:t>
        <w:br/>
        <w:br/>
        <w:t xml:space="preserve"> </w:t>
        <w:br/>
        <w:br/>
        <w:t>р</w:t>
        <w:br/>
        <w:br/>
        <w:t>е</w:t>
        <w:br/>
        <w:br/>
        <w:t>а</w:t>
        <w:br/>
        <w:br/>
        <w:t>г</w:t>
        <w:br/>
        <w:br/>
        <w:t>е</w:t>
        <w:br/>
        <w:br/>
        <w:t>н</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К</w:t>
        <w:br/>
        <w:br/>
        <w:t>л</w:t>
        <w:br/>
        <w:br/>
        <w:t>ю</w:t>
        <w:br/>
        <w:br/>
        <w:t>ч</w:t>
        <w:br/>
        <w:br/>
        <w:t>е</w:t>
        <w:br/>
        <w:br/>
        <w:t>в</w:t>
        <w:br/>
        <w:br/>
        <w:t>о</w:t>
        <w:br/>
        <w:br/>
        <w:t>й</w:t>
        <w:br/>
        <w:br/>
        <w:t xml:space="preserve"> </w:t>
        <w:br/>
        <w:br/>
        <w:t>ф</w:t>
        <w:br/>
        <w:br/>
        <w:t>а</w:t>
        <w:br/>
        <w:br/>
        <w:t>к</w:t>
        <w:br/>
        <w:br/>
        <w:t>т</w:t>
        <w:br/>
        <w:br/>
        <w:t>о</w:t>
        <w:br/>
        <w:br/>
        <w:t>р</w:t>
        <w:br/>
        <w:br/>
        <w:t>,</w:t>
        <w:br/>
        <w:br/>
        <w:t xml:space="preserve"> </w:t>
        <w:br/>
        <w:br/>
        <w:t>о</w:t>
        <w:br/>
        <w:br/>
        <w:t>п</w:t>
        <w:br/>
        <w:br/>
        <w:t>р</w:t>
        <w:br/>
        <w:br/>
        <w:t>е</w:t>
        <w:br/>
        <w:br/>
        <w:t>д</w:t>
        <w:br/>
        <w:br/>
        <w:t>е</w:t>
        <w:br/>
        <w:br/>
        <w:t>л</w:t>
        <w:br/>
        <w:br/>
        <w:t>я</w:t>
        <w:br/>
        <w:br/>
        <w:t>ю</w:t>
        <w:br/>
        <w:br/>
        <w:t>щ</w:t>
        <w:br/>
        <w:br/>
        <w:t>и</w:t>
        <w:br/>
        <w:br/>
        <w:t>й</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и</w:t>
        <w:br/>
        <w:br/>
        <w:t xml:space="preserve"> </w:t>
        <w:br/>
        <w:br/>
        <w:t>в</w:t>
        <w:br/>
        <w:br/>
        <w:t>ы</w:t>
        <w:br/>
        <w:br/>
        <w:t>х</w:t>
        <w:br/>
        <w:br/>
        <w:t>о</w:t>
        <w:br/>
        <w:br/>
        <w:t>д</w:t>
        <w:br/>
        <w:br/>
        <w:t xml:space="preserve"> </w:t>
        <w:br/>
        <w:br/>
        <w:t>п</w:t>
        <w:br/>
        <w:br/>
        <w:t>р</w:t>
        <w:br/>
        <w:br/>
        <w:t>о</w:t>
        <w:br/>
        <w:br/>
        <w:t>д</w:t>
        <w:br/>
        <w:br/>
        <w:t>у</w:t>
        <w:br/>
        <w:br/>
        <w:t>к</w:t>
        <w:br/>
        <w:br/>
        <w:t>т</w:t>
        <w:br/>
        <w:br/>
        <w:t>о</w:t>
        <w:br/>
        <w:br/>
        <w:t>в</w:t>
        <w:br/>
        <w:br/>
        <w:t>.</w:t>
        <w:br/>
        <w:br/>
        <w:br/>
        <w:br/>
        <w:br/>
        <w:t>*</w:t>
        <w:br/>
        <w:br/>
        <w:t xml:space="preserve"> </w:t>
        <w:br/>
        <w:br/>
        <w:t xml:space="preserve"> </w:t>
        <w:br/>
        <w:br/>
        <w:t xml:space="preserve"> </w:t>
        <w:br/>
        <w:br/>
        <w:t>*</w:t>
        <w:br/>
        <w:br/>
        <w:t>*</w:t>
        <w:br/>
        <w:br/>
        <w:t>П</w:t>
        <w:br/>
        <w:br/>
        <w:t>р</w:t>
        <w:br/>
        <w:br/>
        <w:t>и</w:t>
        <w:br/>
        <w:br/>
        <w:t>м</w:t>
        <w:br/>
        <w:br/>
        <w:t>е</w:t>
        <w:br/>
        <w:br/>
        <w:t>н</w:t>
        <w:br/>
        <w:br/>
        <w:t>е</w:t>
        <w:br/>
        <w:br/>
        <w:t>н</w:t>
        <w:br/>
        <w:br/>
        <w:t>и</w:t>
        <w:br/>
        <w:br/>
        <w:t>е</w:t>
        <w:br/>
        <w:br/>
        <w:t xml:space="preserve"> </w:t>
        <w:br/>
        <w:br/>
        <w:t>м</w:t>
        <w:br/>
        <w:br/>
        <w:t>а</w:t>
        <w:br/>
        <w:br/>
        <w:t>т</w:t>
        <w:br/>
        <w:br/>
        <w:t>е</w:t>
        <w:br/>
        <w:br/>
        <w:t>м</w:t>
        <w:br/>
        <w:br/>
        <w:t>а</w:t>
        <w:br/>
        <w:br/>
        <w:t>т</w:t>
        <w:br/>
        <w:br/>
        <w:t>и</w:t>
        <w:br/>
        <w:br/>
        <w:t>ч</w:t>
        <w:br/>
        <w:br/>
        <w:t>е</w:t>
        <w:br/>
        <w:br/>
        <w:t>с</w:t>
        <w:br/>
        <w:br/>
        <w:t>к</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w:t>
        <w:br/>
        <w:br/>
        <w:t>*</w:t>
        <w:br/>
        <w:br/>
        <w:t>*</w:t>
        <w:br/>
        <w:br/>
        <w:t xml:space="preserve"> </w:t>
        <w:br/>
        <w:br/>
        <w:t>Р</w:t>
        <w:br/>
        <w:br/>
        <w:t>а</w:t>
        <w:br/>
        <w:br/>
        <w:t>з</w:t>
        <w:br/>
        <w:br/>
        <w:t>р</w:t>
        <w:br/>
        <w:br/>
        <w:t>а</w:t>
        <w:br/>
        <w:br/>
        <w:t>б</w:t>
        <w:br/>
        <w:br/>
        <w:t>о</w:t>
        <w:br/>
        <w:br/>
        <w:t>т</w:t>
        <w:br/>
        <w:br/>
        <w:t>к</w:t>
        <w:br/>
        <w:br/>
        <w:t>а</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р</w:t>
        <w:br/>
        <w:br/>
        <w:t>е</w:t>
        <w:br/>
        <w:br/>
        <w:t>а</w:t>
        <w:br/>
        <w:br/>
        <w:t>к</w:t>
        <w:br/>
        <w:br/>
        <w:t>т</w:t>
        <w:br/>
        <w:br/>
        <w:t>о</w:t>
        <w:br/>
        <w:br/>
        <w:t>р</w:t>
        <w:br/>
        <w:br/>
        <w:t>о</w:t>
        <w:br/>
        <w:br/>
        <w:t>в</w:t>
        <w:br/>
        <w:br/>
        <w:t>,</w:t>
        <w:br/>
        <w:br/>
        <w:t xml:space="preserve"> </w:t>
        <w:br/>
        <w:br/>
        <w:t>к</w:t>
        <w:br/>
        <w:br/>
        <w:t>о</w:t>
        <w:br/>
        <w:br/>
        <w:t>л</w:t>
        <w:br/>
        <w:br/>
        <w:t>о</w:t>
        <w:br/>
        <w:br/>
        <w:t>н</w:t>
        <w:br/>
        <w:br/>
        <w:t>н</w:t>
        <w:br/>
        <w:br/>
        <w:t>,</w:t>
        <w:br/>
        <w:br/>
        <w:t xml:space="preserve"> </w:t>
        <w:br/>
        <w:br/>
        <w:t>т</w:t>
        <w:br/>
        <w:br/>
        <w:t>е</w:t>
        <w:br/>
        <w:br/>
        <w:t>п</w:t>
        <w:br/>
        <w:br/>
        <w:t>л</w:t>
        <w:br/>
        <w:br/>
        <w:t>о</w:t>
        <w:br/>
        <w:br/>
        <w:t>о</w:t>
        <w:br/>
        <w:br/>
        <w:t>б</w:t>
        <w:br/>
        <w:br/>
        <w:t>м</w:t>
        <w:br/>
        <w:br/>
        <w:t>е</w:t>
        <w:br/>
        <w:br/>
        <w:t>н</w:t>
        <w:br/>
        <w:br/>
        <w:t>н</w:t>
        <w:br/>
        <w:br/>
        <w:t>и</w:t>
        <w:br/>
        <w:br/>
        <w:t>к</w:t>
        <w:br/>
        <w:br/>
        <w:t>о</w:t>
        <w:br/>
        <w:br/>
        <w:t>в</w:t>
        <w:br/>
        <w:br/>
        <w:t>,</w:t>
        <w:br/>
        <w:br/>
        <w:t xml:space="preserve"> </w:t>
        <w:br/>
        <w:br/>
        <w:t>р</w:t>
        <w:br/>
        <w:br/>
        <w:t>а</w:t>
        <w:br/>
        <w:br/>
        <w:t>с</w:t>
        <w:br/>
        <w:br/>
        <w:t>ч</w:t>
        <w:br/>
        <w:br/>
        <w:t>е</w:t>
        <w:br/>
        <w:br/>
        <w:t>т</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br/>
        <w:br/>
        <w:br/>
        <w:br/>
        <w:br/>
        <w:br/>
        <w:t>*</w:t>
        <w:br/>
        <w:br/>
        <w:t>*</w:t>
        <w:br/>
        <w:br/>
        <w:t>I</w:t>
        <w:br/>
        <w:br/>
        <w:t>I</w:t>
        <w:br/>
        <w:br/>
        <w:t>I</w:t>
        <w:br/>
        <w:br/>
        <w:t>.</w:t>
        <w:br/>
        <w:br/>
        <w:t xml:space="preserve"> </w:t>
        <w:br/>
        <w:br/>
        <w:t>И</w:t>
        <w:br/>
        <w:br/>
        <w:t>м</w:t>
        <w:br/>
        <w:br/>
        <w:t>и</w:t>
        <w:br/>
        <w:br/>
        <w:t>т</w:t>
        <w:br/>
        <w:br/>
        <w:t>а</w:t>
        <w:br/>
        <w:br/>
        <w:t>ц</w:t>
        <w:br/>
        <w:br/>
        <w:t>и</w:t>
        <w:br/>
        <w:br/>
        <w:t>о</w:t>
        <w:br/>
        <w:br/>
        <w:t>н</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Д</w:t>
        <w:br/>
        <w:br/>
        <w:t>и</w:t>
        <w:br/>
        <w:br/>
        <w:t>с</w:t>
        <w:br/>
        <w:br/>
        <w:t>к</w:t>
        <w:br/>
        <w:br/>
        <w:t>р</w:t>
        <w:br/>
        <w:br/>
        <w:t>е</w:t>
        <w:br/>
        <w:br/>
        <w:t>т</w:t>
        <w:br/>
        <w:br/>
        <w:t>н</w:t>
        <w:br/>
        <w:br/>
        <w:t>о</w:t>
        <w:br/>
        <w:br/>
        <w:t>-</w:t>
        <w:br/>
        <w:br/>
        <w:t>с</w:t>
        <w:br/>
        <w:br/>
        <w:t>о</w:t>
        <w:br/>
        <w:br/>
        <w:t>б</w:t>
        <w:br/>
        <w:br/>
        <w:t>ы</w:t>
        <w:br/>
        <w:br/>
        <w:t>т</w:t>
        <w:br/>
        <w:br/>
        <w:t>и</w:t>
        <w:br/>
        <w:br/>
        <w:t>й</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w:t>
        <w:br/>
        <w:br/>
        <w:t>D</w:t>
        <w:br/>
        <w:br/>
        <w:t>E</w:t>
        <w:br/>
        <w:br/>
        <w:t>S</w:t>
        <w:br/>
        <w:br/>
        <w:t>)</w:t>
        <w:br/>
        <w:br/>
        <w:t>:</w:t>
        <w:br/>
        <w:br/>
        <w:t>*</w:t>
        <w:br/>
        <w:br/>
        <w:t>*</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с</w:t>
        <w:br/>
        <w:br/>
        <w:t>и</w:t>
        <w:br/>
        <w:br/>
        <w:t>с</w:t>
        <w:br/>
        <w:br/>
        <w:t>т</w:t>
        <w:br/>
        <w:br/>
        <w:t>е</w:t>
        <w:br/>
        <w:br/>
        <w:t>м</w:t>
        <w:br/>
        <w:br/>
        <w:t>ы</w:t>
        <w:br/>
        <w:br/>
        <w:t xml:space="preserve"> </w:t>
        <w:br/>
        <w:br/>
        <w:t>н</w:t>
        <w:br/>
        <w:br/>
        <w:t>а</w:t>
        <w:br/>
        <w:br/>
        <w:t xml:space="preserve"> </w:t>
        <w:br/>
        <w:br/>
        <w:t>о</w:t>
        <w:br/>
        <w:br/>
        <w:t>с</w:t>
        <w:br/>
        <w:br/>
        <w:t>н</w:t>
        <w:br/>
        <w:br/>
        <w:t>о</w:t>
        <w:br/>
        <w:br/>
        <w:t>в</w:t>
        <w:br/>
        <w:br/>
        <w:t>е</w:t>
        <w:br/>
        <w:br/>
        <w:t xml:space="preserve"> </w:t>
        <w:br/>
        <w:br/>
        <w:t>д</w:t>
        <w:br/>
        <w:br/>
        <w:t>и</w:t>
        <w:br/>
        <w:br/>
        <w:t>с</w:t>
        <w:br/>
        <w:br/>
        <w:t>к</w:t>
        <w:br/>
        <w:br/>
        <w:t>р</w:t>
        <w:br/>
        <w:br/>
        <w:t>е</w:t>
        <w:br/>
        <w:br/>
        <w:t>т</w:t>
        <w:br/>
        <w:br/>
        <w:t>н</w:t>
        <w:br/>
        <w:br/>
        <w:t>ы</w:t>
        <w:br/>
        <w:br/>
        <w:t>х</w:t>
        <w:br/>
        <w:br/>
        <w:t xml:space="preserve"> </w:t>
        <w:br/>
        <w:br/>
        <w:t>с</w:t>
        <w:br/>
        <w:br/>
        <w:t>о</w:t>
        <w:br/>
        <w:br/>
        <w:t>б</w:t>
        <w:br/>
        <w:br/>
        <w:t>ы</w:t>
        <w:br/>
        <w:br/>
        <w:t>т</w:t>
        <w:br/>
        <w:br/>
        <w:t>и</w:t>
        <w:br/>
        <w:br/>
        <w:t>й</w:t>
        <w:br/>
        <w:br/>
        <w:t xml:space="preserve"> </w:t>
        <w:br/>
        <w:br/>
        <w:t>в</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Э</w:t>
        <w:br/>
        <w:br/>
        <w:t>ф</w:t>
        <w:br/>
        <w:br/>
        <w:t>ф</w:t>
        <w:br/>
        <w:br/>
        <w:t>е</w:t>
        <w:br/>
        <w:br/>
        <w:t>к</w:t>
        <w:br/>
        <w:br/>
        <w:t>т</w:t>
        <w:br/>
        <w:br/>
        <w:t>и</w:t>
        <w:br/>
        <w:br/>
        <w:t>в</w:t>
        <w:br/>
        <w:br/>
        <w:t>н</w:t>
        <w:br/>
        <w:br/>
        <w:t>о</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с</w:t>
        <w:br/>
        <w:br/>
        <w:t>л</w:t>
        <w:br/>
        <w:br/>
        <w:t>о</w:t>
        <w:br/>
        <w:br/>
        <w:t>ж</w:t>
        <w:br/>
        <w:br/>
        <w:t>н</w:t>
        <w:br/>
        <w:br/>
        <w:t>ы</w:t>
        <w:br/>
        <w:br/>
        <w:t>х</w:t>
        <w:br/>
        <w:br/>
        <w:t xml:space="preserve"> </w:t>
        <w:br/>
        <w:br/>
        <w:t>п</w:t>
        <w:br/>
        <w:br/>
        <w:t>р</w:t>
        <w:br/>
        <w:br/>
        <w:t>о</w:t>
        <w:br/>
        <w:br/>
        <w:t>ц</w:t>
        <w:br/>
        <w:br/>
        <w:t>е</w:t>
        <w:br/>
        <w:br/>
        <w:t>с</w:t>
        <w:br/>
        <w:br/>
        <w:t>с</w:t>
        <w:br/>
        <w:br/>
        <w:t>о</w:t>
        <w:br/>
        <w:br/>
        <w:t>в</w:t>
        <w:br/>
        <w:br/>
        <w:t xml:space="preserve"> </w:t>
        <w:br/>
        <w:br/>
        <w:t>с</w:t>
        <w:br/>
        <w:br/>
        <w:t xml:space="preserve"> </w:t>
        <w:br/>
        <w:br/>
        <w:t>б</w:t>
        <w:br/>
        <w:br/>
        <w:t>о</w:t>
        <w:br/>
        <w:br/>
        <w:t>л</w:t>
        <w:br/>
        <w:br/>
        <w:t>ь</w:t>
        <w:br/>
        <w:br/>
        <w:t>ш</w:t>
        <w:br/>
        <w:br/>
        <w:t>и</w:t>
        <w:br/>
        <w:br/>
        <w:t>м</w:t>
        <w:br/>
        <w:br/>
        <w:t xml:space="preserve"> </w:t>
        <w:br/>
        <w:br/>
        <w:t>к</w:t>
        <w:br/>
        <w:br/>
        <w:t>о</w:t>
        <w:br/>
        <w:br/>
        <w:t>л</w:t>
        <w:br/>
        <w:br/>
        <w:t>и</w:t>
        <w:br/>
        <w:br/>
        <w:t>ч</w:t>
        <w:br/>
        <w:br/>
        <w:t>е</w:t>
        <w:br/>
        <w:br/>
        <w:t>с</w:t>
        <w:br/>
        <w:br/>
        <w:t>т</w:t>
        <w:br/>
        <w:br/>
        <w:t>в</w:t>
        <w:br/>
        <w:br/>
        <w:t>о</w:t>
        <w:br/>
        <w:br/>
        <w:t>м</w:t>
        <w:br/>
        <w:br/>
        <w:t xml:space="preserve"> </w:t>
        <w:br/>
        <w:br/>
        <w:t>в</w:t>
        <w:br/>
        <w:br/>
        <w:t>з</w:t>
        <w:br/>
        <w:br/>
        <w:t>а</w:t>
        <w:br/>
        <w:br/>
        <w:t>и</w:t>
        <w:br/>
        <w:br/>
        <w:t>м</w:t>
        <w:br/>
        <w:br/>
        <w:t>о</w:t>
        <w:br/>
        <w:br/>
        <w:t>д</w:t>
        <w:br/>
        <w:br/>
        <w:t>е</w:t>
        <w:br/>
        <w:br/>
        <w:t>й</w:t>
        <w:br/>
        <w:br/>
        <w:t>с</w:t>
        <w:br/>
        <w:br/>
        <w:t>т</w:t>
        <w:br/>
        <w:br/>
        <w:t>в</w:t>
        <w:br/>
        <w:br/>
        <w:t>и</w:t>
        <w:br/>
        <w:br/>
        <w:t>й</w:t>
        <w:br/>
        <w:br/>
        <w:t>.</w:t>
        <w:br/>
        <w:br/>
        <w:br/>
        <w:br/>
        <w:br/>
        <w:t>*</w:t>
        <w:br/>
        <w:br/>
        <w:t xml:space="preserve"> </w:t>
        <w:br/>
        <w:br/>
        <w:t xml:space="preserve"> </w:t>
        <w:br/>
        <w:br/>
        <w:t xml:space="preserve"> </w:t>
        <w:br/>
        <w:br/>
        <w:t>*</w:t>
        <w:br/>
        <w:br/>
        <w:t>*</w:t>
        <w:br/>
        <w:br/>
        <w:t>Н</w:t>
        <w:br/>
        <w:br/>
        <w:t>е</w:t>
        <w:br/>
        <w:br/>
        <w:t>п</w:t>
        <w:br/>
        <w:br/>
        <w:t>р</w:t>
        <w:br/>
        <w:br/>
        <w:t>е</w:t>
        <w:br/>
        <w:br/>
        <w:t>р</w:t>
        <w:br/>
        <w:br/>
        <w:t>ы</w:t>
        <w:br/>
        <w:br/>
        <w:t>в</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w:t>
        <w:br/>
        <w:br/>
        <w:t>*</w:t>
        <w:br/>
        <w:br/>
        <w:t>*</w:t>
        <w:br/>
        <w:br/>
        <w:t xml:space="preserve"> </w:t>
        <w:br/>
        <w:br/>
        <w:t xml:space="preserve"> </w:t>
        <w:br/>
        <w:br/>
        <w:t>О</w:t>
        <w:br/>
        <w:br/>
        <w:t>п</w:t>
        <w:br/>
        <w:br/>
        <w:t>и</w:t>
        <w:br/>
        <w:br/>
        <w:t>с</w:t>
        <w:br/>
        <w:br/>
        <w:t>а</w:t>
        <w:br/>
        <w:br/>
        <w:t>н</w:t>
        <w:br/>
        <w:br/>
        <w:t>и</w:t>
        <w:br/>
        <w:br/>
        <w:t>е</w:t>
        <w:br/>
        <w:br/>
        <w:t xml:space="preserve"> </w:t>
        <w:br/>
        <w:br/>
        <w:t>п</w:t>
        <w:br/>
        <w:br/>
        <w:t>о</w:t>
        <w:br/>
        <w:br/>
        <w:t>в</w:t>
        <w:br/>
        <w:br/>
        <w:t>е</w:t>
        <w:br/>
        <w:br/>
        <w:t>д</w:t>
        <w:br/>
        <w:br/>
        <w:t>е</w:t>
        <w:br/>
        <w:br/>
        <w:t>н</w:t>
        <w:br/>
        <w:br/>
        <w:t>и</w:t>
        <w:br/>
        <w:br/>
        <w:t>я</w:t>
        <w:br/>
        <w:br/>
        <w:t xml:space="preserve"> </w:t>
        <w:br/>
        <w:br/>
        <w:t>с</w:t>
        <w:br/>
        <w:br/>
        <w:t>и</w:t>
        <w:br/>
        <w:br/>
        <w:t>с</w:t>
        <w:br/>
        <w:br/>
        <w:t>т</w:t>
        <w:br/>
        <w:br/>
        <w:t>е</w:t>
        <w:br/>
        <w:br/>
        <w:t>м</w:t>
        <w:br/>
        <w:br/>
        <w:t>ы</w:t>
        <w:br/>
        <w:br/>
        <w:t xml:space="preserve"> </w:t>
        <w:br/>
        <w:br/>
        <w:t>с</w:t>
        <w:br/>
        <w:br/>
        <w:t xml:space="preserve"> </w:t>
        <w:br/>
        <w:br/>
        <w:t>п</w:t>
        <w:br/>
        <w:br/>
        <w:t>о</w:t>
        <w:br/>
        <w:br/>
        <w:t>м</w:t>
        <w:br/>
        <w:br/>
        <w:t>о</w:t>
        <w:br/>
        <w:br/>
        <w:t>щ</w:t>
        <w:br/>
        <w:br/>
        <w:t>ь</w:t>
        <w:br/>
        <w:br/>
        <w:t>ю</w:t>
        <w:br/>
        <w:br/>
        <w:t xml:space="preserve"> </w:t>
        <w:br/>
        <w:br/>
        <w:t>д</w:t>
        <w:br/>
        <w:br/>
        <w:t>и</w:t>
        <w:br/>
        <w:br/>
        <w:t>ф</w:t>
        <w:br/>
        <w:br/>
        <w:t>ф</w:t>
        <w:br/>
        <w:br/>
        <w:t>е</w:t>
        <w:br/>
        <w:br/>
        <w:t>р</w:t>
        <w:br/>
        <w:br/>
        <w:t>е</w:t>
        <w:br/>
        <w:br/>
        <w:t>н</w:t>
        <w:br/>
        <w:br/>
        <w:t>ц</w:t>
        <w:br/>
        <w:br/>
        <w:t>и</w:t>
        <w:br/>
        <w:br/>
        <w:t>а</w:t>
        <w:br/>
        <w:br/>
        <w:t>л</w:t>
        <w:br/>
        <w:br/>
        <w:t>ь</w:t>
        <w:br/>
        <w:br/>
        <w:t>н</w:t>
        <w:br/>
        <w:br/>
        <w:t>ы</w:t>
        <w:br/>
        <w:br/>
        <w:t>х</w:t>
        <w:br/>
        <w:br/>
        <w:t xml:space="preserve"> </w:t>
        <w:br/>
        <w:br/>
        <w:t>у</w:t>
        <w:br/>
        <w:br/>
        <w:t>р</w:t>
        <w:br/>
        <w:br/>
        <w:t>а</w:t>
        <w:br/>
        <w:br/>
        <w:t>в</w:t>
        <w:br/>
        <w:br/>
        <w:t>н</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д</w:t>
        <w:br/>
        <w:br/>
        <w:t>х</w:t>
        <w:br/>
        <w:br/>
        <w:t>о</w:t>
        <w:br/>
        <w:br/>
        <w:t>д</w:t>
        <w:br/>
        <w:br/>
        <w:t>и</w:t>
        <w:br/>
        <w:br/>
        <w:t>т</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п</w:t>
        <w:br/>
        <w:br/>
        <w:t>р</w:t>
        <w:br/>
        <w:br/>
        <w:t>о</w:t>
        <w:br/>
        <w:br/>
        <w:t>ц</w:t>
        <w:br/>
        <w:br/>
        <w:t>е</w:t>
        <w:br/>
        <w:br/>
        <w:t>с</w:t>
        <w:br/>
        <w:br/>
        <w:t>с</w:t>
        <w:br/>
        <w:br/>
        <w:t>о</w:t>
        <w:br/>
        <w:br/>
        <w:t>в</w:t>
        <w:br/>
        <w:br/>
        <w:t>,</w:t>
        <w:br/>
        <w:br/>
        <w:t xml:space="preserve"> </w:t>
        <w:br/>
        <w:br/>
        <w:t>х</w:t>
        <w:br/>
        <w:br/>
        <w:t>а</w:t>
        <w:br/>
        <w:br/>
        <w:t>р</w:t>
        <w:br/>
        <w:br/>
        <w:t>а</w:t>
        <w:br/>
        <w:br/>
        <w:t>к</w:t>
        <w:br/>
        <w:br/>
        <w:t>т</w:t>
        <w:br/>
        <w:br/>
        <w:t>е</w:t>
        <w:br/>
        <w:br/>
        <w:t>р</w:t>
        <w:br/>
        <w:br/>
        <w:t>и</w:t>
        <w:br/>
        <w:br/>
        <w:t>з</w:t>
        <w:br/>
        <w:br/>
        <w:t>у</w:t>
        <w:br/>
        <w:br/>
        <w:t>ю</w:t>
        <w:br/>
        <w:br/>
        <w:t>щ</w:t>
        <w:br/>
        <w:br/>
        <w:t>и</w:t>
        <w:br/>
        <w:br/>
        <w:t>х</w:t>
        <w:br/>
        <w:br/>
        <w:t>с</w:t>
        <w:br/>
        <w:br/>
        <w:t>я</w:t>
        <w:br/>
        <w:br/>
        <w:t xml:space="preserve"> </w:t>
        <w:br/>
        <w:br/>
        <w:t>н</w:t>
        <w:br/>
        <w:br/>
        <w:t>е</w:t>
        <w:br/>
        <w:br/>
        <w:t>п</w:t>
        <w:br/>
        <w:br/>
        <w:t>р</w:t>
        <w:br/>
        <w:br/>
        <w:t>е</w:t>
        <w:br/>
        <w:br/>
        <w:t>р</w:t>
        <w:br/>
        <w:br/>
        <w:t>ы</w:t>
        <w:br/>
        <w:br/>
        <w:t>в</w:t>
        <w:br/>
        <w:br/>
        <w:t>н</w:t>
        <w:br/>
        <w:br/>
        <w:t>ы</w:t>
        <w:br/>
        <w:br/>
        <w:t>м</w:t>
        <w:br/>
        <w:br/>
        <w:t>и</w:t>
        <w:br/>
        <w:br/>
        <w:t xml:space="preserve"> </w:t>
        <w:br/>
        <w:br/>
        <w:t>и</w:t>
        <w:br/>
        <w:br/>
        <w:t>з</w:t>
        <w:br/>
        <w:br/>
        <w:t>м</w:t>
        <w:br/>
        <w:br/>
        <w:t>е</w:t>
        <w:br/>
        <w:br/>
        <w:t>н</w:t>
        <w:br/>
        <w:br/>
        <w:t>е</w:t>
        <w:br/>
        <w:br/>
        <w:t>н</w:t>
        <w:br/>
        <w:br/>
        <w:t>и</w:t>
        <w:br/>
        <w:br/>
        <w:t>я</w:t>
        <w:br/>
        <w:br/>
        <w:t>м</w:t>
        <w:br/>
        <w:br/>
        <w:t>и</w:t>
        <w:br/>
        <w:br/>
        <w:t xml:space="preserve"> </w:t>
        <w:br/>
        <w:br/>
        <w:t>п</w:t>
        <w:br/>
        <w:br/>
        <w:t>а</w:t>
        <w:br/>
        <w:br/>
        <w:t>р</w:t>
        <w:br/>
        <w:br/>
        <w:t>а</w:t>
        <w:br/>
        <w:br/>
        <w:t>м</w:t>
        <w:br/>
        <w:br/>
        <w:t>е</w:t>
        <w:br/>
        <w:br/>
        <w:t>т</w:t>
        <w:br/>
        <w:br/>
        <w:t>р</w:t>
        <w:br/>
        <w:br/>
        <w:t>о</w:t>
        <w:br/>
        <w:br/>
        <w:t>в</w:t>
        <w:br/>
        <w:br/>
        <w:t>.</w:t>
        <w:br/>
        <w:br/>
        <w:br/>
        <w:br/>
        <w:br/>
        <w:t>*</w:t>
        <w:br/>
        <w:br/>
        <w:t xml:space="preserve"> </w:t>
        <w:br/>
        <w:br/>
        <w:t xml:space="preserve"> </w:t>
        <w:br/>
        <w:br/>
        <w:t xml:space="preserve"> </w:t>
        <w:br/>
        <w:br/>
        <w:t>*</w:t>
        <w:br/>
        <w:br/>
        <w:t>*</w:t>
        <w:br/>
        <w:br/>
        <w:t>К</w:t>
        <w:br/>
        <w:br/>
        <w:t>о</w:t>
        <w:br/>
        <w:br/>
        <w:t>м</w:t>
        <w:br/>
        <w:br/>
        <w:t>б</w:t>
        <w:br/>
        <w:br/>
        <w:t>и</w:t>
        <w:br/>
        <w:br/>
        <w:t>н</w:t>
        <w:br/>
        <w:br/>
        <w:t>и</w:t>
        <w:br/>
        <w:br/>
        <w:t>р</w:t>
        <w:br/>
        <w:br/>
        <w:t>о</w:t>
        <w:br/>
        <w:br/>
        <w:t>в</w:t>
        <w:br/>
        <w:br/>
        <w:t>а</w:t>
        <w:br/>
        <w:br/>
        <w:t>н</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w:t>
        <w:br/>
        <w:br/>
        <w:t>*</w:t>
        <w:br/>
        <w:br/>
        <w:t>*</w:t>
        <w:br/>
        <w:br/>
        <w:t xml:space="preserve"> </w:t>
        <w:br/>
        <w:br/>
        <w:t xml:space="preserve"> </w:t>
        <w:br/>
        <w:br/>
        <w:t>С</w:t>
        <w:br/>
        <w:br/>
        <w:t>о</w:t>
        <w:br/>
        <w:br/>
        <w:t>ч</w:t>
        <w:br/>
        <w:br/>
        <w:t>е</w:t>
        <w:br/>
        <w:br/>
        <w:t>т</w:t>
        <w:br/>
        <w:br/>
        <w:t>а</w:t>
        <w:br/>
        <w:br/>
        <w:t>н</w:t>
        <w:br/>
        <w:br/>
        <w:t>и</w:t>
        <w:br/>
        <w:br/>
        <w:t>е</w:t>
        <w:br/>
        <w:br/>
        <w:t xml:space="preserve"> </w:t>
        <w:br/>
        <w:br/>
        <w:t>д</w:t>
        <w:br/>
        <w:br/>
        <w:t>и</w:t>
        <w:br/>
        <w:br/>
        <w:t>с</w:t>
        <w:br/>
        <w:br/>
        <w:t>к</w:t>
        <w:br/>
        <w:br/>
        <w:t>р</w:t>
        <w:br/>
        <w:br/>
        <w:t>е</w:t>
        <w:br/>
        <w:br/>
        <w:t>т</w:t>
        <w:br/>
        <w:br/>
        <w:t>н</w:t>
        <w:br/>
        <w:br/>
        <w:t>о</w:t>
        <w:br/>
        <w:br/>
        <w:t>г</w:t>
        <w:br/>
        <w:br/>
        <w:t>о</w:t>
        <w:br/>
        <w:br/>
        <w:t xml:space="preserve"> </w:t>
        <w:br/>
        <w:br/>
        <w:t>и</w:t>
        <w:br/>
        <w:br/>
        <w:t xml:space="preserve"> </w:t>
        <w:br/>
        <w:br/>
        <w:t>н</w:t>
        <w:br/>
        <w:br/>
        <w:t>е</w:t>
        <w:br/>
        <w:br/>
        <w:t>п</w:t>
        <w:br/>
        <w:br/>
        <w:t>р</w:t>
        <w:br/>
        <w:br/>
        <w:t>е</w:t>
        <w:br/>
        <w:br/>
        <w:t>р</w:t>
        <w:br/>
        <w:br/>
        <w:t>ы</w:t>
        <w:br/>
        <w:br/>
        <w:t>в</w:t>
        <w:br/>
        <w:br/>
        <w:t>н</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 xml:space="preserve"> </w:t>
        <w:br/>
        <w:br/>
        <w:t>д</w:t>
        <w:br/>
        <w:br/>
        <w:t>л</w:t>
        <w:br/>
        <w:br/>
        <w:t>я</w:t>
        <w:br/>
        <w:br/>
        <w:t xml:space="preserve"> </w:t>
        <w:br/>
        <w:br/>
        <w:t>о</w:t>
        <w:br/>
        <w:br/>
        <w:t>п</w:t>
        <w:br/>
        <w:br/>
        <w:t>и</w:t>
        <w:br/>
        <w:br/>
        <w:t>с</w:t>
        <w:br/>
        <w:br/>
        <w:t>а</w:t>
        <w:br/>
        <w:br/>
        <w:t>н</w:t>
        <w:br/>
        <w:br/>
        <w:t>и</w:t>
        <w:br/>
        <w:br/>
        <w:t>я</w:t>
        <w:br/>
        <w:br/>
        <w:t xml:space="preserve"> </w:t>
        <w:br/>
        <w:br/>
        <w:t>с</w:t>
        <w:br/>
        <w:br/>
        <w:t>л</w:t>
        <w:br/>
        <w:br/>
        <w:t>о</w:t>
        <w:br/>
        <w:br/>
        <w:t>ж</w:t>
        <w:br/>
        <w:br/>
        <w:t>н</w:t>
        <w:br/>
        <w:br/>
        <w:t>ы</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О</w:t>
        <w:br/>
        <w:br/>
        <w:t>б</w:t>
        <w:br/>
        <w:br/>
        <w:t>е</w:t>
        <w:br/>
        <w:br/>
        <w:t>с</w:t>
        <w:br/>
        <w:br/>
        <w:t>п</w:t>
        <w:br/>
        <w:br/>
        <w:t>е</w:t>
        <w:br/>
        <w:br/>
        <w:t>ч</w:t>
        <w:br/>
        <w:br/>
        <w:t>и</w:t>
        <w:br/>
        <w:br/>
        <w:t>в</w:t>
        <w:br/>
        <w:br/>
        <w:t>а</w:t>
        <w:br/>
        <w:br/>
        <w:t>е</w:t>
        <w:br/>
        <w:br/>
        <w:t>т</w:t>
        <w:br/>
        <w:br/>
        <w:t xml:space="preserve"> </w:t>
        <w:br/>
        <w:br/>
        <w:t>н</w:t>
        <w:br/>
        <w:br/>
        <w:t>а</w:t>
        <w:br/>
        <w:br/>
        <w:t>и</w:t>
        <w:br/>
        <w:br/>
        <w:t>б</w:t>
        <w:br/>
        <w:br/>
        <w:t>о</w:t>
        <w:br/>
        <w:br/>
        <w:t>л</w:t>
        <w:br/>
        <w:br/>
        <w:t>е</w:t>
        <w:br/>
        <w:br/>
        <w:t>е</w:t>
        <w:br/>
        <w:br/>
        <w:t xml:space="preserve"> </w:t>
        <w:br/>
        <w:br/>
        <w:t>п</w:t>
        <w:br/>
        <w:br/>
        <w:t>о</w:t>
        <w:br/>
        <w:br/>
        <w:t>л</w:t>
        <w:br/>
        <w:br/>
        <w:t>н</w:t>
        <w:br/>
        <w:br/>
        <w:t>о</w:t>
        <w:br/>
        <w:br/>
        <w:t>е</w:t>
        <w:br/>
        <w:br/>
        <w:t xml:space="preserve"> </w:t>
        <w:br/>
        <w:br/>
        <w:t>и</w:t>
        <w:br/>
        <w:br/>
        <w:t xml:space="preserve"> </w:t>
        <w:br/>
        <w:br/>
        <w:t>т</w:t>
        <w:br/>
        <w:br/>
        <w:t>о</w:t>
        <w:br/>
        <w:br/>
        <w:t>ч</w:t>
        <w:br/>
        <w:br/>
        <w:t>н</w:t>
        <w:br/>
        <w:br/>
        <w:t>о</w:t>
        <w:br/>
        <w:br/>
        <w:t>е</w:t>
        <w:br/>
        <w:br/>
        <w:t xml:space="preserve"> </w:t>
        <w:br/>
        <w:br/>
        <w:t>о</w:t>
        <w:br/>
        <w:br/>
        <w:t>п</w:t>
        <w:br/>
        <w:br/>
        <w:t>и</w:t>
        <w:br/>
        <w:br/>
        <w:t>с</w:t>
        <w:br/>
        <w:br/>
        <w:t>а</w:t>
        <w:br/>
        <w:br/>
        <w:t>н</w:t>
        <w:br/>
        <w:br/>
        <w:t>и</w:t>
        <w:br/>
        <w:br/>
        <w:t>е</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w:t>
        <w:br/>
        <w:br/>
        <w:t>*</w:t>
        <w:br/>
        <w:br/>
        <w:t>П</w:t>
        <w:br/>
        <w:br/>
        <w:t>р</w:t>
        <w:br/>
        <w:br/>
        <w:t>о</w:t>
        <w:br/>
        <w:br/>
        <w:t>г</w:t>
        <w:br/>
        <w:br/>
        <w:t>р</w:t>
        <w:br/>
        <w:br/>
        <w:t>а</w:t>
        <w:br/>
        <w:br/>
        <w:t>м</w:t>
        <w:br/>
        <w:br/>
        <w:t>м</w:t>
        <w:br/>
        <w:br/>
        <w:t>н</w:t>
        <w:br/>
        <w:br/>
        <w:t>ы</w:t>
        <w:br/>
        <w:br/>
        <w:t>е</w:t>
        <w:br/>
        <w:br/>
        <w:t xml:space="preserve"> </w:t>
        <w:br/>
        <w:br/>
        <w:t>п</w:t>
        <w:br/>
        <w:br/>
        <w:t>а</w:t>
        <w:br/>
        <w:br/>
        <w:t>к</w:t>
        <w:br/>
        <w:br/>
        <w:t>е</w:t>
        <w:br/>
        <w:br/>
        <w:t>т</w:t>
        <w:br/>
        <w:br/>
        <w:t>ы</w:t>
        <w:br/>
        <w:br/>
        <w:t xml:space="preserve"> </w:t>
        <w:br/>
        <w:br/>
        <w:t>д</w:t>
        <w:br/>
        <w:br/>
        <w:t>л</w:t>
        <w:br/>
        <w:br/>
        <w:t>я</w:t>
        <w:br/>
        <w:br/>
        <w:t xml:space="preserve"> </w:t>
        <w:br/>
        <w:br/>
        <w:t>и</w:t>
        <w:br/>
        <w:br/>
        <w:t>м</w:t>
        <w:br/>
        <w:br/>
        <w:t>и</w:t>
        <w:br/>
        <w:br/>
        <w:t>т</w:t>
        <w:br/>
        <w:br/>
        <w:t>а</w:t>
        <w:br/>
        <w:br/>
        <w:t>ц</w:t>
        <w:br/>
        <w:br/>
        <w:t>и</w:t>
        <w:br/>
        <w:br/>
        <w:t>о</w:t>
        <w:br/>
        <w:br/>
        <w:t>н</w:t>
        <w:br/>
        <w:br/>
        <w:t>н</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w:t>
        <w:br/>
        <w:br/>
        <w:t>*</w:t>
        <w:br/>
        <w:br/>
        <w:t>*</w:t>
        <w:br/>
        <w:br/>
        <w:t xml:space="preserve"> </w:t>
        <w:br/>
        <w:br/>
        <w:t>A</w:t>
        <w:br/>
        <w:br/>
        <w:t>s</w:t>
        <w:br/>
        <w:br/>
        <w:t>p</w:t>
        <w:br/>
        <w:br/>
        <w:t>e</w:t>
        <w:br/>
        <w:br/>
        <w:t>n</w:t>
        <w:br/>
        <w:br/>
        <w:t>T</w:t>
        <w:br/>
        <w:br/>
        <w:t>e</w:t>
        <w:br/>
        <w:br/>
        <w:t>c</w:t>
        <w:br/>
        <w:br/>
        <w:t>h</w:t>
        <w:br/>
        <w:br/>
        <w:t xml:space="preserve"> </w:t>
        <w:br/>
        <w:br/>
        <w:t>H</w:t>
        <w:br/>
        <w:br/>
        <w:t>Y</w:t>
        <w:br/>
        <w:br/>
        <w:t>S</w:t>
        <w:br/>
        <w:br/>
        <w:t>Y</w:t>
        <w:br/>
        <w:br/>
        <w:t>S</w:t>
        <w:br/>
        <w:br/>
        <w:t>,</w:t>
        <w:br/>
        <w:br/>
        <w:t xml:space="preserve"> </w:t>
        <w:br/>
        <w:br/>
        <w:t>C</w:t>
        <w:br/>
        <w:br/>
        <w:t>h</w:t>
        <w:br/>
        <w:br/>
        <w:t>e</w:t>
        <w:br/>
        <w:br/>
        <w:t>m</w:t>
        <w:br/>
        <w:br/>
        <w:t>C</w:t>
        <w:br/>
        <w:br/>
        <w:t>A</w:t>
        <w:br/>
        <w:br/>
        <w:t>D</w:t>
        <w:br/>
        <w:br/>
        <w:t>,</w:t>
        <w:br/>
        <w:br/>
        <w:t xml:space="preserve"> </w:t>
        <w:br/>
        <w:br/>
        <w:t>P</w:t>
        <w:br/>
        <w:br/>
        <w:t>e</w:t>
        <w:br/>
        <w:br/>
        <w:t>t</w:t>
        <w:br/>
        <w:br/>
        <w:t>r</w:t>
        <w:br/>
        <w:br/>
        <w:t>o</w:t>
        <w:br/>
        <w:br/>
        <w:t>-</w:t>
        <w:br/>
        <w:br/>
        <w:t>S</w:t>
        <w:br/>
        <w:br/>
        <w:t>I</w:t>
        <w:br/>
        <w:br/>
        <w:t>M</w:t>
        <w:br/>
        <w:br/>
        <w:t>.</w:t>
        <w:br/>
        <w:br/>
        <w:br/>
        <w:br/>
        <w:br/>
        <w:br/>
        <w:br/>
        <w:br/>
        <w:t>*</w:t>
        <w:br/>
        <w:br/>
        <w:t>*</w:t>
        <w:br/>
        <w:br/>
        <w:t>I</w:t>
        <w:br/>
        <w:br/>
        <w:t>V</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П</w:t>
        <w:br/>
        <w:br/>
        <w:t>о</w:t>
        <w:br/>
        <w:br/>
        <w:t>с</w:t>
        <w:br/>
        <w:br/>
        <w:t>т</w:t>
        <w:br/>
        <w:br/>
        <w:t>а</w:t>
        <w:br/>
        <w:br/>
        <w:t>н</w:t>
        <w:br/>
        <w:br/>
        <w:t>о</w:t>
        <w:br/>
        <w:br/>
        <w:t>в</w:t>
        <w:br/>
        <w:br/>
        <w:t>к</w:t>
        <w:br/>
        <w:br/>
        <w:t>а</w:t>
        <w:br/>
        <w:br/>
        <w:t xml:space="preserve"> </w:t>
        <w:br/>
        <w:br/>
        <w:t>з</w:t>
        <w:br/>
        <w:br/>
        <w:t>а</w:t>
        <w:br/>
        <w:br/>
        <w:t>д</w:t>
        <w:br/>
        <w:br/>
        <w:t>а</w:t>
        <w:br/>
        <w:br/>
        <w:t>ч</w:t>
        <w:br/>
        <w:br/>
        <w:t>и</w:t>
        <w:br/>
        <w:br/>
        <w:t xml:space="preserve"> </w:t>
        <w:br/>
        <w:br/>
        <w:t>о</w:t>
        <w:br/>
        <w:br/>
        <w:t>п</w:t>
        <w:br/>
        <w:br/>
        <w:t>т</w:t>
        <w:br/>
        <w:br/>
        <w:t>и</w:t>
        <w:br/>
        <w:br/>
        <w:t>м</w:t>
        <w:br/>
        <w:br/>
        <w:t>и</w:t>
        <w:br/>
        <w:br/>
        <w:t>з</w:t>
        <w:br/>
        <w:br/>
        <w:t>а</w:t>
        <w:br/>
        <w:br/>
        <w:t>ц</w:t>
        <w:br/>
        <w:br/>
        <w:t>и</w:t>
        <w:br/>
        <w:br/>
        <w:t>и</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ц</w:t>
        <w:br/>
        <w:br/>
        <w:t>е</w:t>
        <w:br/>
        <w:br/>
        <w:t>л</w:t>
        <w:br/>
        <w:br/>
        <w:t>е</w:t>
        <w:br/>
        <w:br/>
        <w:t>в</w:t>
        <w:br/>
        <w:br/>
        <w:t>о</w:t>
        <w:br/>
        <w:br/>
        <w:t>й</w:t>
        <w:br/>
        <w:br/>
        <w:t xml:space="preserve"> </w:t>
        <w:br/>
        <w:br/>
        <w:t>ф</w:t>
        <w:br/>
        <w:br/>
        <w:t>у</w:t>
        <w:br/>
        <w:br/>
        <w:t>н</w:t>
        <w:br/>
        <w:br/>
        <w:t>к</w:t>
        <w:br/>
        <w:br/>
        <w:t>ц</w:t>
        <w:br/>
        <w:br/>
        <w:t>и</w:t>
        <w:br/>
        <w:br/>
        <w:t>и</w:t>
        <w:br/>
        <w:br/>
        <w:t xml:space="preserve"> </w:t>
        <w:br/>
        <w:br/>
        <w:t>(</w:t>
        <w:br/>
        <w:br/>
        <w:t>н</w:t>
        <w:br/>
        <w:br/>
        <w:t>а</w:t>
        <w:br/>
        <w:br/>
        <w:t>п</w:t>
        <w:br/>
        <w:br/>
        <w:t>р</w:t>
        <w:br/>
        <w:br/>
        <w:t>и</w:t>
        <w:br/>
        <w:br/>
        <w:t>м</w:t>
        <w:br/>
        <w:br/>
        <w:t>е</w:t>
        <w:br/>
        <w:br/>
        <w:t>р</w:t>
        <w:br/>
        <w:br/>
        <w:t>,</w:t>
        <w:br/>
        <w:br/>
        <w:t xml:space="preserve"> </w:t>
        <w:br/>
        <w:br/>
        <w:t>м</w:t>
        <w:br/>
        <w:br/>
        <w:t>а</w:t>
        <w:br/>
        <w:br/>
        <w:t>к</w:t>
        <w:br/>
        <w:br/>
        <w:t>с</w:t>
        <w:br/>
        <w:br/>
        <w:t>и</w:t>
        <w:br/>
        <w:br/>
        <w:t>м</w:t>
        <w:br/>
        <w:br/>
        <w:t>и</w:t>
        <w:br/>
        <w:br/>
        <w:t>з</w:t>
        <w:br/>
        <w:br/>
        <w:t>а</w:t>
        <w:br/>
        <w:br/>
        <w:t>ц</w:t>
        <w:br/>
        <w:br/>
        <w:t>и</w:t>
        <w:br/>
        <w:br/>
        <w:t>я</w:t>
        <w:br/>
        <w:br/>
        <w:t xml:space="preserve"> </w:t>
        <w:br/>
        <w:br/>
        <w:t>п</w:t>
        <w:br/>
        <w:br/>
        <w:t>р</w:t>
        <w:br/>
        <w:br/>
        <w:t>и</w:t>
        <w:br/>
        <w:br/>
        <w:t>б</w:t>
        <w:br/>
        <w:br/>
        <w:t>ы</w:t>
        <w:br/>
        <w:br/>
        <w:t>л</w:t>
        <w:br/>
        <w:br/>
        <w:t>и</w:t>
        <w:br/>
        <w:br/>
        <w:t>,</w:t>
        <w:br/>
        <w:br/>
        <w:t xml:space="preserve"> </w:t>
        <w:br/>
        <w:br/>
        <w:t>м</w:t>
        <w:br/>
        <w:br/>
        <w:t>и</w:t>
        <w:br/>
        <w:br/>
        <w:t>н</w:t>
        <w:br/>
        <w:br/>
        <w:t>и</w:t>
        <w:br/>
        <w:br/>
        <w:t>м</w:t>
        <w:br/>
        <w:br/>
        <w:t>и</w:t>
        <w:br/>
        <w:br/>
        <w:t>з</w:t>
        <w:br/>
        <w:br/>
        <w:t>а</w:t>
        <w:br/>
        <w:br/>
        <w:t>ц</w:t>
        <w:br/>
        <w:br/>
        <w:t>и</w:t>
        <w:br/>
        <w:br/>
        <w:t>я</w:t>
        <w:br/>
        <w:br/>
        <w:t xml:space="preserve"> </w:t>
        <w:br/>
        <w:br/>
        <w:t>з</w:t>
        <w:br/>
        <w:br/>
        <w:t>а</w:t>
        <w:br/>
        <w:br/>
        <w:t>т</w:t>
        <w:br/>
        <w:br/>
        <w:t>р</w:t>
        <w:br/>
        <w:br/>
        <w:t>а</w:t>
        <w:br/>
        <w:br/>
        <w:t>т</w:t>
        <w:br/>
        <w:br/>
        <w:t>)</w:t>
        <w:br/>
        <w:br/>
        <w:t xml:space="preserve"> </w:t>
        <w:br/>
        <w:br/>
        <w:t>и</w:t>
        <w:br/>
        <w:br/>
        <w:t xml:space="preserve"> </w:t>
        <w:br/>
        <w:br/>
        <w:t>о</w:t>
        <w:br/>
        <w:br/>
        <w:t>г</w:t>
        <w:br/>
        <w:br/>
        <w:t>р</w:t>
        <w:br/>
        <w:br/>
        <w:t>а</w:t>
        <w:br/>
        <w:br/>
        <w:t>н</w:t>
        <w:br/>
        <w:br/>
        <w:t>и</w:t>
        <w:br/>
        <w:br/>
        <w:t>ч</w:t>
        <w:br/>
        <w:br/>
        <w:t>е</w:t>
        <w:br/>
        <w:br/>
        <w:t>н</w:t>
        <w:br/>
        <w:br/>
        <w:t>и</w:t>
        <w:br/>
        <w:br/>
        <w:t>й</w:t>
        <w:br/>
        <w:br/>
        <w:t xml:space="preserve"> </w:t>
        <w:br/>
        <w:br/>
        <w:t>(</w:t>
        <w:br/>
        <w:br/>
        <w:t>н</w:t>
        <w:br/>
        <w:br/>
        <w:t>а</w:t>
        <w:br/>
        <w:br/>
        <w:t>п</w:t>
        <w:br/>
        <w:br/>
        <w:t>р</w:t>
        <w:br/>
        <w:br/>
        <w:t>и</w:t>
        <w:br/>
        <w:br/>
        <w:t>м</w:t>
        <w:br/>
        <w:br/>
        <w:t>е</w:t>
        <w:br/>
        <w:br/>
        <w:t>р</w:t>
        <w:br/>
        <w:br/>
        <w:t>,</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о</w:t>
        <w:br/>
        <w:br/>
        <w:t>г</w:t>
        <w:br/>
        <w:br/>
        <w:t>р</w:t>
        <w:br/>
        <w:br/>
        <w:t>а</w:t>
        <w:br/>
        <w:br/>
        <w:t>н</w:t>
        <w:br/>
        <w:br/>
        <w:t>и</w:t>
        <w:br/>
        <w:br/>
        <w:t>ч</w:t>
        <w:br/>
        <w:br/>
        <w:t>е</w:t>
        <w:br/>
        <w:br/>
        <w:t>н</w:t>
        <w:br/>
        <w:br/>
        <w:t>и</w:t>
        <w:br/>
        <w:br/>
        <w:t>я</w:t>
        <w:br/>
        <w:br/>
        <w:t>,</w:t>
        <w:br/>
        <w:br/>
        <w:t xml:space="preserve"> </w:t>
        <w:br/>
        <w:br/>
        <w:t>о</w:t>
        <w:br/>
        <w:br/>
        <w:t>г</w:t>
        <w:br/>
        <w:br/>
        <w:t>р</w:t>
        <w:br/>
        <w:br/>
        <w:t>а</w:t>
        <w:br/>
        <w:br/>
        <w:t>н</w:t>
        <w:br/>
        <w:br/>
        <w:t>и</w:t>
        <w:br/>
        <w:br/>
        <w:t>ч</w:t>
        <w:br/>
        <w:br/>
        <w:t>е</w:t>
        <w:br/>
        <w:br/>
        <w:t>н</w:t>
        <w:br/>
        <w:br/>
        <w:t>и</w:t>
        <w:br/>
        <w:br/>
        <w:t>я</w:t>
        <w:br/>
        <w:br/>
        <w:t xml:space="preserve"> </w:t>
        <w:br/>
        <w:br/>
        <w:t>п</w:t>
        <w:br/>
        <w:br/>
        <w:t>о</w:t>
        <w:br/>
        <w:br/>
        <w:t xml:space="preserve"> </w:t>
        <w:br/>
        <w:br/>
        <w:t>м</w:t>
        <w:br/>
        <w:br/>
        <w:t>о</w:t>
        <w:br/>
        <w:br/>
        <w:t>щ</w:t>
        <w:br/>
        <w:br/>
        <w:t>н</w:t>
        <w:br/>
        <w:br/>
        <w:t>о</w:t>
        <w:br/>
        <w:br/>
        <w:t>с</w:t>
        <w:br/>
        <w:br/>
        <w:t>т</w:t>
        <w:br/>
        <w:br/>
        <w:t>и</w:t>
        <w:br/>
        <w:br/>
        <w:t>)</w:t>
        <w:br/>
        <w:br/>
        <w:t>.</w:t>
        <w:br/>
        <w:br/>
        <w:br/>
        <w:br/>
        <w:br/>
        <w:t>*</w:t>
        <w:br/>
        <w:br/>
        <w:t xml:space="preserve"> </w:t>
        <w:br/>
        <w:br/>
        <w:t xml:space="preserve"> </w:t>
        <w:br/>
        <w:br/>
        <w:t xml:space="preserve"> </w:t>
        <w:br/>
        <w:br/>
        <w:t>*</w:t>
        <w:br/>
        <w:br/>
        <w:t>*</w:t>
        <w:br/>
        <w:br/>
        <w:t>М</w:t>
        <w:br/>
        <w:br/>
        <w:t>е</w:t>
        <w:br/>
        <w:br/>
        <w:t>т</w:t>
        <w:br/>
        <w:br/>
        <w:t>о</w:t>
        <w:br/>
        <w:br/>
        <w:t>д</w:t>
        <w:br/>
        <w:br/>
        <w:t>ы</w:t>
        <w:br/>
        <w:br/>
        <w:t xml:space="preserve"> </w:t>
        <w:br/>
        <w:br/>
        <w:t>о</w:t>
        <w:br/>
        <w:br/>
        <w:t>п</w:t>
        <w:br/>
        <w:br/>
        <w:t>т</w:t>
        <w:br/>
        <w:br/>
        <w:t>и</w:t>
        <w:br/>
        <w:br/>
        <w:t>м</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Г</w:t>
        <w:br/>
        <w:br/>
        <w:t>р</w:t>
        <w:br/>
        <w:br/>
        <w:t>а</w:t>
        <w:br/>
        <w:br/>
        <w:t>д</w:t>
        <w:br/>
        <w:br/>
        <w:t>и</w:t>
        <w:br/>
        <w:br/>
        <w:t>е</w:t>
        <w:br/>
        <w:br/>
        <w:t>н</w:t>
        <w:br/>
        <w:br/>
        <w:t>т</w:t>
        <w:br/>
        <w:br/>
        <w:t>н</w:t>
        <w:br/>
        <w:br/>
        <w:t>ы</w:t>
        <w:br/>
        <w:br/>
        <w:t>е</w:t>
        <w:br/>
        <w:br/>
        <w:t xml:space="preserve"> </w:t>
        <w:br/>
        <w:br/>
        <w:t>м</w:t>
        <w:br/>
        <w:br/>
        <w:t>е</w:t>
        <w:br/>
        <w:br/>
        <w:t>т</w:t>
        <w:br/>
        <w:br/>
        <w:t>о</w:t>
        <w:br/>
        <w:br/>
        <w:t>д</w:t>
        <w:br/>
        <w:br/>
        <w:t>ы</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г</w:t>
        <w:br/>
        <w:br/>
        <w:t>р</w:t>
        <w:br/>
        <w:br/>
        <w:t>а</w:t>
        <w:br/>
        <w:br/>
        <w:t>д</w:t>
        <w:br/>
        <w:br/>
        <w:t>и</w:t>
        <w:br/>
        <w:br/>
        <w:t>е</w:t>
        <w:br/>
        <w:br/>
        <w:t>н</w:t>
        <w:br/>
        <w:br/>
        <w:t>т</w:t>
        <w:br/>
        <w:br/>
        <w:t>а</w:t>
        <w:br/>
        <w:br/>
        <w:t xml:space="preserve"> </w:t>
        <w:br/>
        <w:br/>
        <w:t>ц</w:t>
        <w:br/>
        <w:br/>
        <w:t>е</w:t>
        <w:br/>
        <w:br/>
        <w:t>л</w:t>
        <w:br/>
        <w:br/>
        <w:t>е</w:t>
        <w:br/>
        <w:br/>
        <w:t>в</w:t>
        <w:br/>
        <w:br/>
        <w:t>о</w:t>
        <w:br/>
        <w:br/>
        <w:t>й</w:t>
        <w:br/>
        <w:br/>
        <w:t xml:space="preserve"> </w:t>
        <w:br/>
        <w:br/>
        <w:t>ф</w:t>
        <w:br/>
        <w:br/>
        <w:t>у</w:t>
        <w:br/>
        <w:br/>
        <w:t>н</w:t>
        <w:br/>
        <w:br/>
        <w:t>к</w:t>
        <w:br/>
        <w:br/>
        <w:t>ц</w:t>
        <w:br/>
        <w:br/>
        <w:t>и</w:t>
        <w:br/>
        <w:br/>
        <w:t>и</w:t>
        <w:br/>
        <w:br/>
        <w:t xml:space="preserve"> </w:t>
        <w:br/>
        <w:br/>
        <w:t>д</w:t>
        <w:br/>
        <w:br/>
        <w:t>л</w:t>
        <w:br/>
        <w:br/>
        <w:t>я</w:t>
        <w:br/>
        <w:br/>
        <w:t xml:space="preserve"> </w:t>
        <w:br/>
        <w:br/>
        <w:t>п</w:t>
        <w:br/>
        <w:br/>
        <w:t>о</w:t>
        <w:br/>
        <w:br/>
        <w:t>и</w:t>
        <w:br/>
        <w:br/>
        <w:t>с</w:t>
        <w:br/>
        <w:br/>
        <w:t>к</w:t>
        <w:br/>
        <w:br/>
        <w:t>а</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ш</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Э</w:t>
        <w:br/>
        <w:br/>
        <w:t>ф</w:t>
        <w:br/>
        <w:br/>
        <w:t>ф</w:t>
        <w:br/>
        <w:br/>
        <w:t>е</w:t>
        <w:br/>
        <w:br/>
        <w:t>к</w:t>
        <w:br/>
        <w:br/>
        <w:t>т</w:t>
        <w:br/>
        <w:br/>
        <w:t>и</w:t>
        <w:br/>
        <w:br/>
        <w:t>в</w:t>
        <w:br/>
        <w:br/>
        <w:t>н</w:t>
        <w:br/>
        <w:br/>
        <w:t>ы</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з</w:t>
        <w:br/>
        <w:br/>
        <w:t>а</w:t>
        <w:br/>
        <w:br/>
        <w:t>д</w:t>
        <w:br/>
        <w:br/>
        <w:t>а</w:t>
        <w:br/>
        <w:br/>
        <w:t>ч</w:t>
        <w:br/>
        <w:br/>
        <w:t xml:space="preserve"> </w:t>
        <w:br/>
        <w:br/>
        <w:t>с</w:t>
        <w:br/>
        <w:br/>
        <w:t xml:space="preserve"> </w:t>
        <w:br/>
        <w:br/>
        <w:t>н</w:t>
        <w:br/>
        <w:br/>
        <w:t>е</w:t>
        <w:br/>
        <w:br/>
        <w:t>б</w:t>
        <w:br/>
        <w:br/>
        <w:t>о</w:t>
        <w:br/>
        <w:br/>
        <w:t>л</w:t>
        <w:br/>
        <w:br/>
        <w:t>ь</w:t>
        <w:br/>
        <w:br/>
        <w:t>ш</w:t>
        <w:br/>
        <w:br/>
        <w:t>и</w:t>
        <w:br/>
        <w:br/>
        <w:t>м</w:t>
        <w:br/>
        <w:br/>
        <w:t xml:space="preserve"> </w:t>
        <w:br/>
        <w:br/>
        <w:t>к</w:t>
        <w:br/>
        <w:br/>
        <w:t>о</w:t>
        <w:br/>
        <w:br/>
        <w:t>л</w:t>
        <w:br/>
        <w:br/>
        <w:t>и</w:t>
        <w:br/>
        <w:br/>
        <w:t>ч</w:t>
        <w:br/>
        <w:br/>
        <w:t>е</w:t>
        <w:br/>
        <w:br/>
        <w:t>с</w:t>
        <w:br/>
        <w:br/>
        <w:t>т</w:t>
        <w:br/>
        <w:br/>
        <w:t>в</w:t>
        <w:br/>
        <w:br/>
        <w:t>о</w:t>
        <w:br/>
        <w:br/>
        <w:t>м</w:t>
        <w:br/>
        <w:br/>
        <w:t xml:space="preserve"> </w:t>
        <w:br/>
        <w:br/>
        <w:t>п</w:t>
        <w:br/>
        <w:br/>
        <w:t>е</w:t>
        <w:br/>
        <w:br/>
        <w:t>р</w:t>
        <w:br/>
        <w:br/>
        <w:t>е</w:t>
        <w:br/>
        <w:br/>
        <w:t>м</w:t>
        <w:br/>
        <w:br/>
        <w:t>е</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Э</w:t>
        <w:br/>
        <w:br/>
        <w:t>в</w:t>
        <w:br/>
        <w:br/>
        <w:t>о</w:t>
        <w:br/>
        <w:br/>
        <w:t>л</w:t>
        <w:br/>
        <w:br/>
        <w:t>ю</w:t>
        <w:br/>
        <w:br/>
        <w:t>ц</w:t>
        <w:br/>
        <w:br/>
        <w:t>и</w:t>
        <w:br/>
        <w:br/>
        <w:t>о</w:t>
        <w:br/>
        <w:br/>
        <w:t>н</w:t>
        <w:br/>
        <w:br/>
        <w:t>н</w:t>
        <w:br/>
        <w:br/>
        <w:t>ы</w:t>
        <w:br/>
        <w:br/>
        <w:t>е</w:t>
        <w:br/>
        <w:br/>
        <w:t xml:space="preserve"> </w:t>
        <w:br/>
        <w:br/>
        <w:t>а</w:t>
        <w:br/>
        <w:br/>
        <w:t>л</w:t>
        <w:br/>
        <w:br/>
        <w:t>г</w:t>
        <w:br/>
        <w:br/>
        <w:t>о</w:t>
        <w:br/>
        <w:br/>
        <w:t>р</w:t>
        <w:br/>
        <w:br/>
        <w:t>и</w:t>
        <w:br/>
        <w:br/>
        <w:t>т</w:t>
        <w:br/>
        <w:br/>
        <w:t>м</w:t>
        <w:br/>
        <w:br/>
        <w:t>ы</w:t>
        <w:br/>
        <w:br/>
        <w:t xml:space="preserve"> </w:t>
        <w:br/>
        <w:br/>
        <w:t>(</w:t>
        <w:br/>
        <w:br/>
        <w:t>г</w:t>
        <w:br/>
        <w:br/>
        <w:t>е</w:t>
        <w:br/>
        <w:br/>
        <w:t>н</w:t>
        <w:br/>
        <w:br/>
        <w:t>е</w:t>
        <w:br/>
        <w:br/>
        <w:t>т</w:t>
        <w:br/>
        <w:br/>
        <w:t>и</w:t>
        <w:br/>
        <w:br/>
        <w:t>ч</w:t>
        <w:br/>
        <w:br/>
        <w:t>е</w:t>
        <w:br/>
        <w:br/>
        <w:t>с</w:t>
        <w:br/>
        <w:br/>
        <w:t>к</w:t>
        <w:br/>
        <w:br/>
        <w:t>и</w:t>
        <w:br/>
        <w:br/>
        <w:t>е</w:t>
        <w:br/>
        <w:br/>
        <w:t xml:space="preserve"> </w:t>
        <w:br/>
        <w:br/>
        <w:t>а</w:t>
        <w:br/>
        <w:br/>
        <w:t>л</w:t>
        <w:br/>
        <w:br/>
        <w:t>г</w:t>
        <w:br/>
        <w:br/>
        <w:t>о</w:t>
        <w:br/>
        <w:br/>
        <w:t>р</w:t>
        <w:br/>
        <w:br/>
        <w:t>и</w:t>
        <w:br/>
        <w:br/>
        <w:t>т</w:t>
        <w:br/>
        <w:br/>
        <w:t>м</w:t>
        <w:br/>
        <w:br/>
        <w:t>ы</w:t>
        <w:br/>
        <w:br/>
        <w:t>)</w:t>
        <w:br/>
        <w:br/>
        <w:t>:</w:t>
        <w:br/>
        <w:br/>
        <w:t>*</w:t>
        <w:br/>
        <w:br/>
        <w:t>*</w:t>
        <w:br/>
        <w:br/>
        <w:t xml:space="preserve"> </w:t>
        <w:br/>
        <w:br/>
        <w:t xml:space="preserve"> </w:t>
        <w:br/>
        <w:br/>
        <w:t>И</w:t>
        <w:br/>
        <w:br/>
        <w:t>м</w:t>
        <w:br/>
        <w:br/>
        <w:t>и</w:t>
        <w:br/>
        <w:br/>
        <w:t>т</w:t>
        <w:br/>
        <w:br/>
        <w:t>а</w:t>
        <w:br/>
        <w:br/>
        <w:t>ц</w:t>
        <w:br/>
        <w:br/>
        <w:t>и</w:t>
        <w:br/>
        <w:br/>
        <w:t>я</w:t>
        <w:br/>
        <w:br/>
        <w:t xml:space="preserve"> </w:t>
        <w:br/>
        <w:br/>
        <w:t>п</w:t>
        <w:br/>
        <w:br/>
        <w:t>р</w:t>
        <w:br/>
        <w:br/>
        <w:t>о</w:t>
        <w:br/>
        <w:br/>
        <w:t>ц</w:t>
        <w:br/>
        <w:br/>
        <w:t>е</w:t>
        <w:br/>
        <w:br/>
        <w:t>с</w:t>
        <w:br/>
        <w:br/>
        <w:t>с</w:t>
        <w:br/>
        <w:br/>
        <w:t>а</w:t>
        <w:br/>
        <w:br/>
        <w:t xml:space="preserve"> </w:t>
        <w:br/>
        <w:br/>
        <w:t>э</w:t>
        <w:br/>
        <w:br/>
        <w:t>в</w:t>
        <w:br/>
        <w:br/>
        <w:t>о</w:t>
        <w:br/>
        <w:br/>
        <w:t>л</w:t>
        <w:br/>
        <w:br/>
        <w:t>ю</w:t>
        <w:br/>
        <w:br/>
        <w:t>ц</w:t>
        <w:br/>
        <w:br/>
        <w:t>и</w:t>
        <w:br/>
        <w:br/>
        <w:t>и</w:t>
        <w:br/>
        <w:br/>
        <w:t xml:space="preserve"> </w:t>
        <w:br/>
        <w:br/>
        <w:t>д</w:t>
        <w:br/>
        <w:br/>
        <w:t>л</w:t>
        <w:br/>
        <w:br/>
        <w:t>я</w:t>
        <w:br/>
        <w:br/>
        <w:t xml:space="preserve"> </w:t>
        <w:br/>
        <w:br/>
        <w:t>п</w:t>
        <w:br/>
        <w:br/>
        <w:t>о</w:t>
        <w:br/>
        <w:br/>
        <w:t>и</w:t>
        <w:br/>
        <w:br/>
        <w:t>с</w:t>
        <w:br/>
        <w:br/>
        <w:t>к</w:t>
        <w:br/>
        <w:br/>
        <w:t>а</w:t>
        <w:br/>
        <w:br/>
        <w:t xml:space="preserve"> </w:t>
        <w:br/>
        <w:br/>
        <w:t>о</w:t>
        <w:br/>
        <w:br/>
        <w:t>п</w:t>
        <w:br/>
        <w:br/>
        <w:t>т</w:t>
        <w:br/>
        <w:br/>
        <w:t>и</w:t>
        <w:br/>
        <w:br/>
        <w:t>м</w:t>
        <w:br/>
        <w:br/>
        <w:t>а</w:t>
        <w:br/>
        <w:br/>
        <w:t>л</w:t>
        <w:br/>
        <w:br/>
        <w:t>ь</w:t>
        <w:br/>
        <w:br/>
        <w:t>н</w:t>
        <w:br/>
        <w:br/>
        <w:t>о</w:t>
        <w:br/>
        <w:br/>
        <w:t>г</w:t>
        <w:br/>
        <w:br/>
        <w:t>о</w:t>
        <w:br/>
        <w:br/>
        <w:t xml:space="preserve"> </w:t>
        <w:br/>
        <w:br/>
        <w:t>р</w:t>
        <w:br/>
        <w:br/>
        <w:t>е</w:t>
        <w:br/>
        <w:br/>
        <w:t>ш</w:t>
        <w:br/>
        <w:br/>
        <w:t>е</w:t>
        <w:br/>
        <w:br/>
        <w:t>н</w:t>
        <w:br/>
        <w:br/>
        <w:t>и</w:t>
        <w:br/>
        <w:br/>
        <w:t>я</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Э</w:t>
        <w:br/>
        <w:br/>
        <w:t>ф</w:t>
        <w:br/>
        <w:br/>
        <w:t>ф</w:t>
        <w:br/>
        <w:br/>
        <w:t>е</w:t>
        <w:br/>
        <w:br/>
        <w:t>к</w:t>
        <w:br/>
        <w:br/>
        <w:t>т</w:t>
        <w:br/>
        <w:br/>
        <w:t>и</w:t>
        <w:br/>
        <w:br/>
        <w:t>в</w:t>
        <w:br/>
        <w:br/>
        <w:t>н</w:t>
        <w:br/>
        <w:br/>
        <w:t>ы</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з</w:t>
        <w:br/>
        <w:br/>
        <w:t>а</w:t>
        <w:br/>
        <w:br/>
        <w:t>д</w:t>
        <w:br/>
        <w:br/>
        <w:t>а</w:t>
        <w:br/>
        <w:br/>
        <w:t>ч</w:t>
        <w:br/>
        <w:br/>
        <w:t xml:space="preserve"> </w:t>
        <w:br/>
        <w:br/>
        <w:t>с</w:t>
        <w:br/>
        <w:br/>
        <w:t xml:space="preserve"> </w:t>
        <w:br/>
        <w:br/>
        <w:t>б</w:t>
        <w:br/>
        <w:br/>
        <w:t>о</w:t>
        <w:br/>
        <w:br/>
        <w:t>л</w:t>
        <w:br/>
        <w:br/>
        <w:t>ь</w:t>
        <w:br/>
        <w:br/>
        <w:t>ш</w:t>
        <w:br/>
        <w:br/>
        <w:t>и</w:t>
        <w:br/>
        <w:br/>
        <w:t>м</w:t>
        <w:br/>
        <w:br/>
        <w:t xml:space="preserve"> </w:t>
        <w:br/>
        <w:br/>
        <w:t>к</w:t>
        <w:br/>
        <w:br/>
        <w:t>о</w:t>
        <w:br/>
        <w:br/>
        <w:t>л</w:t>
        <w:br/>
        <w:br/>
        <w:t>и</w:t>
        <w:br/>
        <w:br/>
        <w:t>ч</w:t>
        <w:br/>
        <w:br/>
        <w:t>е</w:t>
        <w:br/>
        <w:br/>
        <w:t>с</w:t>
        <w:br/>
        <w:br/>
        <w:t>т</w:t>
        <w:br/>
        <w:br/>
        <w:t>в</w:t>
        <w:br/>
        <w:br/>
        <w:t>о</w:t>
        <w:br/>
        <w:br/>
        <w:t>м</w:t>
        <w:br/>
        <w:br/>
        <w:t xml:space="preserve"> </w:t>
        <w:br/>
        <w:br/>
        <w:t>п</w:t>
        <w:br/>
        <w:br/>
        <w:t>е</w:t>
        <w:br/>
        <w:br/>
        <w:t>р</w:t>
        <w:br/>
        <w:br/>
        <w:t>е</w:t>
        <w:br/>
        <w:br/>
        <w:t>м</w:t>
        <w:br/>
        <w:br/>
        <w:t>е</w:t>
        <w:br/>
        <w:br/>
        <w:t>н</w:t>
        <w:br/>
        <w:br/>
        <w:t>н</w:t>
        <w:br/>
        <w:br/>
        <w:t>ы</w:t>
        <w:br/>
        <w:br/>
        <w:t>х</w:t>
        <w:br/>
        <w:br/>
        <w:t xml:space="preserve"> </w:t>
        <w:br/>
        <w:br/>
        <w:t>и</w:t>
        <w:br/>
        <w:br/>
        <w:t xml:space="preserve"> </w:t>
        <w:br/>
        <w:br/>
        <w:t>с</w:t>
        <w:br/>
        <w:br/>
        <w:t>л</w:t>
        <w:br/>
        <w:br/>
        <w:t>о</w:t>
        <w:br/>
        <w:br/>
        <w:t>ж</w:t>
        <w:br/>
        <w:br/>
        <w:t>н</w:t>
        <w:br/>
        <w:br/>
        <w:t>ы</w:t>
        <w:br/>
        <w:br/>
        <w:t>м</w:t>
        <w:br/>
        <w:br/>
        <w:t>и</w:t>
        <w:br/>
        <w:br/>
        <w:t xml:space="preserve"> </w:t>
        <w:br/>
        <w:br/>
        <w:t>о</w:t>
        <w:br/>
        <w:br/>
        <w:t>г</w:t>
        <w:br/>
        <w:br/>
        <w:t>р</w:t>
        <w:br/>
        <w:br/>
        <w:t>а</w:t>
        <w:br/>
        <w:br/>
        <w:t>н</w:t>
        <w:br/>
        <w:br/>
        <w:t>и</w:t>
        <w:br/>
        <w:br/>
        <w:t>ч</w:t>
        <w:br/>
        <w:br/>
        <w:t>е</w:t>
        <w:br/>
        <w:br/>
        <w:t>н</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М</w:t>
        <w:br/>
        <w:br/>
        <w:t>е</w:t>
        <w:br/>
        <w:br/>
        <w:t>т</w:t>
        <w:br/>
        <w:br/>
        <w:t>о</w:t>
        <w:br/>
        <w:br/>
        <w:t>д</w:t>
        <w:br/>
        <w:br/>
        <w:t>ы</w:t>
        <w:br/>
        <w:br/>
        <w:t xml:space="preserve"> </w:t>
        <w:br/>
        <w:br/>
        <w:t>д</w:t>
        <w:br/>
        <w:br/>
        <w:t>и</w:t>
        <w:br/>
        <w:br/>
        <w:t>н</w:t>
        <w:br/>
        <w:br/>
        <w:t>а</w:t>
        <w:br/>
        <w:br/>
        <w:t>м</w:t>
        <w:br/>
        <w:br/>
        <w:t>и</w:t>
        <w:br/>
        <w:br/>
        <w:t>ч</w:t>
        <w:br/>
        <w:br/>
        <w:t>е</w:t>
        <w:br/>
        <w:br/>
        <w:t>с</w:t>
        <w:br/>
        <w:br/>
        <w:t>к</w:t>
        <w:br/>
        <w:br/>
        <w:t>о</w:t>
        <w:br/>
        <w:br/>
        <w:t>г</w:t>
        <w:br/>
        <w:br/>
        <w:t>о</w:t>
        <w:br/>
        <w:br/>
        <w:t xml:space="preserve"> </w:t>
        <w:br/>
        <w:br/>
        <w:t>п</w:t>
        <w:br/>
        <w:br/>
        <w:t>р</w:t>
        <w:br/>
        <w:br/>
        <w:t>о</w:t>
        <w:br/>
        <w:br/>
        <w:t>г</w:t>
        <w:br/>
        <w:br/>
        <w:t>р</w:t>
        <w:br/>
        <w:br/>
        <w:t>а</w:t>
        <w:br/>
        <w:br/>
        <w:t>м</w:t>
        <w:br/>
        <w:br/>
        <w:t>м</w:t>
        <w:br/>
        <w:br/>
        <w:t>и</w:t>
        <w:br/>
        <w:br/>
        <w:t>р</w:t>
        <w:br/>
        <w:br/>
        <w:t>о</w:t>
        <w:br/>
        <w:br/>
        <w:t>в</w:t>
        <w:br/>
        <w:br/>
        <w:t>а</w:t>
        <w:br/>
        <w:br/>
        <w:t>н</w:t>
        <w:br/>
        <w:br/>
        <w:t>и</w:t>
        <w:br/>
        <w:br/>
        <w:t>я</w:t>
        <w:br/>
        <w:br/>
        <w:t>:</w:t>
        <w:br/>
        <w:br/>
        <w:t>*</w:t>
        <w:br/>
        <w:br/>
        <w:t>*</w:t>
        <w:br/>
        <w:br/>
        <w:t xml:space="preserve"> </w:t>
        <w:br/>
        <w:br/>
        <w:t xml:space="preserve"> </w:t>
        <w:br/>
        <w:br/>
        <w:t>Р</w:t>
        <w:br/>
        <w:br/>
        <w:t>а</w:t>
        <w:br/>
        <w:br/>
        <w:t>з</w:t>
        <w:br/>
        <w:br/>
        <w:t>б</w:t>
        <w:br/>
        <w:br/>
        <w:t>и</w:t>
        <w:br/>
        <w:br/>
        <w:t>е</w:t>
        <w:br/>
        <w:br/>
        <w:t>н</w:t>
        <w:br/>
        <w:br/>
        <w:t>и</w:t>
        <w:br/>
        <w:br/>
        <w:t>е</w:t>
        <w:br/>
        <w:br/>
        <w:t xml:space="preserve"> </w:t>
        <w:br/>
        <w:br/>
        <w:t>з</w:t>
        <w:br/>
        <w:br/>
        <w:t>а</w:t>
        <w:br/>
        <w:br/>
        <w:t>д</w:t>
        <w:br/>
        <w:br/>
        <w:t>а</w:t>
        <w:br/>
        <w:br/>
        <w:t>ч</w:t>
        <w:br/>
        <w:br/>
        <w:t>и</w:t>
        <w:br/>
        <w:br/>
        <w:t xml:space="preserve"> </w:t>
        <w:br/>
        <w:br/>
        <w:t>н</w:t>
        <w:br/>
        <w:br/>
        <w:t>а</w:t>
        <w:br/>
        <w:br/>
        <w:t xml:space="preserve"> </w:t>
        <w:br/>
        <w:br/>
        <w:t>п</w:t>
        <w:br/>
        <w:br/>
        <w:t>о</w:t>
        <w:br/>
        <w:br/>
        <w:t>д</w:t>
        <w:br/>
        <w:br/>
        <w:t>з</w:t>
        <w:br/>
        <w:br/>
        <w:t>а</w:t>
        <w:br/>
        <w:br/>
        <w:t>д</w:t>
        <w:br/>
        <w:br/>
        <w:t>а</w:t>
        <w:br/>
        <w:br/>
        <w:t>ч</w:t>
        <w:br/>
        <w:br/>
        <w:t>и</w:t>
        <w:br/>
        <w:br/>
        <w:t xml:space="preserve"> </w:t>
        <w:br/>
        <w:br/>
        <w:t>и</w:t>
        <w:br/>
        <w:br/>
        <w:t xml:space="preserve"> </w:t>
        <w:br/>
        <w:br/>
        <w:t>р</w:t>
        <w:br/>
        <w:br/>
        <w:t>е</w:t>
        <w:br/>
        <w:br/>
        <w:t>ш</w:t>
        <w:br/>
        <w:br/>
        <w:t>е</w:t>
        <w:br/>
        <w:br/>
        <w:t>н</w:t>
        <w:br/>
        <w:br/>
        <w:t>и</w:t>
        <w:br/>
        <w:br/>
        <w:t>е</w:t>
        <w:br/>
        <w:br/>
        <w:t xml:space="preserve"> </w:t>
        <w:br/>
        <w:br/>
        <w:t>и</w:t>
        <w:br/>
        <w:br/>
        <w:t>х</w:t>
        <w:br/>
        <w:br/>
        <w:t xml:space="preserve"> </w:t>
        <w:br/>
        <w:br/>
        <w:t>п</w:t>
        <w:br/>
        <w:br/>
        <w:t>о</w:t>
        <w:br/>
        <w:br/>
        <w:t>с</w:t>
        <w:br/>
        <w:br/>
        <w:t>л</w:t>
        <w:br/>
        <w:br/>
        <w:t>е</w:t>
        <w:br/>
        <w:br/>
        <w:t>д</w:t>
        <w:br/>
        <w:br/>
        <w:t>о</w:t>
        <w:br/>
        <w:br/>
        <w:t>в</w:t>
        <w:br/>
        <w:br/>
        <w:t>а</w:t>
        <w:br/>
        <w:br/>
        <w:t>т</w:t>
        <w:br/>
        <w:br/>
        <w:t>е</w:t>
        <w:br/>
        <w:br/>
        <w:t>л</w:t>
        <w:br/>
        <w:br/>
        <w:t>ь</w:t>
        <w:br/>
        <w:br/>
        <w:t>н</w:t>
        <w:br/>
        <w:br/>
        <w:t>о</w:t>
        <w:br/>
        <w:br/>
        <w:t>.</w:t>
        <w:br/>
        <w:br/>
        <w:br/>
        <w:br/>
        <w:br/>
        <w:t xml:space="preserve"> </w:t>
        <w:br/>
        <w:br/>
        <w:t xml:space="preserve"> </w:t>
        <w:br/>
        <w:br/>
        <w:t xml:space="preserve"> </w:t>
        <w:br/>
        <w:br/>
        <w:t xml:space="preserve"> </w:t>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д</w:t>
        <w:br/>
        <w:br/>
        <w:t>х</w:t>
        <w:br/>
        <w:br/>
        <w:t>о</w:t>
        <w:br/>
        <w:br/>
        <w:t>д</w:t>
        <w:br/>
        <w:br/>
        <w:t>я</w:t>
        <w:br/>
        <w:br/>
        <w:t>т</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з</w:t>
        <w:br/>
        <w:br/>
        <w:t>а</w:t>
        <w:br/>
        <w:br/>
        <w:t>д</w:t>
        <w:br/>
        <w:br/>
        <w:t>а</w:t>
        <w:br/>
        <w:br/>
        <w:t>ч</w:t>
        <w:br/>
        <w:br/>
        <w:t xml:space="preserve"> </w:t>
        <w:br/>
        <w:br/>
        <w:t>с</w:t>
        <w:br/>
        <w:br/>
        <w:t xml:space="preserve"> </w:t>
        <w:br/>
        <w:br/>
        <w:t>д</w:t>
        <w:br/>
        <w:br/>
        <w:t>и</w:t>
        <w:br/>
        <w:br/>
        <w:t>н</w:t>
        <w:br/>
        <w:br/>
        <w:t>а</w:t>
        <w:br/>
        <w:br/>
        <w:t>м</w:t>
        <w:br/>
        <w:br/>
        <w:t>и</w:t>
        <w:br/>
        <w:br/>
        <w:t>ч</w:t>
        <w:br/>
        <w:br/>
        <w:t>е</w:t>
        <w:br/>
        <w:br/>
        <w:t>с</w:t>
        <w:br/>
        <w:br/>
        <w:t>к</w:t>
        <w:br/>
        <w:br/>
        <w:t>и</w:t>
        <w:br/>
        <w:br/>
        <w:t>м</w:t>
        <w:br/>
        <w:br/>
        <w:t>и</w:t>
        <w:br/>
        <w:br/>
        <w:t xml:space="preserve"> </w:t>
        <w:br/>
        <w:br/>
        <w:t>о</w:t>
        <w:br/>
        <w:br/>
        <w:t>г</w:t>
        <w:br/>
        <w:br/>
        <w:t>р</w:t>
        <w:br/>
        <w:br/>
        <w:t>а</w:t>
        <w:br/>
        <w:br/>
        <w:t>н</w:t>
        <w:br/>
        <w:br/>
        <w:t>и</w:t>
        <w:br/>
        <w:br/>
        <w:t>ч</w:t>
        <w:br/>
        <w:br/>
        <w:t>е</w:t>
        <w:br/>
        <w:br/>
        <w:t>н</w:t>
        <w:br/>
        <w:br/>
        <w:t>и</w:t>
        <w:br/>
        <w:br/>
        <w:t>я</w:t>
        <w:br/>
        <w:br/>
        <w:t>м</w:t>
        <w:br/>
        <w:br/>
        <w:t>и</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 xml:space="preserve"> </w:t>
        <w:br/>
        <w:br/>
        <w:t>у</w:t>
        <w:br/>
        <w:br/>
        <w:t>с</w:t>
        <w:br/>
        <w:br/>
        <w:t>т</w:t>
        <w:br/>
        <w:br/>
        <w:t>а</w:t>
        <w:br/>
        <w:br/>
        <w:t>н</w:t>
        <w:br/>
        <w:br/>
        <w:t>о</w:t>
        <w:br/>
        <w:br/>
        <w:t>в</w:t>
        <w:br/>
        <w:br/>
        <w:t>о</w:t>
        <w:br/>
        <w:br/>
        <w:t>к</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о</w:t>
        <w:br/>
        <w:br/>
        <w:t>п</w:t>
        <w:br/>
        <w:br/>
        <w:t>т</w:t>
        <w:br/>
        <w:br/>
        <w:t>и</w:t>
        <w:br/>
        <w:br/>
        <w:t>м</w:t>
        <w:br/>
        <w:br/>
        <w:t>а</w:t>
        <w:br/>
        <w:br/>
        <w:t>л</w:t>
        <w:br/>
        <w:br/>
        <w:t>ь</w:t>
        <w:br/>
        <w:br/>
        <w:t>н</w:t>
        <w:br/>
        <w:br/>
        <w:t>ы</w:t>
        <w:br/>
        <w:br/>
        <w:t>х</w:t>
        <w:br/>
        <w:br/>
        <w:t xml:space="preserve"> </w:t>
        <w:br/>
        <w:br/>
        <w:t>п</w:t>
        <w:br/>
        <w:br/>
        <w:t>а</w:t>
        <w:br/>
        <w:br/>
        <w:t>р</w:t>
        <w:br/>
        <w:br/>
        <w:t>а</w:t>
        <w:br/>
        <w:br/>
        <w:t>м</w:t>
        <w:br/>
        <w:br/>
        <w:t>е</w:t>
        <w:br/>
        <w:br/>
        <w:t>т</w:t>
        <w:br/>
        <w:br/>
        <w:t>р</w:t>
        <w:br/>
        <w:br/>
        <w:t>о</w:t>
        <w:br/>
        <w:br/>
        <w:t>в</w:t>
        <w:br/>
        <w:br/>
        <w:t xml:space="preserve"> </w:t>
        <w:br/>
        <w:br/>
        <w:t>т</w:t>
        <w:br/>
        <w:br/>
        <w:t>е</w:t>
        <w:br/>
        <w:br/>
        <w:t>х</w:t>
        <w:br/>
        <w:br/>
        <w:t>н</w:t>
        <w:br/>
        <w:br/>
        <w:t>о</w:t>
        <w:br/>
        <w:br/>
        <w:t>л</w:t>
        <w:br/>
        <w:br/>
        <w:t>о</w:t>
        <w:br/>
        <w:br/>
        <w:t>г</w:t>
        <w:br/>
        <w:br/>
        <w:t>и</w:t>
        <w:br/>
        <w:br/>
        <w:t>ч</w:t>
        <w:br/>
        <w:br/>
        <w:t>е</w:t>
        <w:br/>
        <w:br/>
        <w:t>с</w:t>
        <w:br/>
        <w:br/>
        <w:t>к</w:t>
        <w:br/>
        <w:br/>
        <w:t>о</w:t>
        <w:br/>
        <w:br/>
        <w:t>г</w:t>
        <w:br/>
        <w:br/>
        <w:t>о</w:t>
        <w:br/>
        <w:br/>
        <w:t xml:space="preserve"> </w:t>
        <w:br/>
        <w:br/>
        <w:t>п</w:t>
        <w:br/>
        <w:br/>
        <w:t>р</w:t>
        <w:br/>
        <w:br/>
        <w:t>о</w:t>
        <w:br/>
        <w:br/>
        <w:t>ц</w:t>
        <w:br/>
        <w:br/>
        <w:t>е</w:t>
        <w:br/>
        <w:br/>
        <w:t>с</w:t>
        <w:br/>
        <w:br/>
        <w:t>с</w:t>
        <w:br/>
        <w:br/>
        <w:t>а</w:t>
        <w:br/>
        <w:br/>
        <w:t xml:space="preserve"> </w:t>
        <w:br/>
        <w:br/>
        <w:t>(</w:t>
        <w:br/>
        <w:br/>
        <w:t>т</w:t>
        <w:br/>
        <w:br/>
        <w:t>е</w:t>
        <w:br/>
        <w:br/>
        <w:t>м</w:t>
        <w:br/>
        <w:br/>
        <w:t>п</w:t>
        <w:br/>
        <w:br/>
        <w:t>е</w:t>
        <w:br/>
        <w:br/>
        <w:t>р</w:t>
        <w:br/>
        <w:br/>
        <w:t>а</w:t>
        <w:br/>
        <w:br/>
        <w:t>т</w:t>
        <w:br/>
        <w:br/>
        <w:t>у</w:t>
        <w:br/>
        <w:br/>
        <w:t>р</w:t>
        <w:br/>
        <w:br/>
        <w:t>а</w:t>
        <w:br/>
        <w:br/>
        <w:t>,</w:t>
        <w:br/>
        <w:br/>
        <w:t xml:space="preserve"> </w:t>
        <w:br/>
        <w:br/>
        <w:t>д</w:t>
        <w:br/>
        <w:br/>
        <w:t>а</w:t>
        <w:br/>
        <w:br/>
        <w:t>в</w:t>
        <w:br/>
        <w:br/>
        <w:t>л</w:t>
        <w:br/>
        <w:br/>
        <w:t>е</w:t>
        <w:br/>
        <w:br/>
        <w:t>н</w:t>
        <w:br/>
        <w:br/>
        <w:t>и</w:t>
        <w:br/>
        <w:br/>
        <w:t>е</w:t>
        <w:br/>
        <w:br/>
        <w:t>,</w:t>
        <w:br/>
        <w:br/>
        <w:t xml:space="preserve"> </w:t>
        <w:br/>
        <w:br/>
        <w:t>р</w:t>
        <w:br/>
        <w:br/>
        <w:t>а</w:t>
        <w:br/>
        <w:br/>
        <w:t>с</w:t>
        <w:br/>
        <w:br/>
        <w:t>х</w:t>
        <w:br/>
        <w:br/>
        <w:t>о</w:t>
        <w:br/>
        <w:br/>
        <w:t>д</w:t>
        <w:br/>
        <w:br/>
        <w:t>)</w:t>
        <w:br/>
        <w:br/>
        <w:t xml:space="preserve"> </w:t>
        <w:br/>
        <w:br/>
        <w:t>д</w:t>
        <w:br/>
        <w:br/>
        <w:t>л</w:t>
        <w:br/>
        <w:br/>
        <w:t>я</w:t>
        <w:br/>
        <w:br/>
        <w:t xml:space="preserve"> </w:t>
        <w:br/>
        <w:br/>
        <w:t>д</w:t>
        <w:br/>
        <w:br/>
        <w:t>о</w:t>
        <w:br/>
        <w:br/>
        <w:t>с</w:t>
        <w:br/>
        <w:br/>
        <w:t>т</w:t>
        <w:br/>
        <w:br/>
        <w:t>и</w:t>
        <w:br/>
        <w:br/>
        <w:t>ж</w:t>
        <w:br/>
        <w:br/>
        <w:t>е</w:t>
        <w:br/>
        <w:br/>
        <w:t>н</w:t>
        <w:br/>
        <w:br/>
        <w:t>и</w:t>
        <w:br/>
        <w:br/>
        <w:t>я</w:t>
        <w:br/>
        <w:br/>
        <w:t xml:space="preserve"> </w:t>
        <w:br/>
        <w:br/>
        <w:t>м</w:t>
        <w:br/>
        <w:br/>
        <w:t>а</w:t>
        <w:br/>
        <w:br/>
        <w:t>к</w:t>
        <w:br/>
        <w:br/>
        <w:t>с</w:t>
        <w:br/>
        <w:br/>
        <w:t>и</w:t>
        <w:br/>
        <w:br/>
        <w:t>м</w:t>
        <w:br/>
        <w:br/>
        <w:t>а</w:t>
        <w:br/>
        <w:br/>
        <w:t>л</w:t>
        <w:br/>
        <w:br/>
        <w:t>ь</w:t>
        <w:br/>
        <w:br/>
        <w:t>н</w:t>
        <w:br/>
        <w:br/>
        <w:t>о</w:t>
        <w:br/>
        <w:br/>
        <w:t>й</w:t>
        <w:br/>
        <w:br/>
        <w:t xml:space="preserve"> </w:t>
        <w:br/>
        <w:br/>
        <w:t>э</w:t>
        <w:br/>
        <w:br/>
        <w:t>ф</w:t>
        <w:br/>
        <w:br/>
        <w:t>ф</w:t>
        <w:br/>
        <w:br/>
        <w:t>е</w:t>
        <w:br/>
        <w:br/>
        <w:t>к</w:t>
        <w:br/>
        <w:br/>
        <w:t>т</w:t>
        <w:br/>
        <w:br/>
        <w:t>и</w:t>
        <w:br/>
        <w:br/>
        <w:t>в</w:t>
        <w:br/>
        <w:br/>
        <w:t>н</w:t>
        <w:br/>
        <w:br/>
        <w:t>о</w:t>
        <w:br/>
        <w:br/>
        <w:t>с</w:t>
        <w:br/>
        <w:br/>
        <w:t>т</w:t>
        <w:br/>
        <w:br/>
        <w:t>и</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с</w:t>
        <w:br/>
        <w:br/>
        <w:t>т</w:t>
        <w:br/>
        <w:br/>
        <w:t>р</w:t>
        <w:br/>
        <w:br/>
        <w:t>у</w:t>
        <w:br/>
        <w:br/>
        <w:t>к</w:t>
        <w:br/>
        <w:br/>
        <w:t>т</w:t>
        <w:br/>
        <w:br/>
        <w:t>у</w:t>
        <w:br/>
        <w:br/>
        <w:t>р</w:t>
        <w:br/>
        <w:br/>
        <w:t>ы</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с</w:t>
        <w:br/>
        <w:br/>
        <w:t>х</w:t>
        <w:br/>
        <w:br/>
        <w:t>е</w:t>
        <w:br/>
        <w:br/>
        <w:t>м</w:t>
        <w:br/>
        <w:br/>
        <w:t>:</w:t>
        <w:br/>
        <w:br/>
        <w:t>*</w:t>
        <w:br/>
        <w:br/>
        <w:t>*</w:t>
        <w:br/>
        <w:br/>
        <w:t xml:space="preserve"> </w:t>
        <w:br/>
        <w:br/>
        <w:t xml:space="preserve"> </w:t>
        <w:br/>
        <w:br/>
        <w:t>Р</w:t>
        <w:br/>
        <w:br/>
        <w:t>а</w:t>
        <w:br/>
        <w:br/>
        <w:t>з</w:t>
        <w:br/>
        <w:br/>
        <w:t>р</w:t>
        <w:br/>
        <w:br/>
        <w:t>а</w:t>
        <w:br/>
        <w:br/>
        <w:t>б</w:t>
        <w:br/>
        <w:br/>
        <w:t>о</w:t>
        <w:br/>
        <w:br/>
        <w:t>т</w:t>
        <w:br/>
        <w:br/>
        <w:t>к</w:t>
        <w:br/>
        <w:br/>
        <w:t>а</w:t>
        <w:br/>
        <w:br/>
        <w:t xml:space="preserve"> </w:t>
        <w:br/>
        <w:br/>
        <w:t>о</w:t>
        <w:br/>
        <w:br/>
        <w:t>п</w:t>
        <w:br/>
        <w:br/>
        <w:t>т</w:t>
        <w:br/>
        <w:br/>
        <w:t>и</w:t>
        <w:br/>
        <w:br/>
        <w:t>м</w:t>
        <w:br/>
        <w:br/>
        <w:t>а</w:t>
        <w:br/>
        <w:br/>
        <w:t>л</w:t>
        <w:br/>
        <w:br/>
        <w:t>ь</w:t>
        <w:br/>
        <w:br/>
        <w:t>н</w:t>
        <w:br/>
        <w:br/>
        <w:t>о</w:t>
        <w:br/>
        <w:br/>
        <w:t>й</w:t>
        <w:br/>
        <w:br/>
        <w:t xml:space="preserve"> </w:t>
        <w:br/>
        <w:br/>
        <w:t>к</w:t>
        <w:br/>
        <w:br/>
        <w:t>о</w:t>
        <w:br/>
        <w:br/>
        <w:t>н</w:t>
        <w:br/>
        <w:br/>
        <w:t>ф</w:t>
        <w:br/>
        <w:br/>
        <w:t>и</w:t>
        <w:br/>
        <w:br/>
        <w:t>г</w:t>
        <w:br/>
        <w:br/>
        <w:t>у</w:t>
        <w:br/>
        <w:br/>
        <w:t>р</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о</w:t>
        <w:br/>
        <w:br/>
        <w:t>й</w:t>
        <w:br/>
        <w:br/>
        <w:t xml:space="preserve"> </w:t>
        <w:br/>
        <w:br/>
        <w:t>с</w:t>
        <w:br/>
        <w:br/>
        <w:t>х</w:t>
        <w:br/>
        <w:br/>
        <w:t>е</w:t>
        <w:br/>
        <w:br/>
        <w:t>м</w:t>
        <w:br/>
        <w:br/>
        <w:t>ы</w:t>
        <w:br/>
        <w:br/>
        <w:t xml:space="preserve"> </w:t>
        <w:br/>
        <w:br/>
        <w:t>д</w:t>
        <w:br/>
        <w:br/>
        <w:t>л</w:t>
        <w:br/>
        <w:br/>
        <w:t>я</w:t>
        <w:br/>
        <w:br/>
        <w:t xml:space="preserve"> </w:t>
        <w:br/>
        <w:br/>
        <w:t>д</w:t>
        <w:br/>
        <w:br/>
        <w:t>о</w:t>
        <w:br/>
        <w:br/>
        <w:t>с</w:t>
        <w:br/>
        <w:br/>
        <w:t>т</w:t>
        <w:br/>
        <w:br/>
        <w:t>и</w:t>
        <w:br/>
        <w:br/>
        <w:t>ж</w:t>
        <w:br/>
        <w:br/>
        <w:t>е</w:t>
        <w:br/>
        <w:br/>
        <w:t>н</w:t>
        <w:br/>
        <w:br/>
        <w:t>и</w:t>
        <w:br/>
        <w:br/>
        <w:t>я</w:t>
        <w:br/>
        <w:br/>
        <w:t xml:space="preserve"> </w:t>
        <w:br/>
        <w:br/>
        <w:t>м</w:t>
        <w:br/>
        <w:br/>
        <w:t>а</w:t>
        <w:br/>
        <w:br/>
        <w:t>к</w:t>
        <w:br/>
        <w:br/>
        <w:t>с</w:t>
        <w:br/>
        <w:br/>
        <w:t>и</w:t>
        <w:br/>
        <w:br/>
        <w:t>м</w:t>
        <w:br/>
        <w:br/>
        <w:t>а</w:t>
        <w:br/>
        <w:br/>
        <w:t>л</w:t>
        <w:br/>
        <w:br/>
        <w:t>ь</w:t>
        <w:br/>
        <w:br/>
        <w:t>н</w:t>
        <w:br/>
        <w:br/>
        <w:t>о</w:t>
        <w:br/>
        <w:br/>
        <w:t>й</w:t>
        <w:br/>
        <w:br/>
        <w:t xml:space="preserve"> </w:t>
        <w:br/>
        <w:br/>
        <w:t>э</w:t>
        <w:br/>
        <w:br/>
        <w:t>ф</w:t>
        <w:br/>
        <w:br/>
        <w:t>ф</w:t>
        <w:br/>
        <w:br/>
        <w:t>е</w:t>
        <w:br/>
        <w:br/>
        <w:t>к</w:t>
        <w:br/>
        <w:br/>
        <w:t>т</w:t>
        <w:br/>
        <w:br/>
        <w:t>и</w:t>
        <w:br/>
        <w:br/>
        <w:t>в</w:t>
        <w:br/>
        <w:br/>
        <w:t>н</w:t>
        <w:br/>
        <w:br/>
        <w:t>о</w:t>
        <w:br/>
        <w:br/>
        <w:t>с</w:t>
        <w:br/>
        <w:br/>
        <w:t>т</w:t>
        <w:br/>
        <w:br/>
        <w:t>и</w:t>
        <w:br/>
        <w:br/>
        <w:t>.</w:t>
        <w:br/>
        <w:br/>
        <w:br/>
        <w:br/>
        <w:br/>
        <w:br/>
        <w:br/>
        <w:br/>
        <w:t>*</w:t>
        <w:br/>
        <w:br/>
        <w:t>*</w:t>
        <w:br/>
        <w:br/>
        <w:t>V</w:t>
        <w:br/>
        <w:br/>
        <w:t>.</w:t>
        <w:br/>
        <w:br/>
        <w:t xml:space="preserve"> </w:t>
        <w:br/>
        <w:br/>
        <w:t xml:space="preserve"> </w:t>
        <w:br/>
        <w:br/>
        <w:t>П</w:t>
        <w:br/>
        <w:br/>
        <w:t>р</w:t>
        <w:br/>
        <w:br/>
        <w:t>и</w:t>
        <w:br/>
        <w:br/>
        <w:t>м</w:t>
        <w:br/>
        <w:br/>
        <w:t>е</w:t>
        <w:br/>
        <w:br/>
        <w:t>н</w:t>
        <w:br/>
        <w:br/>
        <w:t>е</w:t>
        <w:br/>
        <w:br/>
        <w:t>н</w:t>
        <w:br/>
        <w:br/>
        <w:t>и</w:t>
        <w:br/>
        <w:br/>
        <w:t>е</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в</w:t>
        <w:br/>
        <w:br/>
        <w:t xml:space="preserve"> </w:t>
        <w:br/>
        <w:br/>
        <w:t>П</w:t>
        <w:br/>
        <w:br/>
        <w:t>р</w:t>
        <w:br/>
        <w:br/>
        <w:t>а</w:t>
        <w:br/>
        <w:br/>
        <w:t>к</w:t>
        <w:br/>
        <w:br/>
        <w:t>т</w:t>
        <w:br/>
        <w:br/>
        <w:t>и</w:t>
        <w:br/>
        <w:br/>
        <w:t>к</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д</w:t>
        <w:br/>
        <w:br/>
        <w:t>и</w:t>
        <w:br/>
        <w:br/>
        <w:t>с</w:t>
        <w:br/>
        <w:br/>
        <w:t>т</w:t>
        <w:br/>
        <w:br/>
        <w:t>и</w:t>
        <w:br/>
        <w:br/>
        <w:t>л</w:t>
        <w:br/>
        <w:br/>
        <w:t>л</w:t>
        <w:br/>
        <w:br/>
        <w:t>я</w:t>
        <w:br/>
        <w:br/>
        <w:t>ц</w:t>
        <w:br/>
        <w:br/>
        <w:t>и</w:t>
        <w:br/>
        <w:br/>
        <w:t>и</w:t>
        <w:br/>
        <w:br/>
        <w:t>:</w:t>
        <w:br/>
        <w:br/>
        <w:t>*</w:t>
        <w:br/>
        <w:br/>
        <w:t>*</w:t>
        <w:br/>
        <w:br/>
        <w:t xml:space="preserve"> </w:t>
        <w:br/>
        <w:br/>
        <w:t xml:space="preserve"> </w:t>
        <w:br/>
        <w:br/>
        <w:t>У</w:t>
        <w:br/>
        <w:br/>
        <w:t>в</w:t>
        <w:br/>
        <w:br/>
        <w:t>е</w:t>
        <w:br/>
        <w:br/>
        <w:t>л</w:t>
        <w:br/>
        <w:br/>
        <w:t>и</w:t>
        <w:br/>
        <w:br/>
        <w:t>ч</w:t>
        <w:br/>
        <w:br/>
        <w:t>е</w:t>
        <w:br/>
        <w:br/>
        <w:t>н</w:t>
        <w:br/>
        <w:br/>
        <w:t>и</w:t>
        <w:br/>
        <w:br/>
        <w:t>е</w:t>
        <w:br/>
        <w:br/>
        <w:t xml:space="preserve"> </w:t>
        <w:br/>
        <w:br/>
        <w:t>в</w:t>
        <w:br/>
        <w:br/>
        <w:t>ы</w:t>
        <w:br/>
        <w:br/>
        <w:t>х</w:t>
        <w:br/>
        <w:br/>
        <w:t>о</w:t>
        <w:br/>
        <w:br/>
        <w:t>д</w:t>
        <w:br/>
        <w:br/>
        <w:t>а</w:t>
        <w:br/>
        <w:br/>
        <w:t xml:space="preserve"> </w:t>
        <w:br/>
        <w:br/>
        <w:t>с</w:t>
        <w:br/>
        <w:br/>
        <w:t>в</w:t>
        <w:br/>
        <w:br/>
        <w:t>е</w:t>
        <w:br/>
        <w:br/>
        <w:t>т</w:t>
        <w:br/>
        <w:br/>
        <w:t>л</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з</w:t>
        <w:br/>
        <w:br/>
        <w:t>а</w:t>
        <w:br/>
        <w:br/>
        <w:t>т</w:t>
        <w:br/>
        <w:br/>
        <w:t>р</w:t>
        <w:br/>
        <w:br/>
        <w:t>а</w:t>
        <w:br/>
        <w:br/>
        <w:t>т</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к</w:t>
        <w:br/>
        <w:br/>
        <w:t>р</w:t>
        <w:br/>
        <w:br/>
        <w:t>е</w:t>
        <w:br/>
        <w:br/>
        <w:t>к</w:t>
        <w:br/>
        <w:br/>
        <w:t>и</w:t>
        <w:br/>
        <w:br/>
        <w:t>н</w:t>
        <w:br/>
        <w:br/>
        <w:t>г</w:t>
        <w:br/>
        <w:br/>
        <w:t>а</w:t>
        <w:br/>
        <w:br/>
        <w:t>:</w:t>
        <w:br/>
        <w:br/>
        <w:t>*</w:t>
        <w:br/>
        <w:br/>
        <w:t>*</w:t>
        <w:br/>
        <w:br/>
        <w:t xml:space="preserve"> </w:t>
        <w:br/>
        <w:br/>
        <w:t xml:space="preserve"> </w:t>
        <w:br/>
        <w:br/>
        <w:t>У</w:t>
        <w:br/>
        <w:br/>
        <w:t>в</w:t>
        <w:br/>
        <w:br/>
        <w:t>е</w:t>
        <w:br/>
        <w:br/>
        <w:t>л</w:t>
        <w:br/>
        <w:br/>
        <w:t>и</w:t>
        <w:br/>
        <w:br/>
        <w:t>ч</w:t>
        <w:br/>
        <w:br/>
        <w:t>е</w:t>
        <w:br/>
        <w:br/>
        <w:t>н</w:t>
        <w:br/>
        <w:br/>
        <w:t>и</w:t>
        <w:br/>
        <w:br/>
        <w:t>е</w:t>
        <w:br/>
        <w:br/>
        <w:t xml:space="preserve"> </w:t>
        <w:br/>
        <w:br/>
        <w:t>в</w:t>
        <w:br/>
        <w:br/>
        <w:t>ы</w:t>
        <w:br/>
        <w:br/>
        <w:t>х</w:t>
        <w:br/>
        <w:br/>
        <w:t>о</w:t>
        <w:br/>
        <w:br/>
        <w:t>д</w:t>
        <w:br/>
        <w:br/>
        <w:t>а</w:t>
        <w:br/>
        <w:br/>
        <w:t xml:space="preserve"> </w:t>
        <w:br/>
        <w:br/>
        <w:t>б</w:t>
        <w:br/>
        <w:br/>
        <w:t>е</w:t>
        <w:br/>
        <w:br/>
        <w:t>н</w:t>
        <w:br/>
        <w:br/>
        <w:t>з</w:t>
        <w:br/>
        <w:br/>
        <w:t>и</w:t>
        <w:br/>
        <w:br/>
        <w:t>н</w:t>
        <w:br/>
        <w:br/>
        <w:t>а</w:t>
        <w:br/>
        <w:br/>
        <w:t xml:space="preserve"> </w:t>
        <w:br/>
        <w:br/>
        <w:t>и</w:t>
        <w:br/>
        <w:br/>
        <w:t xml:space="preserve"> </w:t>
        <w:br/>
        <w:br/>
        <w:t>д</w:t>
        <w:br/>
        <w:br/>
        <w:t>и</w:t>
        <w:br/>
        <w:br/>
        <w:t>з</w:t>
        <w:br/>
        <w:br/>
        <w:t>е</w:t>
        <w:br/>
        <w:br/>
        <w:t>л</w:t>
        <w:br/>
        <w:br/>
        <w:t>ь</w:t>
        <w:br/>
        <w:br/>
        <w:t>н</w:t>
        <w:br/>
        <w:br/>
        <w:t>о</w:t>
        <w:br/>
        <w:br/>
        <w:t>г</w:t>
        <w:br/>
        <w:br/>
        <w:t>о</w:t>
        <w:br/>
        <w:br/>
        <w:t xml:space="preserve"> </w:t>
        <w:br/>
        <w:br/>
        <w:t>т</w:t>
        <w:br/>
        <w:br/>
        <w:t>о</w:t>
        <w:br/>
        <w:br/>
        <w:t>п</w:t>
        <w:br/>
        <w:br/>
        <w:t>л</w:t>
        <w:br/>
        <w:br/>
        <w:t>и</w:t>
        <w:br/>
        <w:br/>
        <w:t>в</w:t>
        <w:br/>
        <w:br/>
        <w:t>а</w:t>
        <w:br/>
        <w:br/>
        <w:t>,</w:t>
        <w:br/>
        <w:br/>
        <w:t xml:space="preserve"> </w:t>
        <w:br/>
        <w:br/>
        <w:t>с</w:t>
        <w:br/>
        <w:br/>
        <w:t>н</w:t>
        <w:br/>
        <w:br/>
        <w:t>и</w:t>
        <w:br/>
        <w:br/>
        <w:t>ж</w:t>
        <w:br/>
        <w:br/>
        <w:t>е</w:t>
        <w:br/>
        <w:br/>
        <w:t>н</w:t>
        <w:br/>
        <w:br/>
        <w:t>и</w:t>
        <w:br/>
        <w:br/>
        <w:t>е</w:t>
        <w:br/>
        <w:br/>
        <w:t xml:space="preserve"> </w:t>
        <w:br/>
        <w:br/>
        <w:t>о</w:t>
        <w:br/>
        <w:br/>
        <w:t>б</w:t>
        <w:br/>
        <w:br/>
        <w:t>р</w:t>
        <w:br/>
        <w:br/>
        <w:t>а</w:t>
        <w:br/>
        <w:br/>
        <w:t>з</w:t>
        <w:br/>
        <w:br/>
        <w:t>о</w:t>
        <w:br/>
        <w:br/>
        <w:t>в</w:t>
        <w:br/>
        <w:br/>
        <w:t>а</w:t>
        <w:br/>
        <w:br/>
        <w:t>н</w:t>
        <w:br/>
        <w:br/>
        <w:t>и</w:t>
        <w:br/>
        <w:br/>
        <w:t>я</w:t>
        <w:br/>
        <w:br/>
        <w:t xml:space="preserve"> </w:t>
        <w:br/>
        <w:br/>
        <w:t>к</w:t>
        <w:br/>
        <w:br/>
        <w:t>о</w:t>
        <w:br/>
        <w:br/>
        <w:t>к</w:t>
        <w:br/>
        <w:br/>
        <w:t>с</w:t>
        <w:br/>
        <w:br/>
        <w:t>а</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а</w:t>
        <w:br/>
        <w:br/>
        <w:t xml:space="preserve"> </w:t>
        <w:br/>
        <w:br/>
        <w:t>р</w:t>
        <w:br/>
        <w:br/>
        <w:t>и</w:t>
        <w:br/>
        <w:br/>
        <w:t>ф</w:t>
        <w:br/>
        <w:br/>
        <w:t>о</w:t>
        <w:br/>
        <w:br/>
        <w:t>р</w:t>
        <w:br/>
        <w:br/>
        <w:t>м</w:t>
        <w:br/>
        <w:br/>
        <w:t>и</w:t>
        <w:br/>
        <w:br/>
        <w:t>н</w:t>
        <w:br/>
        <w:br/>
        <w:t>г</w:t>
        <w:br/>
        <w:br/>
        <w:t>а</w:t>
        <w:br/>
        <w:br/>
        <w:t>:</w:t>
        <w:br/>
        <w:br/>
        <w:t>*</w:t>
        <w:br/>
        <w:br/>
        <w:t>*</w:t>
        <w:br/>
        <w:br/>
        <w:t xml:space="preserve"> </w:t>
        <w:br/>
        <w:br/>
        <w:t xml:space="preserve"> </w:t>
        <w:br/>
        <w:br/>
        <w:t>У</w:t>
        <w:br/>
        <w:br/>
        <w:t>в</w:t>
        <w:br/>
        <w:br/>
        <w:t>е</w:t>
        <w:br/>
        <w:br/>
        <w:t>л</w:t>
        <w:br/>
        <w:br/>
        <w:t>и</w:t>
        <w:br/>
        <w:br/>
        <w:t>ч</w:t>
        <w:br/>
        <w:br/>
        <w:t>е</w:t>
        <w:br/>
        <w:br/>
        <w:t>н</w:t>
        <w:br/>
        <w:br/>
        <w:t>и</w:t>
        <w:br/>
        <w:br/>
        <w:t>е</w:t>
        <w:br/>
        <w:br/>
        <w:t xml:space="preserve"> </w:t>
        <w:br/>
        <w:br/>
        <w:t>о</w:t>
        <w:br/>
        <w:br/>
        <w:t>к</w:t>
        <w:br/>
        <w:br/>
        <w:t>т</w:t>
        <w:br/>
        <w:br/>
        <w:t>а</w:t>
        <w:br/>
        <w:br/>
        <w:t>н</w:t>
        <w:br/>
        <w:br/>
        <w:t>о</w:t>
        <w:br/>
        <w:br/>
        <w:t>в</w:t>
        <w:br/>
        <w:br/>
        <w:t>о</w:t>
        <w:br/>
        <w:br/>
        <w:t>г</w:t>
        <w:br/>
        <w:br/>
        <w:t>о</w:t>
        <w:br/>
        <w:br/>
        <w:t xml:space="preserve"> </w:t>
        <w:br/>
        <w:br/>
        <w:t>ч</w:t>
        <w:br/>
        <w:br/>
        <w:t>и</w:t>
        <w:br/>
        <w:br/>
        <w:t>с</w:t>
        <w:br/>
        <w:br/>
        <w:t>л</w:t>
        <w:br/>
        <w:br/>
        <w:t>а</w:t>
        <w:br/>
        <w:br/>
        <w:t xml:space="preserve"> </w:t>
        <w:br/>
        <w:br/>
        <w:t>б</w:t>
        <w:br/>
        <w:br/>
        <w:t>е</w:t>
        <w:br/>
        <w:br/>
        <w:t>н</w:t>
        <w:br/>
        <w:br/>
        <w:t>з</w:t>
        <w:br/>
        <w:br/>
        <w:t>и</w:t>
        <w:br/>
        <w:br/>
        <w:t>н</w:t>
        <w:br/>
        <w:br/>
        <w:t>а</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с</w:t>
        <w:br/>
        <w:br/>
        <w:t>ы</w:t>
        <w:br/>
        <w:br/>
        <w:t>р</w:t>
        <w:br/>
        <w:br/>
        <w:t>ь</w:t>
        <w:br/>
        <w:br/>
        <w:t>е</w:t>
        <w:br/>
        <w:br/>
        <w:t>.</w:t>
        <w:br/>
        <w:br/>
        <w:br/>
        <w:br/>
        <w:br/>
        <w:t>*</w:t>
        <w:br/>
        <w:br/>
        <w:t xml:space="preserve"> </w:t>
        <w:br/>
        <w:br/>
        <w:t xml:space="preserve"> </w:t>
        <w:br/>
        <w:br/>
        <w:t xml:space="preserve"> </w:t>
        <w:br/>
        <w:br/>
        <w:t>*</w:t>
        <w:br/>
        <w:br/>
        <w:t>*</w:t>
        <w:br/>
        <w:br/>
        <w:t>И</w:t>
        <w:br/>
        <w:br/>
        <w:t>н</w:t>
        <w:br/>
        <w:br/>
        <w:t>т</w:t>
        <w:br/>
        <w:br/>
        <w:t>е</w:t>
        <w:br/>
        <w:br/>
        <w:t>г</w:t>
        <w:br/>
        <w:br/>
        <w:t>р</w:t>
        <w:br/>
        <w:br/>
        <w:t>а</w:t>
        <w:br/>
        <w:br/>
        <w:t>ц</w:t>
        <w:br/>
        <w:br/>
        <w:t>и</w:t>
        <w:br/>
        <w:br/>
        <w:t>я</w:t>
        <w:br/>
        <w:br/>
        <w:t xml:space="preserve"> </w:t>
        <w:br/>
        <w:br/>
        <w:t>м</w:t>
        <w:br/>
        <w:br/>
        <w:t>о</w:t>
        <w:br/>
        <w:br/>
        <w:t>д</w:t>
        <w:br/>
        <w:br/>
        <w:t>е</w:t>
        <w:br/>
        <w:br/>
        <w:t>л</w:t>
        <w:br/>
        <w:br/>
        <w:t>е</w:t>
        <w:br/>
        <w:br/>
        <w:t>й</w:t>
        <w:br/>
        <w:br/>
        <w:t xml:space="preserve"> </w:t>
        <w:br/>
        <w:br/>
        <w:t>и</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w:t>
        <w:br/>
        <w:br/>
        <w:t>*</w:t>
        <w:br/>
        <w:br/>
        <w:t>*</w:t>
        <w:br/>
        <w:br/>
        <w:t xml:space="preserve"> </w:t>
        <w:br/>
        <w:br/>
        <w:t xml:space="preserve"> </w:t>
        <w:br/>
        <w:br/>
        <w:t>С</w:t>
        <w:br/>
        <w:br/>
        <w:t>о</w:t>
        <w:br/>
        <w:br/>
        <w:t>з</w:t>
        <w:br/>
        <w:br/>
        <w:t>д</w:t>
        <w:br/>
        <w:br/>
        <w:t>а</w:t>
        <w:br/>
        <w:br/>
        <w:t>н</w:t>
        <w:br/>
        <w:br/>
        <w:t>и</w:t>
        <w:br/>
        <w:br/>
        <w:t>е</w:t>
        <w:br/>
        <w:br/>
        <w:t xml:space="preserve"> </w:t>
        <w:br/>
        <w:br/>
        <w:t>с</w:t>
        <w:br/>
        <w:br/>
        <w:t>и</w:t>
        <w:br/>
        <w:br/>
        <w:t>с</w:t>
        <w:br/>
        <w:br/>
        <w:t>т</w:t>
        <w:br/>
        <w:br/>
        <w:t>е</w:t>
        <w:br/>
        <w:br/>
        <w:t>м</w:t>
        <w:br/>
        <w:br/>
        <w:t xml:space="preserve"> </w:t>
        <w:br/>
        <w:br/>
        <w:t>п</w:t>
        <w:br/>
        <w:br/>
        <w:t>о</w:t>
        <w:br/>
        <w:br/>
        <w:t>д</w:t>
        <w:br/>
        <w:br/>
        <w:t>д</w:t>
        <w:br/>
        <w:br/>
        <w:t>е</w:t>
        <w:br/>
        <w:br/>
        <w:t>р</w:t>
        <w:br/>
        <w:br/>
        <w:t>ж</w:t>
        <w:br/>
        <w:br/>
        <w:t>к</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д</w:t>
        <w:br/>
        <w:br/>
        <w:t>л</w:t>
        <w:br/>
        <w:br/>
        <w:t>я</w:t>
        <w:br/>
        <w:br/>
        <w:t xml:space="preserve"> </w:t>
        <w:br/>
        <w:br/>
        <w:t>о</w:t>
        <w:br/>
        <w:br/>
        <w:t>п</w:t>
        <w:br/>
        <w:br/>
        <w:t>е</w:t>
        <w:br/>
        <w:br/>
        <w:t>р</w:t>
        <w:br/>
        <w:br/>
        <w:t>а</w:t>
        <w:br/>
        <w:br/>
        <w:t>т</w:t>
        <w:br/>
        <w:br/>
        <w:t>о</w:t>
        <w:br/>
        <w:br/>
        <w:t>р</w:t>
        <w:br/>
        <w:br/>
        <w:t>о</w:t>
        <w:br/>
        <w:br/>
        <w:t>в</w:t>
        <w:br/>
        <w:br/>
        <w:t xml:space="preserve"> </w:t>
        <w:br/>
        <w:br/>
        <w:t>и</w:t>
        <w:br/>
        <w:br/>
        <w:t xml:space="preserve"> </w:t>
        <w:br/>
        <w:br/>
        <w:t>и</w:t>
        <w:br/>
        <w:br/>
        <w:t>н</w:t>
        <w:br/>
        <w:br/>
        <w:t>ж</w:t>
        <w:br/>
        <w:br/>
        <w:t>е</w:t>
        <w:br/>
        <w:br/>
        <w:t>н</w:t>
        <w:br/>
        <w:br/>
        <w:t>е</w:t>
        <w:br/>
        <w:br/>
        <w:t>р</w:t>
        <w:br/>
        <w:br/>
        <w:t>о</w:t>
        <w:br/>
        <w:br/>
        <w:t>в</w:t>
        <w:br/>
        <w:br/>
        <w:t>.</w:t>
        <w:br/>
        <w:br/>
        <w:br/>
        <w:br/>
        <w:br/>
        <w:t>*</w:t>
        <w:br/>
        <w:br/>
        <w:t xml:space="preserve"> </w:t>
        <w:br/>
        <w:br/>
        <w:t xml:space="preserve"> </w:t>
        <w:br/>
        <w:br/>
        <w:t xml:space="preserve"> </w:t>
        <w:br/>
        <w:br/>
        <w:t>*</w:t>
        <w:br/>
        <w:br/>
        <w:t>*</w:t>
        <w:br/>
        <w:br/>
        <w:t>Б</w:t>
        <w:br/>
        <w:br/>
        <w:t>у</w:t>
        <w:br/>
        <w:br/>
        <w:t>д</w:t>
        <w:br/>
        <w:br/>
        <w:t>у</w:t>
        <w:br/>
        <w:br/>
        <w:t>щ</w:t>
        <w:br/>
        <w:br/>
        <w:t>и</w:t>
        <w:br/>
        <w:br/>
        <w:t>е</w:t>
        <w:br/>
        <w:br/>
        <w:t xml:space="preserve"> </w:t>
        <w:br/>
        <w:br/>
        <w:t>т</w:t>
        <w:br/>
        <w:br/>
        <w:t>е</w:t>
        <w:br/>
        <w:br/>
        <w:t>н</w:t>
        <w:br/>
        <w:br/>
        <w:t>д</w:t>
        <w:br/>
        <w:br/>
        <w:t>е</w:t>
        <w:br/>
        <w:br/>
        <w:t>н</w:t>
        <w:br/>
        <w:br/>
        <w:t>ц</w:t>
        <w:br/>
        <w:br/>
        <w:t>и</w:t>
        <w:br/>
        <w:br/>
        <w:t>и</w:t>
        <w:br/>
        <w:br/>
        <w:t>:</w:t>
        <w:br/>
        <w:br/>
        <w:t>*</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с</w:t>
        <w:br/>
        <w:br/>
        <w:t>о</w:t>
        <w:br/>
        <w:br/>
        <w:t>з</w:t>
        <w:br/>
        <w:br/>
        <w:t>д</w:t>
        <w:br/>
        <w:br/>
        <w:t>а</w:t>
        <w:br/>
        <w:br/>
        <w:t>н</w:t>
        <w:br/>
        <w:br/>
        <w:t>и</w:t>
        <w:br/>
        <w:br/>
        <w:t>я</w:t>
        <w:br/>
        <w:br/>
        <w:t xml:space="preserve"> </w:t>
        <w:br/>
        <w:br/>
        <w:t>и</w:t>
        <w:br/>
        <w:br/>
        <w:t>н</w:t>
        <w:br/>
        <w:br/>
        <w:t>т</w:t>
        <w:br/>
        <w:br/>
        <w:t>е</w:t>
        <w:br/>
        <w:br/>
        <w:t>л</w:t>
        <w:br/>
        <w:br/>
        <w:t>л</w:t>
        <w:br/>
        <w:br/>
        <w:t>е</w:t>
        <w:br/>
        <w:br/>
        <w:t>к</w:t>
        <w:br/>
        <w:br/>
        <w:t>т</w:t>
        <w:br/>
        <w:br/>
        <w:t>у</w:t>
        <w:br/>
        <w:br/>
        <w:t>а</w:t>
        <w:br/>
        <w:br/>
        <w:t>л</w:t>
        <w:br/>
        <w:br/>
        <w:t>ь</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r>
    </w:p>
    <w:p>
      <w:r>
        <w:br w:type="page"/>
      </w:r>
    </w:p>
    <w:p>
      <w:pPr>
        <w:pStyle w:val="Heading1"/>
      </w:pPr>
      <w:r>
        <w:t xml:space="preserve">Глава 5 ideas: </w:t>
      </w:r>
    </w:p>
    <w:p>
      <w:r>
        <w:t>## Идеи для Главы: "Системы Предиктивной Аналитики и Машинного Обучения в Нефтепереработке" (Отобранные и в рамках предложенной структуры)</w:t>
        <w:br/>
        <w:br/>
        <w:t>**I. Введение в Системы Предиктивной Аналитики и Машинного Обучения в Нефтепереработке**</w:t>
        <w:br/>
        <w:br/>
        <w:t>*   **Определение и ключевые отличия:**  Четкое определение предиктивной аналитики и машинного обучения, подчеркнуть, что это не просто сбор данных, а извлечение *действенных* инсайтов.</w:t>
        <w:br/>
        <w:br/>
        <w:t>*   **Примеры успешного применения:** Краткий обзор (1-2 примера) реально внедренных систем в нефтепереработке, показывающий окупаемость.</w:t>
        <w:br/>
        <w:br/>
        <w:t>*   **Типы данных:** Разделить на:</w:t>
        <w:br/>
        <w:br/>
        <w:t>*   **Данные процессов:** Температура, давление, расход, состав сырья/продуктов.</w:t>
        <w:br/>
        <w:br/>
        <w:t>*   **Данные оборудования:** Вибрация, температура подшипников, потребление тока.</w:t>
        <w:br/>
        <w:br/>
        <w:t>*   **Данные технического обслуживания:** История ремонтов, замененные детали, время безотказной работы.</w:t>
        <w:br/>
        <w:br/>
        <w:t>*   **Лабораторные анализы:**  Состав, плотность, вязкость, содержание примесей.</w:t>
        <w:br/>
        <w:br/>
        <w:t>**II. Применение Предиктивной Аналитики для Оптимизации Производственных Процессов**</w:t>
        <w:br/>
        <w:br/>
        <w:t>*   **Оптимизация выхода целевых продуктов:**  Прогнозирование влияния параметров процесса (температура, давление, катализатор) на выход целевого продукта (бензин, дизель).</w:t>
        <w:br/>
        <w:br/>
        <w:t>*   **Управление энергопотреблением:**  Прогнозирование пиковых нагрузок и оптимизация работы компрессоров, насосов, систем охлаждения.</w:t>
        <w:br/>
        <w:br/>
        <w:t>*   **Оптимизация смешения сырья:**  Прогнозирование свойств смеси на основе состава и характеристик компонентов.</w:t>
        <w:br/>
        <w:br/>
        <w:t>*   **Прогнозирование качества продукции:**  Прогнозирование ключевых показателей качества (октановое число, цетановое число) на основе данных процесса.</w:t>
        <w:br/>
        <w:br/>
        <w:t>*   **Управление запасами сырья и готовой продукции:**  Прогнозирование спроса и оптимизация уровня запасов.</w:t>
        <w:br/>
        <w:br/>
        <w:t>**III. Применение Машинного Обучения для Технического Обслуживания и Диагностики Оборудования**</w:t>
        <w:br/>
        <w:br/>
        <w:t>*   **Прогнозирование отказов насосов:**  Анализ вибрации, температуры, потребления тока для выявления признаков износа подшипников или повреждения крыльчатки.</w:t>
        <w:br/>
        <w:br/>
        <w:t>*   **Прогнозирование отказов компрессоров:**  Анализ вибрации, температуры, давления для выявления признаков износа клапанов или повреждения ротора.</w:t>
        <w:br/>
        <w:br/>
        <w:t>*   **Прогнозирование отказов теплообменников:** Анализ температуры теплоносителя, давления, расхода для выявления признаков загрязнения или повреждения труб.</w:t>
        <w:br/>
        <w:br/>
        <w:t>*   **Диагностика неисправностей клапанов:**  Анализ давления, расхода, температуры для выявления признаков утечек или повреждений.</w:t>
        <w:br/>
        <w:br/>
        <w:t>*   **Оптимизация графиков планово-предупредительных ремонтов:**  Переход от фиксированных интервалов к интервалам, основанным на фактическом состоянии оборудования.</w:t>
        <w:br/>
        <w:br/>
        <w:t>**IV. Алгоритмы Машинного Обучения и их Применение в Нефтепереработке**</w:t>
        <w:br/>
        <w:br/>
        <w:t>*   **Линейная регрессия:** Прогнозирование выхода целевых продуктов при небольших изменениях параметров процесса.</w:t>
        <w:br/>
        <w:br/>
        <w:t>*   **Решающие деревья:** Классификация оборудования по степени риска отказа.</w:t>
        <w:br/>
        <w:br/>
        <w:t>*   **Случайный лес:** Улучшение точности прогнозирования отказов оборудования за счет объединения нескольких решающих деревьев.</w:t>
        <w:br/>
        <w:br/>
        <w:t>*   **Нейронные сети (RNN/LSTM):** Прогнозирование сложных временных рядов, таких как колебания температуры или давления.</w:t>
        <w:br/>
        <w:br/>
        <w:t>*   **Метод опорных векторов (SVM):** Классификация оборудования по типу неисправности.</w:t>
        <w:br/>
        <w:br/>
        <w:t>**V. Внедрение Систем Предиктивной Аналитики и Машинного Обучения**</w:t>
        <w:br/>
        <w:br/>
        <w:t>*   **Сбор и очистка данных:**  Важность качества данных, устранение пропусков и аномалий.</w:t>
        <w:br/>
        <w:br/>
        <w:t>*   **Выбор подходящей платформы:**  Обзор доступных платформ для машинного обучения (AWS, Azure, Google Cloud, локальные решения).</w:t>
        <w:br/>
        <w:br/>
        <w:t>*   **Разработка и обучение моделей:**  Выбор алгоритмов, настройка параметров, обучение на исторических данных.</w:t>
        <w:br/>
        <w:br/>
        <w:t>*   **Интеграция с существующими системами:**  Интеграция с DCS, SCADA, CMMS.</w:t>
        <w:br/>
        <w:br/>
        <w:t>*   **Мониторинг и обслуживание моделей:**  Регулярная оценка производительности моделей и их переобучение при необходимости.</w:t>
        <w:br/>
        <w:br/>
        <w:t>*   **Преодоление проблем внедрения:**  Сопротивление изменениям, нехватка квалифицированных специалистов, недостаток данных.</w:t>
        <w:br/>
        <w:br/>
        <w:t>*   **Будущие тенденции:**  Автоматизированное машинное обучение (AutoML), объяснимый искусственный интеллект (XAI).</w:t>
        <w:br/>
        <w:br/>
        <w:t>Идеи представлены в рамках структуры, которая была задана.  Готов предложить дополнительные уточнения или альтернативы.</w:t>
      </w:r>
    </w:p>
    <w:p>
      <w:r>
        <w:br w:type="page"/>
      </w:r>
    </w:p>
    <w:p>
      <w:pPr>
        <w:pStyle w:val="Heading1"/>
      </w:pPr>
      <w:r>
        <w:t xml:space="preserve">Глава 5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С</w:t>
        <w:br/>
        <w:br/>
        <w:t>и</w:t>
        <w:br/>
        <w:br/>
        <w:t>с</w:t>
        <w:br/>
        <w:br/>
        <w:t>т</w:t>
        <w:br/>
        <w:br/>
        <w:t>е</w:t>
        <w:br/>
        <w:br/>
        <w:t>м</w:t>
        <w:br/>
        <w:br/>
        <w:t>ы</w:t>
        <w:br/>
        <w:br/>
        <w:t xml:space="preserve"> </w:t>
        <w:br/>
        <w:br/>
        <w:t>П</w:t>
        <w:br/>
        <w:br/>
        <w:t>р</w:t>
        <w:br/>
        <w:br/>
        <w:t>е</w:t>
        <w:br/>
        <w:br/>
        <w:t>д</w:t>
        <w:br/>
        <w:br/>
        <w:t>и</w:t>
        <w:br/>
        <w:br/>
        <w:t>к</w:t>
        <w:br/>
        <w:br/>
        <w:t>т</w:t>
        <w:br/>
        <w:br/>
        <w:t>и</w:t>
        <w:br/>
        <w:br/>
        <w:t>в</w:t>
        <w:br/>
        <w:br/>
        <w:t>н</w:t>
        <w:br/>
        <w:br/>
        <w:t>о</w:t>
        <w:br/>
        <w:br/>
        <w:t>й</w:t>
        <w:br/>
        <w:br/>
        <w:t xml:space="preserve"> </w:t>
        <w:br/>
        <w:br/>
        <w:t>А</w:t>
        <w:br/>
        <w:br/>
        <w:t>н</w:t>
        <w:br/>
        <w:br/>
        <w:t>а</w:t>
        <w:br/>
        <w:br/>
        <w:t>л</w:t>
        <w:br/>
        <w:br/>
        <w:t>и</w:t>
        <w:br/>
        <w:br/>
        <w:t>т</w:t>
        <w:br/>
        <w:br/>
        <w:t>и</w:t>
        <w:br/>
        <w:br/>
        <w:t>к</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Н</w:t>
        <w:br/>
        <w:br/>
        <w:t>е</w:t>
        <w:br/>
        <w:br/>
        <w:t>о</w:t>
        <w:br/>
        <w:br/>
        <w:t>б</w:t>
        <w:br/>
        <w:br/>
        <w:t>х</w:t>
        <w:br/>
        <w:br/>
        <w:t>о</w:t>
        <w:br/>
        <w:br/>
        <w:t>д</w:t>
        <w:br/>
        <w:br/>
        <w:t>и</w:t>
        <w:br/>
        <w:br/>
        <w:t>м</w:t>
        <w:br/>
        <w:br/>
        <w:t>о</w:t>
        <w:br/>
        <w:br/>
        <w:t>с</w:t>
        <w:br/>
        <w:br/>
        <w:t>т</w:t>
        <w:br/>
        <w:br/>
        <w:t>ь</w:t>
        <w:br/>
        <w:br/>
        <w:t xml:space="preserve"> </w:t>
        <w:br/>
        <w:br/>
        <w:t>в</w:t>
        <w:br/>
        <w:br/>
        <w:t>н</w:t>
        <w:br/>
        <w:br/>
        <w:t>е</w:t>
        <w:br/>
        <w:br/>
        <w:t>д</w:t>
        <w:br/>
        <w:br/>
        <w:t>р</w:t>
        <w:br/>
        <w:br/>
        <w:t>е</w:t>
        <w:br/>
        <w:br/>
        <w:t>н</w:t>
        <w:br/>
        <w:br/>
        <w:t>и</w:t>
        <w:br/>
        <w:br/>
        <w:t>я</w:t>
        <w:br/>
        <w:br/>
        <w:t>:</w:t>
        <w:br/>
        <w:br/>
        <w:t>*</w:t>
        <w:br/>
        <w:br/>
        <w:t>*</w:t>
        <w:br/>
        <w:br/>
        <w:t xml:space="preserve"> </w:t>
        <w:br/>
        <w:br/>
        <w:t xml:space="preserve"> </w:t>
        <w:br/>
        <w:br/>
        <w:t>П</w:t>
        <w:br/>
        <w:br/>
        <w:t>е</w:t>
        <w:br/>
        <w:br/>
        <w:t>р</w:t>
        <w:br/>
        <w:br/>
        <w:t>е</w:t>
        <w:br/>
        <w:br/>
        <w:t>х</w:t>
        <w:br/>
        <w:br/>
        <w:t>о</w:t>
        <w:br/>
        <w:br/>
        <w:t>д</w:t>
        <w:br/>
        <w:br/>
        <w:t xml:space="preserve"> </w:t>
        <w:br/>
        <w:br/>
        <w:t>о</w:t>
        <w:br/>
        <w:br/>
        <w:t>т</w:t>
        <w:br/>
        <w:br/>
        <w:t xml:space="preserve"> </w:t>
        <w:br/>
        <w:br/>
        <w:t>р</w:t>
        <w:br/>
        <w:br/>
        <w:t>е</w:t>
        <w:br/>
        <w:br/>
        <w:t>а</w:t>
        <w:br/>
        <w:br/>
        <w:t>к</w:t>
        <w:br/>
        <w:br/>
        <w:t>т</w:t>
        <w:br/>
        <w:br/>
        <w:t>и</w:t>
        <w:br/>
        <w:br/>
        <w:t>в</w:t>
        <w:br/>
        <w:br/>
        <w:t>н</w:t>
        <w:br/>
        <w:br/>
        <w:t>о</w:t>
        <w:br/>
        <w:br/>
        <w:t>г</w:t>
        <w:br/>
        <w:br/>
        <w:t>о</w:t>
        <w:br/>
        <w:br/>
        <w:t xml:space="preserve"> </w:t>
        <w:br/>
        <w:br/>
        <w:t>к</w:t>
        <w:br/>
        <w:br/>
        <w:t xml:space="preserve"> </w:t>
        <w:br/>
        <w:br/>
        <w:t>п</w:t>
        <w:br/>
        <w:br/>
        <w:t>р</w:t>
        <w:br/>
        <w:br/>
        <w:t>о</w:t>
        <w:br/>
        <w:br/>
        <w:t>а</w:t>
        <w:br/>
        <w:br/>
        <w:t>к</w:t>
        <w:br/>
        <w:br/>
        <w:t>т</w:t>
        <w:br/>
        <w:br/>
        <w:t>и</w:t>
        <w:br/>
        <w:br/>
        <w:t>в</w:t>
        <w:br/>
        <w:br/>
        <w:t>н</w:t>
        <w:br/>
        <w:br/>
        <w:t>о</w:t>
        <w:br/>
        <w:br/>
        <w:t>м</w:t>
        <w:br/>
        <w:br/>
        <w:t>у</w:t>
        <w:br/>
        <w:br/>
        <w:t xml:space="preserve"> </w:t>
        <w:br/>
        <w:br/>
        <w:t>у</w:t>
        <w:br/>
        <w:br/>
        <w:t>п</w:t>
        <w:br/>
        <w:br/>
        <w:t>р</w:t>
        <w:br/>
        <w:br/>
        <w:t>а</w:t>
        <w:br/>
        <w:br/>
        <w:t>в</w:t>
        <w:br/>
        <w:br/>
        <w:t>л</w:t>
        <w:br/>
        <w:br/>
        <w:t>е</w:t>
        <w:br/>
        <w:br/>
        <w:t>н</w:t>
        <w:br/>
        <w:br/>
        <w:t>и</w:t>
        <w:br/>
        <w:br/>
        <w:t>ю</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О</w:t>
        <w:br/>
        <w:br/>
        <w:t>с</w:t>
        <w:br/>
        <w:br/>
        <w:t>н</w:t>
        <w:br/>
        <w:br/>
        <w:t>о</w:t>
        <w:br/>
        <w:br/>
        <w:t>в</w:t>
        <w:br/>
        <w:br/>
        <w:t>н</w:t>
        <w:br/>
        <w:br/>
        <w:t>ы</w:t>
        <w:br/>
        <w:br/>
        <w:t>е</w:t>
        <w:br/>
        <w:br/>
        <w:t xml:space="preserve"> </w:t>
        <w:br/>
        <w:br/>
        <w:t>п</w:t>
        <w:br/>
        <w:br/>
        <w:t>о</w:t>
        <w:br/>
        <w:br/>
        <w:t>н</w:t>
        <w:br/>
        <w:br/>
        <w:t>я</w:t>
        <w:br/>
        <w:br/>
        <w:t>т</w:t>
        <w:br/>
        <w:br/>
        <w:t>и</w:t>
        <w:br/>
        <w:br/>
        <w:t>я</w:t>
        <w:br/>
        <w:br/>
        <w:t>:</w:t>
        <w:br/>
        <w:br/>
        <w:t>*</w:t>
        <w:br/>
        <w:br/>
        <w:t>*</w:t>
        <w:br/>
        <w:br/>
        <w:t xml:space="preserve"> </w:t>
        <w:br/>
        <w:br/>
        <w:t xml:space="preserve"> </w:t>
        <w:br/>
        <w:br/>
        <w:t>П</w:t>
        <w:br/>
        <w:br/>
        <w:t>р</w:t>
        <w:br/>
        <w:br/>
        <w:t>е</w:t>
        <w:br/>
        <w:br/>
        <w:t>д</w:t>
        <w:br/>
        <w:br/>
        <w:t>и</w:t>
        <w:br/>
        <w:br/>
        <w:t>к</w:t>
        <w:br/>
        <w:br/>
        <w:t>т</w:t>
        <w:br/>
        <w:br/>
        <w:t>и</w:t>
        <w:br/>
        <w:br/>
        <w:t>в</w:t>
        <w:br/>
        <w:br/>
        <w:t>н</w:t>
        <w:br/>
        <w:br/>
        <w:t>а</w:t>
        <w:br/>
        <w:br/>
        <w:t>я</w:t>
        <w:br/>
        <w:br/>
        <w:t xml:space="preserve"> </w:t>
        <w:br/>
        <w:br/>
        <w:t>а</w:t>
        <w:br/>
        <w:br/>
        <w:t>н</w:t>
        <w:br/>
        <w:br/>
        <w:t>а</w:t>
        <w:br/>
        <w:br/>
        <w:t>л</w:t>
        <w:br/>
        <w:br/>
        <w:t>и</w:t>
        <w:br/>
        <w:br/>
        <w:t>т</w:t>
        <w:br/>
        <w:br/>
        <w:t>и</w:t>
        <w:br/>
        <w:br/>
        <w:t>к</w:t>
        <w:br/>
        <w:br/>
        <w:t>а</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М</w:t>
        <w:br/>
        <w:br/>
        <w:t>О</w:t>
        <w:br/>
        <w:br/>
        <w:t>)</w:t>
        <w:br/>
        <w:br/>
        <w:t>,</w:t>
        <w:br/>
        <w:br/>
        <w:t xml:space="preserve"> </w:t>
        <w:br/>
        <w:br/>
        <w:t>г</w:t>
        <w:br/>
        <w:br/>
        <w:t>л</w:t>
        <w:br/>
        <w:br/>
        <w:t>у</w:t>
        <w:br/>
        <w:br/>
        <w:t>б</w:t>
        <w:br/>
        <w:br/>
        <w:t>о</w:t>
        <w:br/>
        <w:br/>
        <w:t>к</w:t>
        <w:br/>
        <w:br/>
        <w:t>о</w:t>
        <w:br/>
        <w:br/>
        <w:t>е</w:t>
        <w:br/>
        <w:br/>
        <w:t xml:space="preserve"> </w:t>
        <w:br/>
        <w:br/>
        <w:t>о</w:t>
        <w:br/>
        <w:br/>
        <w:t>б</w:t>
        <w:br/>
        <w:br/>
        <w:t>у</w:t>
        <w:br/>
        <w:br/>
        <w:t>ч</w:t>
        <w:br/>
        <w:br/>
        <w:t>е</w:t>
        <w:br/>
        <w:br/>
        <w:t>н</w:t>
        <w:br/>
        <w:br/>
        <w:t>и</w:t>
        <w:br/>
        <w:br/>
        <w:t>е</w:t>
        <w:br/>
        <w:br/>
        <w:t xml:space="preserve"> </w:t>
        <w:br/>
        <w:br/>
        <w:t>(</w:t>
        <w:br/>
        <w:br/>
        <w:t>Г</w:t>
        <w:br/>
        <w:br/>
        <w:t>О</w:t>
        <w:br/>
        <w:br/>
        <w:t>)</w:t>
        <w:br/>
        <w:br/>
        <w:t>,</w:t>
        <w:br/>
        <w:br/>
        <w:t xml:space="preserve"> </w:t>
        <w:br/>
        <w:br/>
        <w:t>а</w:t>
        <w:br/>
        <w:br/>
        <w:t>л</w:t>
        <w:br/>
        <w:br/>
        <w:t>г</w:t>
        <w:br/>
        <w:br/>
        <w:t>о</w:t>
        <w:br/>
        <w:br/>
        <w:t>р</w:t>
        <w:br/>
        <w:br/>
        <w:t>и</w:t>
        <w:br/>
        <w:br/>
        <w:t>т</w:t>
        <w:br/>
        <w:br/>
        <w:t>м</w:t>
        <w:br/>
        <w:br/>
        <w:t>ы</w:t>
        <w:br/>
        <w:br/>
        <w:t xml:space="preserve"> </w:t>
        <w:br/>
        <w:br/>
        <w:t>М</w:t>
        <w:br/>
        <w:br/>
        <w:t>О</w:t>
        <w:br/>
        <w:br/>
        <w:t xml:space="preserve"> </w:t>
        <w:br/>
        <w:br/>
        <w:t>(</w:t>
        <w:br/>
        <w:br/>
        <w:t>р</w:t>
        <w:br/>
        <w:br/>
        <w:t>е</w:t>
        <w:br/>
        <w:br/>
        <w:t>г</w:t>
        <w:br/>
        <w:br/>
        <w:t>р</w:t>
        <w:br/>
        <w:br/>
        <w:t>е</w:t>
        <w:br/>
        <w:br/>
        <w:t>с</w:t>
        <w:br/>
        <w:br/>
        <w:t>с</w:t>
        <w:br/>
        <w:br/>
        <w:t>и</w:t>
        <w:br/>
        <w:br/>
        <w:t>я</w:t>
        <w:br/>
        <w:br/>
        <w:t>,</w:t>
        <w:br/>
        <w:br/>
        <w:t xml:space="preserve"> </w:t>
        <w:br/>
        <w:br/>
        <w:t>к</w:t>
        <w:br/>
        <w:br/>
        <w:t>л</w:t>
        <w:br/>
        <w:br/>
        <w:t>а</w:t>
        <w:br/>
        <w:br/>
        <w:t>с</w:t>
        <w:br/>
        <w:br/>
        <w:t>с</w:t>
        <w:br/>
        <w:br/>
        <w:t>и</w:t>
        <w:br/>
        <w:br/>
        <w:t>ф</w:t>
        <w:br/>
        <w:br/>
        <w:t>и</w:t>
        <w:br/>
        <w:br/>
        <w:t>к</w:t>
        <w:br/>
        <w:br/>
        <w:t>а</w:t>
        <w:br/>
        <w:br/>
        <w:t>ц</w:t>
        <w:br/>
        <w:br/>
        <w:t>и</w:t>
        <w:br/>
        <w:br/>
        <w:t>я</w:t>
        <w:br/>
        <w:br/>
        <w:t>,</w:t>
        <w:br/>
        <w:br/>
        <w:t xml:space="preserve"> </w:t>
        <w:br/>
        <w:br/>
        <w:t>к</w:t>
        <w:br/>
        <w:br/>
        <w:t>л</w:t>
        <w:br/>
        <w:br/>
        <w:t>а</w:t>
        <w:br/>
        <w:br/>
        <w:t>с</w:t>
        <w:br/>
        <w:br/>
        <w:t>т</w:t>
        <w:br/>
        <w:br/>
        <w:t>е</w:t>
        <w:br/>
        <w:br/>
        <w:t>р</w:t>
        <w:br/>
        <w:br/>
        <w:t>и</w:t>
        <w:br/>
        <w:br/>
        <w:t>з</w:t>
        <w:br/>
        <w:br/>
        <w:t>а</w:t>
        <w:br/>
        <w:br/>
        <w:t>ц</w:t>
        <w:br/>
        <w:br/>
        <w:t>и</w:t>
        <w:br/>
        <w:br/>
        <w:t>я</w:t>
        <w:br/>
        <w:br/>
        <w:t>)</w:t>
        <w:br/>
        <w:br/>
        <w:t>.</w:t>
        <w:br/>
        <w:br/>
        <w:br/>
        <w:br/>
        <w:br/>
        <w:t>*</w:t>
        <w:br/>
        <w:br/>
        <w:t xml:space="preserve"> </w:t>
        <w:br/>
        <w:br/>
        <w:t xml:space="preserve"> </w:t>
        <w:br/>
        <w:br/>
        <w:t xml:space="preserve"> </w:t>
        <w:br/>
        <w:br/>
        <w:t>*</w:t>
        <w:br/>
        <w:br/>
        <w:t>*</w:t>
        <w:br/>
        <w:br/>
        <w:t>Т</w:t>
        <w:br/>
        <w:br/>
        <w:t>и</w:t>
        <w:br/>
        <w:br/>
        <w:t>п</w:t>
        <w:br/>
        <w:br/>
        <w:t>ы</w:t>
        <w:br/>
        <w:br/>
        <w:t xml:space="preserve"> </w:t>
        <w:br/>
        <w:br/>
        <w:t>д</w:t>
        <w:br/>
        <w:br/>
        <w:t>а</w:t>
        <w:br/>
        <w:br/>
        <w:t>н</w:t>
        <w:br/>
        <w:br/>
        <w:t>н</w:t>
        <w:br/>
        <w:br/>
        <w:t>ы</w:t>
        <w:br/>
        <w:br/>
        <w:t>х</w:t>
        <w:br/>
        <w:br/>
        <w:t>:</w:t>
        <w:br/>
        <w:br/>
        <w:t>*</w:t>
        <w:br/>
        <w:br/>
        <w:t>*</w:t>
        <w:br/>
        <w:br/>
        <w:t xml:space="preserve"> </w:t>
        <w:br/>
        <w:br/>
        <w:t xml:space="preserve"> </w:t>
        <w:br/>
        <w:br/>
        <w:t>И</w:t>
        <w:br/>
        <w:br/>
        <w:t>с</w:t>
        <w:br/>
        <w:br/>
        <w:t>т</w:t>
        <w:br/>
        <w:br/>
        <w:t>о</w:t>
        <w:br/>
        <w:br/>
        <w:t>р</w:t>
        <w:br/>
        <w:br/>
        <w:t>и</w:t>
        <w:br/>
        <w:br/>
        <w:t>ч</w:t>
        <w:br/>
        <w:br/>
        <w:t>е</w:t>
        <w:br/>
        <w:br/>
        <w:t>с</w:t>
        <w:br/>
        <w:br/>
        <w:t>к</w:t>
        <w:br/>
        <w:br/>
        <w:t>и</w:t>
        <w:br/>
        <w:br/>
        <w:t>е</w:t>
        <w:br/>
        <w:br/>
        <w:t xml:space="preserve"> </w:t>
        <w:br/>
        <w:br/>
        <w:t>д</w:t>
        <w:br/>
        <w:br/>
        <w:t>а</w:t>
        <w:br/>
        <w:br/>
        <w:t>н</w:t>
        <w:br/>
        <w:br/>
        <w:t>н</w:t>
        <w:br/>
        <w:br/>
        <w:t>ы</w:t>
        <w:br/>
        <w:br/>
        <w:t>е</w:t>
        <w:br/>
        <w:br/>
        <w:t xml:space="preserve"> </w:t>
        <w:br/>
        <w:br/>
        <w:t>(</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п</w:t>
        <w:br/>
        <w:br/>
        <w:t>а</w:t>
        <w:br/>
        <w:br/>
        <w:t>р</w:t>
        <w:br/>
        <w:br/>
        <w:t>а</w:t>
        <w:br/>
        <w:br/>
        <w:t>м</w:t>
        <w:br/>
        <w:br/>
        <w:t>е</w:t>
        <w:br/>
        <w:br/>
        <w:t>т</w:t>
        <w:br/>
        <w:br/>
        <w:t>р</w:t>
        <w:br/>
        <w:br/>
        <w:t>ы</w:t>
        <w:br/>
        <w:br/>
        <w:t>,</w:t>
        <w:br/>
        <w:br/>
        <w:t xml:space="preserve"> </w:t>
        <w:br/>
        <w:br/>
        <w:t>т</w:t>
        <w:br/>
        <w:br/>
        <w:t>е</w:t>
        <w:br/>
        <w:br/>
        <w:t>х</w:t>
        <w:br/>
        <w:br/>
        <w:t>н</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л</w:t>
        <w:br/>
        <w:br/>
        <w:t>а</w:t>
        <w:br/>
        <w:br/>
        <w:t>б</w:t>
        <w:br/>
        <w:br/>
        <w:t>о</w:t>
        <w:br/>
        <w:br/>
        <w:t>р</w:t>
        <w:br/>
        <w:br/>
        <w:t>а</w:t>
        <w:br/>
        <w:br/>
        <w:t>т</w:t>
        <w:br/>
        <w:br/>
        <w:t>о</w:t>
        <w:br/>
        <w:br/>
        <w:t>р</w:t>
        <w:br/>
        <w:br/>
        <w:t>н</w:t>
        <w:br/>
        <w:br/>
        <w:t>ы</w:t>
        <w:br/>
        <w:br/>
        <w:t>е</w:t>
        <w:br/>
        <w:br/>
        <w:t xml:space="preserve"> </w:t>
        <w:br/>
        <w:br/>
        <w:t>а</w:t>
        <w:br/>
        <w:br/>
        <w:t>н</w:t>
        <w:br/>
        <w:br/>
        <w:t>а</w:t>
        <w:br/>
        <w:br/>
        <w:t>л</w:t>
        <w:br/>
        <w:br/>
        <w:t>и</w:t>
        <w:br/>
        <w:br/>
        <w:t>з</w:t>
        <w:br/>
        <w:br/>
        <w:t>ы</w:t>
        <w:br/>
        <w:br/>
        <w:t>)</w:t>
        <w:br/>
        <w:br/>
        <w:t>,</w:t>
        <w:br/>
        <w:br/>
        <w:t xml:space="preserve"> </w:t>
        <w:br/>
        <w:br/>
        <w:t>д</w:t>
        <w:br/>
        <w:br/>
        <w:t>а</w:t>
        <w:br/>
        <w:br/>
        <w:t>н</w:t>
        <w:br/>
        <w:br/>
        <w:t>н</w:t>
        <w:br/>
        <w:br/>
        <w:t>ы</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 xml:space="preserve"> </w:t>
        <w:br/>
        <w:br/>
        <w:t>(</w:t>
        <w:br/>
        <w:br/>
        <w:t>с</w:t>
        <w:br/>
        <w:br/>
        <w:t>е</w:t>
        <w:br/>
        <w:br/>
        <w:t>н</w:t>
        <w:br/>
        <w:br/>
        <w:t>с</w:t>
        <w:br/>
        <w:br/>
        <w:t>о</w:t>
        <w:br/>
        <w:br/>
        <w:t>р</w:t>
        <w:br/>
        <w:br/>
        <w:t>н</w:t>
        <w:br/>
        <w:br/>
        <w:t>ы</w:t>
        <w:br/>
        <w:br/>
        <w:t>е</w:t>
        <w:br/>
        <w:br/>
        <w:t xml:space="preserve"> </w:t>
        <w:br/>
        <w:br/>
        <w:t>д</w:t>
        <w:br/>
        <w:br/>
        <w:t>а</w:t>
        <w:br/>
        <w:br/>
        <w:t>н</w:t>
        <w:br/>
        <w:br/>
        <w:t>н</w:t>
        <w:br/>
        <w:br/>
        <w:t>ы</w:t>
        <w:br/>
        <w:br/>
        <w:t>е</w:t>
        <w:br/>
        <w:br/>
        <w:t>,</w:t>
        <w:br/>
        <w:br/>
        <w:t xml:space="preserve"> </w:t>
        <w:br/>
        <w:br/>
        <w:t>п</w:t>
        <w:br/>
        <w:br/>
        <w:t>о</w:t>
        <w:br/>
        <w:br/>
        <w:t>к</w:t>
        <w:br/>
        <w:br/>
        <w:t>а</w:t>
        <w:br/>
        <w:br/>
        <w:t>з</w:t>
        <w:br/>
        <w:br/>
        <w:t>а</w:t>
        <w:br/>
        <w:br/>
        <w:t>н</w:t>
        <w:br/>
        <w:br/>
        <w:t>и</w:t>
        <w:br/>
        <w:br/>
        <w:t>я</w:t>
        <w:br/>
        <w:br/>
        <w:t xml:space="preserve"> </w:t>
        <w:br/>
        <w:br/>
        <w:t>п</w:t>
        <w:br/>
        <w:br/>
        <w:t>р</w:t>
        <w:br/>
        <w:br/>
        <w:t>и</w:t>
        <w:br/>
        <w:br/>
        <w:t>б</w:t>
        <w:br/>
        <w:br/>
        <w:t>о</w:t>
        <w:br/>
        <w:br/>
        <w:t>р</w:t>
        <w:br/>
        <w:br/>
        <w:t>о</w:t>
        <w:br/>
        <w:br/>
        <w:t>в</w:t>
        <w:br/>
        <w:br/>
        <w:t>)</w:t>
        <w:br/>
        <w:br/>
        <w:t>.</w:t>
        <w:br/>
        <w:br/>
        <w:br/>
        <w:br/>
        <w:br/>
        <w:br/>
        <w:br/>
        <w:br/>
        <w:t>*</w:t>
        <w:br/>
        <w:br/>
        <w:t>*</w:t>
        <w:br/>
        <w:br/>
        <w:t>I</w:t>
        <w:br/>
        <w:br/>
        <w:t>I</w:t>
        <w:br/>
        <w:br/>
        <w:t>.</w:t>
        <w:br/>
        <w:br/>
        <w:t xml:space="preserve"> </w:t>
        <w:br/>
        <w:br/>
        <w:t>П</w:t>
        <w:br/>
        <w:br/>
        <w:t>р</w:t>
        <w:br/>
        <w:br/>
        <w:t>и</w:t>
        <w:br/>
        <w:br/>
        <w:t>м</w:t>
        <w:br/>
        <w:br/>
        <w:t>е</w:t>
        <w:br/>
        <w:br/>
        <w:t>н</w:t>
        <w:br/>
        <w:br/>
        <w:t>е</w:t>
        <w:br/>
        <w:br/>
        <w:t>н</w:t>
        <w:br/>
        <w:br/>
        <w:t>и</w:t>
        <w:br/>
        <w:br/>
        <w:t>е</w:t>
        <w:br/>
        <w:br/>
        <w:t xml:space="preserve"> </w:t>
        <w:br/>
        <w:br/>
        <w:t>П</w:t>
        <w:br/>
        <w:br/>
        <w:t>р</w:t>
        <w:br/>
        <w:br/>
        <w:t>е</w:t>
        <w:br/>
        <w:br/>
        <w:t>д</w:t>
        <w:br/>
        <w:br/>
        <w:t>и</w:t>
        <w:br/>
        <w:br/>
        <w:t>к</w:t>
        <w:br/>
        <w:br/>
        <w:t>т</w:t>
        <w:br/>
        <w:br/>
        <w:t>и</w:t>
        <w:br/>
        <w:br/>
        <w:t>в</w:t>
        <w:br/>
        <w:br/>
        <w:t>н</w:t>
        <w:br/>
        <w:br/>
        <w:t>о</w:t>
        <w:br/>
        <w:br/>
        <w:t>й</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П</w:t>
        <w:br/>
        <w:br/>
        <w:t>р</w:t>
        <w:br/>
        <w:br/>
        <w:t>о</w:t>
        <w:br/>
        <w:br/>
        <w:t>г</w:t>
        <w:br/>
        <w:br/>
        <w:t>н</w:t>
        <w:br/>
        <w:br/>
        <w:t>о</w:t>
        <w:br/>
        <w:br/>
        <w:t>з</w:t>
        <w:br/>
        <w:br/>
        <w:t>и</w:t>
        <w:br/>
        <w:br/>
        <w:t>р</w:t>
        <w:br/>
        <w:br/>
        <w:t>о</w:t>
        <w:br/>
        <w:br/>
        <w:t>в</w:t>
        <w:br/>
        <w:br/>
        <w:t>а</w:t>
        <w:br/>
        <w:br/>
        <w:t>н</w:t>
        <w:br/>
        <w:br/>
        <w:t>и</w:t>
        <w:br/>
        <w:br/>
        <w:t>е</w:t>
        <w:br/>
        <w:br/>
        <w:t xml:space="preserve"> </w:t>
        <w:br/>
        <w:br/>
        <w:t>в</w:t>
        <w:br/>
        <w:br/>
        <w:t>ы</w:t>
        <w:br/>
        <w:br/>
        <w:t>х</w:t>
        <w:br/>
        <w:br/>
        <w:t>о</w:t>
        <w:br/>
        <w:br/>
        <w:t>д</w:t>
        <w:br/>
        <w:br/>
        <w:t>а</w:t>
        <w:br/>
        <w:br/>
        <w:t xml:space="preserve"> </w:t>
        <w:br/>
        <w:br/>
        <w:t>п</w:t>
        <w:br/>
        <w:br/>
        <w:t>р</w:t>
        <w:br/>
        <w:br/>
        <w:t>о</w:t>
        <w:br/>
        <w:br/>
        <w:t>д</w:t>
        <w:br/>
        <w:br/>
        <w:t>у</w:t>
        <w:br/>
        <w:br/>
        <w:t>к</w:t>
        <w:br/>
        <w:br/>
        <w:t>ц</w:t>
        <w:br/>
        <w:br/>
        <w:t>и</w:t>
        <w:br/>
        <w:br/>
        <w:t>и</w:t>
        <w:br/>
        <w:br/>
        <w:t>:</w:t>
        <w:br/>
        <w:br/>
        <w:t>*</w:t>
        <w:br/>
        <w:br/>
        <w:t>*</w:t>
        <w:br/>
        <w:br/>
        <w:t xml:space="preserve"> </w:t>
        <w:br/>
        <w:br/>
        <w:t xml:space="preserve"> </w:t>
        <w:br/>
        <w:br/>
        <w:t>У</w:t>
        <w:br/>
        <w:br/>
        <w:t>л</w:t>
        <w:br/>
        <w:br/>
        <w:t>у</w:t>
        <w:br/>
        <w:br/>
        <w:t>ч</w:t>
        <w:br/>
        <w:br/>
        <w:t>ш</w:t>
        <w:br/>
        <w:br/>
        <w:t>е</w:t>
        <w:br/>
        <w:br/>
        <w:t>н</w:t>
        <w:br/>
        <w:br/>
        <w:t>и</w:t>
        <w:br/>
        <w:br/>
        <w:t>е</w:t>
        <w:br/>
        <w:br/>
        <w:t xml:space="preserve"> </w:t>
        <w:br/>
        <w:br/>
        <w:t>п</w:t>
        <w:br/>
        <w:br/>
        <w:t>л</w:t>
        <w:br/>
        <w:br/>
        <w:t>а</w:t>
        <w:br/>
        <w:br/>
        <w:t>н</w:t>
        <w:br/>
        <w:br/>
        <w:t>и</w:t>
        <w:br/>
        <w:br/>
        <w:t>р</w:t>
        <w:br/>
        <w:br/>
        <w:t>о</w:t>
        <w:br/>
        <w:br/>
        <w:t>в</w:t>
        <w:br/>
        <w:br/>
        <w:t>а</w:t>
        <w:br/>
        <w:br/>
        <w:t>н</w:t>
        <w:br/>
        <w:br/>
        <w:t>и</w:t>
        <w:br/>
        <w:br/>
        <w:t>я</w:t>
        <w:br/>
        <w:br/>
        <w:t xml:space="preserve"> </w:t>
        <w:br/>
        <w:br/>
        <w:t>п</w:t>
        <w:br/>
        <w:br/>
        <w:t>р</w:t>
        <w:br/>
        <w:br/>
        <w:t>о</w:t>
        <w:br/>
        <w:br/>
        <w:t>и</w:t>
        <w:br/>
        <w:br/>
        <w:t>з</w:t>
        <w:br/>
        <w:br/>
        <w:t>в</w:t>
        <w:br/>
        <w:br/>
        <w:t>о</w:t>
        <w:br/>
        <w:br/>
        <w:t>д</w:t>
        <w:br/>
        <w:br/>
        <w:t>с</w:t>
        <w:br/>
        <w:br/>
        <w:t>т</w:t>
        <w:br/>
        <w:br/>
        <w:t>в</w:t>
        <w:br/>
        <w:br/>
        <w:t>а</w:t>
        <w:br/>
        <w:br/>
        <w:t>,</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ы</w:t>
        <w:br/>
        <w:br/>
        <w:t>р</w:t>
        <w:br/>
        <w:br/>
        <w:t>ь</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 xml:space="preserve"> </w:t>
        <w:br/>
        <w:br/>
        <w:t>в</w:t>
        <w:br/>
        <w:br/>
        <w:t>е</w:t>
        <w:br/>
        <w:br/>
        <w:t>д</w:t>
        <w:br/>
        <w:br/>
        <w:t>е</w:t>
        <w:br/>
        <w:br/>
        <w:t>т</w:t>
        <w:br/>
        <w:br/>
        <w:t xml:space="preserve"> </w:t>
        <w:br/>
        <w:br/>
        <w:t>к</w:t>
        <w:br/>
        <w:br/>
        <w:t xml:space="preserve"> </w:t>
        <w:br/>
        <w:br/>
        <w:t>с</w:t>
        <w:br/>
        <w:br/>
        <w:t>н</w:t>
        <w:br/>
        <w:br/>
        <w:t>и</w:t>
        <w:br/>
        <w:br/>
        <w:t>ж</w:t>
        <w:br/>
        <w:br/>
        <w:t>е</w:t>
        <w:br/>
        <w:br/>
        <w:t>н</w:t>
        <w:br/>
        <w:br/>
        <w:t>и</w:t>
        <w:br/>
        <w:br/>
        <w:t>ю</w:t>
        <w:br/>
        <w:br/>
        <w:t xml:space="preserve"> </w:t>
        <w:br/>
        <w:br/>
        <w:t>п</w:t>
        <w:br/>
        <w:br/>
        <w:t>о</w:t>
        <w:br/>
        <w:br/>
        <w:t>т</w:t>
        <w:br/>
        <w:br/>
        <w:t>е</w:t>
        <w:br/>
        <w:br/>
        <w:t>р</w:t>
        <w:br/>
        <w:br/>
        <w:t>ь</w:t>
        <w:br/>
        <w:br/>
        <w:t xml:space="preserve"> </w:t>
        <w:br/>
        <w:br/>
        <w:t>и</w:t>
        <w:br/>
        <w:br/>
        <w:t xml:space="preserve"> </w:t>
        <w:br/>
        <w:br/>
        <w:t>у</w:t>
        <w:br/>
        <w:br/>
        <w:t>в</w:t>
        <w:br/>
        <w:br/>
        <w:t>е</w:t>
        <w:br/>
        <w:br/>
        <w:t>л</w:t>
        <w:br/>
        <w:br/>
        <w:t>и</w:t>
        <w:br/>
        <w:br/>
        <w:t>ч</w:t>
        <w:br/>
        <w:br/>
        <w:t>е</w:t>
        <w:br/>
        <w:br/>
        <w:t>н</w:t>
        <w:br/>
        <w:br/>
        <w:t>и</w:t>
        <w:br/>
        <w:br/>
        <w:t>ю</w:t>
        <w:br/>
        <w:br/>
        <w:t xml:space="preserve"> </w:t>
        <w:br/>
        <w:br/>
        <w:t>п</w:t>
        <w:br/>
        <w:br/>
        <w:t>р</w:t>
        <w:br/>
        <w:br/>
        <w:t>и</w:t>
        <w:br/>
        <w:br/>
        <w:t>б</w:t>
        <w:br/>
        <w:br/>
        <w:t>ы</w:t>
        <w:br/>
        <w:br/>
        <w:t>л</w:t>
        <w:br/>
        <w:br/>
        <w:t>и</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а</w:t>
        <w:br/>
        <w:br/>
        <w:t>р</w:t>
        <w:br/>
        <w:br/>
        <w:t>а</w:t>
        <w:br/>
        <w:br/>
        <w:t>м</w:t>
        <w:br/>
        <w:br/>
        <w:t>е</w:t>
        <w:br/>
        <w:br/>
        <w:t>т</w:t>
        <w:br/>
        <w:br/>
        <w:t>р</w:t>
        <w:br/>
        <w:br/>
        <w:t>о</w:t>
        <w:br/>
        <w:br/>
        <w:t>в</w:t>
        <w:br/>
        <w:br/>
        <w:t>:</w:t>
        <w:br/>
        <w:br/>
        <w:t>*</w:t>
        <w:br/>
        <w:br/>
        <w:t>*</w:t>
        <w:br/>
        <w:br/>
        <w:t xml:space="preserve"> </w:t>
        <w:br/>
        <w:br/>
        <w:t xml:space="preserve"> </w:t>
        <w:br/>
        <w:br/>
        <w:t>Н</w:t>
        <w:br/>
        <w:br/>
        <w:t>а</w:t>
        <w:br/>
        <w:br/>
        <w:t>х</w:t>
        <w:br/>
        <w:br/>
        <w:t>о</w:t>
        <w:br/>
        <w:br/>
        <w:t>ж</w:t>
        <w:br/>
        <w:br/>
        <w:t>д</w:t>
        <w:br/>
        <w:br/>
        <w:t>е</w:t>
        <w:br/>
        <w:br/>
        <w:t>н</w:t>
        <w:br/>
        <w:br/>
        <w:t>и</w:t>
        <w:br/>
        <w:br/>
        <w:t>е</w:t>
        <w:br/>
        <w:br/>
        <w:t xml:space="preserve"> </w:t>
        <w:br/>
        <w:br/>
        <w:t>о</w:t>
        <w:br/>
        <w:br/>
        <w:t>п</w:t>
        <w:br/>
        <w:br/>
        <w:t>т</w:t>
        <w:br/>
        <w:br/>
        <w:t>и</w:t>
        <w:br/>
        <w:br/>
        <w:t>м</w:t>
        <w:br/>
        <w:br/>
        <w:t>а</w:t>
        <w:br/>
        <w:br/>
        <w:t>л</w:t>
        <w:br/>
        <w:br/>
        <w:t>ь</w:t>
        <w:br/>
        <w:br/>
        <w:t>н</w:t>
        <w:br/>
        <w:br/>
        <w:t>ы</w:t>
        <w:br/>
        <w:br/>
        <w:t>х</w:t>
        <w:br/>
        <w:br/>
        <w:t xml:space="preserve"> </w:t>
        <w:br/>
        <w:br/>
        <w:t>з</w:t>
        <w:br/>
        <w:br/>
        <w:t>н</w:t>
        <w:br/>
        <w:br/>
        <w:t>а</w:t>
        <w:br/>
        <w:br/>
        <w:t>ч</w:t>
        <w:br/>
        <w:br/>
        <w:t>е</w:t>
        <w:br/>
        <w:br/>
        <w:t>н</w:t>
        <w:br/>
        <w:br/>
        <w:t>и</w:t>
        <w:br/>
        <w:br/>
        <w:t>й</w:t>
        <w:br/>
        <w:br/>
        <w:t xml:space="preserve"> </w:t>
        <w:br/>
        <w:br/>
        <w:t>т</w:t>
        <w:br/>
        <w:br/>
        <w:t>е</w:t>
        <w:br/>
        <w:br/>
        <w:t>м</w:t>
        <w:br/>
        <w:br/>
        <w:t>п</w:t>
        <w:br/>
        <w:br/>
        <w:t>е</w:t>
        <w:br/>
        <w:br/>
        <w:t>р</w:t>
        <w:br/>
        <w:br/>
        <w:t>а</w:t>
        <w:br/>
        <w:br/>
        <w:t>т</w:t>
        <w:br/>
        <w:br/>
        <w:t>у</w:t>
        <w:br/>
        <w:br/>
        <w:t>р</w:t>
        <w:br/>
        <w:br/>
        <w:t>ы</w:t>
        <w:br/>
        <w:br/>
        <w:t>,</w:t>
        <w:br/>
        <w:br/>
        <w:t xml:space="preserve"> </w:t>
        <w:br/>
        <w:br/>
        <w:t>д</w:t>
        <w:br/>
        <w:br/>
        <w:t>а</w:t>
        <w:br/>
        <w:br/>
        <w:t>в</w:t>
        <w:br/>
        <w:br/>
        <w:t>л</w:t>
        <w:br/>
        <w:br/>
        <w:t>е</w:t>
        <w:br/>
        <w:br/>
        <w:t>н</w:t>
        <w:br/>
        <w:br/>
        <w:t>и</w:t>
        <w:br/>
        <w:br/>
        <w:t>я</w:t>
        <w:br/>
        <w:br/>
        <w:t>,</w:t>
        <w:br/>
        <w:br/>
        <w:t xml:space="preserve"> </w:t>
        <w:br/>
        <w:br/>
        <w:t>р</w:t>
        <w:br/>
        <w:br/>
        <w:t>а</w:t>
        <w:br/>
        <w:br/>
        <w:t>с</w:t>
        <w:br/>
        <w:br/>
        <w:t>х</w:t>
        <w:br/>
        <w:br/>
        <w:t>о</w:t>
        <w:br/>
        <w:br/>
        <w:t>д</w:t>
        <w:br/>
        <w:br/>
        <w:t>а</w:t>
        <w:br/>
        <w:br/>
        <w:t xml:space="preserve"> </w:t>
        <w:br/>
        <w:br/>
        <w:t>д</w:t>
        <w:br/>
        <w:br/>
        <w:t>л</w:t>
        <w:br/>
        <w:br/>
        <w:t>я</w:t>
        <w:br/>
        <w:br/>
        <w:t xml:space="preserve"> </w:t>
        <w:br/>
        <w:br/>
        <w:t>м</w:t>
        <w:br/>
        <w:br/>
        <w:t>а</w:t>
        <w:br/>
        <w:br/>
        <w:t>к</w:t>
        <w:br/>
        <w:br/>
        <w:t>с</w:t>
        <w:br/>
        <w:br/>
        <w:t>и</w:t>
        <w:br/>
        <w:br/>
        <w:t>м</w:t>
        <w:br/>
        <w:br/>
        <w:t>и</w:t>
        <w:br/>
        <w:br/>
        <w:t>з</w:t>
        <w:br/>
        <w:br/>
        <w:t>а</w:t>
        <w:br/>
        <w:br/>
        <w:t>ц</w:t>
        <w:br/>
        <w:br/>
        <w:t>и</w:t>
        <w:br/>
        <w:br/>
        <w:t>и</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р</w:t>
        <w:br/>
        <w:br/>
        <w:t>и</w:t>
        <w:br/>
        <w:br/>
        <w:t>м</w:t>
        <w:br/>
        <w:br/>
        <w:t>е</w:t>
        <w:br/>
        <w:br/>
        <w:t>н</w:t>
        <w:br/>
        <w:br/>
        <w:t>е</w:t>
        <w:br/>
        <w:br/>
        <w:t>н</w:t>
        <w:br/>
        <w:br/>
        <w:t>и</w:t>
        <w:br/>
        <w:br/>
        <w:t>е</w:t>
        <w:br/>
        <w:br/>
        <w:t xml:space="preserve"> </w:t>
        <w:br/>
        <w:br/>
        <w:t>а</w:t>
        <w:br/>
        <w:br/>
        <w:t>л</w:t>
        <w:br/>
        <w:br/>
        <w:t>г</w:t>
        <w:br/>
        <w:br/>
        <w:t>о</w:t>
        <w:br/>
        <w:br/>
        <w:t>р</w:t>
        <w:br/>
        <w:br/>
        <w:t>и</w:t>
        <w:br/>
        <w:br/>
        <w:t>т</w:t>
        <w:br/>
        <w:br/>
        <w:t>м</w:t>
        <w:br/>
        <w:br/>
        <w:t>о</w:t>
        <w:br/>
        <w:br/>
        <w:t>в</w:t>
        <w:br/>
        <w:br/>
        <w:t xml:space="preserve"> </w:t>
        <w:br/>
        <w:br/>
        <w:t>о</w:t>
        <w:br/>
        <w:br/>
        <w:t>п</w:t>
        <w:br/>
        <w:br/>
        <w:t>т</w:t>
        <w:br/>
        <w:br/>
        <w:t>и</w:t>
        <w:br/>
        <w:br/>
        <w:t>м</w:t>
        <w:br/>
        <w:br/>
        <w:t>и</w:t>
        <w:br/>
        <w:br/>
        <w:t>з</w:t>
        <w:br/>
        <w:br/>
        <w:t>а</w:t>
        <w:br/>
        <w:br/>
        <w:t>ц</w:t>
        <w:br/>
        <w:br/>
        <w:t>и</w:t>
        <w:br/>
        <w:br/>
        <w:t>и</w:t>
        <w:br/>
        <w:br/>
        <w:t xml:space="preserve"> </w:t>
        <w:br/>
        <w:br/>
        <w:t>к</w:t>
        <w:br/>
        <w:br/>
        <w:t xml:space="preserve"> </w:t>
        <w:br/>
        <w:br/>
        <w:t>д</w:t>
        <w:br/>
        <w:br/>
        <w:t>а</w:t>
        <w:br/>
        <w:br/>
        <w:t>н</w:t>
        <w:br/>
        <w:br/>
        <w:t>н</w:t>
        <w:br/>
        <w:br/>
        <w:t>ы</w:t>
        <w:br/>
        <w:br/>
        <w:t>м</w:t>
        <w:br/>
        <w:br/>
        <w:t>,</w:t>
        <w:br/>
        <w:br/>
        <w:t xml:space="preserve"> </w:t>
        <w:br/>
        <w:br/>
        <w:t>п</w:t>
        <w:br/>
        <w:br/>
        <w:t>о</w:t>
        <w:br/>
        <w:br/>
        <w:t>л</w:t>
        <w:br/>
        <w:br/>
        <w:t>у</w:t>
        <w:br/>
        <w:br/>
        <w:t>ч</w:t>
        <w:br/>
        <w:br/>
        <w:t>е</w:t>
        <w:br/>
        <w:br/>
        <w:t>н</w:t>
        <w:br/>
        <w:br/>
        <w:t>н</w:t>
        <w:br/>
        <w:br/>
        <w:t>ы</w:t>
        <w:br/>
        <w:br/>
        <w:t>м</w:t>
        <w:br/>
        <w:br/>
        <w:t xml:space="preserve"> </w:t>
        <w:br/>
        <w:br/>
        <w:t>в</w:t>
        <w:br/>
        <w:br/>
        <w:t xml:space="preserve"> </w:t>
        <w:br/>
        <w:br/>
        <w:t>р</w:t>
        <w:br/>
        <w:br/>
        <w:t>е</w:t>
        <w:br/>
        <w:br/>
        <w:t>з</w:t>
        <w:br/>
        <w:br/>
        <w:t>у</w:t>
        <w:br/>
        <w:br/>
        <w:t>л</w:t>
        <w:br/>
        <w:br/>
        <w:t>ь</w:t>
        <w:br/>
        <w:br/>
        <w:t>т</w:t>
        <w:br/>
        <w:br/>
        <w:t>а</w:t>
        <w:br/>
        <w:br/>
        <w:t>т</w:t>
        <w:br/>
        <w:br/>
        <w:t>е</w:t>
        <w:br/>
        <w:br/>
        <w:t xml:space="preserve"> </w:t>
        <w:br/>
        <w:br/>
        <w:t>м</w:t>
        <w:br/>
        <w:br/>
        <w:t>о</w:t>
        <w:br/>
        <w:br/>
        <w:t>д</w:t>
        <w:br/>
        <w:br/>
        <w:t>е</w:t>
        <w:br/>
        <w:br/>
        <w:t>л</w:t>
        <w:br/>
        <w:br/>
        <w:t>и</w:t>
        <w:br/>
        <w:br/>
        <w:t>р</w:t>
        <w:br/>
        <w:br/>
        <w:t>о</w:t>
        <w:br/>
        <w:br/>
        <w:t>в</w:t>
        <w:br/>
        <w:br/>
        <w:t>а</w:t>
        <w:br/>
        <w:br/>
        <w:t>н</w:t>
        <w:br/>
        <w:br/>
        <w:t>и</w:t>
        <w:br/>
        <w:br/>
        <w:t>я</w:t>
        <w:br/>
        <w:br/>
        <w:t>,</w:t>
        <w:br/>
        <w:br/>
        <w:t xml:space="preserve"> </w:t>
        <w:br/>
        <w:br/>
        <w:t>п</w:t>
        <w:br/>
        <w:br/>
        <w:t>о</w:t>
        <w:br/>
        <w:br/>
        <w:t>з</w:t>
        <w:br/>
        <w:br/>
        <w:t>в</w:t>
        <w:br/>
        <w:br/>
        <w:t>о</w:t>
        <w:br/>
        <w:br/>
        <w:t>л</w:t>
        <w:br/>
        <w:br/>
        <w:t>я</w:t>
        <w:br/>
        <w:br/>
        <w:t>е</w:t>
        <w:br/>
        <w:br/>
        <w:t>т</w:t>
        <w:br/>
        <w:br/>
        <w:t xml:space="preserve"> </w:t>
        <w:br/>
        <w:br/>
        <w:t>у</w:t>
        <w:br/>
        <w:br/>
        <w:t>л</w:t>
        <w:br/>
        <w:br/>
        <w:t>у</w:t>
        <w:br/>
        <w:br/>
        <w:t>ч</w:t>
        <w:br/>
        <w:br/>
        <w:t>ш</w:t>
        <w:br/>
        <w:br/>
        <w:t>и</w:t>
        <w:br/>
        <w:br/>
        <w:t>т</w:t>
        <w:br/>
        <w:br/>
        <w:t>ь</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и</w:t>
        <w:br/>
        <w:br/>
        <w:t xml:space="preserve"> </w:t>
        <w:br/>
        <w:br/>
        <w:t>с</w:t>
        <w:br/>
        <w:br/>
        <w:t>н</w:t>
        <w:br/>
        <w:br/>
        <w:t>и</w:t>
        <w:br/>
        <w:br/>
        <w:t>з</w:t>
        <w:br/>
        <w:br/>
        <w:t>и</w:t>
        <w:br/>
        <w:br/>
        <w:t>т</w:t>
        <w:br/>
        <w:br/>
        <w:t>ь</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w:t>
        <w:br/>
        <w:br/>
        <w:br/>
        <w:br/>
        <w:br/>
        <w:t>*</w:t>
        <w:br/>
        <w:br/>
        <w:t xml:space="preserve"> </w:t>
        <w:br/>
        <w:br/>
        <w:t xml:space="preserve"> </w:t>
        <w:br/>
        <w:br/>
        <w:t xml:space="preserve"> </w:t>
        <w:br/>
        <w:br/>
        <w:t>*</w:t>
        <w:br/>
        <w:br/>
        <w:t>*</w:t>
        <w:br/>
        <w:br/>
        <w:t>У</w:t>
        <w:br/>
        <w:br/>
        <w:t>п</w:t>
        <w:br/>
        <w:br/>
        <w:t>р</w:t>
        <w:br/>
        <w:br/>
        <w:t>а</w:t>
        <w:br/>
        <w:br/>
        <w:t>в</w:t>
        <w:br/>
        <w:br/>
        <w:t>л</w:t>
        <w:br/>
        <w:br/>
        <w:t>е</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м</w:t>
        <w:br/>
        <w:br/>
        <w:t>:</w:t>
        <w:br/>
        <w:br/>
        <w:t>*</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 xml:space="preserve"> </w:t>
        <w:br/>
        <w:br/>
        <w:t>д</w:t>
        <w:br/>
        <w:br/>
        <w:t>л</w:t>
        <w:br/>
        <w:br/>
        <w:t>я</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з</w:t>
        <w:br/>
        <w:br/>
        <w:t>а</w:t>
        <w:br/>
        <w:br/>
        <w:t>т</w:t>
        <w:br/>
        <w:br/>
        <w:t>р</w:t>
        <w:br/>
        <w:br/>
        <w:t>а</w:t>
        <w:br/>
        <w:br/>
        <w:t>т</w:t>
        <w:br/>
        <w:br/>
        <w:t xml:space="preserve"> </w:t>
        <w:br/>
        <w:br/>
        <w:t>н</w:t>
        <w:br/>
        <w:br/>
        <w:t>а</w:t>
        <w:br/>
        <w:br/>
        <w:t>п</w:t>
        <w:br/>
        <w:br/>
        <w:t>р</w:t>
        <w:br/>
        <w:br/>
        <w:t>я</w:t>
        <w:br/>
        <w:br/>
        <w:t>м</w:t>
        <w:br/>
        <w:br/>
        <w:t>у</w:t>
        <w:br/>
        <w:br/>
        <w:t>ю</w:t>
        <w:br/>
        <w:br/>
        <w:t xml:space="preserve"> </w:t>
        <w:br/>
        <w:br/>
        <w:t>в</w:t>
        <w:br/>
        <w:br/>
        <w:t>л</w:t>
        <w:br/>
        <w:br/>
        <w:t>и</w:t>
        <w:br/>
        <w:br/>
        <w:t>я</w:t>
        <w:br/>
        <w:br/>
        <w:t>е</w:t>
        <w:br/>
        <w:br/>
        <w:t>т</w:t>
        <w:br/>
        <w:br/>
        <w:t xml:space="preserve"> </w:t>
        <w:br/>
        <w:br/>
        <w:t>н</w:t>
        <w:br/>
        <w:br/>
        <w:t>а</w:t>
        <w:br/>
        <w:br/>
        <w:t xml:space="preserve"> </w:t>
        <w:br/>
        <w:br/>
        <w:t>э</w:t>
        <w:br/>
        <w:br/>
        <w:t>к</w:t>
        <w:br/>
        <w:br/>
        <w:t>о</w:t>
        <w:br/>
        <w:br/>
        <w:t>н</w:t>
        <w:br/>
        <w:br/>
        <w:t>о</w:t>
        <w:br/>
        <w:br/>
        <w:t>м</w:t>
        <w:br/>
        <w:br/>
        <w:t>и</w:t>
        <w:br/>
        <w:br/>
        <w:t>ч</w:t>
        <w:br/>
        <w:br/>
        <w:t>е</w:t>
        <w:br/>
        <w:br/>
        <w:t>с</w:t>
        <w:br/>
        <w:br/>
        <w:t>к</w:t>
        <w:br/>
        <w:br/>
        <w:t>у</w:t>
        <w:br/>
        <w:br/>
        <w:t>ю</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е</w:t>
        <w:br/>
        <w:br/>
        <w:t>д</w:t>
        <w:br/>
        <w:br/>
        <w:t>п</w:t>
        <w:br/>
        <w:br/>
        <w:t>р</w:t>
        <w:br/>
        <w:br/>
        <w:t>и</w:t>
        <w:br/>
        <w:br/>
        <w:t>я</w:t>
        <w:br/>
        <w:br/>
        <w:t>т</w:t>
        <w:br/>
        <w:br/>
        <w:t>и</w:t>
        <w:br/>
        <w:br/>
        <w:t>я</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ц</w:t>
        <w:br/>
        <w:br/>
        <w:t>е</w:t>
        <w:br/>
        <w:br/>
        <w:t>п</w:t>
        <w:br/>
        <w:br/>
        <w:t>о</w:t>
        <w:br/>
        <w:br/>
        <w:t>ч</w:t>
        <w:br/>
        <w:br/>
        <w:t>е</w:t>
        <w:br/>
        <w:br/>
        <w:t>к</w:t>
        <w:br/>
        <w:br/>
        <w:t>:</w:t>
        <w:br/>
        <w:br/>
        <w:t>*</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 xml:space="preserve"> </w:t>
        <w:br/>
        <w:br/>
        <w:t>н</w:t>
        <w:br/>
        <w:br/>
        <w:t>а</w:t>
        <w:br/>
        <w:br/>
        <w:t xml:space="preserve"> </w:t>
        <w:br/>
        <w:br/>
        <w:t>п</w:t>
        <w:br/>
        <w:br/>
        <w:t>р</w:t>
        <w:br/>
        <w:br/>
        <w:t>о</w:t>
        <w:br/>
        <w:br/>
        <w:t>д</w:t>
        <w:br/>
        <w:br/>
        <w:t>у</w:t>
        <w:br/>
        <w:br/>
        <w:t>к</w:t>
        <w:br/>
        <w:br/>
        <w:t>ц</w:t>
        <w:br/>
        <w:br/>
        <w:t>и</w:t>
        <w:br/>
        <w:br/>
        <w:t>ю</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о</w:t>
        <w:br/>
        <w:br/>
        <w:t>с</w:t>
        <w:br/>
        <w:br/>
        <w:t>т</w:t>
        <w:br/>
        <w:br/>
        <w:t>а</w:t>
        <w:br/>
        <w:br/>
        <w:t>в</w:t>
        <w:br/>
        <w:br/>
        <w:t>о</w:t>
        <w:br/>
        <w:br/>
        <w:t>к</w:t>
        <w:br/>
        <w:br/>
        <w:t xml:space="preserve"> </w:t>
        <w:br/>
        <w:br/>
        <w:t>с</w:t>
        <w:br/>
        <w:br/>
        <w:t>ы</w:t>
        <w:br/>
        <w:br/>
        <w:t>р</w:t>
        <w:br/>
        <w:br/>
        <w:t>ь</w:t>
        <w:br/>
        <w:br/>
        <w:t>я</w:t>
        <w:br/>
        <w:br/>
        <w:t xml:space="preserve"> </w:t>
        <w:br/>
        <w:br/>
        <w:t>и</w:t>
        <w:br/>
        <w:br/>
        <w:t xml:space="preserve"> </w:t>
        <w:br/>
        <w:br/>
        <w:t>о</w:t>
        <w:br/>
        <w:br/>
        <w:t>т</w:t>
        <w:br/>
        <w:br/>
        <w:t>г</w:t>
        <w:br/>
        <w:br/>
        <w:t>р</w:t>
        <w:br/>
        <w:br/>
        <w:t>у</w:t>
        <w:br/>
        <w:br/>
        <w:t>з</w:t>
        <w:br/>
        <w:br/>
        <w:t>к</w:t>
        <w:br/>
        <w:br/>
        <w:t>и</w:t>
        <w:br/>
        <w:br/>
        <w:t xml:space="preserve"> </w:t>
        <w:br/>
        <w:br/>
        <w:t>г</w:t>
        <w:br/>
        <w:br/>
        <w:t>о</w:t>
        <w:br/>
        <w:br/>
        <w:t>т</w:t>
        <w:br/>
        <w:br/>
        <w:t>о</w:t>
        <w:br/>
        <w:br/>
        <w:t>в</w:t>
        <w:br/>
        <w:br/>
        <w:t>о</w:t>
        <w:br/>
        <w:br/>
        <w:t>й</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Э</w:t>
        <w:br/>
        <w:br/>
        <w:t>ф</w:t>
        <w:br/>
        <w:br/>
        <w:t>ф</w:t>
        <w:br/>
        <w:br/>
        <w:t>е</w:t>
        <w:br/>
        <w:br/>
        <w:t>к</w:t>
        <w:br/>
        <w:br/>
        <w:t>т</w:t>
        <w:br/>
        <w:br/>
        <w:t>и</w:t>
        <w:br/>
        <w:br/>
        <w:t>в</w:t>
        <w:br/>
        <w:br/>
        <w:t>н</w:t>
        <w:br/>
        <w:br/>
        <w:t>а</w:t>
        <w:br/>
        <w:br/>
        <w:t>я</w:t>
        <w:br/>
        <w:br/>
        <w:t xml:space="preserve"> </w:t>
        <w:br/>
        <w:br/>
        <w:t>л</w:t>
        <w:br/>
        <w:br/>
        <w:t>о</w:t>
        <w:br/>
        <w:br/>
        <w:t>г</w:t>
        <w:br/>
        <w:br/>
        <w:t>и</w:t>
        <w:br/>
        <w:br/>
        <w:t>с</w:t>
        <w:br/>
        <w:br/>
        <w:t>т</w:t>
        <w:br/>
        <w:br/>
        <w:t>и</w:t>
        <w:br/>
        <w:br/>
        <w:t>к</w:t>
        <w:br/>
        <w:br/>
        <w:t>а</w:t>
        <w:br/>
        <w:br/>
        <w:t xml:space="preserve"> </w:t>
        <w:br/>
        <w:br/>
        <w:t>с</w:t>
        <w:br/>
        <w:br/>
        <w:t>н</w:t>
        <w:br/>
        <w:br/>
        <w:t>и</w:t>
        <w:br/>
        <w:br/>
        <w:t>ж</w:t>
        <w:br/>
        <w:br/>
        <w:t>а</w:t>
        <w:br/>
        <w:br/>
        <w:t>е</w:t>
        <w:br/>
        <w:br/>
        <w:t>т</w:t>
        <w:br/>
        <w:br/>
        <w:t xml:space="preserve"> </w:t>
        <w:br/>
        <w:br/>
        <w:t>з</w:t>
        <w:br/>
        <w:br/>
        <w:t>а</w:t>
        <w:br/>
        <w:br/>
        <w:t>т</w:t>
        <w:br/>
        <w:br/>
        <w:t>р</w:t>
        <w:br/>
        <w:br/>
        <w:t>а</w:t>
        <w:br/>
        <w:br/>
        <w:t>т</w:t>
        <w:br/>
        <w:br/>
        <w:t>ы</w:t>
        <w:br/>
        <w:br/>
        <w:t xml:space="preserve"> </w:t>
        <w:br/>
        <w:br/>
        <w:t>н</w:t>
        <w:br/>
        <w:br/>
        <w:t>а</w:t>
        <w:br/>
        <w:br/>
        <w:t xml:space="preserve"> </w:t>
        <w:br/>
        <w:br/>
        <w:t>х</w:t>
        <w:br/>
        <w:br/>
        <w:t>р</w:t>
        <w:br/>
        <w:br/>
        <w:t>а</w:t>
        <w:br/>
        <w:br/>
        <w:t>н</w:t>
        <w:br/>
        <w:br/>
        <w:t>е</w:t>
        <w:br/>
        <w:br/>
        <w:t>н</w:t>
        <w:br/>
        <w:br/>
        <w:t>и</w:t>
        <w:br/>
        <w:br/>
        <w:t>е</w:t>
        <w:br/>
        <w:br/>
        <w:t xml:space="preserve"> </w:t>
        <w:br/>
        <w:br/>
        <w:t>и</w:t>
        <w:br/>
        <w:br/>
        <w:t xml:space="preserve"> </w:t>
        <w:br/>
        <w:br/>
        <w:t>т</w:t>
        <w:br/>
        <w:br/>
        <w:t>р</w:t>
        <w:br/>
        <w:br/>
        <w:t>а</w:t>
        <w:br/>
        <w:br/>
        <w:t>н</w:t>
        <w:br/>
        <w:br/>
        <w:t>с</w:t>
        <w:br/>
        <w:br/>
        <w:t>п</w:t>
        <w:br/>
        <w:br/>
        <w:t>о</w:t>
        <w:br/>
        <w:br/>
        <w:t>р</w:t>
        <w:br/>
        <w:br/>
        <w:t>т</w:t>
        <w:br/>
        <w:br/>
        <w:t>и</w:t>
        <w:br/>
        <w:br/>
        <w:t>р</w:t>
        <w:br/>
        <w:br/>
        <w:t>о</w:t>
        <w:br/>
        <w:br/>
        <w:t>в</w:t>
        <w:br/>
        <w:br/>
        <w:t>к</w:t>
        <w:br/>
        <w:br/>
        <w:t>у</w:t>
        <w:br/>
        <w:br/>
        <w:t>,</w:t>
        <w:br/>
        <w:br/>
        <w:t xml:space="preserve"> </w:t>
        <w:br/>
        <w:br/>
        <w:t>п</w:t>
        <w:br/>
        <w:br/>
        <w:t>о</w:t>
        <w:br/>
        <w:br/>
        <w:t>в</w:t>
        <w:br/>
        <w:br/>
        <w:t>ы</w:t>
        <w:br/>
        <w:br/>
        <w:t>ш</w:t>
        <w:br/>
        <w:br/>
        <w:t>а</w:t>
        <w:br/>
        <w:br/>
        <w:t>е</w:t>
        <w:br/>
        <w:br/>
        <w:t>т</w:t>
        <w:br/>
        <w:br/>
        <w:t xml:space="preserve"> </w:t>
        <w:br/>
        <w:br/>
        <w:t>у</w:t>
        <w:br/>
        <w:br/>
        <w:t>р</w:t>
        <w:br/>
        <w:br/>
        <w:t>о</w:t>
        <w:br/>
        <w:br/>
        <w:t>в</w:t>
        <w:br/>
        <w:br/>
        <w:t>е</w:t>
        <w:br/>
        <w:br/>
        <w:t>н</w:t>
        <w:br/>
        <w:br/>
        <w:t>ь</w:t>
        <w:br/>
        <w:br/>
        <w:t xml:space="preserve"> </w:t>
        <w:br/>
        <w:br/>
        <w:t>о</w:t>
        <w:br/>
        <w:br/>
        <w:t>б</w:t>
        <w:br/>
        <w:br/>
        <w:t>с</w:t>
        <w:br/>
        <w:br/>
        <w:t>л</w:t>
        <w:br/>
        <w:br/>
        <w:t>у</w:t>
        <w:br/>
        <w:br/>
        <w:t>ж</w:t>
        <w:br/>
        <w:br/>
        <w:t>и</w:t>
        <w:br/>
        <w:br/>
        <w:t>в</w:t>
        <w:br/>
        <w:br/>
        <w:t>а</w:t>
        <w:br/>
        <w:br/>
        <w:t>н</w:t>
        <w:br/>
        <w:br/>
        <w:t>и</w:t>
        <w:br/>
        <w:br/>
        <w:t>я</w:t>
        <w:br/>
        <w:br/>
        <w:t xml:space="preserve"> </w:t>
        <w:br/>
        <w:br/>
        <w:t>к</w:t>
        <w:br/>
        <w:br/>
        <w:t>л</w:t>
        <w:br/>
        <w:br/>
        <w:t>и</w:t>
        <w:br/>
        <w:br/>
        <w:t>е</w:t>
        <w:br/>
        <w:br/>
        <w:t>н</w:t>
        <w:br/>
        <w:br/>
        <w:t>т</w:t>
        <w:br/>
        <w:br/>
        <w:t>о</w:t>
        <w:br/>
        <w:br/>
        <w:t>в</w:t>
        <w:br/>
        <w:br/>
        <w:t>.</w:t>
        <w:br/>
        <w:br/>
        <w:br/>
        <w:br/>
        <w:br/>
        <w:br/>
        <w:br/>
        <w:br/>
        <w:t>*</w:t>
        <w:br/>
        <w:br/>
        <w:t>*</w:t>
        <w:br/>
        <w:br/>
        <w:t>I</w:t>
        <w:br/>
        <w:br/>
        <w:t>I</w:t>
        <w:br/>
        <w:br/>
        <w:t>I</w:t>
        <w:br/>
        <w:br/>
        <w:t>.</w:t>
        <w:br/>
        <w:br/>
        <w:t xml:space="preserve"> </w:t>
        <w:br/>
        <w:br/>
        <w:t>П</w:t>
        <w:br/>
        <w:br/>
        <w:t>р</w:t>
        <w:br/>
        <w:br/>
        <w:t>и</w:t>
        <w:br/>
        <w:br/>
        <w:t>м</w:t>
        <w:br/>
        <w:br/>
        <w:t>е</w:t>
        <w:br/>
        <w:br/>
        <w:t>н</w:t>
        <w:br/>
        <w:br/>
        <w:t>е</w:t>
        <w:br/>
        <w:br/>
        <w:t>н</w:t>
        <w:br/>
        <w:br/>
        <w:t>и</w:t>
        <w:br/>
        <w:br/>
        <w:t>е</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Д</w:t>
        <w:br/>
        <w:br/>
        <w:t>и</w:t>
        <w:br/>
        <w:br/>
        <w:t>а</w:t>
        <w:br/>
        <w:br/>
        <w:t>г</w:t>
        <w:br/>
        <w:br/>
        <w:t>н</w:t>
        <w:br/>
        <w:br/>
        <w:t>о</w:t>
        <w:br/>
        <w:br/>
        <w:t>с</w:t>
        <w:br/>
        <w:br/>
        <w:t>т</w:t>
        <w:br/>
        <w:br/>
        <w:t>и</w:t>
        <w:br/>
        <w:br/>
        <w:t>к</w:t>
        <w:br/>
        <w:br/>
        <w:t>и</w:t>
        <w:br/>
        <w:br/>
        <w:t xml:space="preserve"> </w:t>
        <w:br/>
        <w:br/>
        <w:t>О</w:t>
        <w:br/>
        <w:br/>
        <w:t>б</w:t>
        <w:br/>
        <w:br/>
        <w:t>о</w:t>
        <w:br/>
        <w:br/>
        <w:t>р</w:t>
        <w:br/>
        <w:br/>
        <w:t>у</w:t>
        <w:br/>
        <w:br/>
        <w:t>д</w:t>
        <w:br/>
        <w:br/>
        <w:t>о</w:t>
        <w:br/>
        <w:br/>
        <w:t>в</w:t>
        <w:br/>
        <w:br/>
        <w:t>а</w:t>
        <w:br/>
        <w:br/>
        <w:t>н</w:t>
        <w:br/>
        <w:br/>
        <w:t>и</w:t>
        <w:br/>
        <w:br/>
        <w:t>я</w:t>
        <w:br/>
        <w:br/>
        <w:t>*</w:t>
        <w:br/>
        <w:br/>
        <w:t>*</w:t>
        <w:br/>
        <w:br/>
        <w:br/>
        <w:br/>
        <w:br/>
        <w:br/>
        <w:br/>
        <w:br/>
        <w:t>*</w:t>
        <w:br/>
        <w:br/>
        <w:t xml:space="preserve"> </w:t>
        <w:br/>
        <w:br/>
        <w:t xml:space="preserve"> </w:t>
        <w:br/>
        <w:br/>
        <w:t xml:space="preserve"> </w:t>
        <w:br/>
        <w:br/>
        <w:t>*</w:t>
        <w:br/>
        <w:br/>
        <w:t>*</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w:t>
        <w:br/>
        <w:br/>
        <w:t>P</w:t>
        <w:br/>
        <w:br/>
        <w:t>r</w:t>
        <w:br/>
        <w:br/>
        <w:t>e</w:t>
        <w:br/>
        <w:br/>
        <w:t>d</w:t>
        <w:br/>
        <w:br/>
        <w:t>i</w:t>
        <w:br/>
        <w:br/>
        <w:t>c</w:t>
        <w:br/>
        <w:br/>
        <w:t>t</w:t>
        <w:br/>
        <w:br/>
        <w:t>i</w:t>
        <w:br/>
        <w:br/>
        <w:t>v</w:t>
        <w:br/>
        <w:br/>
        <w:t>e</w:t>
        <w:br/>
        <w:br/>
        <w:t xml:space="preserve"> </w:t>
        <w:br/>
        <w:br/>
        <w:t>M</w:t>
        <w:br/>
        <w:br/>
        <w:t>a</w:t>
        <w:br/>
        <w:br/>
        <w:t>i</w:t>
        <w:br/>
        <w:br/>
        <w:t>n</w:t>
        <w:br/>
        <w:br/>
        <w:t>t</w:t>
        <w:br/>
        <w:br/>
        <w:t>e</w:t>
        <w:br/>
        <w:br/>
        <w:t>n</w:t>
        <w:br/>
        <w:br/>
        <w:t>a</w:t>
        <w:br/>
        <w:br/>
        <w:t>n</w:t>
        <w:br/>
        <w:br/>
        <w:t>c</w:t>
        <w:br/>
        <w:br/>
        <w:t>e</w:t>
        <w:br/>
        <w:br/>
        <w:t>)</w:t>
        <w:br/>
        <w:br/>
        <w:t>:</w:t>
        <w:br/>
        <w:br/>
        <w:t>*</w:t>
        <w:br/>
        <w:br/>
        <w:t>*</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о</w:t>
        <w:br/>
        <w:br/>
        <w:t xml:space="preserve"> </w:t>
        <w:br/>
        <w:br/>
        <w:t>р</w:t>
        <w:br/>
        <w:br/>
        <w:t>а</w:t>
        <w:br/>
        <w:br/>
        <w:t>б</w:t>
        <w:br/>
        <w:br/>
        <w:t>о</w:t>
        <w:br/>
        <w:br/>
        <w:t>т</w:t>
        <w:br/>
        <w:br/>
        <w:t>е</w:t>
        <w:br/>
        <w:br/>
        <w:t xml:space="preserve"> </w:t>
        <w:br/>
        <w:br/>
        <w:t>о</w:t>
        <w:br/>
        <w:br/>
        <w:t>б</w:t>
        <w:br/>
        <w:br/>
        <w:t>о</w:t>
        <w:br/>
        <w:br/>
        <w:t>р</w:t>
        <w:br/>
        <w:br/>
        <w:t>у</w:t>
        <w:br/>
        <w:br/>
        <w:t>д</w:t>
        <w:br/>
        <w:br/>
        <w:t>о</w:t>
        <w:br/>
        <w:br/>
        <w:t>в</w:t>
        <w:br/>
        <w:br/>
        <w:t>а</w:t>
        <w:br/>
        <w:br/>
        <w:t>н</w:t>
        <w:br/>
        <w:br/>
        <w:t>и</w:t>
        <w:br/>
        <w:br/>
        <w:t>я</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п</w:t>
        <w:br/>
        <w:br/>
        <w:t>р</w:t>
        <w:br/>
        <w:br/>
        <w:t>и</w:t>
        <w:br/>
        <w:br/>
        <w:t>з</w:t>
        <w:br/>
        <w:br/>
        <w:t>н</w:t>
        <w:br/>
        <w:br/>
        <w:t>а</w:t>
        <w:br/>
        <w:br/>
        <w:t>к</w:t>
        <w:br/>
        <w:br/>
        <w:t>о</w:t>
        <w:br/>
        <w:br/>
        <w:t>в</w:t>
        <w:br/>
        <w:br/>
        <w:t xml:space="preserve"> </w:t>
        <w:br/>
        <w:br/>
        <w:t>п</w:t>
        <w:br/>
        <w:br/>
        <w:t>р</w:t>
        <w:br/>
        <w:br/>
        <w:t>и</w:t>
        <w:br/>
        <w:br/>
        <w:t>б</w:t>
        <w:br/>
        <w:br/>
        <w:t>л</w:t>
        <w:br/>
        <w:br/>
        <w:t>и</w:t>
        <w:br/>
        <w:br/>
        <w:t>ж</w:t>
        <w:br/>
        <w:br/>
        <w:t>а</w:t>
        <w:br/>
        <w:br/>
        <w:t>ю</w:t>
        <w:br/>
        <w:br/>
        <w:t>щ</w:t>
        <w:br/>
        <w:br/>
        <w:t>е</w:t>
        <w:br/>
        <w:br/>
        <w:t>г</w:t>
        <w:br/>
        <w:br/>
        <w:t>о</w:t>
        <w:br/>
        <w:br/>
        <w:t>с</w:t>
        <w:br/>
        <w:br/>
        <w:t>я</w:t>
        <w:br/>
        <w:br/>
        <w:t xml:space="preserve"> </w:t>
        <w:br/>
        <w:br/>
        <w:t>о</w:t>
        <w:br/>
        <w:br/>
        <w:t>т</w:t>
        <w:br/>
        <w:br/>
        <w:t>к</w:t>
        <w:br/>
        <w:br/>
        <w:t>а</w:t>
        <w:br/>
        <w:br/>
        <w:t>з</w:t>
        <w:br/>
        <w:br/>
        <w:t>а</w:t>
        <w:br/>
        <w:br/>
        <w:t xml:space="preserve"> </w:t>
        <w:br/>
        <w:br/>
        <w:t>и</w:t>
        <w:br/>
        <w:br/>
        <w:t xml:space="preserve"> </w:t>
        <w:br/>
        <w:br/>
        <w:t>п</w:t>
        <w:br/>
        <w:br/>
        <w:t>л</w:t>
        <w:br/>
        <w:br/>
        <w:t>а</w:t>
        <w:br/>
        <w:br/>
        <w:t>н</w:t>
        <w:br/>
        <w:br/>
        <w:t>и</w:t>
        <w:br/>
        <w:br/>
        <w:t>р</w:t>
        <w:br/>
        <w:br/>
        <w:t>о</w:t>
        <w:br/>
        <w:br/>
        <w:t>в</w:t>
        <w:br/>
        <w:br/>
        <w:t>а</w:t>
        <w:br/>
        <w:br/>
        <w:t>н</w:t>
        <w:br/>
        <w:br/>
        <w:t>и</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 xml:space="preserve"> </w:t>
        <w:br/>
        <w:br/>
        <w:t>и</w:t>
        <w:br/>
        <w:br/>
        <w:t xml:space="preserve"> </w:t>
        <w:br/>
        <w:br/>
        <w:t>п</w:t>
        <w:br/>
        <w:br/>
        <w:t>р</w:t>
        <w:br/>
        <w:br/>
        <w:t>о</w:t>
        <w:br/>
        <w:br/>
        <w:t>с</w:t>
        <w:br/>
        <w:br/>
        <w:t>т</w:t>
        <w:br/>
        <w:br/>
        <w:t>о</w:t>
        <w:br/>
        <w:br/>
        <w:t>й</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w:t>
        <w:br/>
        <w:br/>
        <w:t>*</w:t>
        <w:br/>
        <w:br/>
        <w:t>Д</w:t>
        <w:br/>
        <w:br/>
        <w:t>и</w:t>
        <w:br/>
        <w:br/>
        <w:t>а</w:t>
        <w:br/>
        <w:br/>
        <w:t>г</w:t>
        <w:br/>
        <w:br/>
        <w:t>н</w:t>
        <w:br/>
        <w:br/>
        <w:t>о</w:t>
        <w:br/>
        <w:br/>
        <w:t>с</w:t>
        <w:br/>
        <w:br/>
        <w:t>т</w:t>
        <w:br/>
        <w:br/>
        <w:t>и</w:t>
        <w:br/>
        <w:br/>
        <w:t>к</w:t>
        <w:br/>
        <w:br/>
        <w:t>а</w:t>
        <w:br/>
        <w:br/>
        <w:t xml:space="preserve"> </w:t>
        <w:br/>
        <w:br/>
        <w:t>н</w:t>
        <w:br/>
        <w:br/>
        <w:t>е</w:t>
        <w:br/>
        <w:br/>
        <w:t>и</w:t>
        <w:br/>
        <w:br/>
        <w:t>с</w:t>
        <w:br/>
        <w:br/>
        <w:t>п</w:t>
        <w:br/>
        <w:br/>
        <w:t>р</w:t>
        <w:br/>
        <w:br/>
        <w:t>а</w:t>
        <w:br/>
        <w:br/>
        <w:t>в</w:t>
        <w:br/>
        <w:br/>
        <w:t>н</w:t>
        <w:br/>
        <w:br/>
        <w:t>о</w:t>
        <w:br/>
        <w:br/>
        <w:t>с</w:t>
        <w:br/>
        <w:br/>
        <w:t>т</w:t>
        <w:br/>
        <w:br/>
        <w:t>е</w:t>
        <w:br/>
        <w:br/>
        <w:t>й</w:t>
        <w:br/>
        <w:br/>
        <w:t>:</w:t>
        <w:br/>
        <w:br/>
        <w:t>*</w:t>
        <w:br/>
        <w:br/>
        <w:t>*</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в</w:t>
        <w:br/>
        <w:br/>
        <w:t>ы</w:t>
        <w:br/>
        <w:br/>
        <w:t>я</w:t>
        <w:br/>
        <w:br/>
        <w:t>в</w:t>
        <w:br/>
        <w:br/>
        <w:t>л</w:t>
        <w:br/>
        <w:br/>
        <w:t>е</w:t>
        <w:br/>
        <w:br/>
        <w:t>н</w:t>
        <w:br/>
        <w:br/>
        <w:t>и</w:t>
        <w:br/>
        <w:br/>
        <w:t>е</w:t>
        <w:br/>
        <w:br/>
        <w:t xml:space="preserve"> </w:t>
        <w:br/>
        <w:br/>
        <w:t>п</w:t>
        <w:br/>
        <w:br/>
        <w:t>р</w:t>
        <w:br/>
        <w:br/>
        <w:t>и</w:t>
        <w:br/>
        <w:br/>
        <w:t>ч</w:t>
        <w:br/>
        <w:br/>
        <w:t>и</w:t>
        <w:br/>
        <w:br/>
        <w:t>н</w:t>
        <w:br/>
        <w:br/>
        <w:t xml:space="preserve"> </w:t>
        <w:br/>
        <w:br/>
        <w:t>н</w:t>
        <w:br/>
        <w:br/>
        <w:t>е</w:t>
        <w:br/>
        <w:br/>
        <w:t>и</w:t>
        <w:br/>
        <w:br/>
        <w:t>с</w:t>
        <w:br/>
        <w:br/>
        <w:t>п</w:t>
        <w:br/>
        <w:br/>
        <w:t>р</w:t>
        <w:br/>
        <w:br/>
        <w:t>а</w:t>
        <w:br/>
        <w:br/>
        <w:t>в</w:t>
        <w:br/>
        <w:br/>
        <w:t>н</w:t>
        <w:br/>
        <w:br/>
        <w:t>о</w:t>
        <w:br/>
        <w:br/>
        <w:t>с</w:t>
        <w:br/>
        <w:br/>
        <w:t>т</w:t>
        <w:br/>
        <w:br/>
        <w:t>е</w:t>
        <w:br/>
        <w:br/>
        <w:t>й</w:t>
        <w:br/>
        <w:br/>
        <w:t xml:space="preserve"> </w:t>
        <w:br/>
        <w:br/>
        <w:t>н</w:t>
        <w:br/>
        <w:br/>
        <w:t>а</w:t>
        <w:br/>
        <w:br/>
        <w:t xml:space="preserve"> </w:t>
        <w:br/>
        <w:br/>
        <w:t>о</w:t>
        <w:br/>
        <w:br/>
        <w:t>с</w:t>
        <w:br/>
        <w:br/>
        <w:t>н</w:t>
        <w:br/>
        <w:br/>
        <w:t>о</w:t>
        <w:br/>
        <w:br/>
        <w:t>в</w:t>
        <w:br/>
        <w:br/>
        <w:t>е</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п</w:t>
        <w:br/>
        <w:br/>
        <w:t>р</w:t>
        <w:br/>
        <w:br/>
        <w:t>о</w:t>
        <w:br/>
        <w:br/>
        <w:t>с</w:t>
        <w:br/>
        <w:br/>
        <w:t>т</w:t>
        <w:br/>
        <w:br/>
        <w:t>о</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д</w:t>
        <w:br/>
        <w:br/>
        <w:t>и</w:t>
        <w:br/>
        <w:br/>
        <w:t>а</w:t>
        <w:br/>
        <w:br/>
        <w:t>г</w:t>
        <w:br/>
        <w:br/>
        <w:t>н</w:t>
        <w:br/>
        <w:br/>
        <w:t>о</w:t>
        <w:br/>
        <w:br/>
        <w:t>с</w:t>
        <w:br/>
        <w:br/>
        <w:t>т</w:t>
        <w:br/>
        <w:br/>
        <w:t>и</w:t>
        <w:br/>
        <w:br/>
        <w:t>к</w:t>
        <w:br/>
        <w:br/>
        <w:t>и</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г</w:t>
        <w:br/>
        <w:br/>
        <w:t>р</w:t>
        <w:br/>
        <w:br/>
        <w:t>а</w:t>
        <w:br/>
        <w:br/>
        <w:t>ф</w:t>
        <w:br/>
        <w:br/>
        <w:t>и</w:t>
        <w:br/>
        <w:br/>
        <w:t>к</w:t>
        <w:br/>
        <w:br/>
        <w:t>о</w:t>
        <w:br/>
        <w:br/>
        <w:t>в</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t>*</w:t>
        <w:br/>
        <w:br/>
        <w:t>*</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н</w:t>
        <w:br/>
        <w:br/>
        <w:t>а</w:t>
        <w:br/>
        <w:br/>
        <w:t xml:space="preserve"> </w:t>
        <w:br/>
        <w:br/>
        <w:t>о</w:t>
        <w:br/>
        <w:br/>
        <w:t>с</w:t>
        <w:br/>
        <w:br/>
        <w:t>н</w:t>
        <w:br/>
        <w:br/>
        <w:t>о</w:t>
        <w:br/>
        <w:br/>
        <w:t>в</w:t>
        <w:br/>
        <w:br/>
        <w:t>е</w:t>
        <w:br/>
        <w:br/>
        <w:t xml:space="preserve"> </w:t>
        <w:br/>
        <w:br/>
        <w:t>п</w:t>
        <w:br/>
        <w:br/>
        <w:t>р</w:t>
        <w:br/>
        <w:br/>
        <w:t>о</w:t>
        <w:br/>
        <w:br/>
        <w:t>г</w:t>
        <w:br/>
        <w:br/>
        <w:t>н</w:t>
        <w:br/>
        <w:br/>
        <w:t>о</w:t>
        <w:br/>
        <w:br/>
        <w:t>з</w:t>
        <w:br/>
        <w:br/>
        <w:t>о</w:t>
        <w:br/>
        <w:br/>
        <w:t>в</w:t>
        <w:br/>
        <w:br/>
        <w:t xml:space="preserve"> </w:t>
        <w:br/>
        <w:br/>
        <w:t>о</w:t>
        <w:br/>
        <w:br/>
        <w:t>т</w:t>
        <w:br/>
        <w:br/>
        <w:t>к</w:t>
        <w:br/>
        <w:br/>
        <w:t>а</w:t>
        <w:br/>
        <w:br/>
        <w:t>з</w:t>
        <w:br/>
        <w:br/>
        <w:t>о</w:t>
        <w:br/>
        <w:br/>
        <w:t>в</w:t>
        <w:br/>
        <w:br/>
        <w:t xml:space="preserve"> </w:t>
        <w:br/>
        <w:br/>
        <w:t>и</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т</w:t>
        <w:br/>
        <w:br/>
        <w:t>е</w:t>
        <w:br/>
        <w:br/>
        <w:t>х</w:t>
        <w:br/>
        <w:br/>
        <w:t>н</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w:t>
        <w:br/>
        <w:br/>
        <w:t>*</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w:t>
        <w:br/>
        <w:br/>
        <w:t>*</w:t>
        <w:br/>
        <w:br/>
        <w:t xml:space="preserve"> </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 xml:space="preserve"> </w:t>
        <w:br/>
        <w:br/>
        <w:t>и</w:t>
        <w:br/>
        <w:br/>
        <w:t xml:space="preserve"> </w:t>
        <w:br/>
        <w:br/>
        <w:t>п</w:t>
        <w:br/>
        <w:br/>
        <w:t>р</w:t>
        <w:br/>
        <w:br/>
        <w:t>е</w:t>
        <w:br/>
        <w:br/>
        <w:t>д</w:t>
        <w:br/>
        <w:br/>
        <w:t>у</w:t>
        <w:br/>
        <w:br/>
        <w:t>п</w:t>
        <w:br/>
        <w:br/>
        <w:t>р</w:t>
        <w:br/>
        <w:br/>
        <w:t>е</w:t>
        <w:br/>
        <w:br/>
        <w:t>ж</w:t>
        <w:br/>
        <w:br/>
        <w:t>д</w:t>
        <w:br/>
        <w:br/>
        <w:t>е</w:t>
        <w:br/>
        <w:br/>
        <w:t>н</w:t>
        <w:br/>
        <w:br/>
        <w:t>и</w:t>
        <w:br/>
        <w:br/>
        <w:t>е</w:t>
        <w:br/>
        <w:br/>
        <w:t xml:space="preserve"> </w:t>
        <w:br/>
        <w:br/>
        <w:t>о</w:t>
        <w:br/>
        <w:br/>
        <w:t xml:space="preserve"> </w:t>
        <w:br/>
        <w:br/>
        <w:t>в</w:t>
        <w:br/>
        <w:br/>
        <w:t>о</w:t>
        <w:br/>
        <w:br/>
        <w:t>з</w:t>
        <w:br/>
        <w:br/>
        <w:t>м</w:t>
        <w:br/>
        <w:br/>
        <w:t>о</w:t>
        <w:br/>
        <w:br/>
        <w:t>ж</w:t>
        <w:br/>
        <w:br/>
        <w:t>н</w:t>
        <w:br/>
        <w:br/>
        <w:t>ы</w:t>
        <w:br/>
        <w:br/>
        <w:t>х</w:t>
        <w:br/>
        <w:br/>
        <w:t xml:space="preserve"> </w:t>
        <w:br/>
        <w:br/>
        <w:t>п</w:t>
        <w:br/>
        <w:br/>
        <w:t>р</w:t>
        <w:br/>
        <w:br/>
        <w:t>о</w:t>
        <w:br/>
        <w:br/>
        <w:t>б</w:t>
        <w:br/>
        <w:br/>
        <w:t>л</w:t>
        <w:br/>
        <w:br/>
        <w:t>е</w:t>
        <w:br/>
        <w:br/>
        <w:t>м</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з</w:t>
        <w:br/>
        <w:br/>
        <w:t>в</w:t>
        <w:br/>
        <w:br/>
        <w:t>о</w:t>
        <w:br/>
        <w:br/>
        <w:t>л</w:t>
        <w:br/>
        <w:br/>
        <w:t>я</w:t>
        <w:br/>
        <w:br/>
        <w:t>е</w:t>
        <w:br/>
        <w:br/>
        <w:t>т</w:t>
        <w:br/>
        <w:br/>
        <w:t xml:space="preserve"> </w:t>
        <w:br/>
        <w:br/>
        <w:t>о</w:t>
        <w:br/>
        <w:br/>
        <w:t>п</w:t>
        <w:br/>
        <w:br/>
        <w:t>е</w:t>
        <w:br/>
        <w:br/>
        <w:t>р</w:t>
        <w:br/>
        <w:br/>
        <w:t>а</w:t>
        <w:br/>
        <w:br/>
        <w:t>т</w:t>
        <w:br/>
        <w:br/>
        <w:t>и</w:t>
        <w:br/>
        <w:br/>
        <w:t>в</w:t>
        <w:br/>
        <w:br/>
        <w:t>н</w:t>
        <w:br/>
        <w:br/>
        <w:t>о</w:t>
        <w:br/>
        <w:br/>
        <w:t xml:space="preserve"> </w:t>
        <w:br/>
        <w:br/>
        <w:t>р</w:t>
        <w:br/>
        <w:br/>
        <w:t>е</w:t>
        <w:br/>
        <w:br/>
        <w:t>а</w:t>
        <w:br/>
        <w:br/>
        <w:t>г</w:t>
        <w:br/>
        <w:br/>
        <w:t>и</w:t>
        <w:br/>
        <w:br/>
        <w:t>р</w:t>
        <w:br/>
        <w:br/>
        <w:t>о</w:t>
        <w:br/>
        <w:br/>
        <w:t>в</w:t>
        <w:br/>
        <w:br/>
        <w:t>а</w:t>
        <w:br/>
        <w:br/>
        <w:t>т</w:t>
        <w:br/>
        <w:br/>
        <w:t>ь</w:t>
        <w:br/>
        <w:br/>
        <w:t xml:space="preserve"> </w:t>
        <w:br/>
        <w:br/>
        <w:t>н</w:t>
        <w:br/>
        <w:br/>
        <w:t>а</w:t>
        <w:br/>
        <w:br/>
        <w:t xml:space="preserve"> </w:t>
        <w:br/>
        <w:br/>
        <w:t>н</w:t>
        <w:br/>
        <w:br/>
        <w:t>е</w:t>
        <w:br/>
        <w:br/>
        <w:t>и</w:t>
        <w:br/>
        <w:br/>
        <w:t>с</w:t>
        <w:br/>
        <w:br/>
        <w:t>п</w:t>
        <w:br/>
        <w:br/>
        <w:t>р</w:t>
        <w:br/>
        <w:br/>
        <w:t>а</w:t>
        <w:br/>
        <w:br/>
        <w:t>в</w:t>
        <w:br/>
        <w:br/>
        <w:t>н</w:t>
        <w:br/>
        <w:br/>
        <w:t>о</w:t>
        <w:br/>
        <w:br/>
        <w:t>с</w:t>
        <w:br/>
        <w:br/>
        <w:t>т</w:t>
        <w:br/>
        <w:br/>
        <w:t>и</w:t>
        <w:br/>
        <w:br/>
        <w:t xml:space="preserve"> </w:t>
        <w:br/>
        <w:br/>
        <w:t>и</w:t>
        <w:br/>
        <w:br/>
        <w:t xml:space="preserve"> </w:t>
        <w:br/>
        <w:br/>
        <w:t>п</w:t>
        <w:br/>
        <w:br/>
        <w:t>р</w:t>
        <w:br/>
        <w:br/>
        <w:t>е</w:t>
        <w:br/>
        <w:br/>
        <w:t>д</w:t>
        <w:br/>
        <w:br/>
        <w:t>о</w:t>
        <w:br/>
        <w:br/>
        <w:t>т</w:t>
        <w:br/>
        <w:br/>
        <w:t>в</w:t>
        <w:br/>
        <w:br/>
        <w:t>р</w:t>
        <w:br/>
        <w:br/>
        <w:t>а</w:t>
        <w:br/>
        <w:br/>
        <w:t>щ</w:t>
        <w:br/>
        <w:br/>
        <w:t>а</w:t>
        <w:br/>
        <w:br/>
        <w:t>т</w:t>
        <w:br/>
        <w:br/>
        <w:t>ь</w:t>
        <w:br/>
        <w:br/>
        <w:t xml:space="preserve"> </w:t>
        <w:br/>
        <w:br/>
        <w:t>а</w:t>
        <w:br/>
        <w:br/>
        <w:t>в</w:t>
        <w:br/>
        <w:br/>
        <w:t>а</w:t>
        <w:br/>
        <w:br/>
        <w:t>р</w:t>
        <w:br/>
        <w:br/>
        <w:t>и</w:t>
        <w:br/>
        <w:br/>
        <w:t>и</w:t>
        <w:br/>
        <w:br/>
        <w:t>.</w:t>
        <w:br/>
        <w:br/>
        <w:br/>
        <w:br/>
        <w:br/>
        <w:br/>
        <w:br/>
        <w:br/>
        <w:t>*</w:t>
        <w:br/>
        <w:br/>
        <w:t>*</w:t>
        <w:br/>
        <w:br/>
        <w:t>I</w:t>
        <w:br/>
        <w:br/>
        <w:t>V</w:t>
        <w:br/>
        <w:br/>
        <w:t>.</w:t>
        <w:br/>
        <w:br/>
        <w:t xml:space="preserve"> </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Л</w:t>
        <w:br/>
        <w:br/>
        <w:t>и</w:t>
        <w:br/>
        <w:br/>
        <w:t>н</w:t>
        <w:br/>
        <w:br/>
        <w:t>е</w:t>
        <w:br/>
        <w:br/>
        <w:t>й</w:t>
        <w:br/>
        <w:br/>
        <w:t>н</w:t>
        <w:br/>
        <w:br/>
        <w:t>а</w:t>
        <w:br/>
        <w:br/>
        <w:t>я</w:t>
        <w:br/>
        <w:br/>
        <w:t xml:space="preserve"> </w:t>
        <w:br/>
        <w:br/>
        <w:t>р</w:t>
        <w:br/>
        <w:br/>
        <w:t>е</w:t>
        <w:br/>
        <w:br/>
        <w:t>г</w:t>
        <w:br/>
        <w:br/>
        <w:t>р</w:t>
        <w:br/>
        <w:br/>
        <w:t>е</w:t>
        <w:br/>
        <w:br/>
        <w:t>с</w:t>
        <w:br/>
        <w:br/>
        <w:t>с</w:t>
        <w:br/>
        <w:br/>
        <w:t>и</w:t>
        <w:br/>
        <w:br/>
        <w:t>я</w:t>
        <w:br/>
        <w:br/>
        <w:t>:</w:t>
        <w:br/>
        <w:br/>
        <w:t>*</w:t>
        <w:br/>
        <w:br/>
        <w:t>*</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н</w:t>
        <w:br/>
        <w:br/>
        <w:t>е</w:t>
        <w:br/>
        <w:br/>
        <w:t>п</w:t>
        <w:br/>
        <w:br/>
        <w:t>р</w:t>
        <w:br/>
        <w:br/>
        <w:t>е</w:t>
        <w:br/>
        <w:br/>
        <w:t>р</w:t>
        <w:br/>
        <w:br/>
        <w:t>ы</w:t>
        <w:br/>
        <w:br/>
        <w:t>в</w:t>
        <w:br/>
        <w:br/>
        <w:t>н</w:t>
        <w:br/>
        <w:br/>
        <w:t>ы</w:t>
        <w:br/>
        <w:br/>
        <w:t>х</w:t>
        <w:br/>
        <w:br/>
        <w:t xml:space="preserve"> </w:t>
        <w:br/>
        <w:br/>
        <w:t>п</w:t>
        <w:br/>
        <w:br/>
        <w:t>а</w:t>
        <w:br/>
        <w:br/>
        <w:t>р</w:t>
        <w:br/>
        <w:br/>
        <w:t>а</w:t>
        <w:br/>
        <w:br/>
        <w:t>м</w:t>
        <w:br/>
        <w:br/>
        <w:t>е</w:t>
        <w:br/>
        <w:br/>
        <w:t>т</w:t>
        <w:br/>
        <w:br/>
        <w:t>р</w:t>
        <w:br/>
        <w:br/>
        <w:t>о</w:t>
        <w:br/>
        <w:br/>
        <w:t>в</w:t>
        <w:br/>
        <w:br/>
        <w:t xml:space="preserve"> </w:t>
        <w:br/>
        <w:br/>
        <w:t>(</w:t>
        <w:br/>
        <w:br/>
        <w:t>в</w:t>
        <w:br/>
        <w:br/>
        <w:t>ы</w:t>
        <w:br/>
        <w:br/>
        <w:t>х</w:t>
        <w:br/>
        <w:br/>
        <w:t>о</w:t>
        <w:br/>
        <w:br/>
        <w:t>д</w:t>
        <w:br/>
        <w:br/>
        <w:t xml:space="preserve"> </w:t>
        <w:br/>
        <w:br/>
        <w:t>п</w:t>
        <w:br/>
        <w:br/>
        <w:t>р</w:t>
        <w:br/>
        <w:br/>
        <w:t>о</w:t>
        <w:br/>
        <w:br/>
        <w:t>д</w:t>
        <w:br/>
        <w:br/>
        <w:t>у</w:t>
        <w:br/>
        <w:br/>
        <w:t>к</w:t>
        <w:br/>
        <w:br/>
        <w:t>ц</w:t>
        <w:br/>
        <w:br/>
        <w:t>и</w:t>
        <w:br/>
        <w:br/>
        <w:t>и</w:t>
        <w:br/>
        <w:br/>
        <w:t>,</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р</w:t>
        <w:br/>
        <w:br/>
        <w:t>о</w:t>
        <w:br/>
        <w:br/>
        <w:t>с</w:t>
        <w:br/>
        <w:br/>
        <w:t>т</w:t>
        <w:br/>
        <w:br/>
        <w:t>о</w:t>
        <w:br/>
        <w:br/>
        <w:t>т</w:t>
        <w:br/>
        <w:br/>
        <w:t>а</w:t>
        <w:br/>
        <w:br/>
        <w:t xml:space="preserve"> </w:t>
        <w:br/>
        <w:br/>
        <w:t>и</w:t>
        <w:br/>
        <w:br/>
        <w:t xml:space="preserve"> </w:t>
        <w:br/>
        <w:br/>
        <w:t>и</w:t>
        <w:br/>
        <w:br/>
        <w:t>н</w:t>
        <w:br/>
        <w:br/>
        <w:t>т</w:t>
        <w:br/>
        <w:br/>
        <w:t>е</w:t>
        <w:br/>
        <w:br/>
        <w:t>р</w:t>
        <w:br/>
        <w:br/>
        <w:t>п</w:t>
        <w:br/>
        <w:br/>
        <w:t>р</w:t>
        <w:br/>
        <w:br/>
        <w:t>е</w:t>
        <w:br/>
        <w:br/>
        <w:t>т</w:t>
        <w:br/>
        <w:br/>
        <w:t>и</w:t>
        <w:br/>
        <w:br/>
        <w:t>р</w:t>
        <w:br/>
        <w:br/>
        <w:t>у</w:t>
        <w:br/>
        <w:br/>
        <w:t>е</w:t>
        <w:br/>
        <w:br/>
        <w:t>м</w:t>
        <w:br/>
        <w:br/>
        <w:t>о</w:t>
        <w:br/>
        <w:br/>
        <w:t>с</w:t>
        <w:br/>
        <w:br/>
        <w:t>т</w:t>
        <w:br/>
        <w:br/>
        <w:t>ь</w:t>
        <w:br/>
        <w:br/>
        <w:t>,</w:t>
        <w:br/>
        <w:br/>
        <w:t xml:space="preserve"> </w:t>
        <w:br/>
        <w:br/>
        <w:t>п</w:t>
        <w:br/>
        <w:br/>
        <w:t>о</w:t>
        <w:br/>
        <w:br/>
        <w:t>д</w:t>
        <w:br/>
        <w:br/>
        <w:t>х</w:t>
        <w:br/>
        <w:br/>
        <w:t>о</w:t>
        <w:br/>
        <w:br/>
        <w:t>д</w:t>
        <w:br/>
        <w:br/>
        <w:t>и</w:t>
        <w:br/>
        <w:br/>
        <w:t>т</w:t>
        <w:br/>
        <w:br/>
        <w:t xml:space="preserve"> </w:t>
        <w:br/>
        <w:br/>
        <w:t>д</w:t>
        <w:br/>
        <w:br/>
        <w:t>л</w:t>
        <w:br/>
        <w:br/>
        <w:t>я</w:t>
        <w:br/>
        <w:br/>
        <w:t xml:space="preserve"> </w:t>
        <w:br/>
        <w:br/>
        <w:t>з</w:t>
        <w:br/>
        <w:br/>
        <w:t>а</w:t>
        <w:br/>
        <w:br/>
        <w:t>д</w:t>
        <w:br/>
        <w:br/>
        <w:t>а</w:t>
        <w:br/>
        <w:br/>
        <w:t>ч</w:t>
        <w:br/>
        <w:br/>
        <w:t xml:space="preserve"> </w:t>
        <w:br/>
        <w:br/>
        <w:t>с</w:t>
        <w:br/>
        <w:br/>
        <w:t xml:space="preserve"> </w:t>
        <w:br/>
        <w:br/>
        <w:t>л</w:t>
        <w:br/>
        <w:br/>
        <w:t>и</w:t>
        <w:br/>
        <w:br/>
        <w:t>н</w:t>
        <w:br/>
        <w:br/>
        <w:t>е</w:t>
        <w:br/>
        <w:br/>
        <w:t>й</w:t>
        <w:br/>
        <w:br/>
        <w:t>н</w:t>
        <w:br/>
        <w:br/>
        <w:t>о</w:t>
        <w:br/>
        <w:br/>
        <w:t>й</w:t>
        <w:br/>
        <w:br/>
        <w:t xml:space="preserve"> </w:t>
        <w:br/>
        <w:br/>
        <w:t>з</w:t>
        <w:br/>
        <w:br/>
        <w:t>а</w:t>
        <w:br/>
        <w:br/>
        <w:t>в</w:t>
        <w:br/>
        <w:br/>
        <w:t>и</w:t>
        <w:br/>
        <w:br/>
        <w:t>с</w:t>
        <w:br/>
        <w:br/>
        <w:t>и</w:t>
        <w:br/>
        <w:br/>
        <w:t>м</w:t>
        <w:br/>
        <w:br/>
        <w:t>о</w:t>
        <w:br/>
        <w:br/>
        <w:t>с</w:t>
        <w:br/>
        <w:br/>
        <w:t>т</w:t>
        <w:br/>
        <w:br/>
        <w:t>ь</w:t>
        <w:br/>
        <w:br/>
        <w:t>ю</w:t>
        <w:br/>
        <w:br/>
        <w:t>.</w:t>
        <w:br/>
        <w:br/>
        <w:br/>
        <w:br/>
        <w:br/>
        <w:t>*</w:t>
        <w:br/>
        <w:br/>
        <w:t xml:space="preserve"> </w:t>
        <w:br/>
        <w:br/>
        <w:t xml:space="preserve"> </w:t>
        <w:br/>
        <w:br/>
        <w:t xml:space="preserve"> </w:t>
        <w:br/>
        <w:br/>
        <w:t>*</w:t>
        <w:br/>
        <w:br/>
        <w:t>*</w:t>
        <w:br/>
        <w:br/>
        <w:t>Л</w:t>
        <w:br/>
        <w:br/>
        <w:t>о</w:t>
        <w:br/>
        <w:br/>
        <w:t>г</w:t>
        <w:br/>
        <w:br/>
        <w:t>и</w:t>
        <w:br/>
        <w:br/>
        <w:t>с</w:t>
        <w:br/>
        <w:br/>
        <w:t>т</w:t>
        <w:br/>
        <w:br/>
        <w:t>и</w:t>
        <w:br/>
        <w:br/>
        <w:t>ч</w:t>
        <w:br/>
        <w:br/>
        <w:t>е</w:t>
        <w:br/>
        <w:br/>
        <w:t>с</w:t>
        <w:br/>
        <w:br/>
        <w:t>к</w:t>
        <w:br/>
        <w:br/>
        <w:t>а</w:t>
        <w:br/>
        <w:br/>
        <w:t>я</w:t>
        <w:br/>
        <w:br/>
        <w:t xml:space="preserve"> </w:t>
        <w:br/>
        <w:br/>
        <w:t>р</w:t>
        <w:br/>
        <w:br/>
        <w:t>е</w:t>
        <w:br/>
        <w:br/>
        <w:t>г</w:t>
        <w:br/>
        <w:br/>
        <w:t>р</w:t>
        <w:br/>
        <w:br/>
        <w:t>е</w:t>
        <w:br/>
        <w:br/>
        <w:t>с</w:t>
        <w:br/>
        <w:br/>
        <w:t>с</w:t>
        <w:br/>
        <w:br/>
        <w:t>и</w:t>
        <w:br/>
        <w:br/>
        <w:t>я</w:t>
        <w:br/>
        <w:br/>
        <w:t>:</w:t>
        <w:br/>
        <w:br/>
        <w:t>*</w:t>
        <w:br/>
        <w:br/>
        <w:t>*</w:t>
        <w:br/>
        <w:br/>
        <w:t xml:space="preserve"> </w:t>
        <w:br/>
        <w:br/>
        <w:t xml:space="preserve"> </w:t>
        <w:br/>
        <w:br/>
        <w:t>К</w:t>
        <w:br/>
        <w:br/>
        <w:t>л</w:t>
        <w:br/>
        <w:br/>
        <w:t>а</w:t>
        <w:br/>
        <w:br/>
        <w:t>с</w:t>
        <w:br/>
        <w:br/>
        <w:t>с</w:t>
        <w:br/>
        <w:br/>
        <w:t>и</w:t>
        <w:br/>
        <w:br/>
        <w:t>ф</w:t>
        <w:br/>
        <w:br/>
        <w:t>и</w:t>
        <w:br/>
        <w:br/>
        <w:t>к</w:t>
        <w:br/>
        <w:br/>
        <w:t>а</w:t>
        <w:br/>
        <w:br/>
        <w:t>ц</w:t>
        <w:br/>
        <w:br/>
        <w:t>и</w:t>
        <w:br/>
        <w:br/>
        <w:t>я</w:t>
        <w:br/>
        <w:br/>
        <w:t xml:space="preserve"> </w:t>
        <w:br/>
        <w:br/>
        <w:t>(</w:t>
        <w:br/>
        <w:br/>
        <w:t>о</w:t>
        <w:br/>
        <w:br/>
        <w:t>п</w:t>
        <w:br/>
        <w:br/>
        <w:t>р</w:t>
        <w:br/>
        <w:br/>
        <w:t>е</w:t>
        <w:br/>
        <w:br/>
        <w:t>д</w:t>
        <w:br/>
        <w:br/>
        <w:t>е</w:t>
        <w:br/>
        <w:br/>
        <w:t>л</w:t>
        <w:br/>
        <w:br/>
        <w:t>е</w:t>
        <w:br/>
        <w:br/>
        <w:t>н</w:t>
        <w:br/>
        <w:br/>
        <w:t>и</w:t>
        <w:br/>
        <w:br/>
        <w:t>е</w:t>
        <w:br/>
        <w:br/>
        <w:t xml:space="preserve"> </w:t>
        <w:br/>
        <w:br/>
        <w:t>в</w:t>
        <w:br/>
        <w:br/>
        <w:t>е</w:t>
        <w:br/>
        <w:br/>
        <w:t>р</w:t>
        <w:br/>
        <w:br/>
        <w:t>о</w:t>
        <w:br/>
        <w:br/>
        <w:t>я</w:t>
        <w:br/>
        <w:br/>
        <w:t>т</w:t>
        <w:br/>
        <w:br/>
        <w:t>н</w:t>
        <w:br/>
        <w:br/>
        <w:t>о</w:t>
        <w:br/>
        <w:br/>
        <w:t>с</w:t>
        <w:br/>
        <w:br/>
        <w:t>т</w:t>
        <w:br/>
        <w:br/>
        <w:t>и</w:t>
        <w:br/>
        <w:br/>
        <w:t xml:space="preserve"> </w:t>
        <w:br/>
        <w:br/>
        <w:t>о</w:t>
        <w:br/>
        <w:br/>
        <w:t>т</w:t>
        <w:br/>
        <w:br/>
        <w:t>к</w:t>
        <w:br/>
        <w:br/>
        <w:t>а</w:t>
        <w:br/>
        <w:br/>
        <w:t>з</w:t>
        <w:br/>
        <w:br/>
        <w:t>а</w:t>
        <w:br/>
        <w:br/>
        <w:t xml:space="preserve"> </w:t>
        <w:br/>
        <w:br/>
        <w:t>о</w:t>
        <w:br/>
        <w:br/>
        <w:t>б</w:t>
        <w:br/>
        <w:br/>
        <w:t>о</w:t>
        <w:br/>
        <w:br/>
        <w:t>р</w:t>
        <w:br/>
        <w:br/>
        <w:t>у</w:t>
        <w:br/>
        <w:br/>
        <w:t>д</w:t>
        <w:br/>
        <w:br/>
        <w:t>о</w:t>
        <w:br/>
        <w:br/>
        <w:t>в</w:t>
        <w:br/>
        <w:br/>
        <w:t>а</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д</w:t>
        <w:br/>
        <w:br/>
        <w:t>х</w:t>
        <w:br/>
        <w:br/>
        <w:t>о</w:t>
        <w:br/>
        <w:br/>
        <w:t>д</w:t>
        <w:br/>
        <w:br/>
        <w:t>и</w:t>
        <w:br/>
        <w:br/>
        <w:t>т</w:t>
        <w:br/>
        <w:br/>
        <w:t xml:space="preserve"> </w:t>
        <w:br/>
        <w:br/>
        <w:t>д</w:t>
        <w:br/>
        <w:br/>
        <w:t>л</w:t>
        <w:br/>
        <w:br/>
        <w:t>я</w:t>
        <w:br/>
        <w:br/>
        <w:t xml:space="preserve"> </w:t>
        <w:br/>
        <w:br/>
        <w:t>з</w:t>
        <w:br/>
        <w:br/>
        <w:t>а</w:t>
        <w:br/>
        <w:br/>
        <w:t>д</w:t>
        <w:br/>
        <w:br/>
        <w:t>а</w:t>
        <w:br/>
        <w:br/>
        <w:t>ч</w:t>
        <w:br/>
        <w:br/>
        <w:t xml:space="preserve"> </w:t>
        <w:br/>
        <w:br/>
        <w:t>б</w:t>
        <w:br/>
        <w:br/>
        <w:t>и</w:t>
        <w:br/>
        <w:br/>
        <w:t>н</w:t>
        <w:br/>
        <w:br/>
        <w:t>а</w:t>
        <w:br/>
        <w:br/>
        <w:t>р</w:t>
        <w:br/>
        <w:br/>
        <w:t>н</w:t>
        <w:br/>
        <w:br/>
        <w:t>о</w:t>
        <w:br/>
        <w:br/>
        <w:t>й</w:t>
        <w:br/>
        <w:br/>
        <w:t xml:space="preserve"> </w:t>
        <w:br/>
        <w:br/>
        <w:t>к</w:t>
        <w:br/>
        <w:br/>
        <w:t>л</w:t>
        <w:br/>
        <w:br/>
        <w:t>а</w:t>
        <w:br/>
        <w:br/>
        <w:t>с</w:t>
        <w:br/>
        <w:br/>
        <w:t>с</w:t>
        <w:br/>
        <w:br/>
        <w:t>и</w:t>
        <w:br/>
        <w:br/>
        <w:t>ф</w:t>
        <w:br/>
        <w:br/>
        <w:t>и</w:t>
        <w:br/>
        <w:br/>
        <w:t>к</w:t>
        <w:br/>
        <w:br/>
        <w:t>а</w:t>
        <w:br/>
        <w:br/>
        <w:t>ц</w:t>
        <w:br/>
        <w:br/>
        <w:t>и</w:t>
        <w:br/>
        <w:br/>
        <w:t>и</w:t>
        <w:br/>
        <w:br/>
        <w:t>.</w:t>
        <w:br/>
        <w:br/>
        <w:br/>
        <w:br/>
        <w:br/>
        <w:t>*</w:t>
        <w:br/>
        <w:br/>
        <w:t xml:space="preserve"> </w:t>
        <w:br/>
        <w:br/>
        <w:t xml:space="preserve"> </w:t>
        <w:br/>
        <w:br/>
        <w:t xml:space="preserve"> </w:t>
        <w:br/>
        <w:br/>
        <w:t>*</w:t>
        <w:br/>
        <w:br/>
        <w:t>*</w:t>
        <w:br/>
        <w:br/>
        <w:t>Д</w:t>
        <w:br/>
        <w:br/>
        <w:t>е</w:t>
        <w:br/>
        <w:br/>
        <w:t>р</w:t>
        <w:br/>
        <w:br/>
        <w:t>е</w:t>
        <w:br/>
        <w:br/>
        <w:t>в</w:t>
        <w:br/>
        <w:br/>
        <w:t>ь</w:t>
        <w:br/>
        <w:br/>
        <w:t>я</w:t>
        <w:br/>
        <w:br/>
        <w:t xml:space="preserve"> </w:t>
        <w:br/>
        <w:br/>
        <w:t>р</w:t>
        <w:br/>
        <w:br/>
        <w:t>е</w:t>
        <w:br/>
        <w:br/>
        <w:t>ш</w:t>
        <w:br/>
        <w:br/>
        <w:t>е</w:t>
        <w:br/>
        <w:br/>
        <w:t>н</w:t>
        <w:br/>
        <w:br/>
        <w:t>и</w:t>
        <w:br/>
        <w:br/>
        <w:t>й</w:t>
        <w:br/>
        <w:br/>
        <w:t xml:space="preserve"> </w:t>
        <w:br/>
        <w:br/>
        <w:t>и</w:t>
        <w:br/>
        <w:br/>
        <w:t xml:space="preserve"> </w:t>
        <w:br/>
        <w:br/>
        <w:t>с</w:t>
        <w:br/>
        <w:br/>
        <w:t>л</w:t>
        <w:br/>
        <w:br/>
        <w:t>у</w:t>
        <w:br/>
        <w:br/>
        <w:t>ч</w:t>
        <w:br/>
        <w:br/>
        <w:t>а</w:t>
        <w:br/>
        <w:br/>
        <w:t>й</w:t>
        <w:br/>
        <w:br/>
        <w:t>н</w:t>
        <w:br/>
        <w:br/>
        <w:t>ы</w:t>
        <w:br/>
        <w:br/>
        <w:t>й</w:t>
        <w:br/>
        <w:br/>
        <w:t xml:space="preserve"> </w:t>
        <w:br/>
        <w:br/>
        <w:t>л</w:t>
        <w:br/>
        <w:br/>
        <w:t>е</w:t>
        <w:br/>
        <w:br/>
        <w:t>с</w:t>
        <w:br/>
        <w:br/>
        <w:t>:</w:t>
        <w:br/>
        <w:br/>
        <w:t>*</w:t>
        <w:br/>
        <w:br/>
        <w:t>*</w:t>
        <w:br/>
        <w:br/>
        <w:t xml:space="preserve"> </w:t>
        <w:br/>
        <w:br/>
        <w:t xml:space="preserve"> </w:t>
        <w:br/>
        <w:br/>
        <w:t>К</w:t>
        <w:br/>
        <w:br/>
        <w:t>л</w:t>
        <w:br/>
        <w:br/>
        <w:t>а</w:t>
        <w:br/>
        <w:br/>
        <w:t>с</w:t>
        <w:br/>
        <w:br/>
        <w:t>с</w:t>
        <w:br/>
        <w:br/>
        <w:t>и</w:t>
        <w:br/>
        <w:br/>
        <w:t>ф</w:t>
        <w:br/>
        <w:br/>
        <w:t>и</w:t>
        <w:br/>
        <w:br/>
        <w:t>к</w:t>
        <w:br/>
        <w:br/>
        <w:t>а</w:t>
        <w:br/>
        <w:br/>
        <w:t>ц</w:t>
        <w:br/>
        <w:br/>
        <w:t>и</w:t>
        <w:br/>
        <w:br/>
        <w:t>я</w:t>
        <w:br/>
        <w:br/>
        <w:t xml:space="preserve"> </w:t>
        <w:br/>
        <w:br/>
        <w:t>и</w:t>
        <w:br/>
        <w:br/>
        <w:t xml:space="preserve"> </w:t>
        <w:br/>
        <w:br/>
        <w:t>р</w:t>
        <w:br/>
        <w:br/>
        <w:t>е</w:t>
        <w:br/>
        <w:br/>
        <w:t>г</w:t>
        <w:br/>
        <w:br/>
        <w:t>р</w:t>
        <w:br/>
        <w:br/>
        <w:t>е</w:t>
        <w:br/>
        <w:br/>
        <w:t>с</w:t>
        <w:br/>
        <w:br/>
        <w:t>с</w:t>
        <w:br/>
        <w:br/>
        <w:t>и</w:t>
        <w:br/>
        <w:br/>
        <w:t>я</w:t>
        <w:br/>
        <w:br/>
        <w:t>,</w:t>
        <w:br/>
        <w:br/>
        <w:t xml:space="preserve"> </w:t>
        <w:br/>
        <w:br/>
        <w:t>п</w:t>
        <w:br/>
        <w:br/>
        <w:t>о</w:t>
        <w:br/>
        <w:br/>
        <w:t>в</w:t>
        <w:br/>
        <w:br/>
        <w:t>ы</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У</w:t>
        <w:br/>
        <w:br/>
        <w:t>с</w:t>
        <w:br/>
        <w:br/>
        <w:t>т</w:t>
        <w:br/>
        <w:br/>
        <w:t>о</w:t>
        <w:br/>
        <w:br/>
        <w:t>й</w:t>
        <w:br/>
        <w:br/>
        <w:t>ч</w:t>
        <w:br/>
        <w:br/>
        <w:t>и</w:t>
        <w:br/>
        <w:br/>
        <w:t>в</w:t>
        <w:br/>
        <w:br/>
        <w:t>о</w:t>
        <w:br/>
        <w:br/>
        <w:t>с</w:t>
        <w:br/>
        <w:br/>
        <w:t>т</w:t>
        <w:br/>
        <w:br/>
        <w:t>ь</w:t>
        <w:br/>
        <w:br/>
        <w:t xml:space="preserve"> </w:t>
        <w:br/>
        <w:br/>
        <w:t>к</w:t>
        <w:br/>
        <w:br/>
        <w:t xml:space="preserve"> </w:t>
        <w:br/>
        <w:br/>
        <w:t>п</w:t>
        <w:br/>
        <w:br/>
        <w:t>е</w:t>
        <w:br/>
        <w:br/>
        <w:t>р</w:t>
        <w:br/>
        <w:br/>
        <w:t>е</w:t>
        <w:br/>
        <w:br/>
        <w:t>о</w:t>
        <w:br/>
        <w:br/>
        <w:t>б</w:t>
        <w:br/>
        <w:br/>
        <w:t>у</w:t>
        <w:br/>
        <w:br/>
        <w:t>ч</w:t>
        <w:br/>
        <w:br/>
        <w:t>е</w:t>
        <w:br/>
        <w:br/>
        <w:t>н</w:t>
        <w:br/>
        <w:br/>
        <w:t>и</w:t>
        <w:br/>
        <w:br/>
        <w:t>ю</w:t>
        <w:br/>
        <w:br/>
        <w:t>,</w:t>
        <w:br/>
        <w:br/>
        <w:t xml:space="preserve"> </w:t>
        <w:br/>
        <w:br/>
        <w:t>в</w:t>
        <w:br/>
        <w:br/>
        <w:t>о</w:t>
        <w:br/>
        <w:br/>
        <w:t>з</w:t>
        <w:br/>
        <w:br/>
        <w:t>м</w:t>
        <w:br/>
        <w:br/>
        <w:t>о</w:t>
        <w:br/>
        <w:br/>
        <w:t>ж</w:t>
        <w:br/>
        <w:br/>
        <w:t>н</w:t>
        <w:br/>
        <w:br/>
        <w:t>о</w:t>
        <w:br/>
        <w:br/>
        <w:t>с</w:t>
        <w:br/>
        <w:br/>
        <w:t>т</w:t>
        <w:br/>
        <w:br/>
        <w:t>ь</w:t>
        <w:br/>
        <w:br/>
        <w:t xml:space="preserve"> </w:t>
        <w:br/>
        <w:br/>
        <w:t>и</w:t>
        <w:br/>
        <w:br/>
        <w:t>н</w:t>
        <w:br/>
        <w:br/>
        <w:t>т</w:t>
        <w:br/>
        <w:br/>
        <w:t>е</w:t>
        <w:br/>
        <w:br/>
        <w:t>р</w:t>
        <w:br/>
        <w:br/>
        <w:t>п</w:t>
        <w:br/>
        <w:br/>
        <w:t>р</w:t>
        <w:br/>
        <w:br/>
        <w:t>е</w:t>
        <w:br/>
        <w:br/>
        <w:t>т</w:t>
        <w:br/>
        <w:br/>
        <w:t>а</w:t>
        <w:br/>
        <w:br/>
        <w:t>ц</w:t>
        <w:br/>
        <w:br/>
        <w:t>и</w:t>
        <w:br/>
        <w:br/>
        <w:t>и</w:t>
        <w:br/>
        <w:br/>
        <w:t xml:space="preserve"> </w:t>
        <w:br/>
        <w:br/>
        <w:t>р</w:t>
        <w:br/>
        <w:br/>
        <w:t>е</w:t>
        <w:br/>
        <w:br/>
        <w:t>з</w:t>
        <w:br/>
        <w:br/>
        <w:t>у</w:t>
        <w:br/>
        <w:br/>
        <w:t>л</w:t>
        <w:br/>
        <w:br/>
        <w:t>ь</w:t>
        <w:br/>
        <w:br/>
        <w:t>т</w:t>
        <w:br/>
        <w:br/>
        <w:t>а</w:t>
        <w:br/>
        <w:br/>
        <w:t>т</w:t>
        <w:br/>
        <w:br/>
        <w:t>о</w:t>
        <w:br/>
        <w:br/>
        <w:t>в</w:t>
        <w:br/>
        <w:br/>
        <w:t>.</w:t>
        <w:br/>
        <w:br/>
        <w:br/>
        <w:br/>
        <w:br/>
        <w:t>*</w:t>
        <w:br/>
        <w:br/>
        <w:t xml:space="preserve"> </w:t>
        <w:br/>
        <w:br/>
        <w:t xml:space="preserve"> </w:t>
        <w:br/>
        <w:br/>
        <w:t xml:space="preserve"> </w:t>
        <w:br/>
        <w:br/>
        <w:t>*</w:t>
        <w:br/>
        <w:br/>
        <w:t>*</w:t>
        <w:br/>
        <w:br/>
        <w:t>М</w:t>
        <w:br/>
        <w:br/>
        <w:t>е</w:t>
        <w:br/>
        <w:br/>
        <w:t>т</w:t>
        <w:br/>
        <w:br/>
        <w:t>о</w:t>
        <w:br/>
        <w:br/>
        <w:t>д</w:t>
        <w:br/>
        <w:br/>
        <w:t xml:space="preserve"> </w:t>
        <w:br/>
        <w:br/>
        <w:t>о</w:t>
        <w:br/>
        <w:br/>
        <w:t>п</w:t>
        <w:br/>
        <w:br/>
        <w:t>о</w:t>
        <w:br/>
        <w:br/>
        <w:t>р</w:t>
        <w:br/>
        <w:br/>
        <w:t>н</w:t>
        <w:br/>
        <w:br/>
        <w:t>ы</w:t>
        <w:br/>
        <w:br/>
        <w:t>х</w:t>
        <w:br/>
        <w:br/>
        <w:t xml:space="preserve"> </w:t>
        <w:br/>
        <w:br/>
        <w:t>в</w:t>
        <w:br/>
        <w:br/>
        <w:t>е</w:t>
        <w:br/>
        <w:br/>
        <w:t>к</w:t>
        <w:br/>
        <w:br/>
        <w:t>т</w:t>
        <w:br/>
        <w:br/>
        <w:t>о</w:t>
        <w:br/>
        <w:br/>
        <w:t>р</w:t>
        <w:br/>
        <w:br/>
        <w:t>о</w:t>
        <w:br/>
        <w:br/>
        <w:t>в</w:t>
        <w:br/>
        <w:br/>
        <w:t xml:space="preserve"> </w:t>
        <w:br/>
        <w:br/>
        <w:t>(</w:t>
        <w:br/>
        <w:br/>
        <w:t>S</w:t>
        <w:br/>
        <w:br/>
        <w:t>V</w:t>
        <w:br/>
        <w:br/>
        <w:t>M</w:t>
        <w:br/>
        <w:br/>
        <w:t>)</w:t>
        <w:br/>
        <w:br/>
        <w:t>:</w:t>
        <w:br/>
        <w:br/>
        <w:t>*</w:t>
        <w:br/>
        <w:br/>
        <w:t>*</w:t>
        <w:br/>
        <w:br/>
        <w:t xml:space="preserve"> </w:t>
        <w:br/>
        <w:br/>
        <w:t xml:space="preserve"> </w:t>
        <w:br/>
        <w:br/>
        <w:t>К</w:t>
        <w:br/>
        <w:br/>
        <w:t>л</w:t>
        <w:br/>
        <w:br/>
        <w:t>а</w:t>
        <w:br/>
        <w:br/>
        <w:t>с</w:t>
        <w:br/>
        <w:br/>
        <w:t>с</w:t>
        <w:br/>
        <w:br/>
        <w:t>и</w:t>
        <w:br/>
        <w:br/>
        <w:t>ф</w:t>
        <w:br/>
        <w:br/>
        <w:t>и</w:t>
        <w:br/>
        <w:br/>
        <w:t>к</w:t>
        <w:br/>
        <w:br/>
        <w:t>а</w:t>
        <w:br/>
        <w:br/>
        <w:t>ц</w:t>
        <w:br/>
        <w:br/>
        <w:t>и</w:t>
        <w:br/>
        <w:br/>
        <w:t>я</w:t>
        <w:br/>
        <w:br/>
        <w:t xml:space="preserve"> </w:t>
        <w:br/>
        <w:br/>
        <w:t>и</w:t>
        <w:br/>
        <w:br/>
        <w:t xml:space="preserve"> </w:t>
        <w:br/>
        <w:br/>
        <w:t>р</w:t>
        <w:br/>
        <w:br/>
        <w:t>е</w:t>
        <w:br/>
        <w:br/>
        <w:t>г</w:t>
        <w:br/>
        <w:br/>
        <w:t>р</w:t>
        <w:br/>
        <w:br/>
        <w:t>е</w:t>
        <w:br/>
        <w:br/>
        <w:t>с</w:t>
        <w:br/>
        <w:br/>
        <w:t>с</w:t>
        <w:br/>
        <w:br/>
        <w:t>и</w:t>
        <w:br/>
        <w:br/>
        <w:t>я</w:t>
        <w:br/>
        <w:br/>
        <w:t>,</w:t>
        <w:br/>
        <w:br/>
        <w:t xml:space="preserve"> </w:t>
        <w:br/>
        <w:br/>
        <w:t>в</w:t>
        <w:br/>
        <w:br/>
        <w:t>ы</w:t>
        <w:br/>
        <w:br/>
        <w:t>с</w:t>
        <w:br/>
        <w:br/>
        <w:t>о</w:t>
        <w:br/>
        <w:br/>
        <w:t>к</w:t>
        <w:br/>
        <w:br/>
        <w:t>а</w:t>
        <w:br/>
        <w:br/>
        <w:t>я</w:t>
        <w:br/>
        <w:br/>
        <w:t xml:space="preserve"> </w:t>
        <w:br/>
        <w:br/>
        <w:t>т</w:t>
        <w:br/>
        <w:br/>
        <w:t>о</w:t>
        <w:br/>
        <w:br/>
        <w:t>ч</w:t>
        <w:br/>
        <w:br/>
        <w:t>н</w:t>
        <w:br/>
        <w:br/>
        <w:t>о</w:t>
        <w:br/>
        <w:br/>
        <w:t>с</w:t>
        <w:br/>
        <w:br/>
        <w:t>т</w:t>
        <w:br/>
        <w:br/>
        <w:t>ь</w:t>
        <w:br/>
        <w:br/>
        <w:t xml:space="preserve"> </w:t>
        <w:br/>
        <w:br/>
        <w:t>п</w:t>
        <w:br/>
        <w:br/>
        <w:t>р</w:t>
        <w:br/>
        <w:br/>
        <w:t>о</w:t>
        <w:br/>
        <w:br/>
        <w:t>г</w:t>
        <w:br/>
        <w:br/>
        <w:t>н</w:t>
        <w:br/>
        <w:br/>
        <w:t>о</w:t>
        <w:br/>
        <w:br/>
        <w:t>з</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Э</w:t>
        <w:br/>
        <w:br/>
        <w:t>ф</w:t>
        <w:br/>
        <w:br/>
        <w:t>ф</w:t>
        <w:br/>
        <w:br/>
        <w:t>е</w:t>
        <w:br/>
        <w:br/>
        <w:t>к</w:t>
        <w:br/>
        <w:br/>
        <w:t>т</w:t>
        <w:br/>
        <w:br/>
        <w:t>и</w:t>
        <w:br/>
        <w:br/>
        <w:t>в</w:t>
        <w:br/>
        <w:br/>
        <w:t>е</w:t>
        <w:br/>
        <w:br/>
        <w:t>н</w:t>
        <w:br/>
        <w:br/>
        <w:t xml:space="preserve"> </w:t>
        <w:br/>
        <w:br/>
        <w:t>д</w:t>
        <w:br/>
        <w:br/>
        <w:t>л</w:t>
        <w:br/>
        <w:br/>
        <w:t>я</w:t>
        <w:br/>
        <w:br/>
        <w:t xml:space="preserve"> </w:t>
        <w:br/>
        <w:br/>
        <w:t>з</w:t>
        <w:br/>
        <w:br/>
        <w:t>а</w:t>
        <w:br/>
        <w:br/>
        <w:t>д</w:t>
        <w:br/>
        <w:br/>
        <w:t>а</w:t>
        <w:br/>
        <w:br/>
        <w:t>ч</w:t>
        <w:br/>
        <w:br/>
        <w:t xml:space="preserve"> </w:t>
        <w:br/>
        <w:br/>
        <w:t>с</w:t>
        <w:br/>
        <w:br/>
        <w:t xml:space="preserve"> </w:t>
        <w:br/>
        <w:br/>
        <w:t>в</w:t>
        <w:br/>
        <w:br/>
        <w:t>ы</w:t>
        <w:br/>
        <w:br/>
        <w:t>с</w:t>
        <w:br/>
        <w:br/>
        <w:t>о</w:t>
        <w:br/>
        <w:br/>
        <w:t>к</w:t>
        <w:br/>
        <w:br/>
        <w:t>о</w:t>
        <w:br/>
        <w:br/>
        <w:t>й</w:t>
        <w:br/>
        <w:br/>
        <w:t xml:space="preserve"> </w:t>
        <w:br/>
        <w:br/>
        <w:t>р</w:t>
        <w:br/>
        <w:br/>
        <w:t>а</w:t>
        <w:br/>
        <w:br/>
        <w:t>з</w:t>
        <w:br/>
        <w:br/>
        <w:t>м</w:t>
        <w:br/>
        <w:br/>
        <w:t>е</w:t>
        <w:br/>
        <w:br/>
        <w:t>р</w:t>
        <w:br/>
        <w:br/>
        <w:t>н</w:t>
        <w:br/>
        <w:br/>
        <w:t>о</w:t>
        <w:br/>
        <w:br/>
        <w:t>с</w:t>
        <w:br/>
        <w:br/>
        <w:t>т</w:t>
        <w:br/>
        <w:br/>
        <w:t>ь</w:t>
        <w:br/>
        <w:br/>
        <w:t>ю</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Н</w:t>
        <w:br/>
        <w:br/>
        <w:t>е</w:t>
        <w:br/>
        <w:br/>
        <w:t>й</w:t>
        <w:br/>
        <w:br/>
        <w:t>р</w:t>
        <w:br/>
        <w:br/>
        <w:t>о</w:t>
        <w:br/>
        <w:br/>
        <w:t>н</w:t>
        <w:br/>
        <w:br/>
        <w:t>н</w:t>
        <w:br/>
        <w:br/>
        <w:t>ы</w:t>
        <w:br/>
        <w:br/>
        <w:t>е</w:t>
        <w:br/>
        <w:br/>
        <w:t xml:space="preserve"> </w:t>
        <w:br/>
        <w:br/>
        <w:t>с</w:t>
        <w:br/>
        <w:br/>
        <w:t>е</w:t>
        <w:br/>
        <w:br/>
        <w:t>т</w:t>
        <w:br/>
        <w:br/>
        <w:t>и</w:t>
        <w:br/>
        <w:br/>
        <w:t xml:space="preserve"> </w:t>
        <w:br/>
        <w:br/>
        <w:t>(</w:t>
        <w:br/>
        <w:br/>
        <w:t>г</w:t>
        <w:br/>
        <w:br/>
        <w:t>л</w:t>
        <w:br/>
        <w:br/>
        <w:t>у</w:t>
        <w:br/>
        <w:br/>
        <w:t>б</w:t>
        <w:br/>
        <w:br/>
        <w:t>о</w:t>
        <w:br/>
        <w:br/>
        <w:t>к</w:t>
        <w:br/>
        <w:br/>
        <w:t>о</w:t>
        <w:br/>
        <w:br/>
        <w:t>е</w:t>
        <w:br/>
        <w:br/>
        <w:t xml:space="preserve"> </w:t>
        <w:br/>
        <w:br/>
        <w:t>о</w:t>
        <w:br/>
        <w:br/>
        <w:t>б</w:t>
        <w:br/>
        <w:br/>
        <w:t>у</w:t>
        <w:br/>
        <w:br/>
        <w:t>ч</w:t>
        <w:br/>
        <w:br/>
        <w:t>е</w:t>
        <w:br/>
        <w:br/>
        <w:t>н</w:t>
        <w:br/>
        <w:br/>
        <w:t>и</w:t>
        <w:br/>
        <w:br/>
        <w:t>е</w:t>
        <w:br/>
        <w:br/>
        <w:t>)</w:t>
        <w:br/>
        <w:br/>
        <w:t>:</w:t>
        <w:br/>
        <w:br/>
        <w:t>*</w:t>
        <w:br/>
        <w:br/>
        <w:t>*</w:t>
        <w:br/>
        <w:br/>
        <w:t xml:space="preserve"> </w:t>
        <w:br/>
        <w:br/>
        <w:t xml:space="preserve"> </w:t>
        <w:br/>
        <w:br/>
        <w:t>Р</w:t>
        <w:br/>
        <w:br/>
        <w:t>е</w:t>
        <w:br/>
        <w:br/>
        <w:t>ш</w:t>
        <w:br/>
        <w:br/>
        <w:t>е</w:t>
        <w:br/>
        <w:br/>
        <w:t>н</w:t>
        <w:br/>
        <w:br/>
        <w:t>и</w:t>
        <w:br/>
        <w:br/>
        <w:t>е</w:t>
        <w:br/>
        <w:br/>
        <w:t xml:space="preserve"> </w:t>
        <w:br/>
        <w:br/>
        <w:t>с</w:t>
        <w:br/>
        <w:br/>
        <w:t>л</w:t>
        <w:br/>
        <w:br/>
        <w:t>о</w:t>
        <w:br/>
        <w:br/>
        <w:t>ж</w:t>
        <w:br/>
        <w:br/>
        <w:t>н</w:t>
        <w:br/>
        <w:br/>
        <w:t>ы</w:t>
        <w:br/>
        <w:br/>
        <w:t>х</w:t>
        <w:br/>
        <w:br/>
        <w:t xml:space="preserve"> </w:t>
        <w:br/>
        <w:br/>
        <w:t>з</w:t>
        <w:br/>
        <w:br/>
        <w:t>а</w:t>
        <w:br/>
        <w:br/>
        <w:t>д</w:t>
        <w:br/>
        <w:br/>
        <w:t>а</w:t>
        <w:br/>
        <w:br/>
        <w:t>ч</w:t>
        <w:br/>
        <w:br/>
        <w:t xml:space="preserve"> </w:t>
        <w:br/>
        <w:br/>
        <w:t>к</w:t>
        <w:br/>
        <w:br/>
        <w:t>л</w:t>
        <w:br/>
        <w:br/>
        <w:t>а</w:t>
        <w:br/>
        <w:br/>
        <w:t>с</w:t>
        <w:br/>
        <w:br/>
        <w:t>с</w:t>
        <w:br/>
        <w:br/>
        <w:t>и</w:t>
        <w:br/>
        <w:br/>
        <w:t>ф</w:t>
        <w:br/>
        <w:br/>
        <w:t>и</w:t>
        <w:br/>
        <w:br/>
        <w:t>к</w:t>
        <w:br/>
        <w:br/>
        <w:t>а</w:t>
        <w:br/>
        <w:br/>
        <w:t>ц</w:t>
        <w:br/>
        <w:br/>
        <w:t>и</w:t>
        <w:br/>
        <w:br/>
        <w:t>и</w:t>
        <w:br/>
        <w:br/>
        <w:t>,</w:t>
        <w:br/>
        <w:br/>
        <w:t xml:space="preserve"> </w:t>
        <w:br/>
        <w:br/>
        <w:t>р</w:t>
        <w:br/>
        <w:br/>
        <w:t>е</w:t>
        <w:br/>
        <w:br/>
        <w:t>г</w:t>
        <w:br/>
        <w:br/>
        <w:t>р</w:t>
        <w:br/>
        <w:br/>
        <w:t>е</w:t>
        <w:br/>
        <w:br/>
        <w:t>с</w:t>
        <w:br/>
        <w:br/>
        <w:t>с</w:t>
        <w:br/>
        <w:br/>
        <w:t>и</w:t>
        <w:br/>
        <w:br/>
        <w:t>и</w:t>
        <w:br/>
        <w:br/>
        <w:t xml:space="preserve"> </w:t>
        <w:br/>
        <w:br/>
        <w:t>и</w:t>
        <w:br/>
        <w:br/>
        <w:t xml:space="preserve"> </w:t>
        <w:br/>
        <w:br/>
        <w:t>к</w:t>
        <w:br/>
        <w:br/>
        <w:t>л</w:t>
        <w:br/>
        <w:br/>
        <w:t>а</w:t>
        <w:br/>
        <w:br/>
        <w:t>с</w:t>
        <w:br/>
        <w:br/>
        <w:t>т</w:t>
        <w:br/>
        <w:br/>
        <w:t>е</w:t>
        <w:br/>
        <w:br/>
        <w:t>р</w:t>
        <w:br/>
        <w:br/>
        <w:t>и</w:t>
        <w:br/>
        <w:br/>
        <w:t>з</w:t>
        <w:br/>
        <w:br/>
        <w:t>а</w:t>
        <w:br/>
        <w:br/>
        <w:t>ц</w:t>
        <w:br/>
        <w:br/>
        <w:t>и</w:t>
        <w:br/>
        <w:br/>
        <w:t>и</w:t>
        <w:br/>
        <w:br/>
        <w:t>,</w:t>
        <w:br/>
        <w:br/>
        <w:t xml:space="preserve"> </w:t>
        <w:br/>
        <w:br/>
        <w:t>р</w:t>
        <w:br/>
        <w:br/>
        <w:t>а</w:t>
        <w:br/>
        <w:br/>
        <w:t>с</w:t>
        <w:br/>
        <w:br/>
        <w:t>п</w:t>
        <w:br/>
        <w:br/>
        <w:t>о</w:t>
        <w:br/>
        <w:br/>
        <w:t>з</w:t>
        <w:br/>
        <w:br/>
        <w:t>н</w:t>
        <w:br/>
        <w:br/>
        <w:t>а</w:t>
        <w:br/>
        <w:br/>
        <w:t>в</w:t>
        <w:br/>
        <w:br/>
        <w:t>а</w:t>
        <w:br/>
        <w:br/>
        <w:t>н</w:t>
        <w:br/>
        <w:br/>
        <w:t>и</w:t>
        <w:br/>
        <w:br/>
        <w:t>е</w:t>
        <w:br/>
        <w:br/>
        <w:t xml:space="preserve"> </w:t>
        <w:br/>
        <w:br/>
        <w:t>о</w:t>
        <w:br/>
        <w:br/>
        <w:t>б</w:t>
        <w:br/>
        <w:br/>
        <w:t>р</w:t>
        <w:br/>
        <w:br/>
        <w:t>а</w:t>
        <w:br/>
        <w:br/>
        <w:t>з</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В</w:t>
        <w:br/>
        <w:br/>
        <w:t>ы</w:t>
        <w:br/>
        <w:br/>
        <w:t>с</w:t>
        <w:br/>
        <w:br/>
        <w:t>о</w:t>
        <w:br/>
        <w:br/>
        <w:t>к</w:t>
        <w:br/>
        <w:br/>
        <w:t>а</w:t>
        <w:br/>
        <w:br/>
        <w:t>я</w:t>
        <w:br/>
        <w:br/>
        <w:t xml:space="preserve"> </w:t>
        <w:br/>
        <w:br/>
        <w:t>т</w:t>
        <w:br/>
        <w:br/>
        <w:t>о</w:t>
        <w:br/>
        <w:br/>
        <w:t>ч</w:t>
        <w:br/>
        <w:br/>
        <w:t>н</w:t>
        <w:br/>
        <w:br/>
        <w:t>о</w:t>
        <w:br/>
        <w:br/>
        <w:t>с</w:t>
        <w:br/>
        <w:br/>
        <w:t>т</w:t>
        <w:br/>
        <w:br/>
        <w:t>ь</w:t>
        <w:br/>
        <w:br/>
        <w:t xml:space="preserve"> </w:t>
        <w:br/>
        <w:br/>
        <w:t>п</w:t>
        <w:br/>
        <w:br/>
        <w:t>р</w:t>
        <w:br/>
        <w:br/>
        <w:t>о</w:t>
        <w:br/>
        <w:br/>
        <w:t>г</w:t>
        <w:br/>
        <w:br/>
        <w:t>н</w:t>
        <w:br/>
        <w:br/>
        <w:t>о</w:t>
        <w:br/>
        <w:br/>
        <w:t>з</w:t>
        <w:br/>
        <w:br/>
        <w:t>о</w:t>
        <w:br/>
        <w:br/>
        <w:t>в</w:t>
        <w:br/>
        <w:br/>
        <w:t>,</w:t>
        <w:br/>
        <w:br/>
        <w:t xml:space="preserve"> </w:t>
        <w:br/>
        <w:br/>
        <w:t>в</w:t>
        <w:br/>
        <w:br/>
        <w:t>о</w:t>
        <w:br/>
        <w:br/>
        <w:t>з</w:t>
        <w:br/>
        <w:br/>
        <w:t>м</w:t>
        <w:br/>
        <w:br/>
        <w:t>о</w:t>
        <w:br/>
        <w:br/>
        <w:t>ж</w:t>
        <w:br/>
        <w:br/>
        <w:t>н</w:t>
        <w:br/>
        <w:br/>
        <w:t>о</w:t>
        <w:br/>
        <w:br/>
        <w:t>с</w:t>
        <w:br/>
        <w:br/>
        <w:t>т</w:t>
        <w:br/>
        <w:br/>
        <w:t>ь</w:t>
        <w:br/>
        <w:br/>
        <w:t xml:space="preserve"> </w:t>
        <w:br/>
        <w:br/>
        <w:t>о</w:t>
        <w:br/>
        <w:br/>
        <w:t>б</w:t>
        <w:br/>
        <w:br/>
        <w:t>р</w:t>
        <w:br/>
        <w:br/>
        <w:t>а</w:t>
        <w:br/>
        <w:br/>
        <w:t>б</w:t>
        <w:br/>
        <w:br/>
        <w:t>о</w:t>
        <w:br/>
        <w:br/>
        <w:t>т</w:t>
        <w:br/>
        <w:br/>
        <w:t>к</w:t>
        <w:br/>
        <w:br/>
        <w:t>и</w:t>
        <w:br/>
        <w:br/>
        <w:t xml:space="preserve"> </w:t>
        <w:br/>
        <w:br/>
        <w:t>б</w:t>
        <w:br/>
        <w:br/>
        <w:t>о</w:t>
        <w:br/>
        <w:br/>
        <w:t>л</w:t>
        <w:br/>
        <w:br/>
        <w:t>ь</w:t>
        <w:br/>
        <w:br/>
        <w:t>ш</w:t>
        <w:br/>
        <w:br/>
        <w:t>и</w:t>
        <w:br/>
        <w:br/>
        <w:t>х</w:t>
        <w:br/>
        <w:br/>
        <w:t xml:space="preserve"> </w:t>
        <w:br/>
        <w:br/>
        <w:t>о</w:t>
        <w:br/>
        <w:br/>
        <w:t>б</w:t>
        <w:br/>
        <w:br/>
        <w:t>ъ</w:t>
        <w:br/>
        <w:br/>
        <w:t>е</w:t>
        <w:br/>
        <w:br/>
        <w:t>м</w:t>
        <w:br/>
        <w:br/>
        <w:t>о</w:t>
        <w:br/>
        <w:br/>
        <w:t>в</w:t>
        <w:br/>
        <w:br/>
        <w:t xml:space="preserve"> </w:t>
        <w:br/>
        <w:br/>
        <w:t>д</w:t>
        <w:br/>
        <w:br/>
        <w:t>а</w:t>
        <w:br/>
        <w:br/>
        <w:t>н</w:t>
        <w:br/>
        <w:br/>
        <w:t>н</w:t>
        <w:br/>
        <w:br/>
        <w:t>ы</w:t>
        <w:br/>
        <w:br/>
        <w:t>х</w:t>
        <w:br/>
        <w:br/>
        <w:t>.</w:t>
        <w:br/>
        <w:br/>
        <w:br/>
        <w:br/>
        <w:br/>
        <w:br/>
        <w:br/>
        <w:br/>
        <w:t>*</w:t>
        <w:br/>
        <w:br/>
        <w:t>*</w:t>
        <w:br/>
        <w:br/>
        <w:t>V</w:t>
        <w:br/>
        <w:br/>
        <w:t>.</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П</w:t>
        <w:br/>
        <w:br/>
        <w:t>р</w:t>
        <w:br/>
        <w:br/>
        <w:t>е</w:t>
        <w:br/>
        <w:br/>
        <w:t>д</w:t>
        <w:br/>
        <w:br/>
        <w:t>и</w:t>
        <w:br/>
        <w:br/>
        <w:t>к</w:t>
        <w:br/>
        <w:br/>
        <w:t>т</w:t>
        <w:br/>
        <w:br/>
        <w:t>и</w:t>
        <w:br/>
        <w:br/>
        <w:t>в</w:t>
        <w:br/>
        <w:br/>
        <w:t>н</w:t>
        <w:br/>
        <w:br/>
        <w:t>о</w:t>
        <w:br/>
        <w:br/>
        <w:t>й</w:t>
        <w:br/>
        <w:br/>
        <w:t xml:space="preserve"> </w:t>
        <w:br/>
        <w:br/>
        <w:t>А</w:t>
        <w:br/>
        <w:br/>
        <w:t>н</w:t>
        <w:br/>
        <w:br/>
        <w:t>а</w:t>
        <w:br/>
        <w:br/>
        <w:t>л</w:t>
        <w:br/>
        <w:br/>
        <w:t>и</w:t>
        <w:br/>
        <w:br/>
        <w:t>т</w:t>
        <w:br/>
        <w:br/>
        <w:t>и</w:t>
        <w:br/>
        <w:br/>
        <w:t>к</w:t>
        <w:br/>
        <w:br/>
        <w:t>и</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br/>
        <w:br/>
        <w:br/>
        <w:br/>
        <w:br/>
        <w:br/>
        <w:t>*</w:t>
        <w:br/>
        <w:br/>
        <w:t xml:space="preserve"> </w:t>
        <w:br/>
        <w:br/>
        <w:t xml:space="preserve"> </w:t>
        <w:br/>
        <w:br/>
        <w:t xml:space="preserve"> </w:t>
        <w:br/>
        <w:br/>
        <w:t>*</w:t>
        <w:br/>
        <w:br/>
        <w:t>*</w:t>
        <w:br/>
        <w:br/>
        <w:t>С</w:t>
        <w:br/>
        <w:br/>
        <w:t>б</w:t>
        <w:br/>
        <w:br/>
        <w:t>о</w:t>
        <w:br/>
        <w:br/>
        <w:t>р</w:t>
        <w:br/>
        <w:br/>
        <w:t xml:space="preserve"> </w:t>
        <w:br/>
        <w:br/>
        <w:t>и</w:t>
        <w:br/>
        <w:br/>
        <w:t xml:space="preserve"> </w:t>
        <w:br/>
        <w:br/>
        <w:t>п</w:t>
        <w:br/>
        <w:br/>
        <w:t>о</w:t>
        <w:br/>
        <w:br/>
        <w:t>д</w:t>
        <w:br/>
        <w:br/>
        <w:t>г</w:t>
        <w:br/>
        <w:br/>
        <w:t>о</w:t>
        <w:br/>
        <w:br/>
        <w:t>т</w:t>
        <w:br/>
        <w:br/>
        <w:t>о</w:t>
        <w:br/>
        <w:br/>
        <w:t>в</w:t>
        <w:br/>
        <w:br/>
        <w:t>к</w:t>
        <w:br/>
        <w:br/>
        <w:t>а</w:t>
        <w:br/>
        <w:br/>
        <w:t xml:space="preserve"> </w:t>
        <w:br/>
        <w:br/>
        <w:t>д</w:t>
        <w:br/>
        <w:br/>
        <w:t>а</w:t>
        <w:br/>
        <w:br/>
        <w:t>н</w:t>
        <w:br/>
        <w:br/>
        <w:t>н</w:t>
        <w:br/>
        <w:br/>
        <w:t>ы</w:t>
        <w:br/>
        <w:br/>
        <w:t>х</w:t>
        <w:br/>
        <w:br/>
        <w:t>:</w:t>
        <w:br/>
        <w:br/>
        <w:t>*</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и</w:t>
        <w:br/>
        <w:br/>
        <w:t xml:space="preserve"> </w:t>
        <w:br/>
        <w:br/>
        <w:t>п</w:t>
        <w:br/>
        <w:br/>
        <w:t>о</w:t>
        <w:br/>
        <w:br/>
        <w:t>л</w:t>
        <w:br/>
        <w:br/>
        <w:t>н</w:t>
        <w:br/>
        <w:br/>
        <w:t>о</w:t>
        <w:br/>
        <w:br/>
        <w:t>т</w:t>
        <w:br/>
        <w:br/>
        <w:t>ы</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В</w:t>
        <w:br/>
        <w:br/>
        <w:t>ы</w:t>
        <w:br/>
        <w:br/>
        <w:t>б</w:t>
        <w:br/>
        <w:br/>
        <w:t>о</w:t>
        <w:br/>
        <w:br/>
        <w:t>р</w:t>
        <w:br/>
        <w:br/>
        <w:t xml:space="preserve"> </w:t>
        <w:br/>
        <w:br/>
        <w:t>а</w:t>
        <w:br/>
        <w:br/>
        <w:t>л</w:t>
        <w:br/>
        <w:br/>
        <w:t>г</w:t>
        <w:br/>
        <w:br/>
        <w:t>о</w:t>
        <w:br/>
        <w:br/>
        <w:t>р</w:t>
        <w:br/>
        <w:br/>
        <w:t>и</w:t>
        <w:br/>
        <w:br/>
        <w:t>т</w:t>
        <w:br/>
        <w:br/>
        <w:t>м</w:t>
        <w:br/>
        <w:br/>
        <w:t>о</w:t>
        <w:br/>
        <w:br/>
        <w:t>в</w:t>
        <w:br/>
        <w:br/>
        <w:t xml:space="preserve"> </w:t>
        <w:br/>
        <w:br/>
        <w:t>и</w:t>
        <w:br/>
        <w:br/>
        <w:t xml:space="preserve"> </w:t>
        <w:br/>
        <w:br/>
        <w:t>и</w:t>
        <w:br/>
        <w:br/>
        <w:t>н</w:t>
        <w:br/>
        <w:br/>
        <w:t>с</w:t>
        <w:br/>
        <w:br/>
        <w:t>т</w:t>
        <w:br/>
        <w:br/>
        <w:t>р</w:t>
        <w:br/>
        <w:br/>
        <w:t>у</w:t>
        <w:br/>
        <w:br/>
        <w:t>м</w:t>
        <w:br/>
        <w:br/>
        <w:t>е</w:t>
        <w:br/>
        <w:br/>
        <w:t>н</w:t>
        <w:br/>
        <w:br/>
        <w:t>т</w:t>
        <w:br/>
        <w:br/>
        <w:t>о</w:t>
        <w:br/>
        <w:br/>
        <w:t>в</w:t>
        <w:br/>
        <w:br/>
        <w:t>:</w:t>
        <w:br/>
        <w:br/>
        <w:t>*</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о</w:t>
        <w:br/>
        <w:br/>
        <w:t>п</w:t>
        <w:br/>
        <w:br/>
        <w:t>т</w:t>
        <w:br/>
        <w:br/>
        <w:t>и</w:t>
        <w:br/>
        <w:br/>
        <w:t>м</w:t>
        <w:br/>
        <w:br/>
        <w:t>а</w:t>
        <w:br/>
        <w:br/>
        <w:t>л</w:t>
        <w:br/>
        <w:br/>
        <w:t>ь</w:t>
        <w:br/>
        <w:br/>
        <w:t>н</w:t>
        <w:br/>
        <w:br/>
        <w:t>ы</w:t>
        <w:br/>
        <w:br/>
        <w:t>х</w:t>
        <w:br/>
        <w:br/>
        <w:t xml:space="preserve"> </w:t>
        <w:br/>
        <w:br/>
        <w:t>а</w:t>
        <w:br/>
        <w:br/>
        <w:t>л</w:t>
        <w:br/>
        <w:br/>
        <w:t>г</w:t>
        <w:br/>
        <w:br/>
        <w:t>о</w:t>
        <w:br/>
        <w:br/>
        <w:t>р</w:t>
        <w:br/>
        <w:br/>
        <w:t>и</w:t>
        <w:br/>
        <w:br/>
        <w:t>т</w:t>
        <w:br/>
        <w:br/>
        <w:t>м</w:t>
        <w:br/>
        <w:br/>
        <w:t>о</w:t>
        <w:br/>
        <w:br/>
        <w:t>в</w:t>
        <w:br/>
        <w:br/>
        <w:t xml:space="preserve"> </w:t>
        <w:br/>
        <w:br/>
        <w:t>и</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р</w:t>
        <w:br/>
        <w:br/>
        <w:t>е</w:t>
        <w:br/>
        <w:br/>
        <w:t>ш</w:t>
        <w:br/>
        <w:br/>
        <w:t>е</w:t>
        <w:br/>
        <w:br/>
        <w:t>н</w:t>
        <w:br/>
        <w:br/>
        <w:t>и</w:t>
        <w:br/>
        <w:br/>
        <w:t>я</w:t>
        <w:br/>
        <w:br/>
        <w:t xml:space="preserve"> </w:t>
        <w:br/>
        <w:br/>
        <w:t>к</w:t>
        <w:br/>
        <w:br/>
        <w:t>о</w:t>
        <w:br/>
        <w:br/>
        <w:t>н</w:t>
        <w:br/>
        <w:br/>
        <w:t>к</w:t>
        <w:br/>
        <w:br/>
        <w:t>р</w:t>
        <w:br/>
        <w:br/>
        <w:t>е</w:t>
        <w:br/>
        <w:br/>
        <w:t>т</w:t>
        <w:br/>
        <w:br/>
        <w:t>н</w:t>
        <w:br/>
        <w:br/>
        <w:t>ы</w:t>
        <w:br/>
        <w:br/>
        <w:t>х</w:t>
        <w:br/>
        <w:br/>
        <w:t xml:space="preserve"> </w:t>
        <w:br/>
        <w:br/>
        <w:t>з</w:t>
        <w:br/>
        <w:br/>
        <w:t>а</w:t>
        <w:br/>
        <w:br/>
        <w:t>д</w:t>
        <w:br/>
        <w:br/>
        <w:t>а</w:t>
        <w:br/>
        <w:br/>
        <w:t>ч</w:t>
        <w:br/>
        <w:br/>
        <w:t>.</w:t>
        <w:br/>
        <w:br/>
        <w:br/>
        <w:br/>
        <w:br/>
        <w:t>*</w:t>
        <w:br/>
        <w:br/>
        <w:t xml:space="preserve"> </w:t>
        <w:br/>
        <w:br/>
        <w:t xml:space="preserve"> </w:t>
        <w:br/>
        <w:br/>
        <w:t xml:space="preserve"> </w:t>
        <w:br/>
        <w:br/>
        <w:t>*</w:t>
        <w:br/>
        <w:br/>
        <w:t>*</w:t>
        <w:br/>
        <w:br/>
        <w:t>О</w:t>
        <w:br/>
        <w:br/>
        <w:t>б</w:t>
        <w:br/>
        <w:br/>
        <w:t>у</w:t>
        <w:br/>
        <w:br/>
        <w:t>ч</w:t>
        <w:br/>
        <w:br/>
        <w:t>е</w:t>
        <w:br/>
        <w:br/>
        <w:t>н</w:t>
        <w:br/>
        <w:br/>
        <w:t>и</w:t>
        <w:br/>
        <w:br/>
        <w:t>е</w:t>
        <w:br/>
        <w:br/>
        <w:t xml:space="preserve"> </w:t>
        <w:br/>
        <w:br/>
        <w:t>и</w:t>
        <w:br/>
        <w:br/>
        <w:t xml:space="preserve"> </w:t>
        <w:br/>
        <w:br/>
        <w:t>в</w:t>
        <w:br/>
        <w:br/>
        <w:t>а</w:t>
        <w:br/>
        <w:br/>
        <w:t>л</w:t>
        <w:br/>
        <w:br/>
        <w:t>и</w:t>
        <w:br/>
        <w:br/>
        <w:t>д</w:t>
        <w:br/>
        <w:br/>
        <w:t>а</w:t>
        <w:br/>
        <w:br/>
        <w:t>ц</w:t>
        <w:br/>
        <w:br/>
        <w:t>и</w:t>
        <w:br/>
        <w:br/>
        <w:t>я</w:t>
        <w:br/>
        <w:br/>
        <w:t xml:space="preserve"> </w:t>
        <w:br/>
        <w:br/>
        <w:t>м</w:t>
        <w:br/>
        <w:br/>
        <w:t>о</w:t>
        <w:br/>
        <w:br/>
        <w:t>д</w:t>
        <w:br/>
        <w:br/>
        <w:t>е</w:t>
        <w:br/>
        <w:br/>
        <w:t>л</w:t>
        <w:br/>
        <w:br/>
        <w:t>е</w:t>
        <w:br/>
        <w:br/>
        <w:t>й</w:t>
        <w:br/>
        <w:br/>
        <w:t>:</w:t>
        <w:br/>
        <w:br/>
        <w:t>*</w:t>
        <w:br/>
        <w:br/>
        <w:t>*</w:t>
        <w:br/>
        <w:br/>
        <w:t xml:space="preserve"> </w:t>
        <w:br/>
        <w:br/>
        <w:t xml:space="preserve"> </w:t>
        <w:br/>
        <w:br/>
        <w:t>О</w:t>
        <w:br/>
        <w:br/>
        <w:t>б</w:t>
        <w:br/>
        <w:br/>
        <w:t>у</w:t>
        <w:br/>
        <w:br/>
        <w:t>ч</w:t>
        <w:br/>
        <w:br/>
        <w:t>е</w:t>
        <w:br/>
        <w:br/>
        <w:t>н</w:t>
        <w:br/>
        <w:br/>
        <w:t>и</w:t>
        <w:br/>
        <w:br/>
        <w:t>е</w:t>
        <w:br/>
        <w:br/>
        <w:t xml:space="preserve"> </w:t>
        <w:br/>
        <w:br/>
        <w:t>м</w:t>
        <w:br/>
        <w:br/>
        <w:t>о</w:t>
        <w:br/>
        <w:br/>
        <w:t>д</w:t>
        <w:br/>
        <w:br/>
        <w:t>е</w:t>
        <w:br/>
        <w:br/>
        <w:t>л</w:t>
        <w:br/>
        <w:br/>
        <w:t>е</w:t>
        <w:br/>
        <w:br/>
        <w:t>й</w:t>
        <w:br/>
        <w:br/>
        <w:t xml:space="preserve"> </w:t>
        <w:br/>
        <w:br/>
        <w:t>н</w:t>
        <w:br/>
        <w:br/>
        <w:t>а</w:t>
        <w:br/>
        <w:br/>
        <w:t xml:space="preserve"> </w:t>
        <w:br/>
        <w:br/>
        <w:t>и</w:t>
        <w:br/>
        <w:br/>
        <w:t>с</w:t>
        <w:br/>
        <w:br/>
        <w:t>т</w:t>
        <w:br/>
        <w:br/>
        <w:t>о</w:t>
        <w:br/>
        <w:br/>
        <w:t>р</w:t>
        <w:br/>
        <w:br/>
        <w:t>и</w:t>
        <w:br/>
        <w:br/>
        <w:t>ч</w:t>
        <w:br/>
        <w:br/>
        <w:t>е</w:t>
        <w:br/>
        <w:br/>
        <w:t>с</w:t>
        <w:br/>
        <w:br/>
        <w:t>к</w:t>
        <w:br/>
        <w:br/>
        <w:t>и</w:t>
        <w:br/>
        <w:br/>
        <w:t>х</w:t>
        <w:br/>
        <w:br/>
        <w:t xml:space="preserve"> </w:t>
        <w:br/>
        <w:br/>
        <w:t>д</w:t>
        <w:br/>
        <w:br/>
        <w:t>а</w:t>
        <w:br/>
        <w:br/>
        <w:t>н</w:t>
        <w:br/>
        <w:br/>
        <w:t>н</w:t>
        <w:br/>
        <w:br/>
        <w:t>ы</w:t>
        <w:br/>
        <w:br/>
        <w:t>х</w:t>
        <w:br/>
        <w:br/>
        <w:t xml:space="preserve"> </w:t>
        <w:br/>
        <w:br/>
        <w:t>и</w:t>
        <w:br/>
        <w:br/>
        <w:t xml:space="preserve"> </w:t>
        <w:br/>
        <w:br/>
        <w:t>в</w:t>
        <w:br/>
        <w:br/>
        <w:t>а</w:t>
        <w:br/>
        <w:br/>
        <w:t>л</w:t>
        <w:br/>
        <w:br/>
        <w:t>и</w:t>
        <w:br/>
        <w:br/>
        <w:t>д</w:t>
        <w:br/>
        <w:br/>
        <w:t>а</w:t>
        <w:br/>
        <w:br/>
        <w:t>ц</w:t>
        <w:br/>
        <w:br/>
        <w:t>и</w:t>
        <w:br/>
        <w:br/>
        <w:t>я</w:t>
        <w:br/>
        <w:br/>
        <w:t xml:space="preserve"> </w:t>
        <w:br/>
        <w:br/>
        <w:t>н</w:t>
        <w:br/>
        <w:br/>
        <w:t>а</w:t>
        <w:br/>
        <w:br/>
        <w:t xml:space="preserve"> </w:t>
        <w:br/>
        <w:br/>
        <w:t>н</w:t>
        <w:br/>
        <w:br/>
        <w:t>о</w:t>
        <w:br/>
        <w:br/>
        <w:t>в</w:t>
        <w:br/>
        <w:br/>
        <w:t>ы</w:t>
        <w:br/>
        <w:br/>
        <w:t>х</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И</w:t>
        <w:br/>
        <w:br/>
        <w:t>н</w:t>
        <w:br/>
        <w:br/>
        <w:t>т</w:t>
        <w:br/>
        <w:br/>
        <w:t>е</w:t>
        <w:br/>
        <w:br/>
        <w:t>г</w:t>
        <w:br/>
        <w:br/>
        <w:t>р</w:t>
        <w:br/>
        <w:br/>
        <w:t>а</w:t>
        <w:br/>
        <w:br/>
        <w:t>ц</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w:t>
        <w:br/>
        <w:br/>
        <w:t>*</w:t>
        <w:br/>
        <w:br/>
        <w:t>*</w:t>
        <w:br/>
        <w:br/>
        <w:t xml:space="preserve"> </w:t>
        <w:br/>
        <w:br/>
        <w:t xml:space="preserve"> </w:t>
        <w:br/>
        <w:br/>
        <w:t>И</w:t>
        <w:br/>
        <w:br/>
        <w:t>н</w:t>
        <w:br/>
        <w:br/>
        <w:t>т</w:t>
        <w:br/>
        <w:br/>
        <w:t>е</w:t>
        <w:br/>
        <w:br/>
        <w:t>г</w:t>
        <w:br/>
        <w:br/>
        <w:t>р</w:t>
        <w:br/>
        <w:br/>
        <w:t>а</w:t>
        <w:br/>
        <w:br/>
        <w:t>ц</w:t>
        <w:br/>
        <w:br/>
        <w:t>и</w:t>
        <w:br/>
        <w:br/>
        <w:t>я</w:t>
        <w:br/>
        <w:br/>
        <w:t xml:space="preserve"> </w:t>
        <w:br/>
        <w:br/>
        <w:t>м</w:t>
        <w:br/>
        <w:br/>
        <w:t>о</w:t>
        <w:br/>
        <w:br/>
        <w:t>д</w:t>
        <w:br/>
        <w:br/>
        <w:t>е</w:t>
        <w:br/>
        <w:br/>
        <w:t>л</w:t>
        <w:br/>
        <w:br/>
        <w:t>е</w:t>
        <w:br/>
        <w:br/>
        <w:t>й</w:t>
        <w:br/>
        <w:br/>
        <w:t xml:space="preserve"> </w:t>
        <w:br/>
        <w:br/>
        <w:t>с</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и</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w:t>
        <w:br/>
        <w:br/>
        <w:t xml:space="preserve"> </w:t>
        <w:br/>
        <w:br/>
        <w:t xml:space="preserve"> </w:t>
        <w:br/>
        <w:br/>
        <w:t xml:space="preserve"> </w:t>
        <w:br/>
        <w:br/>
        <w:t>*</w:t>
        <w:br/>
        <w:br/>
        <w:t>*</w:t>
        <w:br/>
        <w:br/>
        <w:t>М</w:t>
        <w:br/>
        <w:br/>
        <w:t>о</w:t>
        <w:br/>
        <w:br/>
        <w:t>н</w:t>
        <w:br/>
        <w:br/>
        <w:t>и</w:t>
        <w:br/>
        <w:br/>
        <w:t>т</w:t>
        <w:br/>
        <w:br/>
        <w:t>о</w:t>
        <w:br/>
        <w:br/>
        <w:t>р</w:t>
        <w:br/>
        <w:br/>
        <w:t>и</w:t>
        <w:br/>
        <w:br/>
        <w:t>н</w:t>
        <w:br/>
        <w:br/>
        <w:t>г</w:t>
        <w:br/>
        <w:br/>
        <w:t xml:space="preserve"> </w:t>
        <w:br/>
        <w:br/>
        <w:t>и</w:t>
        <w:br/>
        <w:br/>
        <w:t xml:space="preserve"> </w:t>
        <w:br/>
        <w:br/>
        <w:t>о</w:t>
        <w:br/>
        <w:br/>
        <w:t>б</w:t>
        <w:br/>
        <w:br/>
        <w:t>н</w:t>
        <w:br/>
        <w:br/>
        <w:t>о</w:t>
        <w:br/>
        <w:br/>
        <w:t>в</w:t>
        <w:br/>
        <w:br/>
        <w:t>л</w:t>
        <w:br/>
        <w:br/>
        <w:t>е</w:t>
        <w:br/>
        <w:br/>
        <w:t>н</w:t>
        <w:br/>
        <w:br/>
        <w:t>и</w:t>
        <w:br/>
        <w:br/>
        <w:t>е</w:t>
        <w:br/>
        <w:br/>
        <w:t xml:space="preserve"> </w:t>
        <w:br/>
        <w:br/>
        <w:t>м</w:t>
        <w:br/>
        <w:br/>
        <w:t>о</w:t>
        <w:br/>
        <w:br/>
        <w:t>д</w:t>
        <w:br/>
        <w:br/>
        <w:t>е</w:t>
        <w:br/>
        <w:br/>
        <w:t>л</w:t>
        <w:br/>
        <w:br/>
        <w:t>е</w:t>
        <w:br/>
        <w:br/>
        <w:t>й</w:t>
        <w:br/>
        <w:br/>
        <w:t>:</w:t>
        <w:br/>
        <w:br/>
        <w:t>*</w:t>
        <w:br/>
        <w:br/>
        <w:t>*</w:t>
        <w:br/>
        <w:br/>
        <w:t xml:space="preserve"> </w:t>
        <w:br/>
        <w:br/>
        <w:t xml:space="preserve"> </w:t>
        <w:br/>
        <w:br/>
        <w:t>Р</w:t>
        <w:br/>
        <w:br/>
        <w:t>е</w:t>
        <w:br/>
        <w:br/>
        <w:t>г</w:t>
        <w:br/>
        <w:br/>
        <w:t>у</w:t>
        <w:br/>
        <w:br/>
        <w:t>л</w:t>
        <w:br/>
        <w:br/>
        <w:t>я</w:t>
        <w:br/>
        <w:br/>
        <w:t>р</w:t>
        <w:br/>
        <w:br/>
        <w:t>н</w:t>
        <w:br/>
        <w:br/>
        <w:t>ы</w:t>
        <w:br/>
        <w:br/>
        <w:t>й</w:t>
        <w:br/>
        <w:br/>
        <w:t xml:space="preserve"> </w:t>
        <w:br/>
        <w:br/>
        <w:t>м</w:t>
        <w:br/>
        <w:br/>
        <w:t>о</w:t>
        <w:br/>
        <w:br/>
        <w:t>н</w:t>
        <w:br/>
        <w:br/>
        <w:t>и</w:t>
        <w:br/>
        <w:br/>
        <w:t>т</w:t>
        <w:br/>
        <w:br/>
        <w:t>о</w:t>
        <w:br/>
        <w:br/>
        <w:t>р</w:t>
        <w:br/>
        <w:br/>
        <w:t>и</w:t>
        <w:br/>
        <w:br/>
        <w:t>н</w:t>
        <w:br/>
        <w:br/>
        <w:t>г</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м</w:t>
        <w:br/>
        <w:br/>
        <w:t>о</w:t>
        <w:br/>
        <w:br/>
        <w:t>д</w:t>
        <w:br/>
        <w:br/>
        <w:t>е</w:t>
        <w:br/>
        <w:br/>
        <w:t>л</w:t>
        <w:br/>
        <w:br/>
        <w:t>е</w:t>
        <w:br/>
        <w:br/>
        <w:t>й</w:t>
        <w:br/>
        <w:br/>
        <w:t xml:space="preserve"> </w:t>
        <w:br/>
        <w:br/>
        <w:t>и</w:t>
        <w:br/>
        <w:br/>
        <w:t xml:space="preserve"> </w:t>
        <w:br/>
        <w:br/>
        <w:t>и</w:t>
        <w:br/>
        <w:br/>
        <w:t>х</w:t>
        <w:br/>
        <w:br/>
        <w:t xml:space="preserve"> </w:t>
        <w:br/>
        <w:br/>
        <w:t>о</w:t>
        <w:br/>
        <w:br/>
        <w:t>б</w:t>
        <w:br/>
        <w:br/>
        <w:t>н</w:t>
        <w:br/>
        <w:br/>
        <w:t>о</w:t>
        <w:br/>
        <w:br/>
        <w:t>в</w:t>
        <w:br/>
        <w:br/>
        <w:t>л</w:t>
        <w:br/>
        <w:br/>
        <w:t>е</w:t>
        <w:br/>
        <w:br/>
        <w:t>н</w:t>
        <w:br/>
        <w:br/>
        <w:t>и</w:t>
        <w:br/>
        <w:br/>
        <w:t>е</w:t>
        <w:br/>
        <w:br/>
        <w:t xml:space="preserve"> </w:t>
        <w:br/>
        <w:br/>
        <w:t>п</w:t>
        <w:br/>
        <w:br/>
        <w:t>р</w:t>
        <w:br/>
        <w:br/>
        <w:t>и</w:t>
        <w:br/>
        <w:br/>
        <w:t xml:space="preserve"> </w:t>
        <w:br/>
        <w:br/>
        <w:t>н</w:t>
        <w:br/>
        <w:br/>
        <w:t>е</w:t>
        <w:br/>
        <w:br/>
        <w:t>о</w:t>
        <w:br/>
        <w:br/>
        <w:t>б</w:t>
        <w:br/>
        <w:br/>
        <w:t>х</w:t>
        <w:br/>
        <w:br/>
        <w:t>о</w:t>
        <w:br/>
        <w:br/>
        <w:t>д</w:t>
        <w:br/>
        <w:br/>
        <w:t>и</w:t>
        <w:br/>
        <w:br/>
        <w:t>м</w:t>
        <w:br/>
        <w:br/>
        <w:t>о</w:t>
        <w:br/>
        <w:br/>
        <w:t>с</w:t>
        <w:br/>
        <w:br/>
        <w:t>т</w:t>
        <w:br/>
        <w:br/>
        <w:t>и</w:t>
        <w:br/>
        <w:br/>
        <w:t>.</w:t>
        <w:br/>
        <w:br/>
        <w:br/>
        <w:br/>
        <w:br/>
        <w:t>*</w:t>
        <w:br/>
        <w:br/>
        <w:t xml:space="preserve"> </w:t>
        <w:br/>
        <w:br/>
        <w:t xml:space="preserve"> </w:t>
        <w:br/>
        <w:br/>
        <w:t xml:space="preserve"> </w:t>
        <w:br/>
        <w:br/>
        <w:t>*</w:t>
        <w:br/>
        <w:br/>
        <w:t>*</w:t>
        <w:br/>
        <w:br/>
        <w:t>П</w:t>
        <w:br/>
        <w:br/>
        <w:t>р</w:t>
        <w:br/>
        <w:br/>
        <w:t>е</w:t>
        <w:br/>
        <w:br/>
        <w:t>о</w:t>
        <w:br/>
        <w:br/>
        <w:t>д</w:t>
        <w:br/>
        <w:br/>
        <w:t>о</w:t>
        <w:br/>
        <w:br/>
        <w:t>л</w:t>
        <w:br/>
        <w:br/>
        <w:t>е</w:t>
        <w:br/>
        <w:br/>
        <w:t>н</w:t>
        <w:br/>
        <w:br/>
        <w:t>и</w:t>
        <w:br/>
        <w:br/>
        <w:t>е</w:t>
        <w:br/>
        <w:br/>
        <w:t xml:space="preserve"> </w:t>
        <w:br/>
        <w:br/>
        <w:t>п</w:t>
        <w:br/>
        <w:br/>
        <w:t>р</w:t>
        <w:br/>
        <w:br/>
        <w:t>о</w:t>
        <w:br/>
        <w:br/>
        <w:t>б</w:t>
        <w:br/>
        <w:br/>
        <w:t>л</w:t>
        <w:br/>
        <w:br/>
        <w:t>е</w:t>
        <w:br/>
        <w:br/>
        <w:t>м</w:t>
        <w:br/>
        <w:br/>
        <w:t xml:space="preserve"> </w:t>
        <w:br/>
        <w:br/>
        <w:t>в</w:t>
        <w:br/>
        <w:br/>
        <w:t>н</w:t>
        <w:br/>
        <w:br/>
        <w:t>е</w:t>
        <w:br/>
        <w:br/>
        <w:t>д</w:t>
        <w:br/>
        <w:br/>
        <w:t>р</w:t>
        <w:br/>
        <w:br/>
        <w:t>е</w:t>
        <w:br/>
        <w:br/>
        <w:t>н</w:t>
        <w:br/>
        <w:br/>
        <w:t>и</w:t>
        <w:br/>
        <w:br/>
        <w:t>я</w:t>
        <w:br/>
        <w:br/>
        <w:t>:</w:t>
        <w:br/>
        <w:br/>
        <w:t>*</w:t>
        <w:br/>
        <w:br/>
        <w:t>*</w:t>
        <w:br/>
        <w:br/>
        <w:t xml:space="preserve"> </w:t>
        <w:br/>
        <w:br/>
        <w:t>Н</w:t>
        <w:br/>
        <w:br/>
        <w:t>е</w:t>
        <w:br/>
        <w:br/>
        <w:t>д</w:t>
        <w:br/>
        <w:br/>
        <w:t>о</w:t>
        <w:br/>
        <w:br/>
        <w:t>с</w:t>
        <w:br/>
        <w:br/>
        <w:t>т</w:t>
        <w:br/>
        <w:br/>
        <w:t>а</w:t>
        <w:br/>
        <w:br/>
        <w:t>т</w:t>
        <w:br/>
        <w:br/>
        <w:t>о</w:t>
        <w:br/>
        <w:br/>
        <w:t>к</w:t>
        <w:br/>
        <w:br/>
        <w:t xml:space="preserve"> </w:t>
        <w:br/>
        <w:br/>
        <w:t>д</w:t>
        <w:br/>
        <w:br/>
        <w:t>а</w:t>
        <w:br/>
        <w:br/>
        <w:t>н</w:t>
        <w:br/>
        <w:br/>
        <w:t>н</w:t>
        <w:br/>
        <w:br/>
        <w:t>ы</w:t>
        <w:br/>
        <w:br/>
        <w:t>х</w:t>
        <w:br/>
        <w:br/>
        <w:t>,</w:t>
        <w:br/>
        <w:br/>
        <w:t xml:space="preserve"> </w:t>
        <w:br/>
        <w:br/>
        <w:t>о</w:t>
        <w:br/>
        <w:br/>
        <w:t>т</w:t>
        <w:br/>
        <w:br/>
        <w:t>с</w:t>
        <w:br/>
        <w:br/>
        <w:t>у</w:t>
        <w:br/>
        <w:br/>
        <w:t>т</w:t>
        <w:br/>
        <w:br/>
        <w:t>с</w:t>
        <w:br/>
        <w:br/>
        <w:t>т</w:t>
        <w:br/>
        <w:br/>
        <w:t>в</w:t>
        <w:br/>
        <w:br/>
        <w:t>и</w:t>
        <w:br/>
        <w:br/>
        <w:t>е</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w:t>
        <w:br/>
        <w:br/>
        <w:t xml:space="preserve"> </w:t>
        <w:br/>
        <w:br/>
        <w:t>с</w:t>
        <w:br/>
        <w:br/>
        <w:t>о</w:t>
        <w:br/>
        <w:br/>
        <w:t>п</w:t>
        <w:br/>
        <w:br/>
        <w:t>р</w:t>
        <w:br/>
        <w:br/>
        <w:t>о</w:t>
        <w:br/>
        <w:br/>
        <w:t>т</w:t>
        <w:br/>
        <w:br/>
        <w:t>и</w:t>
        <w:br/>
        <w:br/>
        <w:t>в</w:t>
        <w:br/>
        <w:br/>
        <w:t>л</w:t>
        <w:br/>
        <w:br/>
        <w:t>е</w:t>
        <w:br/>
        <w:br/>
        <w:t>н</w:t>
        <w:br/>
        <w:br/>
        <w:t>и</w:t>
        <w:br/>
        <w:br/>
        <w:t>е</w:t>
        <w:br/>
        <w:br/>
        <w:t xml:space="preserve"> </w:t>
        <w:br/>
        <w:br/>
        <w:t>и</w:t>
        <w:br/>
        <w:br/>
        <w:t>з</w:t>
        <w:br/>
        <w:br/>
        <w:t>м</w:t>
        <w:br/>
        <w:br/>
        <w:t>е</w:t>
        <w:br/>
        <w:br/>
        <w:t>н</w:t>
        <w:br/>
        <w:br/>
        <w:t>е</w:t>
        <w:br/>
        <w:br/>
        <w:t>н</w:t>
        <w:br/>
        <w:br/>
        <w:t>и</w:t>
        <w:br/>
        <w:br/>
        <w:t>я</w:t>
        <w:br/>
        <w:br/>
        <w:t>м</w:t>
        <w:br/>
        <w:br/>
        <w:t>.</w:t>
        <w:br/>
        <w:br/>
        <w:br/>
        <w:br/>
        <w:br/>
        <w:t>*</w:t>
        <w:br/>
        <w:br/>
        <w:t xml:space="preserve"> </w:t>
        <w:br/>
        <w:br/>
        <w:t xml:space="preserve"> </w:t>
        <w:br/>
        <w:br/>
        <w:t xml:space="preserve"> </w:t>
        <w:br/>
        <w:br/>
        <w:t>*</w:t>
        <w:br/>
        <w:br/>
        <w:t>*</w:t>
        <w:br/>
        <w:br/>
        <w:t>Б</w:t>
        <w:br/>
        <w:br/>
        <w:t>у</w:t>
        <w:br/>
        <w:br/>
        <w:t>д</w:t>
        <w:br/>
        <w:br/>
        <w:t>у</w:t>
        <w:br/>
        <w:br/>
        <w:t>щ</w:t>
        <w:br/>
        <w:br/>
        <w:t>и</w:t>
        <w:br/>
        <w:br/>
        <w:t>е</w:t>
        <w:br/>
        <w:br/>
        <w:t xml:space="preserve"> </w:t>
        <w:br/>
        <w:br/>
        <w:t>т</w:t>
        <w:br/>
        <w:br/>
        <w:t>е</w:t>
        <w:br/>
        <w:br/>
        <w:t>н</w:t>
        <w:br/>
        <w:br/>
        <w:t>д</w:t>
        <w:br/>
        <w:br/>
        <w:t>е</w:t>
        <w:br/>
        <w:br/>
        <w:t>н</w:t>
        <w:br/>
        <w:br/>
        <w:t>ц</w:t>
        <w:br/>
        <w:br/>
        <w:t>и</w:t>
        <w:br/>
        <w:br/>
        <w:t>и</w:t>
        <w:br/>
        <w:br/>
        <w:t>:</w:t>
        <w:br/>
        <w:br/>
        <w:t>*</w:t>
        <w:br/>
        <w:br/>
        <w:t>*</w:t>
        <w:br/>
        <w:br/>
        <w:t xml:space="preserve"> </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е</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A</w:t>
        <w:br/>
        <w:br/>
        <w:t>u</w:t>
        <w:br/>
        <w:br/>
        <w:t>t</w:t>
        <w:br/>
        <w:br/>
        <w:t>o</w:t>
        <w:br/>
        <w:br/>
        <w:t>M</w:t>
        <w:br/>
        <w:br/>
        <w:t>L</w:t>
        <w:br/>
        <w:br/>
        <w:t>)</w:t>
        <w:br/>
        <w:br/>
        <w:t>,</w:t>
        <w:br/>
        <w:br/>
        <w:t xml:space="preserve"> </w:t>
        <w:br/>
        <w:br/>
        <w:t>о</w:t>
        <w:br/>
        <w:br/>
        <w:t>б</w:t>
        <w:br/>
        <w:br/>
        <w:t>ъ</w:t>
        <w:br/>
        <w:br/>
        <w:t>я</w:t>
        <w:br/>
        <w:br/>
        <w:t>с</w:t>
        <w:br/>
        <w:br/>
        <w:t>н</w:t>
        <w:br/>
        <w:br/>
        <w:t>и</w:t>
        <w:br/>
        <w:br/>
        <w:t>м</w:t>
        <w:br/>
        <w:br/>
        <w:t>ы</w:t>
        <w:br/>
        <w:br/>
        <w:t>й</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w:t>
        <w:br/>
        <w:br/>
        <w:t>X</w:t>
        <w:br/>
        <w:br/>
        <w:t>A</w:t>
        <w:br/>
        <w:br/>
        <w:t>I</w:t>
        <w:br/>
        <w:br/>
        <w:t>)</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о</w:t>
        <w:br/>
        <w:br/>
        <w:t>б</w:t>
        <w:br/>
        <w:br/>
        <w:t>л</w:t>
        <w:br/>
        <w:br/>
        <w:t>а</w:t>
        <w:br/>
        <w:br/>
        <w:t>ч</w:t>
        <w:br/>
        <w:br/>
        <w:t>н</w:t>
        <w:br/>
        <w:br/>
        <w:t>ы</w:t>
        <w:br/>
        <w:br/>
        <w:t>м</w:t>
        <w:br/>
        <w:br/>
        <w:t>и</w:t>
        <w:br/>
        <w:br/>
        <w:t xml:space="preserve"> </w:t>
        <w:br/>
        <w:br/>
        <w:t>п</w:t>
        <w:br/>
        <w:br/>
        <w:t>л</w:t>
        <w:br/>
        <w:br/>
        <w:t>а</w:t>
        <w:br/>
        <w:br/>
        <w:t>т</w:t>
        <w:br/>
        <w:br/>
        <w:t>ф</w:t>
        <w:br/>
        <w:br/>
        <w:t>о</w:t>
        <w:br/>
        <w:br/>
        <w:t>р</w:t>
        <w:br/>
        <w:br/>
        <w:t>м</w:t>
        <w:br/>
        <w:br/>
        <w:t>а</w:t>
        <w:br/>
        <w:br/>
        <w:t>м</w:t>
        <w:br/>
        <w:br/>
        <w:t>и</w:t>
        <w:br/>
        <w:br/>
        <w:t>.</w:t>
        <w:br/>
        <w:br/>
        <w:br/>
      </w:r>
    </w:p>
    <w:p>
      <w:r>
        <w:br w:type="page"/>
      </w:r>
    </w:p>
    <w:p>
      <w:pPr>
        <w:pStyle w:val="Heading1"/>
      </w:pPr>
      <w:r>
        <w:t xml:space="preserve">Глава 6 ideas: </w:t>
      </w:r>
    </w:p>
    <w:p>
      <w:r>
        <w:t>## Идеи для главы "Цифровые Двойники в Нефтепереработке" (Соответствующие структуре)</w:t>
        <w:br/>
        <w:br/>
        <w:t>Вот список идей, соответствующих предложенной вами структуре главы, с акцентом на содержание, подходящее для технического обзора:</w:t>
        <w:br/>
        <w:br/>
        <w:t>**I. Введение в Цифровые Двойники в Нефтепереработке**</w:t>
        <w:br/>
        <w:br/>
        <w:t>*   **Подробное определение:** Цифровой двойник как динамичную виртуальную репрезентацию физического актива (установки, оборудования), включая геометрию, характеристики, поведение и данные в реальном времени.</w:t>
        <w:br/>
        <w:br/>
        <w:t>*   **Отличие от традиционного моделирования:** Объяснение, что цифровые двойники выходят за рамки статического моделирования, предлагая динамическое обновление данных и возможность прогнозирования. Упор на двусторонний обмен данными между физическим объектом и его виртуальной копией.</w:t>
        <w:br/>
        <w:br/>
        <w:t>*   **Ключевые компоненты (с технической детализацией):**</w:t>
        <w:br/>
        <w:br/>
        <w:t>*   **3D-моделирование:** Создание точной геометрической модели установки/оборудования.</w:t>
        <w:br/>
        <w:br/>
        <w:t>*   **Сенсорные системы:** Описание используемых датчиков (температуры, давления, расхода, вибрации, химического состава) и их интеграции.</w:t>
        <w:br/>
        <w:br/>
        <w:t>*   **Платформа данных:**  Выбор архитектуры хранения и обработки данных (облачная, локальная, гибридная).</w:t>
        <w:br/>
        <w:br/>
        <w:t>*   **Аналитические алгоритмы:**  Описание используемых методов анализа данных (машинное обучение, статистический анализ, гидравлическое моделирование).</w:t>
        <w:br/>
        <w:br/>
        <w:t>*   **Визуализация и интерактивный интерфейс:**  Представление данных в удобной для анализа форме (графики, диаграммы, 3D-визуализация).</w:t>
        <w:br/>
        <w:br/>
        <w:t>**II. Применение Цифровых Двойников для Оптимизации Производственных Процессов**</w:t>
        <w:br/>
        <w:br/>
        <w:t>*   **Моделирование технологических установок (углубленное):**</w:t>
        <w:br/>
        <w:br/>
        <w:t>*   **Реакторы:** Оптимизация режимов работы, управление катализатором, прогнозирование выхода продукции.</w:t>
        <w:br/>
        <w:br/>
        <w:t>*   **Колонны:**  Оптимизация разделения, управление потоками, минимизация потерь.</w:t>
        <w:br/>
        <w:br/>
        <w:t>*   **Теплообменники:** Оптимизация теплопередачи, управление охлаждением, предотвращение загрязнений.</w:t>
        <w:br/>
        <w:br/>
        <w:t>*   **Виртуальные испытания и оптимизация режимов работы (с примерами):**</w:t>
        <w:br/>
        <w:br/>
        <w:t>*   Имитация различных сценариев переработки сырья.</w:t>
        <w:br/>
        <w:br/>
        <w:t>*   Оценка влияния изменений параметров процесса на производительность.</w:t>
        <w:br/>
        <w:br/>
        <w:t>*   Прогнозирование влияния внешних факторов (температура, давление) на работу установки.</w:t>
        <w:br/>
        <w:br/>
        <w:t>*   **Прогнозирование производительности и оптимизация планирования:**</w:t>
        <w:br/>
        <w:br/>
        <w:t>*   Прогнозирование качества продукции на основе данных в реальном времени.</w:t>
        <w:br/>
        <w:br/>
        <w:t>*   Оптимизация графиков переключения между видами продукции.</w:t>
        <w:br/>
        <w:br/>
        <w:t>*   Управление запасами сырья и готовой продукции.</w:t>
        <w:br/>
        <w:br/>
        <w:t>**III. Цифровые Двойники для Технического Обслуживания и Управления Надежностью**</w:t>
        <w:br/>
        <w:br/>
        <w:t>*   **Мониторинг состояния оборудования в реальном времени (с акцентом на диагностику):**</w:t>
        <w:br/>
        <w:br/>
        <w:t>*   Анализ вибрации для выявления признаков износа подшипников и других деталей.</w:t>
        <w:br/>
        <w:br/>
        <w:t>*   Термография для выявления перегрева оборудования и утечек.</w:t>
        <w:br/>
        <w:br/>
        <w:t>*   Анализ химического состава для выявления загрязнений и коррозии.</w:t>
        <w:br/>
        <w:br/>
        <w:t>*   **Виртуальное техническое обслуживание (описание процесса и преимуществ):**</w:t>
        <w:br/>
        <w:br/>
        <w:t>*   Создание виртуальной модели оборудования для обучения персонала.</w:t>
        <w:br/>
        <w:br/>
        <w:t>*   Отработка навыков ремонта и обслуживания в виртуальной среде.</w:t>
        <w:br/>
        <w:br/>
        <w:t>*   Планирование и оптимизация графиков технического обслуживания.</w:t>
        <w:br/>
        <w:br/>
        <w:t>*   **Оптимизация графиков технического обслуживания (на основе данных о состоянии оборудования):**</w:t>
        <w:br/>
        <w:br/>
        <w:t>*   Переход от планово-предупредительного обслуживания к обслуживанию по состоянию.</w:t>
        <w:br/>
        <w:br/>
        <w:t>*   Увеличение интервалов между техническими обслуживаниями.</w:t>
        <w:br/>
        <w:br/>
        <w:t>*   Сокращение времени простоя оборудования.</w:t>
        <w:br/>
        <w:br/>
        <w:t>**IV. Технологии и Инструменты для Создания Цифровых Двойников**</w:t>
        <w:br/>
        <w:br/>
        <w:t>*   **Сенсоры и Интернет вещей (IoT):**</w:t>
        <w:br/>
        <w:br/>
        <w:t>*   Описание различных типов сенсоров, используемых в нефтепереработке.</w:t>
        <w:br/>
        <w:br/>
        <w:t>*   Протоколы связи IoT (MQTT, OPC UA).</w:t>
        <w:br/>
        <w:br/>
        <w:t>*   Платформы для сбора и обработки данных IoT.</w:t>
        <w:br/>
        <w:br/>
        <w:t>*   **Облачные платформы:**</w:t>
        <w:br/>
        <w:br/>
        <w:t>*   Обзор популярных облачных платформ (AWS, Azure, Google Cloud).</w:t>
        <w:br/>
        <w:br/>
        <w:t>*   Сервисы для хранения и обработки данных в облаке.</w:t>
        <w:br/>
        <w:br/>
        <w:t>*   Инструменты для анализа данных и машинного обучения.</w:t>
        <w:br/>
        <w:br/>
        <w:t>*   **Программное обеспечение для 3D-моделирования и визуализации:**</w:t>
        <w:br/>
        <w:br/>
        <w:t>*   Обзор популярных программных пакетов (AutoCAD, SolidWorks, Blender).</w:t>
        <w:br/>
        <w:br/>
        <w:t>*   Инструменты для создания и редактирования 3D-моделей.</w:t>
        <w:br/>
        <w:br/>
        <w:t>*   Визуализация данных в реальном времени.</w:t>
        <w:br/>
        <w:br/>
        <w:t>*   **Аналитические инструменты и алгоритмы машинного обучения:**</w:t>
        <w:br/>
        <w:br/>
        <w:t>*   Регрессионный анализ, классификация, кластеризация.</w:t>
        <w:br/>
        <w:br/>
        <w:t>*   Алгоритмы машинного обучения для прогнозирования отказов и оптимизации процессов.</w:t>
        <w:br/>
        <w:br/>
        <w:t>**V. Вызовы и Перспективы Внедрения Цифровых Двойников**</w:t>
        <w:br/>
        <w:br/>
        <w:t>*   **Стоимость внедрения:** Оценка затрат на оборудование, программное обеспечение и персонал.</w:t>
        <w:br/>
        <w:br/>
        <w:t>*   **Интеграция с существующими системами:** Проблемы совместимости и интеграции с устаревшими системами.</w:t>
        <w:br/>
        <w:br/>
        <w:t>*   **Безопасность данных:** Защита данных от несанкционированного доступа и кибератак.</w:t>
        <w:br/>
        <w:br/>
        <w:t>*   **Перспективы развития:**</w:t>
        <w:br/>
        <w:br/>
        <w:t>*   Интеграция с искусственным интеллектом и машинным обучением.</w:t>
        <w:br/>
        <w:br/>
        <w:t>*   Развитие цифровых двойников для всей цепочки создания стоимости.</w:t>
        <w:br/>
        <w:br/>
        <w:t>*   Создание платформы для обмена данными и опытом между компаниями.</w:t>
        <w:br/>
        <w:br/>
        <w:t>Эти идеи предназначены для создания технически подробного обзора цифровых двойников в нефтепереработке.  Вы можете сосредоточиться на определенных аспектах или расширить отдельные темы в зависимости от ваших целей.</w:t>
      </w:r>
    </w:p>
    <w:p>
      <w:r>
        <w:br w:type="page"/>
      </w:r>
    </w:p>
    <w:p>
      <w:pPr>
        <w:pStyle w:val="Heading1"/>
      </w:pPr>
      <w:r>
        <w:t xml:space="preserve">Глава 6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w:t>
        <w:br/>
        <w:br/>
        <w:t>*</w:t>
        <w:br/>
        <w:br/>
        <w:t>О</w:t>
        <w:br/>
        <w:br/>
        <w:t>п</w:t>
        <w:br/>
        <w:br/>
        <w:t>р</w:t>
        <w:br/>
        <w:br/>
        <w:t>е</w:t>
        <w:br/>
        <w:br/>
        <w:t>д</w:t>
        <w:br/>
        <w:br/>
        <w:t>е</w:t>
        <w:br/>
        <w:br/>
        <w:t>л</w:t>
        <w:br/>
        <w:br/>
        <w:t>е</w:t>
        <w:br/>
        <w:br/>
        <w:t>н</w:t>
        <w:br/>
        <w:br/>
        <w:t>и</w:t>
        <w:br/>
        <w:br/>
        <w:t>е</w:t>
        <w:br/>
        <w:br/>
        <w:t xml:space="preserve"> </w:t>
        <w:br/>
        <w:br/>
        <w:t>и</w:t>
        <w:br/>
        <w:br/>
        <w:t xml:space="preserve"> </w:t>
        <w:br/>
        <w:br/>
        <w:t>к</w:t>
        <w:br/>
        <w:br/>
        <w:t>о</w:t>
        <w:br/>
        <w:br/>
        <w:t>н</w:t>
        <w:br/>
        <w:br/>
        <w:t>ц</w:t>
        <w:br/>
        <w:br/>
        <w:t>е</w:t>
        <w:br/>
        <w:br/>
        <w:t>п</w:t>
        <w:br/>
        <w:br/>
        <w:t>ц</w:t>
        <w:br/>
        <w:br/>
        <w:t>и</w:t>
        <w:br/>
        <w:br/>
        <w:t>я</w:t>
        <w:br/>
        <w:br/>
        <w:t>:</w:t>
        <w:br/>
        <w:br/>
        <w:t>*</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к</w:t>
        <w:br/>
        <w:br/>
        <w:t>о</w:t>
        <w:br/>
        <w:br/>
        <w:t>п</w:t>
        <w:br/>
        <w:br/>
        <w:t>и</w:t>
        <w:br/>
        <w:br/>
        <w:t>и</w:t>
        <w:br/>
        <w:br/>
        <w:t xml:space="preserve"> </w:t>
        <w:br/>
        <w:br/>
        <w:t>ф</w:t>
        <w:br/>
        <w:br/>
        <w:t>и</w:t>
        <w:br/>
        <w:br/>
        <w:t>з</w:t>
        <w:br/>
        <w:br/>
        <w:t>и</w:t>
        <w:br/>
        <w:br/>
        <w:t>ч</w:t>
        <w:br/>
        <w:br/>
        <w:t>е</w:t>
        <w:br/>
        <w:br/>
        <w:t>с</w:t>
        <w:br/>
        <w:br/>
        <w:t>к</w:t>
        <w:br/>
        <w:br/>
        <w:t>о</w:t>
        <w:br/>
        <w:br/>
        <w:t>г</w:t>
        <w:br/>
        <w:br/>
        <w:t>о</w:t>
        <w:br/>
        <w:br/>
        <w:t xml:space="preserve"> </w:t>
        <w:br/>
        <w:br/>
        <w:t>о</w:t>
        <w:br/>
        <w:br/>
        <w:t>б</w:t>
        <w:br/>
        <w:br/>
        <w:t>ъ</w:t>
        <w:br/>
        <w:br/>
        <w:t>е</w:t>
        <w:br/>
        <w:br/>
        <w:t>к</w:t>
        <w:br/>
        <w:br/>
        <w:t>т</w:t>
        <w:br/>
        <w:br/>
        <w:t>а</w:t>
        <w:br/>
        <w:br/>
        <w:t xml:space="preserve"> </w:t>
        <w:br/>
        <w:br/>
        <w:t>и</w:t>
        <w:br/>
        <w:br/>
        <w:t>л</w:t>
        <w:br/>
        <w:br/>
        <w:t>и</w:t>
        <w:br/>
        <w:br/>
        <w:t xml:space="preserve"> </w:t>
        <w:br/>
        <w:br/>
        <w:t>с</w:t>
        <w:br/>
        <w:br/>
        <w:t>и</w:t>
        <w:br/>
        <w:br/>
        <w:t>с</w:t>
        <w:br/>
        <w:br/>
        <w:t>т</w:t>
        <w:br/>
        <w:br/>
        <w:t>е</w:t>
        <w:br/>
        <w:br/>
        <w:t>м</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О</w:t>
        <w:br/>
        <w:br/>
        <w:t>б</w:t>
        <w:br/>
        <w:br/>
        <w:t>е</w:t>
        <w:br/>
        <w:br/>
        <w:t>с</w:t>
        <w:br/>
        <w:br/>
        <w:t>п</w:t>
        <w:br/>
        <w:br/>
        <w:t>е</w:t>
        <w:br/>
        <w:br/>
        <w:t>ч</w:t>
        <w:br/>
        <w:br/>
        <w:t>и</w:t>
        <w:br/>
        <w:br/>
        <w:t>в</w:t>
        <w:br/>
        <w:br/>
        <w:t>а</w:t>
        <w:br/>
        <w:br/>
        <w:t>е</w:t>
        <w:br/>
        <w:br/>
        <w:t>т</w:t>
        <w:br/>
        <w:br/>
        <w:t xml:space="preserve"> </w:t>
        <w:br/>
        <w:br/>
        <w:t>в</w:t>
        <w:br/>
        <w:br/>
        <w:t>о</w:t>
        <w:br/>
        <w:br/>
        <w:t>з</w:t>
        <w:br/>
        <w:br/>
        <w:t>м</w:t>
        <w:br/>
        <w:br/>
        <w:t>о</w:t>
        <w:br/>
        <w:br/>
        <w:t>ж</w:t>
        <w:br/>
        <w:br/>
        <w:t>н</w:t>
        <w:br/>
        <w:br/>
        <w:t>о</w:t>
        <w:br/>
        <w:br/>
        <w:t>с</w:t>
        <w:br/>
        <w:br/>
        <w:t>т</w:t>
        <w:br/>
        <w:br/>
        <w:t>ь</w:t>
        <w:br/>
        <w:br/>
        <w:t xml:space="preserve"> </w:t>
        <w:br/>
        <w:br/>
        <w:t>м</w:t>
        <w:br/>
        <w:br/>
        <w:t>о</w:t>
        <w:br/>
        <w:br/>
        <w:t>д</w:t>
        <w:br/>
        <w:br/>
        <w:t>е</w:t>
        <w:br/>
        <w:br/>
        <w:t>л</w:t>
        <w:br/>
        <w:br/>
        <w:t>и</w:t>
        <w:br/>
        <w:br/>
        <w:t>р</w:t>
        <w:br/>
        <w:br/>
        <w:t>о</w:t>
        <w:br/>
        <w:br/>
        <w:t>в</w:t>
        <w:br/>
        <w:br/>
        <w:t>а</w:t>
        <w:br/>
        <w:br/>
        <w:t>н</w:t>
        <w:br/>
        <w:br/>
        <w:t>и</w:t>
        <w:br/>
        <w:br/>
        <w:t>я</w:t>
        <w:br/>
        <w:br/>
        <w:t>,</w:t>
        <w:br/>
        <w:br/>
        <w:t xml:space="preserve"> </w:t>
        <w:br/>
        <w:br/>
        <w:t>а</w:t>
        <w:br/>
        <w:br/>
        <w:t>н</w:t>
        <w:br/>
        <w:br/>
        <w:t>а</w:t>
        <w:br/>
        <w:br/>
        <w:t>л</w:t>
        <w:br/>
        <w:br/>
        <w:t>и</w:t>
        <w:br/>
        <w:br/>
        <w:t>з</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б</w:t>
        <w:br/>
        <w:br/>
        <w:t>е</w:t>
        <w:br/>
        <w:br/>
        <w:t>з</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р</w:t>
        <w:br/>
        <w:br/>
        <w:t>е</w:t>
        <w:br/>
        <w:br/>
        <w:t>а</w:t>
        <w:br/>
        <w:br/>
        <w:t>л</w:t>
        <w:br/>
        <w:br/>
        <w:t>ь</w:t>
        <w:br/>
        <w:br/>
        <w:t>н</w:t>
        <w:br/>
        <w:br/>
        <w:t>о</w:t>
        <w:br/>
        <w:br/>
        <w:t>е</w:t>
        <w:br/>
        <w:br/>
        <w:t xml:space="preserve"> </w:t>
        <w:br/>
        <w:br/>
        <w:t>о</w:t>
        <w:br/>
        <w:br/>
        <w:t>б</w:t>
        <w:br/>
        <w:br/>
        <w:t>о</w:t>
        <w:br/>
        <w:br/>
        <w:t>р</w:t>
        <w:br/>
        <w:br/>
        <w:t>у</w:t>
        <w:br/>
        <w:br/>
        <w:t>д</w:t>
        <w:br/>
        <w:br/>
        <w:t>о</w:t>
        <w:br/>
        <w:br/>
        <w:t>в</w:t>
        <w:br/>
        <w:br/>
        <w:t>а</w:t>
        <w:br/>
        <w:br/>
        <w:t>н</w:t>
        <w:br/>
        <w:br/>
        <w:t>и</w:t>
        <w:br/>
        <w:br/>
        <w:t>е</w:t>
        <w:br/>
        <w:br/>
        <w:t>.</w:t>
        <w:br/>
        <w:br/>
        <w:br/>
        <w:br/>
        <w:br/>
        <w:t>*</w:t>
        <w:br/>
        <w:br/>
        <w:t xml:space="preserve"> </w:t>
        <w:br/>
        <w:br/>
        <w:t xml:space="preserve"> </w:t>
        <w:br/>
        <w:br/>
        <w:t xml:space="preserve"> </w:t>
        <w:br/>
        <w:br/>
        <w:t>*</w:t>
        <w:br/>
        <w:br/>
        <w:t>*</w:t>
        <w:br/>
        <w:br/>
        <w:t>Э</w:t>
        <w:br/>
        <w:br/>
        <w:t>в</w:t>
        <w:br/>
        <w:br/>
        <w:t>о</w:t>
        <w:br/>
        <w:br/>
        <w:t>л</w:t>
        <w:br/>
        <w:br/>
        <w:t>ю</w:t>
        <w:br/>
        <w:br/>
        <w:t>ц</w:t>
        <w:br/>
        <w:br/>
        <w:t>и</w:t>
        <w:br/>
        <w:br/>
        <w:t>я</w:t>
        <w:br/>
        <w:br/>
        <w:t xml:space="preserve"> </w:t>
        <w:br/>
        <w:br/>
        <w:t>о</w:t>
        <w:br/>
        <w:br/>
        <w:t>т</w:t>
        <w:br/>
        <w:br/>
        <w:t xml:space="preserve"> </w:t>
        <w:br/>
        <w:br/>
        <w:t>т</w:t>
        <w:br/>
        <w:br/>
        <w:t>р</w:t>
        <w:br/>
        <w:br/>
        <w:t>а</w:t>
        <w:br/>
        <w:br/>
        <w:t>д</w:t>
        <w:br/>
        <w:br/>
        <w:t>и</w:t>
        <w:br/>
        <w:br/>
        <w:t>ц</w:t>
        <w:br/>
        <w:br/>
        <w:t>и</w:t>
        <w:br/>
        <w:br/>
        <w:t>о</w:t>
        <w:br/>
        <w:br/>
        <w:t>н</w:t>
        <w:br/>
        <w:br/>
        <w:t>н</w:t>
        <w:br/>
        <w:br/>
        <w:t>о</w:t>
        <w:br/>
        <w:br/>
        <w:t>г</w:t>
        <w:br/>
        <w:br/>
        <w:t>о</w:t>
        <w:br/>
        <w:br/>
        <w:t xml:space="preserve"> </w:t>
        <w:br/>
        <w:br/>
        <w:t>м</w:t>
        <w:br/>
        <w:br/>
        <w:t>о</w:t>
        <w:br/>
        <w:br/>
        <w:t>д</w:t>
        <w:br/>
        <w:br/>
        <w:t>е</w:t>
        <w:br/>
        <w:br/>
        <w:t>л</w:t>
        <w:br/>
        <w:br/>
        <w:t>и</w:t>
        <w:br/>
        <w:br/>
        <w:t>р</w:t>
        <w:br/>
        <w:br/>
        <w:t>о</w:t>
        <w:br/>
        <w:br/>
        <w:t>в</w:t>
        <w:br/>
        <w:br/>
        <w:t>а</w:t>
        <w:br/>
        <w:br/>
        <w:t>н</w:t>
        <w:br/>
        <w:br/>
        <w:t>и</w:t>
        <w:br/>
        <w:br/>
        <w:t>я</w:t>
        <w:br/>
        <w:br/>
        <w: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п</w:t>
        <w:br/>
        <w:br/>
        <w:t>е</w:t>
        <w:br/>
        <w:br/>
        <w:t>р</w:t>
        <w:br/>
        <w:br/>
        <w:t>е</w:t>
        <w:br/>
        <w:br/>
        <w:t>д</w:t>
        <w:br/>
        <w:br/>
        <w:t xml:space="preserve"> </w:t>
        <w:br/>
        <w:br/>
        <w:t>с</w:t>
        <w:br/>
        <w:br/>
        <w:t>т</w:t>
        <w:br/>
        <w:br/>
        <w:t>а</w:t>
        <w:br/>
        <w:br/>
        <w:t>т</w:t>
        <w:br/>
        <w:br/>
        <w:t>и</w:t>
        <w:br/>
        <w:br/>
        <w:t>ч</w:t>
        <w:br/>
        <w:br/>
        <w:t>н</w:t>
        <w:br/>
        <w:br/>
        <w:t>ы</w:t>
        <w:br/>
        <w:br/>
        <w:t>м</w:t>
        <w:br/>
        <w:br/>
        <w:t>и</w:t>
        <w:br/>
        <w:br/>
        <w:t xml:space="preserve"> </w:t>
        <w:br/>
        <w:br/>
        <w:t>м</w:t>
        <w:br/>
        <w:br/>
        <w:t>о</w:t>
        <w:br/>
        <w:br/>
        <w:t>д</w:t>
        <w:br/>
        <w:br/>
        <w:t>е</w:t>
        <w:br/>
        <w:br/>
        <w:t>л</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Д</w:t>
        <w:br/>
        <w:br/>
        <w:t>и</w:t>
        <w:br/>
        <w:br/>
        <w:t>н</w:t>
        <w:br/>
        <w:br/>
        <w:t>а</w:t>
        <w:br/>
        <w:br/>
        <w:t>м</w:t>
        <w:br/>
        <w:br/>
        <w:t>и</w:t>
        <w:br/>
        <w:br/>
        <w:t>ч</w:t>
        <w:br/>
        <w:br/>
        <w:t>е</w:t>
        <w:br/>
        <w:br/>
        <w:t>с</w:t>
        <w:br/>
        <w:br/>
        <w:t>к</w:t>
        <w:br/>
        <w:br/>
        <w:t>о</w:t>
        <w:br/>
        <w:br/>
        <w:t>е</w:t>
        <w:br/>
        <w:br/>
        <w:t xml:space="preserve"> </w:t>
        <w:br/>
        <w:br/>
        <w:t>о</w:t>
        <w:br/>
        <w:br/>
        <w:t>т</w:t>
        <w:br/>
        <w:br/>
        <w:t>р</w:t>
        <w:br/>
        <w:br/>
        <w:t>а</w:t>
        <w:br/>
        <w:br/>
        <w:t>ж</w:t>
        <w:br/>
        <w:br/>
        <w:t>е</w:t>
        <w:br/>
        <w:br/>
        <w:t>н</w:t>
        <w:br/>
        <w:br/>
        <w:t>и</w:t>
        <w:br/>
        <w:br/>
        <w:t>е</w:t>
        <w:br/>
        <w:br/>
        <w:t xml:space="preserve"> </w:t>
        <w:br/>
        <w:br/>
        <w:t>с</w:t>
        <w:br/>
        <w:br/>
        <w:t>о</w:t>
        <w:br/>
        <w:br/>
        <w:t>с</w:t>
        <w:br/>
        <w:br/>
        <w:t>т</w:t>
        <w:br/>
        <w:br/>
        <w:t>о</w:t>
        <w:br/>
        <w:br/>
        <w:t>я</w:t>
        <w:br/>
        <w:br/>
        <w:t>н</w:t>
        <w:br/>
        <w:br/>
        <w:t>и</w:t>
        <w:br/>
        <w:br/>
        <w:t>я</w:t>
        <w:br/>
        <w:br/>
        <w:t xml:space="preserve"> </w:t>
        <w:br/>
        <w:br/>
        <w:t>о</w:t>
        <w:br/>
        <w:br/>
        <w:t>б</w:t>
        <w:br/>
        <w:br/>
        <w:t>ъ</w:t>
        <w:br/>
        <w:br/>
        <w:t>е</w:t>
        <w:br/>
        <w:br/>
        <w:t>к</w:t>
        <w:br/>
        <w:br/>
        <w:t>т</w:t>
        <w:br/>
        <w:br/>
        <w:t>а</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з</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w:t>
        <w:br/>
        <w:br/>
        <w:br/>
        <w:br/>
        <w:br/>
        <w:t>*</w:t>
        <w:br/>
        <w:br/>
        <w:t xml:space="preserve"> </w:t>
        <w:br/>
        <w:br/>
        <w:t xml:space="preserve"> </w:t>
        <w:br/>
        <w:br/>
        <w:t xml:space="preserve"> </w:t>
        <w:br/>
        <w:br/>
        <w:t>*</w:t>
        <w:br/>
        <w:br/>
        <w:t>*</w:t>
        <w:br/>
        <w:br/>
        <w:t>К</w:t>
        <w:br/>
        <w:br/>
        <w:t>л</w:t>
        <w:br/>
        <w:br/>
        <w:t>ю</w:t>
        <w:br/>
        <w:br/>
        <w:t>ч</w:t>
        <w:br/>
        <w:br/>
        <w:t>е</w:t>
        <w:br/>
        <w:br/>
        <w:t>в</w:t>
        <w:br/>
        <w:br/>
        <w:t>ы</w:t>
        <w:br/>
        <w:br/>
        <w:t>е</w:t>
        <w:br/>
        <w:br/>
        <w:t xml:space="preserve"> </w:t>
        <w:br/>
        <w:br/>
        <w:t>к</w:t>
        <w:br/>
        <w:br/>
        <w:t>о</w:t>
        <w:br/>
        <w:br/>
        <w:t>м</w:t>
        <w:br/>
        <w:br/>
        <w:t>п</w:t>
        <w:br/>
        <w:br/>
        <w:t>о</w:t>
        <w:br/>
        <w:br/>
        <w:t>н</w:t>
        <w:br/>
        <w:br/>
        <w:t>е</w:t>
        <w:br/>
        <w:br/>
        <w:t>н</w:t>
        <w:br/>
        <w:br/>
        <w:t>т</w:t>
        <w:br/>
        <w:br/>
        <w:t>ы</w:t>
        <w:br/>
        <w:br/>
        <w:t>:</w:t>
        <w:br/>
        <w:br/>
        <w:t>*</w:t>
        <w:br/>
        <w:br/>
        <w:t>*</w:t>
        <w:br/>
        <w:br/>
        <w:t xml:space="preserve"> </w:t>
        <w:br/>
        <w:br/>
        <w:t>М</w:t>
        <w:br/>
        <w:br/>
        <w:t>о</w:t>
        <w:br/>
        <w:br/>
        <w:t>д</w:t>
        <w:br/>
        <w:br/>
        <w:t>е</w:t>
        <w:br/>
        <w:br/>
        <w:t>л</w:t>
        <w:br/>
        <w:br/>
        <w:t>и</w:t>
        <w:br/>
        <w:br/>
        <w:t>р</w:t>
        <w:br/>
        <w:br/>
        <w:t>о</w:t>
        <w:br/>
        <w:br/>
        <w:t>в</w:t>
        <w:br/>
        <w:br/>
        <w:t>а</w:t>
        <w:br/>
        <w:br/>
        <w:t>н</w:t>
        <w:br/>
        <w:br/>
        <w:t>и</w:t>
        <w:br/>
        <w:br/>
        <w:t>е</w:t>
        <w:br/>
        <w:br/>
        <w:t>,</w:t>
        <w:br/>
        <w:br/>
        <w:t xml:space="preserve"> </w:t>
        <w:br/>
        <w:br/>
        <w:t>с</w:t>
        <w:br/>
        <w:br/>
        <w:t>е</w:t>
        <w:br/>
        <w:br/>
        <w:t>н</w:t>
        <w:br/>
        <w:br/>
        <w:t>с</w:t>
        <w:br/>
        <w:br/>
        <w:t>о</w:t>
        <w:br/>
        <w:br/>
        <w:t>р</w:t>
        <w:br/>
        <w:br/>
        <w:t>н</w:t>
        <w:br/>
        <w:br/>
        <w:t>ы</w:t>
        <w:br/>
        <w:br/>
        <w:t>е</w:t>
        <w:br/>
        <w:br/>
        <w:t xml:space="preserve"> </w:t>
        <w:br/>
        <w:br/>
        <w:t>д</w:t>
        <w:br/>
        <w:br/>
        <w:t>а</w:t>
        <w:br/>
        <w:br/>
        <w:t>н</w:t>
        <w:br/>
        <w:br/>
        <w:t>н</w:t>
        <w:br/>
        <w:br/>
        <w:t>ы</w:t>
        <w:br/>
        <w:br/>
        <w:t>е</w:t>
        <w:br/>
        <w:br/>
        <w:t>,</w:t>
        <w:br/>
        <w:br/>
        <w:t xml:space="preserve"> </w:t>
        <w:br/>
        <w:br/>
        <w:t>а</w:t>
        <w:br/>
        <w:br/>
        <w:t>н</w:t>
        <w:br/>
        <w:br/>
        <w:t>а</w:t>
        <w:br/>
        <w:br/>
        <w:t>л</w:t>
        <w:br/>
        <w:br/>
        <w:t>и</w:t>
        <w:br/>
        <w:br/>
        <w:t>т</w:t>
        <w:br/>
        <w:br/>
        <w:t>и</w:t>
        <w:br/>
        <w:br/>
        <w:t>к</w:t>
        <w:br/>
        <w:br/>
        <w:t>а</w:t>
        <w:br/>
        <w:br/>
        <w:t>,</w:t>
        <w:br/>
        <w:br/>
        <w:t xml:space="preserve"> </w:t>
        <w:br/>
        <w:br/>
        <w:t>в</w:t>
        <w:br/>
        <w:br/>
        <w:t>и</w:t>
        <w:br/>
        <w:br/>
        <w:t>з</w:t>
        <w:br/>
        <w:br/>
        <w:t>у</w:t>
        <w:br/>
        <w:br/>
        <w:t>а</w:t>
        <w:br/>
        <w:br/>
        <w:t>л</w:t>
        <w:br/>
        <w:br/>
        <w:t>и</w:t>
        <w:br/>
        <w:br/>
        <w:t>з</w:t>
        <w:br/>
        <w:br/>
        <w:t>а</w:t>
        <w:br/>
        <w:br/>
        <w:t>ц</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К</w:t>
        <w:br/>
        <w:br/>
        <w:t>о</w:t>
        <w:br/>
        <w:br/>
        <w:t>м</w:t>
        <w:br/>
        <w:br/>
        <w:t>п</w:t>
        <w:br/>
        <w:br/>
        <w:t>л</w:t>
        <w:br/>
        <w:br/>
        <w:t>е</w:t>
        <w:br/>
        <w:br/>
        <w:t>к</w:t>
        <w:br/>
        <w:br/>
        <w:t>с</w:t>
        <w:br/>
        <w:br/>
        <w:t>н</w:t>
        <w:br/>
        <w:br/>
        <w:t>ы</w:t>
        <w:br/>
        <w:br/>
        <w:t>й</w:t>
        <w:br/>
        <w:br/>
        <w:t xml:space="preserve"> </w:t>
        <w:br/>
        <w:br/>
        <w:t>п</w:t>
        <w:br/>
        <w:br/>
        <w:t>о</w:t>
        <w:br/>
        <w:br/>
        <w:t>д</w:t>
        <w:br/>
        <w:br/>
        <w:t>х</w:t>
        <w:br/>
        <w:br/>
        <w:t>о</w:t>
        <w:br/>
        <w:br/>
        <w:t>д</w:t>
        <w:br/>
        <w:br/>
        <w:t xml:space="preserve"> </w:t>
        <w:br/>
        <w:br/>
        <w:t>п</w:t>
        <w:br/>
        <w:br/>
        <w:t>о</w:t>
        <w:br/>
        <w:br/>
        <w:t>з</w:t>
        <w:br/>
        <w:br/>
        <w:t>в</w:t>
        <w:br/>
        <w:br/>
        <w:t>о</w:t>
        <w:br/>
        <w:br/>
        <w:t>л</w:t>
        <w:br/>
        <w:br/>
        <w:t>я</w:t>
        <w:br/>
        <w:br/>
        <w:t>е</w:t>
        <w:br/>
        <w:br/>
        <w:t>т</w:t>
        <w:br/>
        <w:br/>
        <w:t xml:space="preserve"> </w:t>
        <w:br/>
        <w:br/>
        <w:t>п</w:t>
        <w:br/>
        <w:br/>
        <w:t>о</w:t>
        <w:br/>
        <w:br/>
        <w:t>л</w:t>
        <w:br/>
        <w:br/>
        <w:t>у</w:t>
        <w:br/>
        <w:br/>
        <w:t>ч</w:t>
        <w:br/>
        <w:br/>
        <w:t>и</w:t>
        <w:br/>
        <w:br/>
        <w:t>т</w:t>
        <w:br/>
        <w:br/>
        <w:t>ь</w:t>
        <w:br/>
        <w:br/>
        <w:t xml:space="preserve"> </w:t>
        <w:br/>
        <w:br/>
        <w:t>п</w:t>
        <w:br/>
        <w:br/>
        <w:t>о</w:t>
        <w:br/>
        <w:br/>
        <w:t>л</w:t>
        <w:br/>
        <w:br/>
        <w:t>н</w:t>
        <w:br/>
        <w:br/>
        <w:t>у</w:t>
        <w:br/>
        <w:br/>
        <w:t>ю</w:t>
        <w:br/>
        <w:br/>
        <w:t xml:space="preserve"> </w:t>
        <w:br/>
        <w:br/>
        <w:t>к</w:t>
        <w:br/>
        <w:br/>
        <w:t>а</w:t>
        <w:br/>
        <w:br/>
        <w:t>р</w:t>
        <w:br/>
        <w:br/>
        <w:t>т</w:t>
        <w:br/>
        <w:br/>
        <w:t>и</w:t>
        <w:br/>
        <w:br/>
        <w:t>н</w:t>
        <w:br/>
        <w:br/>
        <w:t>у</w:t>
        <w:br/>
        <w:br/>
        <w:t xml:space="preserve"> </w:t>
        <w:br/>
        <w:br/>
        <w:t>о</w:t>
        <w:br/>
        <w:br/>
        <w:t xml:space="preserve"> </w:t>
        <w:br/>
        <w:br/>
        <w:t>с</w:t>
        <w:br/>
        <w:br/>
        <w:t>о</w:t>
        <w:br/>
        <w:br/>
        <w:t>с</w:t>
        <w:br/>
        <w:br/>
        <w:t>т</w:t>
        <w:br/>
        <w:br/>
        <w:t>о</w:t>
        <w:br/>
        <w:br/>
        <w:t>я</w:t>
        <w:br/>
        <w:br/>
        <w:t>н</w:t>
        <w:br/>
        <w:br/>
        <w:t>и</w:t>
        <w:br/>
        <w:br/>
        <w:t>и</w:t>
        <w:br/>
        <w:br/>
        <w:t xml:space="preserve"> </w:t>
        <w:br/>
        <w:br/>
        <w:t>о</w:t>
        <w:br/>
        <w:br/>
        <w:t>б</w:t>
        <w:br/>
        <w:br/>
        <w:t>ъ</w:t>
        <w:br/>
        <w:br/>
        <w:t>е</w:t>
        <w:br/>
        <w:br/>
        <w:t>к</w:t>
        <w:br/>
        <w:br/>
        <w:t>т</w:t>
        <w:br/>
        <w:br/>
        <w:t>а</w:t>
        <w:br/>
        <w:br/>
        <w:t xml:space="preserve"> </w:t>
        <w:br/>
        <w:br/>
        <w:t>и</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е</w:t>
        <w:br/>
        <w:br/>
        <w:t>г</w:t>
        <w:br/>
        <w:br/>
        <w:t>о</w:t>
        <w:br/>
        <w:br/>
        <w:t xml:space="preserve"> </w:t>
        <w:br/>
        <w:br/>
        <w:t>п</w:t>
        <w:br/>
        <w:br/>
        <w:t>о</w:t>
        <w:br/>
        <w:br/>
        <w:t>в</w:t>
        <w:br/>
        <w:br/>
        <w:t>е</w:t>
        <w:br/>
        <w:br/>
        <w:t>д</w:t>
        <w:br/>
        <w:br/>
        <w:t>е</w:t>
        <w:br/>
        <w:br/>
        <w:t>н</w:t>
        <w:br/>
        <w:br/>
        <w:t>и</w:t>
        <w:br/>
        <w:br/>
        <w:t>е</w:t>
        <w:br/>
        <w:br/>
        <w:t>.</w:t>
        <w:br/>
        <w:br/>
        <w:br/>
        <w:br/>
        <w:br/>
        <w:br/>
        <w:br/>
        <w:br/>
        <w:t>*</w:t>
        <w:br/>
        <w:br/>
        <w:t>*</w:t>
        <w:br/>
        <w:br/>
        <w:t>I</w:t>
        <w:br/>
        <w:br/>
        <w:t>I</w:t>
        <w:br/>
        <w:br/>
        <w:t>.</w:t>
        <w:br/>
        <w:br/>
        <w:t xml:space="preserve"> </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М</w:t>
        <w:br/>
        <w:br/>
        <w:t>о</w:t>
        <w:br/>
        <w:br/>
        <w:t>д</w:t>
        <w:br/>
        <w:br/>
        <w:t>е</w:t>
        <w:br/>
        <w:br/>
        <w:t>л</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у</w:t>
        <w:br/>
        <w:br/>
        <w:t>с</w:t>
        <w:br/>
        <w:br/>
        <w:t>т</w:t>
        <w:br/>
        <w:br/>
        <w:t>а</w:t>
        <w:br/>
        <w:br/>
        <w:t>н</w:t>
        <w:br/>
        <w:br/>
        <w:t>о</w:t>
        <w:br/>
        <w:br/>
        <w:t>в</w:t>
        <w:br/>
        <w:br/>
        <w:t>о</w:t>
        <w:br/>
        <w:br/>
        <w:t>к</w:t>
        <w:br/>
        <w:br/>
        <w:t>:</w:t>
        <w:br/>
        <w:br/>
        <w:t>*</w:t>
        <w:br/>
        <w:br/>
        <w:t>*</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р</w:t>
        <w:br/>
        <w:br/>
        <w:t>е</w:t>
        <w:br/>
        <w:br/>
        <w:t>а</w:t>
        <w:br/>
        <w:br/>
        <w:t>к</w:t>
        <w:br/>
        <w:br/>
        <w:t>т</w:t>
        <w:br/>
        <w:br/>
        <w:t>о</w:t>
        <w:br/>
        <w:br/>
        <w:t>р</w:t>
        <w:br/>
        <w:br/>
        <w:t>о</w:t>
        <w:br/>
        <w:br/>
        <w:t>в</w:t>
        <w:br/>
        <w:br/>
        <w:t>,</w:t>
        <w:br/>
        <w:br/>
        <w:t xml:space="preserve"> </w:t>
        <w:br/>
        <w:br/>
        <w:t>к</w:t>
        <w:br/>
        <w:br/>
        <w:t>о</w:t>
        <w:br/>
        <w:br/>
        <w:t>л</w:t>
        <w:br/>
        <w:br/>
        <w:t>о</w:t>
        <w:br/>
        <w:br/>
        <w:t>н</w:t>
        <w:br/>
        <w:br/>
        <w:t>н</w:t>
        <w:br/>
        <w:br/>
        <w:t>,</w:t>
        <w:br/>
        <w:br/>
        <w:t xml:space="preserve"> </w:t>
        <w:br/>
        <w:br/>
        <w:t>т</w:t>
        <w:br/>
        <w:br/>
        <w:t>е</w:t>
        <w:br/>
        <w:br/>
        <w:t>п</w:t>
        <w:br/>
        <w:br/>
        <w:t>л</w:t>
        <w:br/>
        <w:br/>
        <w:t>о</w:t>
        <w:br/>
        <w:br/>
        <w:t>о</w:t>
        <w:br/>
        <w:br/>
        <w:t>б</w:t>
        <w:br/>
        <w:br/>
        <w:t>м</w:t>
        <w:br/>
        <w:br/>
        <w:t>е</w:t>
        <w:br/>
        <w:br/>
        <w:t>н</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ц</w:t>
        <w:br/>
        <w:br/>
        <w:t>е</w:t>
        <w:br/>
        <w:br/>
        <w:t>с</w:t>
        <w:br/>
        <w:br/>
        <w:t>с</w:t>
        <w:br/>
        <w:br/>
        <w:t>о</w:t>
        <w:br/>
        <w:br/>
        <w:t>в</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t xml:space="preserve"> </w:t>
        <w:br/>
        <w:br/>
        <w:t>у</w:t>
        <w:br/>
        <w:br/>
        <w:t>в</w:t>
        <w:br/>
        <w:br/>
        <w:t>е</w:t>
        <w:br/>
        <w:br/>
        <w:t>л</w:t>
        <w:br/>
        <w:br/>
        <w:t>и</w:t>
        <w:br/>
        <w:br/>
        <w:t>ч</w:t>
        <w:br/>
        <w:br/>
        <w:t>е</w:t>
        <w:br/>
        <w:br/>
        <w:t>н</w:t>
        <w:br/>
        <w:br/>
        <w:t>и</w:t>
        <w:br/>
        <w:br/>
        <w:t>е</w:t>
        <w:br/>
        <w:br/>
        <w:t xml:space="preserve"> </w:t>
        <w:br/>
        <w:br/>
        <w:t>в</w:t>
        <w:br/>
        <w:br/>
        <w:t>ы</w:t>
        <w:br/>
        <w:br/>
        <w:t>х</w:t>
        <w:br/>
        <w:br/>
        <w:t>о</w:t>
        <w:br/>
        <w:br/>
        <w:t>д</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w:t>
        <w:br/>
        <w:br/>
        <w:t>*</w:t>
        <w:br/>
        <w:br/>
        <w:t>В</w:t>
        <w:br/>
        <w:br/>
        <w:t>и</w:t>
        <w:br/>
        <w:br/>
        <w:t>р</w:t>
        <w:br/>
        <w:br/>
        <w:t>т</w:t>
        <w:br/>
        <w:br/>
        <w:t>у</w:t>
        <w:br/>
        <w:br/>
        <w:t>а</w:t>
        <w:br/>
        <w:br/>
        <w:t>л</w:t>
        <w:br/>
        <w:br/>
        <w:t>ь</w:t>
        <w:br/>
        <w:br/>
        <w:t>н</w:t>
        <w:br/>
        <w:br/>
        <w:t>ы</w:t>
        <w:br/>
        <w:br/>
        <w:t>е</w:t>
        <w:br/>
        <w:br/>
        <w:t xml:space="preserve"> </w:t>
        <w:br/>
        <w:br/>
        <w:t>и</w:t>
        <w:br/>
        <w:br/>
        <w:t>с</w:t>
        <w:br/>
        <w:br/>
        <w:t>п</w:t>
        <w:br/>
        <w:br/>
        <w:t>ы</w:t>
        <w:br/>
        <w:br/>
        <w:t>т</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t>*</w:t>
        <w:br/>
        <w:br/>
        <w:t>*</w:t>
        <w:br/>
        <w:br/>
        <w:t xml:space="preserve"> </w:t>
        <w:br/>
        <w:br/>
        <w:t xml:space="preserve"> </w:t>
        <w:br/>
        <w:br/>
        <w:t>Т</w:t>
        <w:br/>
        <w:br/>
        <w:t>е</w:t>
        <w:br/>
        <w:br/>
        <w:t>с</w:t>
        <w:br/>
        <w:br/>
        <w:t>т</w:t>
        <w:br/>
        <w:br/>
        <w:t>и</w:t>
        <w:br/>
        <w:br/>
        <w:t>р</w:t>
        <w:br/>
        <w:br/>
        <w:t>о</w:t>
        <w:br/>
        <w:br/>
        <w:t>в</w:t>
        <w:br/>
        <w:br/>
        <w:t>а</w:t>
        <w:br/>
        <w:br/>
        <w:t>н</w:t>
        <w:br/>
        <w:br/>
        <w:t>и</w:t>
        <w:br/>
        <w:br/>
        <w:t>е</w:t>
        <w:br/>
        <w:br/>
        <w:t xml:space="preserve"> </w:t>
        <w:br/>
        <w:br/>
        <w:t>р</w:t>
        <w:br/>
        <w:br/>
        <w:t>а</w:t>
        <w:br/>
        <w:br/>
        <w:t>з</w:t>
        <w:br/>
        <w:br/>
        <w:t>л</w:t>
        <w:br/>
        <w:br/>
        <w:t>и</w:t>
        <w:br/>
        <w:br/>
        <w:t>ч</w:t>
        <w:br/>
        <w:br/>
        <w:t>н</w:t>
        <w:br/>
        <w:br/>
        <w:t>ы</w:t>
        <w:br/>
        <w:br/>
        <w:t>х</w:t>
        <w:br/>
        <w:br/>
        <w:t xml:space="preserve"> </w:t>
        <w:br/>
        <w:br/>
        <w:t>с</w:t>
        <w:br/>
        <w:br/>
        <w:t>ц</w:t>
        <w:br/>
        <w:br/>
        <w:t>е</w:t>
        <w:br/>
        <w:br/>
        <w:t>н</w:t>
        <w:br/>
        <w:br/>
        <w:t>а</w:t>
        <w:br/>
        <w:br/>
        <w:t>р</w:t>
        <w:br/>
        <w:br/>
        <w:t>и</w:t>
        <w:br/>
        <w:br/>
        <w:t>е</w:t>
        <w:br/>
        <w:br/>
        <w:t>в</w:t>
        <w:br/>
        <w:br/>
        <w:t xml:space="preserve"> </w:t>
        <w:br/>
        <w:br/>
        <w:t>б</w:t>
        <w:br/>
        <w:br/>
        <w:t>е</w:t>
        <w:br/>
        <w:br/>
        <w:t>з</w:t>
        <w:br/>
        <w:br/>
        <w:t xml:space="preserve"> </w:t>
        <w:br/>
        <w:br/>
        <w:t>р</w:t>
        <w:br/>
        <w:br/>
        <w:t>и</w:t>
        <w:br/>
        <w:br/>
        <w:t>с</w:t>
        <w:br/>
        <w:br/>
        <w:t>к</w:t>
        <w:br/>
        <w:br/>
        <w:t>а</w:t>
        <w:br/>
        <w:br/>
        <w:t xml:space="preserve"> </w:t>
        <w:br/>
        <w:br/>
        <w:t>д</w:t>
        <w:br/>
        <w:br/>
        <w:t>л</w:t>
        <w:br/>
        <w:br/>
        <w:t>я</w:t>
        <w:br/>
        <w:br/>
        <w:t xml:space="preserve"> </w:t>
        <w:br/>
        <w:br/>
        <w:t>р</w:t>
        <w:br/>
        <w:br/>
        <w:t>е</w:t>
        <w:br/>
        <w:br/>
        <w:t>а</w:t>
        <w:br/>
        <w:br/>
        <w:t>л</w:t>
        <w:br/>
        <w:br/>
        <w:t>ь</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п</w:t>
        <w:br/>
        <w:br/>
        <w:t>р</w:t>
        <w:br/>
        <w:br/>
        <w:t>о</w:t>
        <w:br/>
        <w:br/>
        <w:t>в</w:t>
        <w:br/>
        <w:br/>
        <w:t>е</w:t>
        <w:br/>
        <w:br/>
        <w:t>д</w:t>
        <w:br/>
        <w:br/>
        <w:t>е</w:t>
        <w:br/>
        <w:br/>
        <w:t>н</w:t>
        <w:br/>
        <w:br/>
        <w:t>и</w:t>
        <w:br/>
        <w:br/>
        <w:t>е</w:t>
        <w:br/>
        <w:br/>
        <w:t xml:space="preserve"> </w:t>
        <w:br/>
        <w:br/>
        <w:t>э</w:t>
        <w:br/>
        <w:br/>
        <w:t>к</w:t>
        <w:br/>
        <w:br/>
        <w:t>с</w:t>
        <w:br/>
        <w:br/>
        <w:t>п</w:t>
        <w:br/>
        <w:br/>
        <w:t>е</w:t>
        <w:br/>
        <w:br/>
        <w:t>р</w:t>
        <w:br/>
        <w:br/>
        <w:t>и</w:t>
        <w:br/>
        <w:br/>
        <w:t>м</w:t>
        <w:br/>
        <w:br/>
        <w:t>е</w:t>
        <w:br/>
        <w:br/>
        <w:t>н</w:t>
        <w:br/>
        <w:br/>
        <w:t>т</w:t>
        <w:br/>
        <w:br/>
        <w:t>о</w:t>
        <w:br/>
        <w:br/>
        <w:t>в</w:t>
        <w:br/>
        <w:br/>
        <w:t>,</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н</w:t>
        <w:br/>
        <w:br/>
        <w:t>а</w:t>
        <w:br/>
        <w:br/>
        <w:t xml:space="preserve"> </w:t>
        <w:br/>
        <w:br/>
        <w:t>п</w:t>
        <w:br/>
        <w:br/>
        <w:t>о</w:t>
        <w:br/>
        <w:br/>
        <w:t>и</w:t>
        <w:br/>
        <w:br/>
        <w:t>с</w:t>
        <w:br/>
        <w:br/>
        <w:t>к</w:t>
        <w:br/>
        <w:br/>
        <w:t xml:space="preserve"> </w:t>
        <w:br/>
        <w:br/>
        <w:t>о</w:t>
        <w:br/>
        <w:br/>
        <w:t>п</w:t>
        <w:br/>
        <w:br/>
        <w:t>т</w:t>
        <w:br/>
        <w:br/>
        <w:t>и</w:t>
        <w:br/>
        <w:br/>
        <w:t>м</w:t>
        <w:br/>
        <w:br/>
        <w:t>а</w:t>
        <w:br/>
        <w:br/>
        <w:t>л</w:t>
        <w:br/>
        <w:br/>
        <w:t>ь</w:t>
        <w:br/>
        <w:br/>
        <w:t>н</w:t>
        <w:br/>
        <w:br/>
        <w:t>ы</w:t>
        <w:br/>
        <w:br/>
        <w:t>х</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br/>
        <w:br/>
        <w:br/>
        <w:t>*</w:t>
        <w:br/>
        <w:br/>
        <w:t xml:space="preserve"> </w:t>
        <w:br/>
        <w:br/>
        <w:t xml:space="preserve"> </w:t>
        <w:br/>
        <w:br/>
        <w:t xml:space="preserve"> </w:t>
        <w:br/>
        <w:br/>
        <w:t>*</w:t>
        <w:br/>
        <w:br/>
        <w:t>*</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л</w:t>
        <w:br/>
        <w:br/>
        <w:t>а</w:t>
        <w:br/>
        <w:br/>
        <w:t>н</w:t>
        <w:br/>
        <w:br/>
        <w:t>и</w:t>
        <w:br/>
        <w:br/>
        <w:t>р</w:t>
        <w:br/>
        <w:br/>
        <w:t>о</w:t>
        <w:br/>
        <w:br/>
        <w:t>в</w:t>
        <w:br/>
        <w:br/>
        <w:t>а</w:t>
        <w:br/>
        <w:br/>
        <w:t>н</w:t>
        <w:br/>
        <w:br/>
        <w:t>и</w:t>
        <w:br/>
        <w:br/>
        <w:t>я</w:t>
        <w:br/>
        <w:br/>
        <w:t>:</w:t>
        <w:br/>
        <w:br/>
        <w:t>*</w:t>
        <w:br/>
        <w:br/>
        <w:t>*</w:t>
        <w:br/>
        <w:br/>
        <w:t xml:space="preserve"> </w:t>
        <w:br/>
        <w:br/>
        <w:t xml:space="preserve"> </w:t>
        <w:br/>
        <w:br/>
        <w:t>У</w:t>
        <w:br/>
        <w:br/>
        <w:t>л</w:t>
        <w:br/>
        <w:br/>
        <w:t>у</w:t>
        <w:br/>
        <w:br/>
        <w:t>ч</w:t>
        <w:br/>
        <w:br/>
        <w:t>ш</w:t>
        <w:br/>
        <w:br/>
        <w:t>е</w:t>
        <w:br/>
        <w:br/>
        <w:t>н</w:t>
        <w:br/>
        <w:br/>
        <w:t>и</w:t>
        <w:br/>
        <w:br/>
        <w:t>е</w:t>
        <w:br/>
        <w:br/>
        <w:t xml:space="preserve"> </w:t>
        <w:br/>
        <w:br/>
        <w:t>т</w:t>
        <w:br/>
        <w:br/>
        <w:t>о</w:t>
        <w:br/>
        <w:br/>
        <w:t>ч</w:t>
        <w:br/>
        <w:br/>
        <w:t>н</w:t>
        <w:br/>
        <w:br/>
        <w:t>о</w:t>
        <w:br/>
        <w:br/>
        <w:t>с</w:t>
        <w:br/>
        <w:br/>
        <w:t>т</w:t>
        <w:br/>
        <w:br/>
        <w:t>и</w:t>
        <w:br/>
        <w:br/>
        <w:t xml:space="preserve"> </w:t>
        <w:br/>
        <w:br/>
        <w:t>п</w:t>
        <w:br/>
        <w:br/>
        <w:t>р</w:t>
        <w:br/>
        <w:br/>
        <w:t>о</w:t>
        <w:br/>
        <w:br/>
        <w:t>г</w:t>
        <w:br/>
        <w:br/>
        <w:t>н</w:t>
        <w:br/>
        <w:br/>
        <w:t>о</w:t>
        <w:br/>
        <w:br/>
        <w:t>з</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ы</w:t>
        <w:br/>
        <w:br/>
        <w:t>р</w:t>
        <w:br/>
        <w:br/>
        <w:t>ь</w:t>
        <w:br/>
        <w:br/>
        <w:t>я</w:t>
        <w:br/>
        <w:br/>
        <w:t xml:space="preserve"> </w:t>
        <w:br/>
        <w:br/>
        <w:t>и</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в</w:t>
        <w:br/>
        <w:br/>
        <w:t>е</w:t>
        <w:br/>
        <w:br/>
        <w:t>л</w:t>
        <w:br/>
        <w:br/>
        <w:t>и</w:t>
        <w:br/>
        <w:br/>
        <w:t>ч</w:t>
        <w:br/>
        <w:br/>
        <w:t>е</w:t>
        <w:br/>
        <w:br/>
        <w:t>н</w:t>
        <w:br/>
        <w:br/>
        <w:t>и</w:t>
        <w:br/>
        <w:br/>
        <w:t>е</w:t>
        <w:br/>
        <w:br/>
        <w:t xml:space="preserve"> </w:t>
        <w:br/>
        <w:br/>
        <w:t>п</w:t>
        <w:br/>
        <w:br/>
        <w:t>р</w:t>
        <w:br/>
        <w:br/>
        <w:t>и</w:t>
        <w:br/>
        <w:br/>
        <w:t>б</w:t>
        <w:br/>
        <w:br/>
        <w:t>ы</w:t>
        <w:br/>
        <w:br/>
        <w:t>л</w:t>
        <w:br/>
        <w:br/>
        <w:t>и</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и</w:t>
        <w:br/>
        <w:br/>
        <w:t xml:space="preserve"> </w:t>
        <w:br/>
        <w:br/>
        <w:t>л</w:t>
        <w:br/>
        <w:br/>
        <w:t>о</w:t>
        <w:br/>
        <w:br/>
        <w:t>г</w:t>
        <w:br/>
        <w:br/>
        <w:t>и</w:t>
        <w:br/>
        <w:br/>
        <w:t>с</w:t>
        <w:br/>
        <w:br/>
        <w:t>т</w:t>
        <w:br/>
        <w:br/>
        <w:t>и</w:t>
        <w:br/>
        <w:br/>
        <w:t>к</w:t>
        <w:br/>
        <w:br/>
        <w:t>и</w:t>
        <w:br/>
        <w:br/>
        <w:t>:</w:t>
        <w:br/>
        <w:br/>
        <w:t>*</w:t>
        <w:br/>
        <w:br/>
        <w:t>*</w:t>
        <w:br/>
        <w:br/>
        <w:t xml:space="preserve"> </w:t>
        <w:br/>
        <w:br/>
        <w:t xml:space="preserve"> </w:t>
        <w:br/>
        <w:br/>
        <w:t>М</w:t>
        <w:br/>
        <w:br/>
        <w:t>о</w:t>
        <w:br/>
        <w:br/>
        <w:t>д</w:t>
        <w:br/>
        <w:br/>
        <w:t>е</w:t>
        <w:br/>
        <w:br/>
        <w:t>л</w:t>
        <w:br/>
        <w:br/>
        <w:t>и</w:t>
        <w:br/>
        <w:br/>
        <w:t>р</w:t>
        <w:br/>
        <w:br/>
        <w:t>о</w:t>
        <w:br/>
        <w:br/>
        <w:t>в</w:t>
        <w:br/>
        <w:br/>
        <w:t>а</w:t>
        <w:br/>
        <w:br/>
        <w:t>н</w:t>
        <w:br/>
        <w:br/>
        <w:t>и</w:t>
        <w:br/>
        <w:br/>
        <w:t>е</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л</w:t>
        <w:br/>
        <w:br/>
        <w:t>о</w:t>
        <w:br/>
        <w:br/>
        <w:t>г</w:t>
        <w:br/>
        <w:br/>
        <w:t>и</w:t>
        <w:br/>
        <w:br/>
        <w:t>с</w:t>
        <w:br/>
        <w:br/>
        <w:t>т</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т</w:t>
        <w:br/>
        <w:br/>
        <w:t>р</w:t>
        <w:br/>
        <w:br/>
        <w:t>а</w:t>
        <w:br/>
        <w:br/>
        <w:t>н</w:t>
        <w:br/>
        <w:br/>
        <w:t>с</w:t>
        <w:br/>
        <w:br/>
        <w:t>п</w:t>
        <w:br/>
        <w:br/>
        <w:t>о</w:t>
        <w:br/>
        <w:br/>
        <w:t>р</w:t>
        <w:br/>
        <w:br/>
        <w:t>т</w:t>
        <w:br/>
        <w:br/>
        <w:t>и</w:t>
        <w:br/>
        <w:br/>
        <w:t>р</w:t>
        <w:br/>
        <w:br/>
        <w:t>о</w:t>
        <w:br/>
        <w:br/>
        <w:t>в</w:t>
        <w:br/>
        <w:br/>
        <w:t>к</w:t>
        <w:br/>
        <w:br/>
        <w:t>у</w:t>
        <w:br/>
        <w:br/>
        <w:t xml:space="preserve"> </w:t>
        <w:br/>
        <w:br/>
        <w:t>и</w:t>
        <w:br/>
        <w:br/>
        <w:t xml:space="preserve"> </w:t>
        <w:br/>
        <w:br/>
        <w:t>х</w:t>
        <w:br/>
        <w:br/>
        <w:t>р</w:t>
        <w:br/>
        <w:br/>
        <w:t>а</w:t>
        <w:br/>
        <w:br/>
        <w:t>н</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л</w:t>
        <w:br/>
        <w:br/>
        <w:t>о</w:t>
        <w:br/>
        <w:br/>
        <w:t>г</w:t>
        <w:br/>
        <w:br/>
        <w:t>и</w:t>
        <w:br/>
        <w:br/>
        <w:t>с</w:t>
        <w:br/>
        <w:br/>
        <w:t>т</w:t>
        <w:br/>
        <w:br/>
        <w:t>и</w:t>
        <w:br/>
        <w:br/>
        <w:t>ч</w:t>
        <w:br/>
        <w:br/>
        <w:t>е</w:t>
        <w:br/>
        <w:br/>
        <w:t>с</w:t>
        <w:br/>
        <w:br/>
        <w:t>к</w:t>
        <w:br/>
        <w:br/>
        <w:t>и</w:t>
        <w:br/>
        <w:br/>
        <w:t>х</w:t>
        <w:br/>
        <w:br/>
        <w:t xml:space="preserve"> </w:t>
        <w:br/>
        <w:br/>
        <w:t>о</w:t>
        <w:br/>
        <w:br/>
        <w:t>п</w:t>
        <w:br/>
        <w:br/>
        <w:t>е</w:t>
        <w:br/>
        <w:br/>
        <w:t>р</w:t>
        <w:br/>
        <w:br/>
        <w:t>а</w:t>
        <w:br/>
        <w:br/>
        <w:t>ц</w:t>
        <w:br/>
        <w:br/>
        <w:t>и</w:t>
        <w:br/>
        <w:br/>
        <w:t>й</w:t>
        <w:br/>
        <w:br/>
        <w:t>,</w:t>
        <w:br/>
        <w:br/>
        <w:t xml:space="preserve"> </w:t>
        <w:br/>
        <w:br/>
        <w:t>у</w:t>
        <w:br/>
        <w:br/>
        <w:t>л</w:t>
        <w:br/>
        <w:br/>
        <w:t>у</w:t>
        <w:br/>
        <w:br/>
        <w:t>ч</w:t>
        <w:br/>
        <w:br/>
        <w:t>ш</w:t>
        <w:br/>
        <w:br/>
        <w:t>е</w:t>
        <w:br/>
        <w:br/>
        <w:t>н</w:t>
        <w:br/>
        <w:br/>
        <w:t>и</w:t>
        <w:br/>
        <w:br/>
        <w:t>е</w:t>
        <w:br/>
        <w:br/>
        <w:t xml:space="preserve"> </w:t>
        <w:br/>
        <w:br/>
        <w:t>о</w:t>
        <w:br/>
        <w:br/>
        <w:t>б</w:t>
        <w:br/>
        <w:br/>
        <w:t>с</w:t>
        <w:br/>
        <w:br/>
        <w:t>л</w:t>
        <w:br/>
        <w:br/>
        <w:t>у</w:t>
        <w:br/>
        <w:br/>
        <w:t>ж</w:t>
        <w:br/>
        <w:br/>
        <w:t>и</w:t>
        <w:br/>
        <w:br/>
        <w:t>в</w:t>
        <w:br/>
        <w:br/>
        <w:t>а</w:t>
        <w:br/>
        <w:br/>
        <w:t>н</w:t>
        <w:br/>
        <w:br/>
        <w:t>и</w:t>
        <w:br/>
        <w:br/>
        <w:t>я</w:t>
        <w:br/>
        <w:br/>
        <w:t xml:space="preserve"> </w:t>
        <w:br/>
        <w:br/>
        <w:t>к</w:t>
        <w:br/>
        <w:br/>
        <w:t>л</w:t>
        <w:br/>
        <w:br/>
        <w:t>и</w:t>
        <w:br/>
        <w:br/>
        <w:t>е</w:t>
        <w:br/>
        <w:br/>
        <w:t>н</w:t>
        <w:br/>
        <w:br/>
        <w:t>т</w:t>
        <w:br/>
        <w:br/>
        <w:t>о</w:t>
        <w:br/>
        <w:br/>
        <w:t>в</w:t>
        <w:br/>
        <w:br/>
        <w:t>.</w:t>
        <w:br/>
        <w:br/>
        <w:br/>
        <w:br/>
        <w:br/>
        <w:br/>
        <w:br/>
        <w:br/>
        <w:t>*</w:t>
        <w:br/>
        <w:br/>
        <w:t>*</w:t>
        <w:br/>
        <w:br/>
        <w:t>I</w:t>
        <w:br/>
        <w:br/>
        <w:t>I</w:t>
        <w:br/>
        <w:br/>
        <w:t>I</w:t>
        <w:br/>
        <w:br/>
        <w:t>.</w:t>
        <w:br/>
        <w:br/>
        <w:t xml:space="preserve"> </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д</w:t>
        <w:br/>
        <w:br/>
        <w:t>л</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Н</w:t>
        <w:br/>
        <w:br/>
        <w:t>а</w:t>
        <w:br/>
        <w:br/>
        <w:t>д</w:t>
        <w:br/>
        <w:br/>
        <w:t>е</w:t>
        <w:br/>
        <w:br/>
        <w:t>ж</w:t>
        <w:br/>
        <w:br/>
        <w:t>н</w:t>
        <w:br/>
        <w:br/>
        <w:t>о</w:t>
        <w:br/>
        <w:br/>
        <w:t>с</w:t>
        <w:br/>
        <w:br/>
        <w:t>т</w:t>
        <w:br/>
        <w:br/>
        <w:t>ь</w:t>
        <w:br/>
        <w:br/>
        <w:t>ю</w:t>
        <w:br/>
        <w:br/>
        <w:t>*</w:t>
        <w:br/>
        <w:br/>
        <w:t>*</w:t>
        <w:br/>
        <w:br/>
        <w:br/>
        <w:br/>
        <w:br/>
        <w:br/>
        <w:br/>
        <w:br/>
        <w:t>*</w:t>
        <w:br/>
        <w:br/>
        <w:t xml:space="preserve"> </w:t>
        <w:br/>
        <w:br/>
        <w:t xml:space="preserve"> </w:t>
        <w:br/>
        <w:br/>
        <w:t xml:space="preserve"> </w:t>
        <w:br/>
        <w:br/>
        <w:t>*</w:t>
        <w:br/>
        <w:br/>
        <w:t>*</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w:t>
        <w:br/>
        <w:br/>
        <w:t>*</w:t>
        <w:br/>
        <w:br/>
        <w:t xml:space="preserve"> </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w:t>
        <w:br/>
        <w:br/>
        <w:t xml:space="preserve"> </w:t>
        <w:br/>
        <w:br/>
        <w:t>п</w:t>
        <w:br/>
        <w:br/>
        <w:t>л</w:t>
        <w:br/>
        <w:br/>
        <w:t>а</w:t>
        <w:br/>
        <w:br/>
        <w:t>н</w:t>
        <w:br/>
        <w:br/>
        <w:t>и</w:t>
        <w:br/>
        <w:br/>
        <w:t>р</w:t>
        <w:br/>
        <w:br/>
        <w:t>о</w:t>
        <w:br/>
        <w:br/>
        <w:t>в</w:t>
        <w:br/>
        <w:br/>
        <w:t>а</w:t>
        <w:br/>
        <w:br/>
        <w:t>н</w:t>
        <w:br/>
        <w:br/>
        <w:t>и</w:t>
        <w:br/>
        <w:br/>
        <w:t>е</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w:t>
        <w:br/>
        <w:br/>
        <w:t>*</w:t>
        <w:br/>
        <w:br/>
        <w:t>В</w:t>
        <w:br/>
        <w:br/>
        <w:t>и</w:t>
        <w:br/>
        <w:br/>
        <w:t>р</w:t>
        <w:br/>
        <w:br/>
        <w:t>т</w:t>
        <w:br/>
        <w:br/>
        <w:t>у</w:t>
        <w:br/>
        <w:br/>
        <w:t>а</w:t>
        <w:br/>
        <w:br/>
        <w:t>л</w:t>
        <w:br/>
        <w:br/>
        <w:t>ь</w:t>
        <w:br/>
        <w:br/>
        <w:t>н</w:t>
        <w:br/>
        <w:br/>
        <w:t>о</w:t>
        <w:br/>
        <w:br/>
        <w:t>е</w:t>
        <w:br/>
        <w:br/>
        <w:t xml:space="preserve"> </w:t>
        <w:br/>
        <w:br/>
        <w:t>т</w:t>
        <w:br/>
        <w:br/>
        <w:t>е</w:t>
        <w:br/>
        <w:br/>
        <w:t>х</w:t>
        <w:br/>
        <w:br/>
        <w:t>н</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t>*</w:t>
        <w:br/>
        <w:br/>
        <w:t>*</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w:t>
        <w:br/>
        <w:br/>
        <w:t xml:space="preserve"> </w:t>
        <w:br/>
        <w:br/>
        <w:t>о</w:t>
        <w:br/>
        <w:br/>
        <w:t>т</w:t>
        <w:br/>
        <w:br/>
        <w:t>р</w:t>
        <w:br/>
        <w:br/>
        <w:t>а</w:t>
        <w:br/>
        <w:br/>
        <w:t>б</w:t>
        <w:br/>
        <w:br/>
        <w:t>о</w:t>
        <w:br/>
        <w:br/>
        <w:t>т</w:t>
        <w:br/>
        <w:br/>
        <w:t>к</w:t>
        <w:br/>
        <w:br/>
        <w:t>а</w:t>
        <w:br/>
        <w:br/>
        <w:t xml:space="preserve"> </w:t>
        <w:br/>
        <w:br/>
        <w:t>н</w:t>
        <w:br/>
        <w:br/>
        <w:t>а</w:t>
        <w:br/>
        <w:br/>
        <w:t>в</w:t>
        <w:br/>
        <w:br/>
        <w:t>ы</w:t>
        <w:br/>
        <w:br/>
        <w:t>к</w:t>
        <w:br/>
        <w:br/>
        <w:t>о</w:t>
        <w:br/>
        <w:br/>
        <w:t>в</w:t>
        <w:br/>
        <w:br/>
        <w:t>,</w:t>
        <w:br/>
        <w:br/>
        <w:t xml:space="preserve"> </w:t>
        <w:br/>
        <w:br/>
        <w:t>п</w:t>
        <w:br/>
        <w:br/>
        <w:t>л</w:t>
        <w:br/>
        <w:br/>
        <w:t>а</w:t>
        <w:br/>
        <w:br/>
        <w:t>н</w:t>
        <w:br/>
        <w:br/>
        <w:t>и</w:t>
        <w:br/>
        <w:br/>
        <w:t>р</w:t>
        <w:br/>
        <w:br/>
        <w:t>о</w:t>
        <w:br/>
        <w:br/>
        <w:t>в</w:t>
        <w:br/>
        <w:br/>
        <w:t>а</w:t>
        <w:br/>
        <w:br/>
        <w:t>н</w:t>
        <w:br/>
        <w:br/>
        <w:t>и</w:t>
        <w:br/>
        <w:br/>
        <w:t>е</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t>,</w:t>
        <w:br/>
        <w:br/>
        <w:t xml:space="preserve"> </w:t>
        <w:br/>
        <w:br/>
        <w:t>с</w:t>
        <w:br/>
        <w:br/>
        <w:t>н</w:t>
        <w:br/>
        <w:br/>
        <w:t>и</w:t>
        <w:br/>
        <w:br/>
        <w:t>ж</w:t>
        <w:br/>
        <w:br/>
        <w:t>е</w:t>
        <w:br/>
        <w:br/>
        <w:t>н</w:t>
        <w:br/>
        <w:br/>
        <w:t>и</w:t>
        <w:br/>
        <w:br/>
        <w:t>е</w:t>
        <w:br/>
        <w:br/>
        <w:t xml:space="preserve"> </w:t>
        <w:br/>
        <w:br/>
        <w:t>р</w:t>
        <w:br/>
        <w:br/>
        <w:t>и</w:t>
        <w:br/>
        <w:br/>
        <w:t>с</w:t>
        <w:br/>
        <w:br/>
        <w:t>к</w:t>
        <w:br/>
        <w:br/>
        <w:t>а</w:t>
        <w:br/>
        <w:br/>
        <w:t xml:space="preserve"> </w:t>
        <w:br/>
        <w:br/>
        <w:t>о</w:t>
        <w:br/>
        <w:br/>
        <w:t>ш</w:t>
        <w:br/>
        <w:br/>
        <w:t>и</w:t>
        <w:br/>
        <w:br/>
        <w:t>б</w:t>
        <w:br/>
        <w:br/>
        <w:t>о</w:t>
        <w:br/>
        <w:br/>
        <w:t>к</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г</w:t>
        <w:br/>
        <w:br/>
        <w:t>р</w:t>
        <w:br/>
        <w:br/>
        <w:t>а</w:t>
        <w:br/>
        <w:br/>
        <w:t>ф</w:t>
        <w:br/>
        <w:br/>
        <w:t>и</w:t>
        <w:br/>
        <w:br/>
        <w:t>к</w:t>
        <w:br/>
        <w:br/>
        <w:t>о</w:t>
        <w:br/>
        <w:br/>
        <w:t>в</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t>*</w:t>
        <w:br/>
        <w:br/>
        <w:t>*</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о</w:t>
        <w:br/>
        <w:br/>
        <w:t xml:space="preserve"> </w:t>
        <w:br/>
        <w:br/>
        <w:t>с</w:t>
        <w:br/>
        <w:br/>
        <w:t>о</w:t>
        <w:br/>
        <w:br/>
        <w:t>с</w:t>
        <w:br/>
        <w:br/>
        <w:t>т</w:t>
        <w:br/>
        <w:br/>
        <w:t>о</w:t>
        <w:br/>
        <w:br/>
        <w:t>я</w:t>
        <w:br/>
        <w:br/>
        <w:t>н</w:t>
        <w:br/>
        <w:br/>
        <w:t>и</w:t>
        <w:br/>
        <w:br/>
        <w:t>и</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т</w:t>
        <w:br/>
        <w:br/>
        <w:t>е</w:t>
        <w:br/>
        <w:br/>
        <w:t>х</w:t>
        <w:br/>
        <w:br/>
        <w:t>н</w:t>
        <w:br/>
        <w:br/>
        <w:t>и</w:t>
        <w:br/>
        <w:br/>
        <w:t>ч</w:t>
        <w:br/>
        <w:br/>
        <w:t>е</w:t>
        <w:br/>
        <w:br/>
        <w:t>с</w:t>
        <w:br/>
        <w:br/>
        <w:t>к</w:t>
        <w:br/>
        <w:br/>
        <w:t>о</w:t>
        <w:br/>
        <w:br/>
        <w:t>е</w:t>
        <w:br/>
        <w:br/>
        <w:t xml:space="preserve"> </w:t>
        <w:br/>
        <w:br/>
        <w:t>о</w:t>
        <w:br/>
        <w:br/>
        <w:t>б</w:t>
        <w:br/>
        <w:br/>
        <w:t>с</w:t>
        <w:br/>
        <w:br/>
        <w:t>л</w:t>
        <w:br/>
        <w:br/>
        <w:t>у</w:t>
        <w:br/>
        <w:br/>
        <w:t>ж</w:t>
        <w:br/>
        <w:br/>
        <w:t>и</w:t>
        <w:br/>
        <w:br/>
        <w:t>в</w:t>
        <w:br/>
        <w:br/>
        <w:t>а</w:t>
        <w:br/>
        <w:br/>
        <w:t>н</w:t>
        <w:br/>
        <w:br/>
        <w:t>и</w:t>
        <w:br/>
        <w:br/>
        <w:t>е</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w:t>
        <w:br/>
        <w:br/>
        <w:t>*</w:t>
        <w:br/>
        <w:br/>
        <w:t>А</w:t>
        <w:br/>
        <w:br/>
        <w:t>н</w:t>
        <w:br/>
        <w:br/>
        <w:t>а</w:t>
        <w:br/>
        <w:br/>
        <w:t>л</w:t>
        <w:br/>
        <w:br/>
        <w:t>и</w:t>
        <w:br/>
        <w:br/>
        <w:t>з</w:t>
        <w:br/>
        <w:br/>
        <w:t xml:space="preserve"> </w:t>
        <w:br/>
        <w:br/>
        <w:t>п</w:t>
        <w:br/>
        <w:br/>
        <w:t>е</w:t>
        <w:br/>
        <w:br/>
        <w:t>р</w:t>
        <w:br/>
        <w:br/>
        <w:t>в</w:t>
        <w:br/>
        <w:br/>
        <w:t>о</w:t>
        <w:br/>
        <w:br/>
        <w:t>п</w:t>
        <w:br/>
        <w:br/>
        <w:t>р</w:t>
        <w:br/>
        <w:br/>
        <w:t>и</w:t>
        <w:br/>
        <w:br/>
        <w:t>ч</w:t>
        <w:br/>
        <w:br/>
        <w:t>и</w:t>
        <w:br/>
        <w:br/>
        <w:t>н</w:t>
        <w:br/>
        <w:br/>
        <w:t xml:space="preserve"> </w:t>
        <w:br/>
        <w:br/>
        <w:t>о</w:t>
        <w:br/>
        <w:br/>
        <w:t>т</w:t>
        <w:br/>
        <w:br/>
        <w:t>к</w:t>
        <w:br/>
        <w:br/>
        <w:t>а</w:t>
        <w:br/>
        <w:br/>
        <w:t>з</w:t>
        <w:br/>
        <w:br/>
        <w:t>о</w:t>
        <w:br/>
        <w:br/>
        <w:t>в</w:t>
        <w:br/>
        <w:br/>
        <w:t>:</w:t>
        <w:br/>
        <w:br/>
        <w:t>*</w:t>
        <w:br/>
        <w:br/>
        <w:t>*</w:t>
        <w:br/>
        <w:br/>
        <w:t xml:space="preserve"> </w:t>
        <w:br/>
        <w:br/>
        <w:t xml:space="preserve"> </w:t>
        <w:br/>
        <w:br/>
        <w:t>В</w:t>
        <w:br/>
        <w:br/>
        <w:t>ы</w:t>
        <w:br/>
        <w:br/>
        <w:t>я</w:t>
        <w:br/>
        <w:br/>
        <w:t>в</w:t>
        <w:br/>
        <w:br/>
        <w:t>л</w:t>
        <w:br/>
        <w:br/>
        <w:t>е</w:t>
        <w:br/>
        <w:br/>
        <w:t>н</w:t>
        <w:br/>
        <w:br/>
        <w:t>и</w:t>
        <w:br/>
        <w:br/>
        <w:t>е</w:t>
        <w:br/>
        <w:br/>
        <w:t xml:space="preserve"> </w:t>
        <w:br/>
        <w:br/>
        <w:t>п</w:t>
        <w:br/>
        <w:br/>
        <w:t>р</w:t>
        <w:br/>
        <w:br/>
        <w:t>и</w:t>
        <w:br/>
        <w:br/>
        <w:t>ч</w:t>
        <w:br/>
        <w:br/>
        <w:t>и</w:t>
        <w:br/>
        <w:br/>
        <w:t>н</w:t>
        <w:br/>
        <w:br/>
        <w:t xml:space="preserve"> </w:t>
        <w:br/>
        <w:br/>
        <w:t>о</w:t>
        <w:br/>
        <w:br/>
        <w:t>т</w:t>
        <w:br/>
        <w:br/>
        <w:t>к</w:t>
        <w:br/>
        <w:br/>
        <w:t>а</w:t>
        <w:br/>
        <w:br/>
        <w:t>з</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п</w:t>
        <w:br/>
        <w:br/>
        <w:t>р</w:t>
        <w:br/>
        <w:br/>
        <w:t>е</w:t>
        <w:br/>
        <w:br/>
        <w:t>д</w:t>
        <w:br/>
        <w:br/>
        <w:t>о</w:t>
        <w:br/>
        <w:br/>
        <w:t>т</w:t>
        <w:br/>
        <w:br/>
        <w:t>в</w:t>
        <w:br/>
        <w:br/>
        <w:t>р</w:t>
        <w:br/>
        <w:br/>
        <w:t>а</w:t>
        <w:br/>
        <w:br/>
        <w:t>щ</w:t>
        <w:br/>
        <w:br/>
        <w:t>е</w:t>
        <w:br/>
        <w:br/>
        <w:t>н</w:t>
        <w:br/>
        <w:br/>
        <w:t>и</w:t>
        <w:br/>
        <w:br/>
        <w:t>ю</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w:t>
        <w:br/>
        <w:br/>
        <w:br/>
        <w:br/>
        <w:br/>
        <w:br/>
        <w:br/>
        <w:br/>
        <w:t>*</w:t>
        <w:br/>
        <w:br/>
        <w:t>*</w:t>
        <w:br/>
        <w:br/>
        <w:t>I</w:t>
        <w:br/>
        <w:br/>
        <w:t>V</w:t>
        <w:br/>
        <w:br/>
        <w:t>.</w:t>
        <w:br/>
        <w:br/>
        <w:t xml:space="preserve"> </w:t>
        <w:br/>
        <w:br/>
        <w:t xml:space="preserve"> </w:t>
        <w:br/>
        <w:br/>
        <w:t>Т</w:t>
        <w:br/>
        <w:br/>
        <w:t>е</w:t>
        <w:br/>
        <w:br/>
        <w:t>х</w:t>
        <w:br/>
        <w:br/>
        <w:t>н</w:t>
        <w:br/>
        <w:br/>
        <w:t>о</w:t>
        <w:br/>
        <w:br/>
        <w:t>л</w:t>
        <w:br/>
        <w:br/>
        <w:t>о</w:t>
        <w:br/>
        <w:br/>
        <w:t>г</w:t>
        <w:br/>
        <w:br/>
        <w:t>и</w:t>
        <w:br/>
        <w:br/>
        <w:t>и</w:t>
        <w:br/>
        <w:br/>
        <w:t xml:space="preserve"> </w:t>
        <w:br/>
        <w:br/>
        <w:t>и</w:t>
        <w:br/>
        <w:br/>
        <w:t xml:space="preserve"> </w:t>
        <w:br/>
        <w:br/>
        <w:t>И</w:t>
        <w:br/>
        <w:br/>
        <w:t>н</w:t>
        <w:br/>
        <w:br/>
        <w:t>с</w:t>
        <w:br/>
        <w:br/>
        <w:t>т</w:t>
        <w:br/>
        <w:br/>
        <w:t>р</w:t>
        <w:br/>
        <w:br/>
        <w:t>у</w:t>
        <w:br/>
        <w:br/>
        <w:t>м</w:t>
        <w:br/>
        <w:br/>
        <w:t>е</w:t>
        <w:br/>
        <w:br/>
        <w:t>н</w:t>
        <w:br/>
        <w:br/>
        <w:t>т</w:t>
        <w:br/>
        <w:br/>
        <w:t>ы</w:t>
        <w:br/>
        <w:br/>
        <w:t xml:space="preserve"> </w:t>
        <w:br/>
        <w:br/>
        <w:t>д</w:t>
        <w:br/>
        <w:br/>
        <w:t>л</w:t>
        <w:br/>
        <w:br/>
        <w:t>я</w:t>
        <w:br/>
        <w:br/>
        <w:t xml:space="preserve"> </w:t>
        <w:br/>
        <w:br/>
        <w:t>С</w:t>
        <w:br/>
        <w:br/>
        <w:t>о</w:t>
        <w:br/>
        <w:br/>
        <w:t>з</w:t>
        <w:br/>
        <w:br/>
        <w:t>д</w:t>
        <w:br/>
        <w:br/>
        <w:t>а</w:t>
        <w:br/>
        <w:br/>
        <w:t>н</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br/>
        <w:br/>
        <w:br/>
        <w:t>*</w:t>
        <w:br/>
        <w:br/>
        <w:t xml:space="preserve"> </w:t>
        <w:br/>
        <w:br/>
        <w:t xml:space="preserve"> </w:t>
        <w:br/>
        <w:br/>
        <w:t xml:space="preserve"> </w:t>
        <w:br/>
        <w:br/>
        <w:t>*</w:t>
        <w:br/>
        <w:br/>
        <w:t>*</w:t>
        <w:br/>
        <w:br/>
        <w:t>С</w:t>
        <w:br/>
        <w:br/>
        <w:t>е</w:t>
        <w:br/>
        <w:br/>
        <w:t>н</w:t>
        <w:br/>
        <w:br/>
        <w:t>с</w:t>
        <w:br/>
        <w:br/>
        <w:t>о</w:t>
        <w:br/>
        <w:br/>
        <w:t>р</w:t>
        <w:br/>
        <w:br/>
        <w:t>ы</w:t>
        <w:br/>
        <w:br/>
        <w:t xml:space="preserve"> </w:t>
        <w:br/>
        <w:br/>
        <w:t>и</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o</w:t>
        <w:br/>
        <w:br/>
        <w:t>T</w:t>
        <w:br/>
        <w:br/>
        <w:t>)</w:t>
        <w:br/>
        <w:br/>
        <w:t>:</w:t>
        <w:br/>
        <w:br/>
        <w:t>*</w:t>
        <w:br/>
        <w:br/>
        <w:t>*</w:t>
        <w:br/>
        <w:br/>
        <w:t xml:space="preserve"> </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с</w:t>
        <w:br/>
        <w:br/>
        <w:t>о</w:t>
        <w:br/>
        <w:br/>
        <w:t>с</w:t>
        <w:br/>
        <w:br/>
        <w:t>т</w:t>
        <w:br/>
        <w:br/>
        <w:t>о</w:t>
        <w:br/>
        <w:br/>
        <w:t>я</w:t>
        <w:br/>
        <w:br/>
        <w:t>н</w:t>
        <w:br/>
        <w:br/>
        <w:t>и</w:t>
        <w:br/>
        <w:br/>
        <w:t>и</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О</w:t>
        <w:br/>
        <w:br/>
        <w:t>б</w:t>
        <w:br/>
        <w:br/>
        <w:t>е</w:t>
        <w:br/>
        <w:br/>
        <w:t>с</w:t>
        <w:br/>
        <w:br/>
        <w:t>п</w:t>
        <w:br/>
        <w:br/>
        <w:t>е</w:t>
        <w:br/>
        <w:br/>
        <w:t>ч</w:t>
        <w:br/>
        <w:br/>
        <w:t>и</w:t>
        <w:br/>
        <w:br/>
        <w:t>в</w:t>
        <w:br/>
        <w:br/>
        <w:t>а</w:t>
        <w:br/>
        <w:br/>
        <w:t>е</w:t>
        <w:br/>
        <w:br/>
        <w:t>т</w:t>
        <w:br/>
        <w:br/>
        <w:t xml:space="preserve"> </w:t>
        <w:br/>
        <w:br/>
        <w:t>с</w:t>
        <w:br/>
        <w:br/>
        <w:t>б</w:t>
        <w:br/>
        <w:br/>
        <w:t>о</w:t>
        <w:br/>
        <w:br/>
        <w:t>р</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н</w:t>
        <w:br/>
        <w:br/>
        <w:t>е</w:t>
        <w:br/>
        <w:br/>
        <w:t>о</w:t>
        <w:br/>
        <w:br/>
        <w:t>б</w:t>
        <w:br/>
        <w:br/>
        <w:t>х</w:t>
        <w:br/>
        <w:br/>
        <w:t>о</w:t>
        <w:br/>
        <w:br/>
        <w:t>д</w:t>
        <w:br/>
        <w:br/>
        <w:t>и</w:t>
        <w:br/>
        <w:br/>
        <w:t>м</w:t>
        <w:br/>
        <w:br/>
        <w:t>ы</w:t>
        <w:br/>
        <w:br/>
        <w:t>й</w:t>
        <w:br/>
        <w:br/>
        <w:t xml:space="preserve"> </w:t>
        <w:br/>
        <w:br/>
        <w:t>д</w:t>
        <w:br/>
        <w:br/>
        <w:t>л</w:t>
        <w:br/>
        <w:br/>
        <w:t>я</w:t>
        <w:br/>
        <w:br/>
        <w:t xml:space="preserve"> </w:t>
        <w:br/>
        <w:br/>
        <w:t>с</w:t>
        <w:br/>
        <w:br/>
        <w:t>о</w:t>
        <w:br/>
        <w:br/>
        <w:t>з</w:t>
        <w:br/>
        <w:br/>
        <w:t>д</w:t>
        <w:br/>
        <w:br/>
        <w:t>а</w:t>
        <w:br/>
        <w:br/>
        <w:t>н</w:t>
        <w:br/>
        <w:br/>
        <w:t>и</w:t>
        <w:br/>
        <w:br/>
        <w:t>я</w:t>
        <w:br/>
        <w:br/>
        <w:t xml:space="preserve"> </w:t>
        <w:br/>
        <w:br/>
        <w:t>и</w:t>
        <w:br/>
        <w:br/>
        <w:t xml:space="preserve"> </w:t>
        <w:br/>
        <w:br/>
        <w:t>п</w:t>
        <w:br/>
        <w:br/>
        <w:t>о</w:t>
        <w:br/>
        <w:br/>
        <w:t>д</w:t>
        <w:br/>
        <w:br/>
        <w:t>д</w:t>
        <w:br/>
        <w:br/>
        <w:t>е</w:t>
        <w:br/>
        <w:br/>
        <w:t>р</w:t>
        <w:br/>
        <w:br/>
        <w:t>ж</w:t>
        <w:br/>
        <w:br/>
        <w:t>а</w:t>
        <w:br/>
        <w:br/>
        <w:t>н</w:t>
        <w:br/>
        <w:br/>
        <w:t>и</w:t>
        <w:br/>
        <w:br/>
        <w:t>я</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w:t>
        <w:br/>
        <w:br/>
        <w:t xml:space="preserve"> </w:t>
        <w:br/>
        <w:br/>
        <w:t xml:space="preserve"> </w:t>
        <w:br/>
        <w:br/>
        <w:t xml:space="preserve"> </w:t>
        <w:br/>
        <w:br/>
        <w:t>*</w:t>
        <w:br/>
        <w:br/>
        <w:t>*</w:t>
        <w:br/>
        <w:br/>
        <w:t>О</w:t>
        <w:br/>
        <w:br/>
        <w:t>б</w:t>
        <w:br/>
        <w:br/>
        <w:t>л</w:t>
        <w:br/>
        <w:br/>
        <w:t>а</w:t>
        <w:br/>
        <w:br/>
        <w:t>ч</w:t>
        <w:br/>
        <w:br/>
        <w:t>н</w:t>
        <w:br/>
        <w:br/>
        <w:t>ы</w:t>
        <w:br/>
        <w:br/>
        <w:t>е</w:t>
        <w:br/>
        <w:br/>
        <w:t xml:space="preserve"> </w:t>
        <w:br/>
        <w:br/>
        <w:t>п</w:t>
        <w:br/>
        <w:br/>
        <w:t>л</w:t>
        <w:br/>
        <w:br/>
        <w:t>а</w:t>
        <w:br/>
        <w:br/>
        <w:t>т</w:t>
        <w:br/>
        <w:br/>
        <w:t>ф</w:t>
        <w:br/>
        <w:br/>
        <w:t>о</w:t>
        <w:br/>
        <w:br/>
        <w:t>р</w:t>
        <w:br/>
        <w:br/>
        <w:t>м</w:t>
        <w:br/>
        <w:br/>
        <w:t>ы</w:t>
        <w:br/>
        <w:br/>
        <w:t>:</w:t>
        <w:br/>
        <w:br/>
        <w:t>*</w:t>
        <w:br/>
        <w:br/>
        <w:t>*</w:t>
        <w:br/>
        <w:br/>
        <w:t xml:space="preserve"> </w:t>
        <w:br/>
        <w:br/>
        <w:t xml:space="preserve"> </w:t>
        <w:br/>
        <w:br/>
        <w:t>Х</w:t>
        <w:br/>
        <w:br/>
        <w:t>р</w:t>
        <w:br/>
        <w:br/>
        <w:t>а</w:t>
        <w:br/>
        <w:br/>
        <w:t>н</w:t>
        <w:br/>
        <w:br/>
        <w:t>е</w:t>
        <w:br/>
        <w:br/>
        <w:t>н</w:t>
        <w:br/>
        <w:br/>
        <w:t>и</w:t>
        <w:br/>
        <w:br/>
        <w:t>е</w:t>
        <w:br/>
        <w:br/>
        <w:t>,</w:t>
        <w:br/>
        <w:br/>
        <w:t xml:space="preserve"> </w:t>
        <w:br/>
        <w:br/>
        <w:t>о</w:t>
        <w:br/>
        <w:br/>
        <w:t>б</w:t>
        <w:br/>
        <w:br/>
        <w:t>р</w:t>
        <w:br/>
        <w:br/>
        <w:t>а</w:t>
        <w:br/>
        <w:br/>
        <w:t>б</w:t>
        <w:br/>
        <w:br/>
        <w:t>о</w:t>
        <w:br/>
        <w:br/>
        <w:t>т</w:t>
        <w:br/>
        <w:br/>
        <w:t>к</w:t>
        <w:br/>
        <w:br/>
        <w:t>а</w:t>
        <w:br/>
        <w:br/>
        <w:t xml:space="preserve"> </w:t>
        <w:br/>
        <w:br/>
        <w:t>и</w:t>
        <w:br/>
        <w:br/>
        <w:t xml:space="preserve"> </w:t>
        <w:br/>
        <w:br/>
        <w:t>а</w:t>
        <w:br/>
        <w:br/>
        <w:t>н</w:t>
        <w:br/>
        <w:br/>
        <w:t>а</w:t>
        <w:br/>
        <w:br/>
        <w:t>л</w:t>
        <w:br/>
        <w:br/>
        <w:t>и</w:t>
        <w:br/>
        <w:br/>
        <w:t>з</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О</w:t>
        <w:br/>
        <w:br/>
        <w:t>б</w:t>
        <w:br/>
        <w:br/>
        <w:t>е</w:t>
        <w:br/>
        <w:br/>
        <w:t>с</w:t>
        <w:br/>
        <w:br/>
        <w:t>п</w:t>
        <w:br/>
        <w:br/>
        <w:t>е</w:t>
        <w:br/>
        <w:br/>
        <w:t>ч</w:t>
        <w:br/>
        <w:br/>
        <w:t>и</w:t>
        <w:br/>
        <w:br/>
        <w:t>в</w:t>
        <w:br/>
        <w:br/>
        <w:t>а</w:t>
        <w:br/>
        <w:br/>
        <w:t>е</w:t>
        <w:br/>
        <w:br/>
        <w:t>т</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 xml:space="preserve"> </w:t>
        <w:br/>
        <w:br/>
        <w:t>д</w:t>
        <w:br/>
        <w:br/>
        <w:t>о</w:t>
        <w:br/>
        <w:br/>
        <w:t>с</w:t>
        <w:br/>
        <w:br/>
        <w:t>т</w:t>
        <w:br/>
        <w:br/>
        <w:t>у</w:t>
        <w:br/>
        <w:br/>
        <w:t>п</w:t>
        <w:br/>
        <w:br/>
        <w:t>н</w:t>
        <w:br/>
        <w:br/>
        <w:t>о</w:t>
        <w:br/>
        <w:br/>
        <w:t>с</w:t>
        <w:br/>
        <w:br/>
        <w:t>т</w:t>
        <w:br/>
        <w:br/>
        <w:t>ь</w:t>
        <w:br/>
        <w:br/>
        <w:t xml:space="preserve"> </w:t>
        <w:br/>
        <w:br/>
        <w:t>и</w:t>
        <w:br/>
        <w:br/>
        <w:t xml:space="preserve"> </w:t>
        <w:br/>
        <w:br/>
        <w:t>б</w:t>
        <w:br/>
        <w:br/>
        <w:t>е</w:t>
        <w:br/>
        <w:br/>
        <w:t>з</w:t>
        <w:br/>
        <w:br/>
        <w:t>о</w:t>
        <w:br/>
        <w:br/>
        <w:t>п</w:t>
        <w:br/>
        <w:br/>
        <w:t>а</w:t>
        <w:br/>
        <w:br/>
        <w:t>с</w:t>
        <w:br/>
        <w:br/>
        <w:t>н</w:t>
        <w:br/>
        <w:br/>
        <w:t>о</w:t>
        <w:br/>
        <w:br/>
        <w:t>с</w:t>
        <w:br/>
        <w:br/>
        <w:t>т</w:t>
        <w:br/>
        <w:br/>
        <w:t>ь</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д</w:t>
        <w:br/>
        <w:br/>
        <w:t>л</w:t>
        <w:br/>
        <w:br/>
        <w:t>я</w:t>
        <w:br/>
        <w:br/>
        <w:t xml:space="preserve"> </w:t>
        <w:br/>
        <w:br/>
        <w:t>3</w:t>
        <w:br/>
        <w:br/>
        <w:t>D</w:t>
        <w:br/>
        <w:br/>
        <w:t>-</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в</w:t>
        <w:br/>
        <w:br/>
        <w:t>и</w:t>
        <w:br/>
        <w:br/>
        <w:t>з</w:t>
        <w:br/>
        <w:br/>
        <w:t>у</w:t>
        <w:br/>
        <w:br/>
        <w:t>а</w:t>
        <w:br/>
        <w:br/>
        <w:t>л</w:t>
        <w:br/>
        <w:br/>
        <w:t>и</w:t>
        <w:br/>
        <w:br/>
        <w:t>з</w:t>
        <w:br/>
        <w:br/>
        <w:t>а</w:t>
        <w:br/>
        <w:br/>
        <w:t>ц</w:t>
        <w:br/>
        <w:br/>
        <w:t>и</w:t>
        <w:br/>
        <w:br/>
        <w:t>и</w:t>
        <w:br/>
        <w:br/>
        <w:t>:</w:t>
        <w:br/>
        <w:br/>
        <w:t>*</w:t>
        <w:br/>
        <w:br/>
        <w:t>*</w:t>
        <w:br/>
        <w:br/>
        <w:t xml:space="preserve"> </w:t>
        <w:br/>
        <w:br/>
        <w:t xml:space="preserve"> </w:t>
        <w:br/>
        <w:br/>
        <w:t>С</w:t>
        <w:br/>
        <w:br/>
        <w:t>о</w:t>
        <w:br/>
        <w:br/>
        <w:t>з</w:t>
        <w:br/>
        <w:br/>
        <w:t>д</w:t>
        <w:br/>
        <w:br/>
        <w:t>а</w:t>
        <w:br/>
        <w:br/>
        <w:t>н</w:t>
        <w:br/>
        <w:br/>
        <w:t>и</w:t>
        <w:br/>
        <w:br/>
        <w:t>е</w:t>
        <w:br/>
        <w:br/>
        <w:t xml:space="preserve"> </w:t>
        <w:br/>
        <w:br/>
        <w:t>и</w:t>
        <w:br/>
        <w:br/>
        <w:t xml:space="preserve"> </w:t>
        <w:br/>
        <w:br/>
        <w:t>в</w:t>
        <w:br/>
        <w:br/>
        <w:t>и</w:t>
        <w:br/>
        <w:br/>
        <w:t>з</w:t>
        <w:br/>
        <w:br/>
        <w:t>у</w:t>
        <w:br/>
        <w:br/>
        <w:t>а</w:t>
        <w:br/>
        <w:br/>
        <w:t>л</w:t>
        <w:br/>
        <w:br/>
        <w:t>и</w:t>
        <w:br/>
        <w:br/>
        <w:t>з</w:t>
        <w:br/>
        <w:br/>
        <w:t>а</w:t>
        <w:br/>
        <w:br/>
        <w:t>ц</w:t>
        <w:br/>
        <w:br/>
        <w:t>и</w:t>
        <w:br/>
        <w:br/>
        <w:t>я</w:t>
        <w:br/>
        <w:br/>
        <w:t xml:space="preserve"> </w:t>
        <w:br/>
        <w:br/>
        <w:t>ц</w:t>
        <w:br/>
        <w:br/>
        <w:t>и</w:t>
        <w:br/>
        <w:br/>
        <w:t>ф</w:t>
        <w:br/>
        <w:br/>
        <w:t>р</w:t>
        <w:br/>
        <w:br/>
        <w:t>о</w:t>
        <w:br/>
        <w:br/>
        <w:t>в</w:t>
        <w:br/>
        <w:br/>
        <w:t>о</w:t>
        <w:br/>
        <w:br/>
        <w:t>г</w:t>
        <w:br/>
        <w:br/>
        <w:t>о</w:t>
        <w:br/>
        <w:br/>
        <w:t xml:space="preserve"> </w:t>
        <w:br/>
        <w:br/>
        <w:t>д</w:t>
        <w:br/>
        <w:br/>
        <w:t>в</w:t>
        <w:br/>
        <w:br/>
        <w:t>о</w:t>
        <w:br/>
        <w:br/>
        <w:t>й</w:t>
        <w:br/>
        <w:br/>
        <w:t>н</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О</w:t>
        <w:br/>
        <w:br/>
        <w:t>б</w:t>
        <w:br/>
        <w:br/>
        <w:t>е</w:t>
        <w:br/>
        <w:br/>
        <w:t>с</w:t>
        <w:br/>
        <w:br/>
        <w:t>п</w:t>
        <w:br/>
        <w:br/>
        <w:t>е</w:t>
        <w:br/>
        <w:br/>
        <w:t>ч</w:t>
        <w:br/>
        <w:br/>
        <w:t>и</w:t>
        <w:br/>
        <w:br/>
        <w:t>в</w:t>
        <w:br/>
        <w:br/>
        <w:t>а</w:t>
        <w:br/>
        <w:br/>
        <w:t>е</w:t>
        <w:br/>
        <w:br/>
        <w:t>т</w:t>
        <w:br/>
        <w:br/>
        <w:t xml:space="preserve"> </w:t>
        <w:br/>
        <w:br/>
        <w:t>р</w:t>
        <w:br/>
        <w:br/>
        <w:t>е</w:t>
        <w:br/>
        <w:br/>
        <w:t>а</w:t>
        <w:br/>
        <w:br/>
        <w:t>л</w:t>
        <w:br/>
        <w:br/>
        <w:t>и</w:t>
        <w:br/>
        <w:br/>
        <w:t>с</w:t>
        <w:br/>
        <w:br/>
        <w:t>т</w:t>
        <w:br/>
        <w:br/>
        <w:t>и</w:t>
        <w:br/>
        <w:br/>
        <w:t>ч</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о</w:t>
        <w:br/>
        <w:br/>
        <w:t>б</w:t>
        <w:br/>
        <w:br/>
        <w:t>ъ</w:t>
        <w:br/>
        <w:br/>
        <w:t>е</w:t>
        <w:br/>
        <w:br/>
        <w:t>к</w:t>
        <w:br/>
        <w:br/>
        <w:t>т</w:t>
        <w:br/>
        <w:br/>
        <w:t>а</w:t>
        <w:br/>
        <w:br/>
        <w:t xml:space="preserve"> </w:t>
        <w:br/>
        <w:br/>
        <w:t>и</w:t>
        <w:br/>
        <w:br/>
        <w:t xml:space="preserve"> </w:t>
        <w:br/>
        <w:br/>
        <w:t>в</w:t>
        <w:br/>
        <w:br/>
        <w:t>о</w:t>
        <w:br/>
        <w:br/>
        <w:t>з</w:t>
        <w:br/>
        <w:br/>
        <w:t>м</w:t>
        <w:br/>
        <w:br/>
        <w:t>о</w:t>
        <w:br/>
        <w:br/>
        <w:t>ж</w:t>
        <w:br/>
        <w:br/>
        <w:t>н</w:t>
        <w:br/>
        <w:br/>
        <w:t>о</w:t>
        <w:br/>
        <w:br/>
        <w:t>с</w:t>
        <w:br/>
        <w:br/>
        <w:t>т</w:t>
        <w:br/>
        <w:br/>
        <w:t>ь</w:t>
        <w:br/>
        <w:br/>
        <w:t xml:space="preserve"> </w:t>
        <w:br/>
        <w:br/>
        <w:t>и</w:t>
        <w:br/>
        <w:br/>
        <w:t>н</w:t>
        <w:br/>
        <w:br/>
        <w:t>т</w:t>
        <w:br/>
        <w:br/>
        <w:t>е</w:t>
        <w:br/>
        <w:br/>
        <w:t>р</w:t>
        <w:br/>
        <w:br/>
        <w:t>а</w:t>
        <w:br/>
        <w:br/>
        <w:t>к</w:t>
        <w:br/>
        <w:br/>
        <w:t>т</w:t>
        <w:br/>
        <w:br/>
        <w:t>и</w:t>
        <w:br/>
        <w:br/>
        <w:t>в</w:t>
        <w:br/>
        <w:br/>
        <w:t>н</w:t>
        <w:br/>
        <w:br/>
        <w:t>о</w:t>
        <w:br/>
        <w:br/>
        <w:t>г</w:t>
        <w:br/>
        <w:br/>
        <w:t>о</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с</w:t>
        <w:br/>
        <w:br/>
        <w:t xml:space="preserve"> </w:t>
        <w:br/>
        <w:br/>
        <w:t>н</w:t>
        <w:br/>
        <w:br/>
        <w:t>и</w:t>
        <w:br/>
        <w:br/>
        <w:t>м</w:t>
        <w:br/>
        <w:br/>
        <w:t>.</w:t>
        <w:br/>
        <w:br/>
        <w:br/>
        <w:br/>
        <w:br/>
        <w:t>*</w:t>
        <w:br/>
        <w:br/>
        <w:t xml:space="preserve"> </w:t>
        <w:br/>
        <w:br/>
        <w:t xml:space="preserve"> </w:t>
        <w:br/>
        <w:br/>
        <w:t xml:space="preserve"> </w:t>
        <w:br/>
        <w:br/>
        <w:t>*</w:t>
        <w:br/>
        <w:br/>
        <w:t>*</w:t>
        <w:br/>
        <w:br/>
        <w:t>А</w:t>
        <w:br/>
        <w:br/>
        <w:t>н</w:t>
        <w:br/>
        <w:br/>
        <w:t>а</w:t>
        <w:br/>
        <w:br/>
        <w:t>л</w:t>
        <w:br/>
        <w:br/>
        <w:t>и</w:t>
        <w:br/>
        <w:br/>
        <w:t>т</w:t>
        <w:br/>
        <w:br/>
        <w:t>и</w:t>
        <w:br/>
        <w:br/>
        <w:t>ч</w:t>
        <w:br/>
        <w:br/>
        <w:t>е</w:t>
        <w:br/>
        <w:br/>
        <w:t>с</w:t>
        <w:br/>
        <w:br/>
        <w:t>к</w:t>
        <w:br/>
        <w:br/>
        <w:t>и</w:t>
        <w:br/>
        <w:br/>
        <w:t>е</w:t>
        <w:br/>
        <w:br/>
        <w:t xml:space="preserve"> </w:t>
        <w:br/>
        <w:br/>
        <w:t>и</w:t>
        <w:br/>
        <w:br/>
        <w:t>н</w:t>
        <w:br/>
        <w:br/>
        <w:t>с</w:t>
        <w:br/>
        <w:br/>
        <w:t>т</w:t>
        <w:br/>
        <w:br/>
        <w:t>р</w:t>
        <w:br/>
        <w:br/>
        <w:t>у</w:t>
        <w:br/>
        <w:br/>
        <w:t>м</w:t>
        <w:br/>
        <w:br/>
        <w:t>е</w:t>
        <w:br/>
        <w:br/>
        <w:t>н</w:t>
        <w:br/>
        <w:br/>
        <w:t>т</w:t>
        <w:br/>
        <w:br/>
        <w:t>ы</w:t>
        <w:br/>
        <w:br/>
        <w:t xml:space="preserve"> </w:t>
        <w:br/>
        <w:br/>
        <w:t>и</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w:t>
        <w:br/>
        <w:br/>
        <w:t>*</w:t>
        <w:br/>
        <w:br/>
        <w:t>*</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о</w:t>
        <w:br/>
        <w:br/>
        <w:t>б</w:t>
        <w:br/>
        <w:br/>
        <w:t>ъ</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з</w:t>
        <w:br/>
        <w:br/>
        <w:t>в</w:t>
        <w:br/>
        <w:br/>
        <w:t>о</w:t>
        <w:br/>
        <w:br/>
        <w:t>л</w:t>
        <w:br/>
        <w:br/>
        <w:t>я</w:t>
        <w:br/>
        <w:br/>
        <w:t>е</w:t>
        <w:br/>
        <w:br/>
        <w:t>т</w:t>
        <w:br/>
        <w:br/>
        <w:t xml:space="preserve"> </w:t>
        <w:br/>
        <w:br/>
        <w:t>в</w:t>
        <w:br/>
        <w:br/>
        <w:t>ы</w:t>
        <w:br/>
        <w:br/>
        <w:t>я</w:t>
        <w:br/>
        <w:br/>
        <w:t>в</w:t>
        <w:br/>
        <w:br/>
        <w:t>л</w:t>
        <w:br/>
        <w:br/>
        <w:t>я</w:t>
        <w:br/>
        <w:br/>
        <w:t>т</w:t>
        <w:br/>
        <w:br/>
        <w:t>ь</w:t>
        <w:br/>
        <w:br/>
        <w:t xml:space="preserve"> </w:t>
        <w:br/>
        <w:br/>
        <w:t>з</w:t>
        <w:br/>
        <w:br/>
        <w:t>а</w:t>
        <w:br/>
        <w:br/>
        <w:t>к</w:t>
        <w:br/>
        <w:br/>
        <w:t>о</w:t>
        <w:br/>
        <w:br/>
        <w:t>н</w:t>
        <w:br/>
        <w:br/>
        <w:t>о</w:t>
        <w:br/>
        <w:br/>
        <w:t>м</w:t>
        <w:br/>
        <w:br/>
        <w:t>е</w:t>
        <w:br/>
        <w:br/>
        <w:t>р</w:t>
        <w:br/>
        <w:br/>
        <w:t>н</w:t>
        <w:br/>
        <w:br/>
        <w:t>о</w:t>
        <w:br/>
        <w:br/>
        <w:t>с</w:t>
        <w:br/>
        <w:br/>
        <w:t>т</w:t>
        <w:br/>
        <w:br/>
        <w:t>и</w:t>
        <w:br/>
        <w:br/>
        <w:t>,</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о</w:t>
        <w:br/>
        <w:br/>
        <w:t>т</w:t>
        <w:br/>
        <w:br/>
        <w:t>к</w:t>
        <w:br/>
        <w:br/>
        <w:t>а</w:t>
        <w:br/>
        <w:br/>
        <w:t>з</w:t>
        <w:br/>
        <w:br/>
        <w:t>ы</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а</w:t>
        <w:br/>
        <w:br/>
        <w:t>б</w:t>
        <w:br/>
        <w:br/>
        <w:t>о</w:t>
        <w:br/>
        <w:br/>
        <w:t>т</w:t>
        <w:br/>
        <w:br/>
        <w:t>у</w:t>
        <w:br/>
        <w:br/>
        <w:t xml:space="preserve"> </w:t>
        <w:br/>
        <w:br/>
        <w:t>о</w:t>
        <w:br/>
        <w:br/>
        <w:t>б</w:t>
        <w:br/>
        <w:br/>
        <w:t>ъ</w:t>
        <w:br/>
        <w:br/>
        <w:t>е</w:t>
        <w:br/>
        <w:br/>
        <w:t>к</w:t>
        <w:br/>
        <w:br/>
        <w:t>т</w:t>
        <w:br/>
        <w:br/>
        <w:t>а</w:t>
        <w:br/>
        <w:br/>
        <w:t>.</w:t>
        <w:br/>
        <w:br/>
        <w:br/>
        <w:br/>
        <w:br/>
        <w:br/>
        <w:br/>
        <w:br/>
        <w:t>*</w:t>
        <w:br/>
        <w:br/>
        <w:t>*</w:t>
        <w:br/>
        <w:br/>
        <w:t>V</w:t>
        <w:br/>
        <w:br/>
        <w:t>.</w:t>
        <w:br/>
        <w:br/>
        <w:t xml:space="preserve"> </w:t>
        <w:br/>
        <w:br/>
        <w:t xml:space="preserve"> </w:t>
        <w:br/>
        <w:br/>
        <w:t>В</w:t>
        <w:br/>
        <w:br/>
        <w:t>ы</w:t>
        <w:br/>
        <w:br/>
        <w:t>з</w:t>
        <w:br/>
        <w:br/>
        <w:t>о</w:t>
        <w:br/>
        <w:br/>
        <w:t>в</w:t>
        <w:br/>
        <w:br/>
        <w:t>ы</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В</w:t>
        <w:br/>
        <w:br/>
        <w:t>н</w:t>
        <w:br/>
        <w:br/>
        <w:t>е</w:t>
        <w:br/>
        <w:br/>
        <w:t>д</w:t>
        <w:br/>
        <w:br/>
        <w:t>р</w:t>
        <w:br/>
        <w:br/>
        <w:t>е</w:t>
        <w:br/>
        <w:br/>
        <w:t>н</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t>*</w:t>
        <w:br/>
        <w:br/>
        <w:br/>
        <w:br/>
        <w:br/>
        <w:br/>
        <w:br/>
        <w:br/>
        <w:t>*</w:t>
        <w:br/>
        <w:br/>
        <w:t xml:space="preserve"> </w:t>
        <w:br/>
        <w:br/>
        <w:t xml:space="preserve"> </w:t>
        <w:br/>
        <w:br/>
        <w:t xml:space="preserve"> </w:t>
        <w:br/>
        <w:br/>
        <w:t>*</w:t>
        <w:br/>
        <w:br/>
        <w:t>*</w:t>
        <w:br/>
        <w:br/>
        <w:t>С</w:t>
        <w:br/>
        <w:br/>
        <w:t>т</w:t>
        <w:br/>
        <w:br/>
        <w:t>о</w:t>
        <w:br/>
        <w:br/>
        <w:t>и</w:t>
        <w:br/>
        <w:br/>
        <w:t>м</w:t>
        <w:br/>
        <w:br/>
        <w:t>о</w:t>
        <w:br/>
        <w:br/>
        <w:t>с</w:t>
        <w:br/>
        <w:br/>
        <w:t>т</w:t>
        <w:br/>
        <w:br/>
        <w:t>ь</w:t>
        <w:br/>
        <w:br/>
        <w:t xml:space="preserve"> </w:t>
        <w:br/>
        <w:br/>
        <w:t>в</w:t>
        <w:br/>
        <w:br/>
        <w:t>н</w:t>
        <w:br/>
        <w:br/>
        <w:t>е</w:t>
        <w:br/>
        <w:br/>
        <w:t>д</w:t>
        <w:br/>
        <w:br/>
        <w:t>р</w:t>
        <w:br/>
        <w:br/>
        <w:t>е</w:t>
        <w:br/>
        <w:br/>
        <w:t>н</w:t>
        <w:br/>
        <w:br/>
        <w:t>и</w:t>
        <w:br/>
        <w:br/>
        <w:t>я</w:t>
        <w:br/>
        <w:br/>
        <w:t>:</w:t>
        <w:br/>
        <w:br/>
        <w:t>*</w:t>
        <w:br/>
        <w:br/>
        <w:t>*</w:t>
        <w:br/>
        <w:br/>
        <w:t xml:space="preserve"> </w:t>
        <w:br/>
        <w:br/>
        <w:t xml:space="preserve"> </w:t>
        <w:br/>
        <w:br/>
        <w:t>З</w:t>
        <w:br/>
        <w:br/>
        <w:t>а</w:t>
        <w:br/>
        <w:br/>
        <w:t>т</w:t>
        <w:br/>
        <w:br/>
        <w:t>р</w:t>
        <w:br/>
        <w:br/>
        <w:t>а</w:t>
        <w:br/>
        <w:br/>
        <w:t>т</w:t>
        <w:br/>
        <w:br/>
        <w:t>ы</w:t>
        <w:br/>
        <w:br/>
        <w:t xml:space="preserve"> </w:t>
        <w:br/>
        <w:br/>
        <w:t>н</w:t>
        <w:br/>
        <w:br/>
        <w:t>а</w:t>
        <w:br/>
        <w:br/>
        <w:t xml:space="preserve"> </w:t>
        <w:br/>
        <w:br/>
        <w:t>о</w:t>
        <w:br/>
        <w:br/>
        <w:t>б</w:t>
        <w:br/>
        <w:br/>
        <w:t>о</w:t>
        <w:br/>
        <w:br/>
        <w:t>р</w:t>
        <w:br/>
        <w:br/>
        <w:t>у</w:t>
        <w:br/>
        <w:br/>
        <w:t>д</w:t>
        <w:br/>
        <w:br/>
        <w:t>о</w:t>
        <w:br/>
        <w:br/>
        <w:t>в</w:t>
        <w:br/>
        <w:br/>
        <w:t>а</w:t>
        <w:br/>
        <w:br/>
        <w:t>н</w:t>
        <w:br/>
        <w:br/>
        <w:t>и</w:t>
        <w:br/>
        <w:br/>
        <w:t>е</w:t>
        <w:br/>
        <w:br/>
        <w:t>,</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и</w:t>
        <w:br/>
        <w:br/>
        <w:t xml:space="preserve"> </w:t>
        <w:br/>
        <w:br/>
        <w:t>п</w:t>
        <w:br/>
        <w:br/>
        <w:t>е</w:t>
        <w:br/>
        <w:br/>
        <w:t>р</w:t>
        <w:br/>
        <w:br/>
        <w:t>с</w:t>
        <w:br/>
        <w:br/>
        <w:t>о</w:t>
        <w:br/>
        <w:br/>
        <w:t>н</w:t>
        <w:br/>
        <w:br/>
        <w:t>а</w:t>
        <w:br/>
        <w:br/>
        <w:t>л</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ц</w:t>
        <w:br/>
        <w:br/>
        <w:t>е</w:t>
        <w:br/>
        <w:br/>
        <w:t>н</w:t>
        <w:br/>
        <w:br/>
        <w:t>к</w:t>
        <w:br/>
        <w:br/>
        <w:t>и</w:t>
        <w:br/>
        <w:br/>
        <w:t xml:space="preserve"> </w:t>
        <w:br/>
        <w:br/>
        <w:t>э</w:t>
        <w:br/>
        <w:br/>
        <w:t>к</w:t>
        <w:br/>
        <w:br/>
        <w:t>о</w:t>
        <w:br/>
        <w:br/>
        <w:t>н</w:t>
        <w:br/>
        <w:br/>
        <w:t>о</w:t>
        <w:br/>
        <w:br/>
        <w:t>м</w:t>
        <w:br/>
        <w:br/>
        <w:t>и</w:t>
        <w:br/>
        <w:br/>
        <w:t>ч</w:t>
        <w:br/>
        <w:br/>
        <w:t>е</w:t>
        <w:br/>
        <w:br/>
        <w:t>с</w:t>
        <w:br/>
        <w:br/>
        <w:t>к</w:t>
        <w:br/>
        <w:br/>
        <w:t>о</w:t>
        <w:br/>
        <w:br/>
        <w:t>й</w:t>
        <w:br/>
        <w:br/>
        <w:t xml:space="preserve"> </w:t>
        <w:br/>
        <w:br/>
        <w:t>ц</w:t>
        <w:br/>
        <w:br/>
        <w:t>е</w:t>
        <w:br/>
        <w:br/>
        <w:t>л</w:t>
        <w:br/>
        <w:br/>
        <w:t>е</w:t>
        <w:br/>
        <w:br/>
        <w:t>с</w:t>
        <w:br/>
        <w:br/>
        <w:t>о</w:t>
        <w:br/>
        <w:br/>
        <w:t>о</w:t>
        <w:br/>
        <w:br/>
        <w:t>б</w:t>
        <w:br/>
        <w:br/>
        <w:t>р</w:t>
        <w:br/>
        <w:br/>
        <w:t>а</w:t>
        <w:br/>
        <w:br/>
        <w:t>з</w:t>
        <w:br/>
        <w:br/>
        <w:t>н</w:t>
        <w:br/>
        <w:br/>
        <w:t>о</w:t>
        <w:br/>
        <w:br/>
        <w:t>с</w:t>
        <w:br/>
        <w:br/>
        <w:t>т</w:t>
        <w:br/>
        <w:br/>
        <w:t>и</w:t>
        <w:br/>
        <w:br/>
        <w:t xml:space="preserve"> </w:t>
        <w:br/>
        <w:br/>
        <w:t>в</w:t>
        <w:br/>
        <w:br/>
        <w:t>н</w:t>
        <w:br/>
        <w:br/>
        <w:t>е</w:t>
        <w:br/>
        <w:br/>
        <w:t>д</w:t>
        <w:br/>
        <w:br/>
        <w:t>р</w:t>
        <w:br/>
        <w:br/>
        <w:t>е</w:t>
        <w:br/>
        <w:br/>
        <w:t>н</w:t>
        <w:br/>
        <w:br/>
        <w:t>и</w:t>
        <w:br/>
        <w:br/>
        <w:t>я</w:t>
        <w:br/>
        <w:br/>
        <w:t>.</w:t>
        <w:br/>
        <w:br/>
        <w:br/>
        <w:br/>
        <w:br/>
        <w:t>*</w:t>
        <w:br/>
        <w:br/>
        <w:t xml:space="preserve"> </w:t>
        <w:br/>
        <w:br/>
        <w:t xml:space="preserve"> </w:t>
        <w:br/>
        <w:br/>
        <w:t xml:space="preserve"> </w:t>
        <w:br/>
        <w:br/>
        <w:t>*</w:t>
        <w:br/>
        <w:br/>
        <w:t>*</w:t>
        <w:br/>
        <w:br/>
        <w:t>И</w:t>
        <w:br/>
        <w:br/>
        <w:t>н</w:t>
        <w:br/>
        <w:br/>
        <w:t>т</w:t>
        <w:br/>
        <w:br/>
        <w:t>е</w:t>
        <w:br/>
        <w:br/>
        <w:t>г</w:t>
        <w:br/>
        <w:br/>
        <w:t>р</w:t>
        <w:br/>
        <w:br/>
        <w:t>а</w:t>
        <w:br/>
        <w:br/>
        <w:t>ц</w:t>
        <w:br/>
        <w:br/>
        <w:t>и</w:t>
        <w:br/>
        <w:br/>
        <w:t>я</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w:t>
        <w:br/>
        <w:br/>
        <w:t>*</w:t>
        <w:br/>
        <w:br/>
        <w:t>*</w:t>
        <w:br/>
        <w:br/>
        <w:t xml:space="preserve"> </w:t>
        <w:br/>
        <w:br/>
        <w:t xml:space="preserve"> </w:t>
        <w:br/>
        <w:br/>
        <w:t>С</w:t>
        <w:br/>
        <w:br/>
        <w:t>л</w:t>
        <w:br/>
        <w:br/>
        <w:t>о</w:t>
        <w:br/>
        <w:br/>
        <w:t>ж</w:t>
        <w:br/>
        <w:br/>
        <w:t>н</w:t>
        <w:br/>
        <w:br/>
        <w:t>о</w:t>
        <w:br/>
        <w:br/>
        <w:t>с</w:t>
        <w:br/>
        <w:br/>
        <w:t>т</w:t>
        <w:br/>
        <w:br/>
        <w:t>ь</w:t>
        <w:br/>
        <w:br/>
        <w:t xml:space="preserve"> </w:t>
        <w:br/>
        <w:br/>
        <w:t>и</w:t>
        <w:br/>
        <w:br/>
        <w:t>н</w:t>
        <w:br/>
        <w:br/>
        <w:t>т</w:t>
        <w:br/>
        <w:br/>
        <w:t>е</w:t>
        <w:br/>
        <w:br/>
        <w:t>г</w:t>
        <w:br/>
        <w:br/>
        <w:t>р</w:t>
        <w:br/>
        <w:br/>
        <w:t>а</w:t>
        <w:br/>
        <w:br/>
        <w:t>ц</w:t>
        <w:br/>
        <w:br/>
        <w:t>и</w:t>
        <w:br/>
        <w:br/>
        <w:t>и</w:t>
        <w:br/>
        <w:br/>
        <w:t xml:space="preserve"> </w:t>
        <w:br/>
        <w:br/>
        <w:t>с</w:t>
        <w:br/>
        <w:br/>
        <w:t xml:space="preserve"> </w:t>
        <w:br/>
        <w:br/>
        <w:t>у</w:t>
        <w:br/>
        <w:br/>
        <w:t>с</w:t>
        <w:br/>
        <w:br/>
        <w:t>т</w:t>
        <w:br/>
        <w:br/>
        <w:t>а</w:t>
        <w:br/>
        <w:br/>
        <w:t>р</w:t>
        <w:br/>
        <w:br/>
        <w:t>е</w:t>
        <w:br/>
        <w:br/>
        <w:t>в</w:t>
        <w:br/>
        <w:br/>
        <w:t>ш</w:t>
        <w:br/>
        <w:br/>
        <w:t>и</w:t>
        <w:br/>
        <w:br/>
        <w:t>м</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р</w:t>
        <w:br/>
        <w:br/>
        <w:t>а</w:t>
        <w:br/>
        <w:br/>
        <w:t>б</w:t>
        <w:br/>
        <w:br/>
        <w:t>о</w:t>
        <w:br/>
        <w:br/>
        <w:t>т</w:t>
        <w:br/>
        <w:br/>
        <w:t>к</w:t>
        <w:br/>
        <w:br/>
        <w:t>и</w:t>
        <w:br/>
        <w:br/>
        <w:t xml:space="preserve"> </w:t>
        <w:br/>
        <w:br/>
        <w:t>с</w:t>
        <w:br/>
        <w:br/>
        <w:t>т</w:t>
        <w:br/>
        <w:br/>
        <w:t>р</w:t>
        <w:br/>
        <w:br/>
        <w:t>а</w:t>
        <w:br/>
        <w:br/>
        <w:t>т</w:t>
        <w:br/>
        <w:br/>
        <w:t>е</w:t>
        <w:br/>
        <w:br/>
        <w:t>г</w:t>
        <w:br/>
        <w:br/>
        <w:t>и</w:t>
        <w:br/>
        <w:br/>
        <w:t>и</w:t>
        <w:br/>
        <w:br/>
        <w:t xml:space="preserve"> </w:t>
        <w:br/>
        <w:br/>
        <w:t>и</w:t>
        <w:br/>
        <w:br/>
        <w:t>н</w:t>
        <w:br/>
        <w:br/>
        <w:t>т</w:t>
        <w:br/>
        <w:br/>
        <w:t>е</w:t>
        <w:br/>
        <w:br/>
        <w:t>г</w:t>
        <w:br/>
        <w:br/>
        <w:t>р</w:t>
        <w:br/>
        <w:br/>
        <w:t>а</w:t>
        <w:br/>
        <w:br/>
        <w:t>ц</w:t>
        <w:br/>
        <w:br/>
        <w:t>и</w:t>
        <w:br/>
        <w:br/>
        <w:t>и</w:t>
        <w:br/>
        <w:br/>
        <w:t>.</w:t>
        <w:br/>
        <w:br/>
        <w:br/>
        <w:br/>
        <w:br/>
        <w:t>*</w:t>
        <w:br/>
        <w:br/>
        <w:t xml:space="preserve"> </w:t>
        <w:br/>
        <w:br/>
        <w:t xml:space="preserve"> </w:t>
        <w:br/>
        <w:br/>
        <w:t xml:space="preserve"> </w:t>
        <w:br/>
        <w:br/>
        <w:t>*</w:t>
        <w:br/>
        <w:br/>
        <w:t>*</w:t>
        <w:br/>
        <w:br/>
        <w:t>Б</w:t>
        <w:br/>
        <w:br/>
        <w:t>е</w:t>
        <w:br/>
        <w:br/>
        <w:t>з</w:t>
        <w:br/>
        <w:br/>
        <w:t>о</w:t>
        <w:br/>
        <w:br/>
        <w:t>п</w:t>
        <w:br/>
        <w:br/>
        <w:t>а</w:t>
        <w:br/>
        <w:br/>
        <w:t>с</w:t>
        <w:br/>
        <w:br/>
        <w:t>н</w:t>
        <w:br/>
        <w:br/>
        <w:t>о</w:t>
        <w:br/>
        <w:br/>
        <w:t>с</w:t>
        <w:br/>
        <w:br/>
        <w:t>т</w:t>
        <w:br/>
        <w:br/>
        <w:t>ь</w:t>
        <w:br/>
        <w:br/>
        <w:t xml:space="preserve"> </w:t>
        <w:br/>
        <w:br/>
        <w:t>д</w:t>
        <w:br/>
        <w:br/>
        <w:t>а</w:t>
        <w:br/>
        <w:br/>
        <w:t>н</w:t>
        <w:br/>
        <w:br/>
        <w:t>н</w:t>
        <w:br/>
        <w:br/>
        <w:t>ы</w:t>
        <w:br/>
        <w:br/>
        <w:t>х</w:t>
        <w:br/>
        <w:br/>
        <w:t>:</w:t>
        <w:br/>
        <w:br/>
        <w:t>*</w:t>
        <w:br/>
        <w:br/>
        <w:t>*</w:t>
        <w:br/>
        <w:br/>
        <w:t xml:space="preserve"> </w:t>
        <w:br/>
        <w:br/>
        <w:t xml:space="preserve"> </w:t>
        <w:br/>
        <w:br/>
        <w:t>З</w:t>
        <w:br/>
        <w:br/>
        <w:t>а</w:t>
        <w:br/>
        <w:br/>
        <w:t>щ</w:t>
        <w:br/>
        <w:br/>
        <w:t>и</w:t>
        <w:br/>
        <w:br/>
        <w:t>т</w:t>
        <w:br/>
        <w:br/>
        <w:t>а</w:t>
        <w:br/>
        <w:br/>
        <w:t xml:space="preserve"> </w:t>
        <w:br/>
        <w:br/>
        <w:t>д</w:t>
        <w:br/>
        <w:br/>
        <w:t>а</w:t>
        <w:br/>
        <w:br/>
        <w:t>н</w:t>
        <w:br/>
        <w:br/>
        <w:t>н</w:t>
        <w:br/>
        <w:br/>
        <w:t>ы</w:t>
        <w:br/>
        <w:br/>
        <w:t>х</w:t>
        <w:br/>
        <w:br/>
        <w:t xml:space="preserve"> </w:t>
        <w:br/>
        <w:br/>
        <w:t>о</w:t>
        <w:br/>
        <w:br/>
        <w:t>т</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д</w:t>
        <w:br/>
        <w:br/>
        <w:t>а</w:t>
        <w:br/>
        <w:br/>
        <w:t>н</w:t>
        <w:br/>
        <w:br/>
        <w:t>н</w:t>
        <w:br/>
        <w:br/>
        <w:t>ы</w:t>
        <w:br/>
        <w:br/>
        <w:t>х</w:t>
        <w:br/>
        <w:br/>
        <w:t>.</w:t>
        <w:br/>
        <w:br/>
        <w:br/>
        <w:br/>
        <w:br/>
        <w:t>*</w:t>
        <w:br/>
        <w:br/>
        <w:t xml:space="preserve"> </w:t>
        <w:br/>
        <w:br/>
        <w:t xml:space="preserve"> </w:t>
        <w:br/>
        <w:br/>
        <w:t xml:space="preserve"> </w:t>
        <w:br/>
        <w:br/>
        <w:t>*</w:t>
        <w:br/>
        <w:br/>
        <w:t>*</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w:t>
        <w:br/>
        <w:br/>
        <w:t>*</w:t>
        <w:br/>
        <w:br/>
        <w:t>*</w:t>
        <w:br/>
        <w:br/>
        <w:t xml:space="preserve"> </w:t>
        <w:br/>
        <w:br/>
        <w:t xml:space="preserve"> </w:t>
        <w:br/>
        <w:br/>
        <w:t>И</w:t>
        <w:br/>
        <w:br/>
        <w:t>н</w:t>
        <w:br/>
        <w:br/>
        <w:t>т</w:t>
        <w:br/>
        <w:br/>
        <w:t>е</w:t>
        <w:br/>
        <w:br/>
        <w:t>г</w:t>
        <w:br/>
        <w:br/>
        <w:t>р</w:t>
        <w:br/>
        <w:br/>
        <w:t>а</w:t>
        <w:br/>
        <w:br/>
        <w:t>ц</w:t>
        <w:br/>
        <w:br/>
        <w:t>и</w:t>
        <w:br/>
        <w:br/>
        <w:t>я</w:t>
        <w:br/>
        <w:br/>
        <w:t xml:space="preserve"> </w:t>
        <w:br/>
        <w:br/>
        <w:t>с</w:t>
        <w:br/>
        <w:br/>
        <w:t xml:space="preserve"> </w:t>
        <w:br/>
        <w:br/>
        <w:t>и</w:t>
        <w:br/>
        <w:br/>
        <w:t>с</w:t>
        <w:br/>
        <w:br/>
        <w:t>к</w:t>
        <w:br/>
        <w:br/>
        <w:t>у</w:t>
        <w:br/>
        <w:br/>
        <w:t>с</w:t>
        <w:br/>
        <w:br/>
        <w:t>с</w:t>
        <w:br/>
        <w:br/>
        <w:t>т</w:t>
        <w:br/>
        <w:br/>
        <w:t>в</w:t>
        <w:br/>
        <w:br/>
        <w:t>е</w:t>
        <w:br/>
        <w:br/>
        <w:t>н</w:t>
        <w:br/>
        <w:br/>
        <w:t>н</w:t>
        <w:br/>
        <w:br/>
        <w:t>ы</w:t>
        <w:br/>
        <w:br/>
        <w:t>м</w:t>
        <w:br/>
        <w:br/>
        <w:t xml:space="preserve"> </w:t>
        <w:br/>
        <w:br/>
        <w:t>и</w:t>
        <w:br/>
        <w:br/>
        <w:t>н</w:t>
        <w:br/>
        <w:br/>
        <w:t>т</w:t>
        <w:br/>
        <w:br/>
        <w:t>е</w:t>
        <w:br/>
        <w:br/>
        <w:t>л</w:t>
        <w:br/>
        <w:br/>
        <w:t>л</w:t>
        <w:br/>
        <w:br/>
        <w:t>е</w:t>
        <w:br/>
        <w:br/>
        <w:t>к</w:t>
        <w:br/>
        <w:br/>
        <w:t>т</w:t>
        <w:br/>
        <w:br/>
        <w:t>о</w:t>
        <w:br/>
        <w:br/>
        <w:t>м</w:t>
        <w:br/>
        <w:br/>
        <w:t>,</w:t>
        <w:br/>
        <w:br/>
        <w:t xml:space="preserve"> </w:t>
        <w:br/>
        <w:br/>
        <w:t>м</w:t>
        <w:br/>
        <w:br/>
        <w:t>а</w:t>
        <w:br/>
        <w:br/>
        <w:t>ш</w:t>
        <w:br/>
        <w:br/>
        <w:t>и</w:t>
        <w:br/>
        <w:br/>
        <w:t>н</w:t>
        <w:br/>
        <w:br/>
        <w:t>н</w:t>
        <w:br/>
        <w:br/>
        <w:t>ы</w:t>
        <w:br/>
        <w:br/>
        <w:t>м</w:t>
        <w:br/>
        <w:br/>
        <w:t xml:space="preserve"> </w:t>
        <w:br/>
        <w:br/>
        <w:t>о</w:t>
        <w:br/>
        <w:br/>
        <w:t>б</w:t>
        <w:br/>
        <w:br/>
        <w:t>у</w:t>
        <w:br/>
        <w:br/>
        <w:t>ч</w:t>
        <w:br/>
        <w:br/>
        <w:t>е</w:t>
        <w:br/>
        <w:br/>
        <w:t>н</w:t>
        <w:br/>
        <w:br/>
        <w:t>и</w:t>
        <w:br/>
        <w:br/>
        <w:t>е</w:t>
        <w:br/>
        <w:br/>
        <w:t>м</w:t>
        <w:br/>
        <w:br/>
        <w:t xml:space="preserve"> </w:t>
        <w:br/>
        <w:br/>
        <w:t>и</w:t>
        <w:br/>
        <w:br/>
        <w:t xml:space="preserve"> </w:t>
        <w:br/>
        <w:br/>
        <w:t>д</w:t>
        <w:br/>
        <w:br/>
        <w:t>р</w:t>
        <w:br/>
        <w:br/>
        <w:t>у</w:t>
        <w:br/>
        <w:br/>
        <w:t>г</w:t>
        <w:br/>
        <w:br/>
        <w:t>и</w:t>
        <w:br/>
        <w:br/>
        <w:t>м</w:t>
        <w:br/>
        <w:br/>
        <w:t>и</w:t>
        <w:br/>
        <w:br/>
        <w:t xml:space="preserve"> </w:t>
        <w:br/>
        <w:br/>
        <w:t>п</w:t>
        <w:br/>
        <w:br/>
        <w:t>е</w:t>
        <w:br/>
        <w:br/>
        <w:t>р</w:t>
        <w:br/>
        <w:br/>
        <w:t>е</w:t>
        <w:br/>
        <w:br/>
        <w:t>д</w:t>
        <w:br/>
        <w:br/>
        <w:t>о</w:t>
        <w:br/>
        <w:br/>
        <w:t>в</w:t>
        <w:br/>
        <w:br/>
        <w:t>ы</w:t>
        <w:br/>
        <w:br/>
        <w:t>м</w:t>
        <w:br/>
        <w:br/>
        <w:t>и</w:t>
        <w:br/>
        <w:br/>
        <w:t xml:space="preserve"> </w:t>
        <w:br/>
        <w:br/>
        <w:t>т</w:t>
        <w:br/>
        <w:br/>
        <w:t>е</w:t>
        <w:br/>
        <w:br/>
        <w:t>х</w:t>
        <w:br/>
        <w:br/>
        <w:t>н</w:t>
        <w:br/>
        <w:br/>
        <w:t>о</w:t>
        <w:br/>
        <w:br/>
        <w:t>л</w:t>
        <w:br/>
        <w:br/>
        <w:t>о</w:t>
        <w:br/>
        <w:br/>
        <w:t>г</w:t>
        <w:br/>
        <w:br/>
        <w:t>и</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А</w:t>
        <w:br/>
        <w:br/>
        <w:t>р</w:t>
        <w:br/>
        <w:br/>
        <w:t>г</w:t>
        <w:br/>
        <w:br/>
        <w:t>у</w:t>
        <w:br/>
        <w:br/>
        <w:t>м</w:t>
        <w:br/>
        <w:br/>
        <w:t>е</w:t>
        <w:br/>
        <w:br/>
        <w:t>н</w:t>
        <w:br/>
        <w:br/>
        <w:t>т</w:t>
        <w:br/>
        <w:br/>
        <w:t>:</w:t>
        <w:br/>
        <w:br/>
        <w:t>*</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ф</w:t>
        <w:br/>
        <w:br/>
        <w:t>у</w:t>
        <w:br/>
        <w:br/>
        <w:t>н</w:t>
        <w:br/>
        <w:br/>
        <w:t>к</w:t>
        <w:br/>
        <w:br/>
        <w:t>ц</w:t>
        <w:br/>
        <w:br/>
        <w:t>и</w:t>
        <w:br/>
        <w:br/>
        <w:t>о</w:t>
        <w:br/>
        <w:br/>
        <w:t>н</w:t>
        <w:br/>
        <w:br/>
        <w:t>а</w:t>
        <w:br/>
        <w:br/>
        <w:t>л</w:t>
        <w:br/>
        <w:br/>
        <w:t>ь</w:t>
        <w:br/>
        <w:br/>
        <w:t>н</w:t>
        <w:br/>
        <w:br/>
        <w:t>о</w:t>
        <w:br/>
        <w:br/>
        <w:t>с</w:t>
        <w:br/>
        <w:br/>
        <w:t>т</w:t>
        <w:br/>
        <w:br/>
        <w:t>и</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w:t>
        <w:br/>
        <w:br/>
        <w:br/>
      </w:r>
    </w:p>
    <w:p>
      <w:r>
        <w:br w:type="page"/>
      </w:r>
    </w:p>
    <w:p>
      <w:pPr>
        <w:pStyle w:val="Heading1"/>
      </w:pPr>
      <w:r>
        <w:t xml:space="preserve">Глава 7 ideas: </w:t>
      </w:r>
    </w:p>
    <w:p>
      <w:r>
        <w:t>## Кибербезопасность в Нефтепереработке: Идеи для Структуры (Ограничены Рамками)</w:t>
        <w:br/>
        <w:br/>
        <w:t>**I. Введение в Кибербезопасность в Нефтепереработке**</w:t>
        <w:br/>
        <w:br/>
        <w:t>*   **Определение и важность кибербезопасности для критической инфраструктуры.** (Уже утверждено)</w:t>
        <w:br/>
        <w:br/>
        <w:t>*   **Угрозы кибербезопасности в нефтепереработке: виды атак и векторы проникновения.** (Уже утверждено)</w:t>
        <w:br/>
        <w:br/>
        <w:t>*   **Нормативно-правовая база в области кибербезопасности для нефтеперерабатывающих предприятий.** (Уже утверждено)</w:t>
        <w:br/>
        <w:br/>
        <w:t>*   **Специфика OT/ICS систем в нефтепереработке и их уязвимости.** (Аргумент: Необходимость понимания отличий OT от IT и связанных с этим угроз.)</w:t>
        <w:br/>
        <w:br/>
        <w:t>**II. Оценка Рисков и Разработка Стратегии Кибербезопасности**</w:t>
        <w:br/>
        <w:br/>
        <w:t>*   **Идентификация критически важных активов и систем в нефтепереработке.** (Уже утверждено)</w:t>
        <w:br/>
        <w:br/>
        <w:t>*   **Оценка уязвимостей и рисков для критически важных активов.** (Уже утверждено)</w:t>
        <w:br/>
        <w:br/>
        <w:t>*   **Разработка стратегии кибербезопасности, основанной на оценке рисков.** (Уже утверждено)</w:t>
        <w:br/>
        <w:br/>
        <w:t>*   **Методологии оценки рисков, применимые к OT/ICS системам.** (Аргумент:  Существуют специализированные подходы к оценке рисков в промышленной автоматике.)</w:t>
        <w:br/>
        <w:br/>
        <w:t>**III. Технические Меры Защиты**</w:t>
        <w:br/>
        <w:br/>
        <w:t>*   **Межсетевые экраны (Firewalls) и системы обнаружения/предотвращения вторжений (IDS/IPS).** (Уже утверждено)</w:t>
        <w:br/>
        <w:br/>
        <w:t>*   **Антивирусное программное обеспечение и системы защиты от вредоносного ПО.** (Уже утверждено)</w:t>
        <w:br/>
        <w:br/>
        <w:t>*   **Системы управления доступом и аутентификации (IAM).** (Уже утверждено)</w:t>
        <w:br/>
        <w:br/>
        <w:t>*   **Защита от программ-вымогателей (Ransomware Protection).** (Уже утверждено)</w:t>
        <w:br/>
        <w:br/>
        <w:t>*   **Шифрование данных и защита конфиденциальности.** (Уже утверждено)</w:t>
        <w:br/>
        <w:br/>
        <w:t>*   **Сегментация сети и зоны демилитаризации (DMZ) для защиты OT/ICS.** (Аргумент: Изоляция критически важных систем от внешних сетей.)</w:t>
        <w:br/>
        <w:br/>
        <w:t>**IV. Организационные Меры Защиты**</w:t>
        <w:br/>
        <w:br/>
        <w:t>*   **Политики и процедуры кибербезопасности.** (Уже утверждено)</w:t>
        <w:br/>
        <w:br/>
        <w:t>*   **Обучение и повышение осведомленности персонала о киберугрозах.** (Уже утверждено)</w:t>
        <w:br/>
        <w:br/>
        <w:t>*   **План реагирования на инциденты кибербезопасности.** (Уже утверждено)</w:t>
        <w:br/>
        <w:br/>
        <w:t>*   **Регулярное резервное копирование данных и план восстановления после аварии.** (Уже утверждено)</w:t>
        <w:br/>
        <w:br/>
        <w:t>*   **Проведение аудитов кибербезопасности и пентестов.** (Уже утверждено)</w:t>
        <w:br/>
        <w:br/>
        <w:t>*   **Управление уязвимостями и патч-менеджмент для OT/ICS систем.** (Аргумент: Своевременное обновление программного обеспечения и устранение уязвимостей.)</w:t>
        <w:br/>
        <w:br/>
        <w:t>**V. Новые Угрозы и Перспективы Кибербезопасности в Нефтепереработке**</w:t>
        <w:br/>
        <w:br/>
        <w:t>*   **Угрозы, связанные с использованием Индустриального Интернета Вещей (IIoT) и операционными технологиями (OT).** (Уже утверждено)</w:t>
        <w:br/>
        <w:br/>
        <w:t>*   **Атаки на цепочки поставок и третьих лиц.** (Уже утверждено)</w:t>
        <w:br/>
        <w:br/>
        <w:t>*   **Использование искусственного интеллекта и машинного обучения для обнаружения и предотвращения кибератак.** (Уже утверждено)</w:t>
        <w:br/>
        <w:br/>
        <w:t>*   **Развитие стандартов и технологий кибербезопасности для OT/IIoT.** (Уже утверждено)</w:t>
        <w:br/>
        <w:br/>
        <w:t>*   **Влияние геополитической ситуации на кибербезопасность нефтеперерабатывающих предприятий.** (Аргумент:  Увеличение количества целенаправленных атак со стороны государственных и негосударственных акторов.)</w:t>
      </w:r>
    </w:p>
    <w:p>
      <w:r>
        <w:br w:type="page"/>
      </w:r>
    </w:p>
    <w:p>
      <w:pPr>
        <w:pStyle w:val="Heading1"/>
      </w:pPr>
      <w:r>
        <w:t xml:space="preserve">Глава 7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в</w:t>
        <w:br/>
        <w:br/>
        <w:t>а</w:t>
        <w:br/>
        <w:br/>
        <w:t>ж</w:t>
        <w:br/>
        <w:br/>
        <w:t>н</w:t>
        <w:br/>
        <w:br/>
        <w:t>о</w:t>
        <w:br/>
        <w:br/>
        <w:t>с</w:t>
        <w:br/>
        <w:br/>
        <w:t>т</w:t>
        <w:br/>
        <w:br/>
        <w:t>ь</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к</w:t>
        <w:br/>
        <w:br/>
        <w:t>р</w:t>
        <w:br/>
        <w:br/>
        <w:t>и</w:t>
        <w:br/>
        <w:br/>
        <w:t>т</w:t>
        <w:br/>
        <w:br/>
        <w:t>и</w:t>
        <w:br/>
        <w:br/>
        <w:t>ч</w:t>
        <w:br/>
        <w:br/>
        <w:t>е</w:t>
        <w:br/>
        <w:br/>
        <w:t>с</w:t>
        <w:br/>
        <w:br/>
        <w:t>к</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ф</w:t>
        <w:br/>
        <w:br/>
        <w:t>т</w:t>
        <w:br/>
        <w:br/>
        <w:t>е</w:t>
        <w:br/>
        <w:br/>
        <w:t>п</w:t>
        <w:br/>
        <w:br/>
        <w:t>е</w:t>
        <w:br/>
        <w:br/>
        <w:t>р</w:t>
        <w:br/>
        <w:br/>
        <w:t>е</w:t>
        <w:br/>
        <w:br/>
        <w:t>р</w:t>
        <w:br/>
        <w:br/>
        <w:t>а</w:t>
        <w:br/>
        <w:br/>
        <w:t>б</w:t>
        <w:br/>
        <w:br/>
        <w:t>о</w:t>
        <w:br/>
        <w:br/>
        <w:t>т</w:t>
        <w:br/>
        <w:br/>
        <w:t>к</w:t>
        <w:br/>
        <w:br/>
        <w:t>а</w:t>
        <w:br/>
        <w:br/>
        <w:t xml:space="preserve"> </w:t>
        <w:br/>
        <w:br/>
        <w:t>–</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й</w:t>
        <w:br/>
        <w:br/>
        <w:t xml:space="preserve"> </w:t>
        <w:br/>
        <w:br/>
        <w:t>с</w:t>
        <w:br/>
        <w:br/>
        <w:t>е</w:t>
        <w:br/>
        <w:br/>
        <w:t>к</w:t>
        <w:br/>
        <w:br/>
        <w:t>т</w:t>
        <w:br/>
        <w:br/>
        <w:t>о</w:t>
        <w:br/>
        <w:br/>
        <w:t>р</w:t>
        <w:br/>
        <w:br/>
        <w:t>,</w:t>
        <w:br/>
        <w:br/>
        <w:t xml:space="preserve"> </w:t>
        <w:br/>
        <w:br/>
        <w:t>а</w:t>
        <w:br/>
        <w:br/>
        <w:t>т</w:t>
        <w:br/>
        <w:br/>
        <w:t>а</w:t>
        <w:br/>
        <w:br/>
        <w:t>к</w:t>
        <w:br/>
        <w:br/>
        <w:t>и</w:t>
        <w:br/>
        <w:br/>
        <w:t xml:space="preserve"> </w:t>
        <w:br/>
        <w:br/>
        <w:t>м</w:t>
        <w:br/>
        <w:br/>
        <w:t>о</w:t>
        <w:br/>
        <w:br/>
        <w:t>г</w:t>
        <w:br/>
        <w:br/>
        <w:t>у</w:t>
        <w:br/>
        <w:br/>
        <w:t>т</w:t>
        <w:br/>
        <w:br/>
        <w:t xml:space="preserve"> </w:t>
        <w:br/>
        <w:br/>
        <w:t>п</w:t>
        <w:br/>
        <w:br/>
        <w:t>р</w:t>
        <w:br/>
        <w:br/>
        <w:t>и</w:t>
        <w:br/>
        <w:br/>
        <w:t>в</w:t>
        <w:br/>
        <w:br/>
        <w:t>е</w:t>
        <w:br/>
        <w:br/>
        <w:t>с</w:t>
        <w:br/>
        <w:br/>
        <w:t>т</w:t>
        <w:br/>
        <w:br/>
        <w:t>и</w:t>
        <w:br/>
        <w:br/>
        <w:t xml:space="preserve"> </w:t>
        <w:br/>
        <w:br/>
        <w:t>к</w:t>
        <w:br/>
        <w:br/>
        <w:t xml:space="preserve"> </w:t>
        <w:br/>
        <w:br/>
        <w:t>с</w:t>
        <w:br/>
        <w:br/>
        <w:t>е</w:t>
        <w:br/>
        <w:br/>
        <w:t>р</w:t>
        <w:br/>
        <w:br/>
        <w:t>ь</w:t>
        <w:br/>
        <w:br/>
        <w:t>е</w:t>
        <w:br/>
        <w:br/>
        <w:t>з</w:t>
        <w:br/>
        <w:br/>
        <w:t>н</w:t>
        <w:br/>
        <w:br/>
        <w:t>ы</w:t>
        <w:br/>
        <w:br/>
        <w:t>м</w:t>
        <w:br/>
        <w:br/>
        <w:t xml:space="preserve"> </w:t>
        <w:br/>
        <w:br/>
        <w:t>э</w:t>
        <w:br/>
        <w:br/>
        <w:t>к</w:t>
        <w:br/>
        <w:br/>
        <w:t>о</w:t>
        <w:br/>
        <w:br/>
        <w:t>н</w:t>
        <w:br/>
        <w:br/>
        <w:t>о</w:t>
        <w:br/>
        <w:br/>
        <w:t>м</w:t>
        <w:br/>
        <w:br/>
        <w:t>и</w:t>
        <w:br/>
        <w:br/>
        <w:t>ч</w:t>
        <w:br/>
        <w:br/>
        <w:t>е</w:t>
        <w:br/>
        <w:br/>
        <w:t>с</w:t>
        <w:br/>
        <w:br/>
        <w:t>к</w:t>
        <w:br/>
        <w:br/>
        <w:t>и</w:t>
        <w:br/>
        <w:br/>
        <w:t>м</w:t>
        <w:br/>
        <w:br/>
        <w:t xml:space="preserve"> </w:t>
        <w:br/>
        <w:br/>
        <w:t>и</w:t>
        <w:br/>
        <w:br/>
        <w:t xml:space="preserve"> </w:t>
        <w:br/>
        <w:br/>
        <w:t>э</w:t>
        <w:br/>
        <w:br/>
        <w:t>к</w:t>
        <w:br/>
        <w:br/>
        <w:t>о</w:t>
        <w:br/>
        <w:br/>
        <w:t>л</w:t>
        <w:br/>
        <w:br/>
        <w:t>о</w:t>
        <w:br/>
        <w:br/>
        <w:t>г</w:t>
        <w:br/>
        <w:br/>
        <w:t>и</w:t>
        <w:br/>
        <w:br/>
        <w:t>ч</w:t>
        <w:br/>
        <w:br/>
        <w:t>е</w:t>
        <w:br/>
        <w:br/>
        <w:t>с</w:t>
        <w:br/>
        <w:br/>
        <w:t>к</w:t>
        <w:br/>
        <w:br/>
        <w:t>и</w:t>
        <w:br/>
        <w:br/>
        <w:t>м</w:t>
        <w:br/>
        <w:br/>
        <w:t xml:space="preserve"> </w:t>
        <w:br/>
        <w:br/>
        <w:t>п</w:t>
        <w:br/>
        <w:br/>
        <w:t>о</w:t>
        <w:br/>
        <w:br/>
        <w:t>с</w:t>
        <w:br/>
        <w:br/>
        <w:t>л</w:t>
        <w:br/>
        <w:br/>
        <w:t>е</w:t>
        <w:br/>
        <w:br/>
        <w:t>д</w:t>
        <w:br/>
        <w:br/>
        <w:t>с</w:t>
        <w:br/>
        <w:br/>
        <w:t>т</w:t>
        <w:br/>
        <w:br/>
        <w:t>в</w:t>
        <w:br/>
        <w:br/>
        <w:t>и</w:t>
        <w:br/>
        <w:br/>
        <w:t>я</w:t>
        <w:br/>
        <w:br/>
        <w:t>м</w:t>
        <w:br/>
        <w:br/>
        <w:t>.</w:t>
        <w:br/>
        <w:br/>
        <w:br/>
        <w:br/>
        <w:br/>
        <w:t>*</w:t>
        <w:br/>
        <w:br/>
        <w:t xml:space="preserve"> </w:t>
        <w:br/>
        <w:br/>
        <w:t xml:space="preserve"> </w:t>
        <w:br/>
        <w:br/>
        <w:t xml:space="preserve"> </w:t>
        <w:br/>
        <w:br/>
        <w:t>У</w:t>
        <w:br/>
        <w:br/>
        <w:t>г</w:t>
        <w:br/>
        <w:br/>
        <w:t>р</w:t>
        <w:br/>
        <w:br/>
        <w:t>о</w:t>
        <w:br/>
        <w:br/>
        <w:t>з</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в</w:t>
        <w:br/>
        <w:br/>
        <w:t>и</w:t>
        <w:br/>
        <w:br/>
        <w:t>д</w:t>
        <w:br/>
        <w:br/>
        <w:t>ы</w:t>
        <w:br/>
        <w:br/>
        <w:t xml:space="preserve"> </w:t>
        <w:br/>
        <w:br/>
        <w:t>а</w:t>
        <w:br/>
        <w:br/>
        <w:t>т</w:t>
        <w:br/>
        <w:br/>
        <w:t>а</w:t>
        <w:br/>
        <w:br/>
        <w:t>к</w:t>
        <w:br/>
        <w:br/>
        <w:t xml:space="preserve"> </w:t>
        <w:br/>
        <w:br/>
        <w:t>и</w:t>
        <w:br/>
        <w:br/>
        <w:t xml:space="preserve"> </w:t>
        <w:br/>
        <w:br/>
        <w:t>в</w:t>
        <w:br/>
        <w:br/>
        <w:t>е</w:t>
        <w:br/>
        <w:br/>
        <w:t>к</w:t>
        <w:br/>
        <w:br/>
        <w:t>т</w:t>
        <w:br/>
        <w:br/>
        <w:t>о</w:t>
        <w:br/>
        <w:br/>
        <w:t>р</w:t>
        <w:br/>
        <w:br/>
        <w:t>ы</w:t>
        <w:br/>
        <w:br/>
        <w:t xml:space="preserve"> </w:t>
        <w:br/>
        <w:br/>
        <w:t>п</w:t>
        <w:br/>
        <w:br/>
        <w:t>р</w:t>
        <w:br/>
        <w:br/>
        <w:t>о</w:t>
        <w:br/>
        <w:br/>
        <w:t>н</w:t>
        <w:br/>
        <w:br/>
        <w:t>и</w:t>
        <w:br/>
        <w:br/>
        <w:t>к</w:t>
        <w:br/>
        <w:br/>
        <w:t>н</w:t>
        <w:br/>
        <w:br/>
        <w:t>о</w:t>
        <w:br/>
        <w:br/>
        <w:t>в</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Ш</w:t>
        <w:br/>
        <w:br/>
        <w:t>и</w:t>
        <w:br/>
        <w:br/>
        <w:t>р</w:t>
        <w:br/>
        <w:br/>
        <w:t>о</w:t>
        <w:br/>
        <w:br/>
        <w:t>к</w:t>
        <w:br/>
        <w:br/>
        <w:t>и</w:t>
        <w:br/>
        <w:br/>
        <w:t>й</w:t>
        <w:br/>
        <w:br/>
        <w:t xml:space="preserve"> </w:t>
        <w:br/>
        <w:br/>
        <w:t>с</w:t>
        <w:br/>
        <w:br/>
        <w:t>п</w:t>
        <w:br/>
        <w:br/>
        <w:t>е</w:t>
        <w:br/>
        <w:br/>
        <w:t>к</w:t>
        <w:br/>
        <w:br/>
        <w:t>т</w:t>
        <w:br/>
        <w:br/>
        <w:t>р</w:t>
        <w:br/>
        <w:br/>
        <w:t xml:space="preserve"> </w:t>
        <w:br/>
        <w:br/>
        <w:t>у</w:t>
        <w:br/>
        <w:br/>
        <w:t>г</w:t>
        <w:br/>
        <w:br/>
        <w:t>р</w:t>
        <w:br/>
        <w:br/>
        <w:t>о</w:t>
        <w:br/>
        <w:br/>
        <w:t>з</w:t>
        <w:br/>
        <w:br/>
        <w:t xml:space="preserve"> </w:t>
        <w:br/>
        <w:br/>
        <w:t>(</w:t>
        <w:br/>
        <w:br/>
        <w:t>в</w:t>
        <w:br/>
        <w:br/>
        <w:t>и</w:t>
        <w:br/>
        <w:br/>
        <w:t>р</w:t>
        <w:br/>
        <w:br/>
        <w:t>у</w:t>
        <w:br/>
        <w:br/>
        <w:t>с</w:t>
        <w:br/>
        <w:br/>
        <w:t>ы</w:t>
        <w:br/>
        <w:br/>
        <w:t>,</w:t>
        <w:br/>
        <w:br/>
        <w:t xml:space="preserve"> </w:t>
        <w:br/>
        <w:br/>
        <w:t>п</w:t>
        <w:br/>
        <w:br/>
        <w:t>р</w:t>
        <w:br/>
        <w:br/>
        <w:t>о</w:t>
        <w:br/>
        <w:br/>
        <w:t>г</w:t>
        <w:br/>
        <w:br/>
        <w:t>р</w:t>
        <w:br/>
        <w:br/>
        <w:t>а</w:t>
        <w:br/>
        <w:br/>
        <w:t>м</w:t>
        <w:br/>
        <w:br/>
        <w:t>м</w:t>
        <w:br/>
        <w:br/>
        <w:t>ы</w:t>
        <w:br/>
        <w:br/>
        <w:t>-</w:t>
        <w:br/>
        <w:br/>
        <w:t>в</w:t>
        <w:br/>
        <w:br/>
        <w:t>ы</w:t>
        <w:br/>
        <w:br/>
        <w:t>м</w:t>
        <w:br/>
        <w:br/>
        <w:t>о</w:t>
        <w:br/>
        <w:br/>
        <w:t>г</w:t>
        <w:br/>
        <w:br/>
        <w:t>а</w:t>
        <w:br/>
        <w:br/>
        <w:t>т</w:t>
        <w:br/>
        <w:br/>
        <w:t>е</w:t>
        <w:br/>
        <w:br/>
        <w:t>л</w:t>
        <w:br/>
        <w:br/>
        <w:t>и</w:t>
        <w:br/>
        <w:br/>
        <w:t>,</w:t>
        <w:br/>
        <w:br/>
        <w:t xml:space="preserve"> </w:t>
        <w:br/>
        <w:br/>
        <w:t>ф</w:t>
        <w:br/>
        <w:br/>
        <w:t>и</w:t>
        <w:br/>
        <w:br/>
        <w:t>ш</w:t>
        <w:br/>
        <w:br/>
        <w:t>и</w:t>
        <w:br/>
        <w:br/>
        <w:t>н</w:t>
        <w:br/>
        <w:br/>
        <w:t>г</w:t>
        <w:br/>
        <w:br/>
        <w:t>,</w:t>
        <w:br/>
        <w:br/>
        <w:t xml:space="preserve"> </w:t>
        <w:br/>
        <w:br/>
        <w:t>а</w:t>
        <w:br/>
        <w:br/>
        <w:t>т</w:t>
        <w:br/>
        <w:br/>
        <w:t>а</w:t>
        <w:br/>
        <w:br/>
        <w:t>к</w:t>
        <w:br/>
        <w:br/>
        <w:t>и</w:t>
        <w:br/>
        <w:br/>
        <w:t xml:space="preserve"> </w:t>
        <w:br/>
        <w:br/>
        <w:t>т</w:t>
        <w:br/>
        <w:br/>
        <w:t>и</w:t>
        <w:br/>
        <w:br/>
        <w:t>п</w:t>
        <w:br/>
        <w:br/>
        <w:t>а</w:t>
        <w:br/>
        <w:br/>
        <w:t xml:space="preserve"> </w:t>
        <w:br/>
        <w:br/>
        <w:t>"</w:t>
        <w:br/>
        <w:br/>
        <w:t>о</w:t>
        <w:br/>
        <w:br/>
        <w:t>т</w:t>
        <w:br/>
        <w:br/>
        <w:t>к</w:t>
        <w:br/>
        <w:br/>
        <w:t>а</w:t>
        <w:br/>
        <w:br/>
        <w:t>з</w:t>
        <w:br/>
        <w:br/>
        <w:t xml:space="preserve"> </w:t>
        <w:br/>
        <w:br/>
        <w:t>в</w:t>
        <w:br/>
        <w:br/>
        <w:t xml:space="preserve"> </w:t>
        <w:br/>
        <w:br/>
        <w:t>о</w:t>
        <w:br/>
        <w:br/>
        <w:t>б</w:t>
        <w:br/>
        <w:br/>
        <w:t>с</w:t>
        <w:br/>
        <w:br/>
        <w:t>л</w:t>
        <w:br/>
        <w:br/>
        <w:t>у</w:t>
        <w:br/>
        <w:br/>
        <w:t>ж</w:t>
        <w:br/>
        <w:br/>
        <w:t>и</w:t>
        <w:br/>
        <w:br/>
        <w:t>в</w:t>
        <w:br/>
        <w:br/>
        <w:t>а</w:t>
        <w:br/>
        <w:br/>
        <w:t>н</w:t>
        <w:br/>
        <w:br/>
        <w:t>и</w:t>
        <w:br/>
        <w:br/>
        <w:t>и</w:t>
        <w:br/>
        <w:br/>
        <w:t>"</w:t>
        <w:br/>
        <w:br/>
        <w:t>,</w:t>
        <w:br/>
        <w:br/>
        <w:t xml:space="preserve"> </w:t>
        <w:br/>
        <w:br/>
        <w:t>ц</w:t>
        <w:br/>
        <w:br/>
        <w:t>е</w:t>
        <w:br/>
        <w:br/>
        <w:t>л</w:t>
        <w:br/>
        <w:br/>
        <w:t>е</w:t>
        <w:br/>
        <w:br/>
        <w:t>в</w:t>
        <w:br/>
        <w:br/>
        <w:t>ы</w:t>
        <w:br/>
        <w:br/>
        <w:t>е</w:t>
        <w:br/>
        <w:br/>
        <w:t xml:space="preserve"> </w:t>
        <w:br/>
        <w:br/>
        <w:t>а</w:t>
        <w:br/>
        <w:br/>
        <w:t>т</w:t>
        <w:br/>
        <w:br/>
        <w:t>а</w:t>
        <w:br/>
        <w:br/>
        <w:t>к</w:t>
        <w:br/>
        <w:br/>
        <w:t>и</w:t>
        <w:br/>
        <w:br/>
        <w:t>)</w:t>
        <w:br/>
        <w:br/>
        <w:t xml:space="preserve"> </w:t>
        <w:br/>
        <w:br/>
        <w:t>и</w:t>
        <w:br/>
        <w:br/>
        <w:t xml:space="preserve"> </w:t>
        <w:br/>
        <w:br/>
        <w:t>р</w:t>
        <w:br/>
        <w:br/>
        <w:t>а</w:t>
        <w:br/>
        <w:br/>
        <w:t>з</w:t>
        <w:br/>
        <w:br/>
        <w:t>н</w:t>
        <w:br/>
        <w:br/>
        <w:t>о</w:t>
        <w:br/>
        <w:br/>
        <w:t>о</w:t>
        <w:br/>
        <w:br/>
        <w:t>б</w:t>
        <w:br/>
        <w:br/>
        <w:t>р</w:t>
        <w:br/>
        <w:br/>
        <w:t>а</w:t>
        <w:br/>
        <w:br/>
        <w:t>з</w:t>
        <w:br/>
        <w:br/>
        <w:t>н</w:t>
        <w:br/>
        <w:br/>
        <w:t>ы</w:t>
        <w:br/>
        <w:br/>
        <w:t>е</w:t>
        <w:br/>
        <w:br/>
        <w:t xml:space="preserve"> </w:t>
        <w:br/>
        <w:br/>
        <w:t>в</w:t>
        <w:br/>
        <w:br/>
        <w:t>е</w:t>
        <w:br/>
        <w:br/>
        <w:t>к</w:t>
        <w:br/>
        <w:br/>
        <w:t>т</w:t>
        <w:br/>
        <w:br/>
        <w:t>о</w:t>
        <w:br/>
        <w:br/>
        <w:t>р</w:t>
        <w:br/>
        <w:br/>
        <w:t>ы</w:t>
        <w:br/>
        <w:br/>
        <w:t xml:space="preserve"> </w:t>
        <w:br/>
        <w:br/>
        <w:t>(</w:t>
        <w:br/>
        <w:br/>
        <w:t>ч</w:t>
        <w:br/>
        <w:br/>
        <w:t>е</w:t>
        <w:br/>
        <w:br/>
        <w:t>л</w:t>
        <w:br/>
        <w:br/>
        <w:t>о</w:t>
        <w:br/>
        <w:br/>
        <w:t>в</w:t>
        <w:br/>
        <w:br/>
        <w:t>е</w:t>
        <w:br/>
        <w:br/>
        <w:t>ч</w:t>
        <w:br/>
        <w:br/>
        <w:t>е</w:t>
        <w:br/>
        <w:br/>
        <w:t>с</w:t>
        <w:br/>
        <w:br/>
        <w:t>к</w:t>
        <w:br/>
        <w:br/>
        <w:t>и</w:t>
        <w:br/>
        <w:br/>
        <w:t>й</w:t>
        <w:br/>
        <w:br/>
        <w:t xml:space="preserve"> </w:t>
        <w:br/>
        <w:br/>
        <w:t>ф</w:t>
        <w:br/>
        <w:br/>
        <w:t>а</w:t>
        <w:br/>
        <w:br/>
        <w:t>к</w:t>
        <w:br/>
        <w:br/>
        <w:t>т</w:t>
        <w:br/>
        <w:br/>
        <w:t>о</w:t>
        <w:br/>
        <w:br/>
        <w:t>р</w:t>
        <w:br/>
        <w:br/>
        <w:t>,</w:t>
        <w:br/>
        <w:br/>
        <w:t xml:space="preserve"> </w:t>
        <w:br/>
        <w:br/>
        <w:t>у</w:t>
        <w:br/>
        <w:br/>
        <w:t>я</w:t>
        <w:br/>
        <w:br/>
        <w:t>з</w:t>
        <w:br/>
        <w:br/>
        <w:t>в</w:t>
        <w:br/>
        <w:br/>
        <w:t>и</w:t>
        <w:br/>
        <w:br/>
        <w:t>м</w:t>
        <w:br/>
        <w:br/>
        <w:t>о</w:t>
        <w:br/>
        <w:br/>
        <w:t>с</w:t>
        <w:br/>
        <w:br/>
        <w:t>т</w:t>
        <w:br/>
        <w:br/>
        <w:t>и</w:t>
        <w:br/>
        <w:br/>
        <w:t xml:space="preserve"> </w:t>
        <w:br/>
        <w:br/>
        <w:t>в</w:t>
        <w:br/>
        <w:br/>
        <w:t xml:space="preserve"> </w:t>
        <w:br/>
        <w:br/>
        <w:t>п</w:t>
        <w:br/>
        <w:br/>
        <w:t>р</w:t>
        <w:br/>
        <w:br/>
        <w:t>о</w:t>
        <w:br/>
        <w:br/>
        <w:t>г</w:t>
        <w:br/>
        <w:br/>
        <w:t>р</w:t>
        <w:br/>
        <w:br/>
        <w:t>а</w:t>
        <w:br/>
        <w:br/>
        <w:t>м</w:t>
        <w:br/>
        <w:br/>
        <w:t>м</w:t>
        <w:br/>
        <w:br/>
        <w:t>н</w:t>
        <w:br/>
        <w:br/>
        <w:t>о</w:t>
        <w:br/>
        <w:br/>
        <w:t>м</w:t>
        <w:br/>
        <w:br/>
        <w:t xml:space="preserve"> </w:t>
        <w:br/>
        <w:br/>
        <w:t>о</w:t>
        <w:br/>
        <w:br/>
        <w:t>б</w:t>
        <w:br/>
        <w:br/>
        <w:t>е</w:t>
        <w:br/>
        <w:br/>
        <w:t>с</w:t>
        <w:br/>
        <w:br/>
        <w:t>п</w:t>
        <w:br/>
        <w:br/>
        <w:t>е</w:t>
        <w:br/>
        <w:br/>
        <w:t>ч</w:t>
        <w:br/>
        <w:br/>
        <w:t>е</w:t>
        <w:br/>
        <w:br/>
        <w:t>н</w:t>
        <w:br/>
        <w:br/>
        <w:t>и</w:t>
        <w:br/>
        <w:br/>
        <w:t>и</w:t>
        <w:br/>
        <w:br/>
        <w:t>,</w:t>
        <w:br/>
        <w:br/>
        <w:t xml:space="preserve"> </w:t>
        <w:br/>
        <w:br/>
        <w:t>н</w:t>
        <w:br/>
        <w:br/>
        <w:t>е</w:t>
        <w:br/>
        <w:br/>
        <w:t>з</w:t>
        <w:br/>
        <w:br/>
        <w:t>а</w:t>
        <w:br/>
        <w:br/>
        <w:t>щ</w:t>
        <w:br/>
        <w:br/>
        <w:t>и</w:t>
        <w:br/>
        <w:br/>
        <w:t>щ</w:t>
        <w:br/>
        <w:br/>
        <w:t>е</w:t>
        <w:br/>
        <w:br/>
        <w:t>н</w:t>
        <w:br/>
        <w:br/>
        <w:t>н</w:t>
        <w:br/>
        <w:br/>
        <w:t>ы</w:t>
        <w:br/>
        <w:br/>
        <w:t>е</w:t>
        <w:br/>
        <w:br/>
        <w:t xml:space="preserve"> </w:t>
        <w:br/>
        <w:br/>
        <w:t>с</w:t>
        <w:br/>
        <w:br/>
        <w:t>е</w:t>
        <w:br/>
        <w:br/>
        <w:t>т</w:t>
        <w:br/>
        <w:br/>
        <w:t>и</w:t>
        <w:br/>
        <w:br/>
        <w:t>)</w:t>
        <w:br/>
        <w:br/>
        <w:t>.</w:t>
        <w:br/>
        <w:br/>
        <w:br/>
        <w:br/>
        <w:br/>
        <w:t>*</w:t>
        <w:br/>
        <w:br/>
        <w:t xml:space="preserve"> </w:t>
        <w:br/>
        <w:br/>
        <w:t xml:space="preserve"> </w:t>
        <w:br/>
        <w:br/>
        <w:t xml:space="preserve"> </w:t>
        <w:br/>
        <w:br/>
        <w:t>Н</w:t>
        <w:br/>
        <w:br/>
        <w:t>о</w:t>
        <w:br/>
        <w:br/>
        <w:t>р</w:t>
        <w:br/>
        <w:br/>
        <w:t>м</w:t>
        <w:br/>
        <w:br/>
        <w:t>а</w:t>
        <w:br/>
        <w:br/>
        <w:t>т</w:t>
        <w:br/>
        <w:br/>
        <w:t>и</w:t>
        <w:br/>
        <w:br/>
        <w:t>в</w:t>
        <w:br/>
        <w:br/>
        <w:t>н</w:t>
        <w:br/>
        <w:br/>
        <w:t>о</w:t>
        <w:br/>
        <w:br/>
        <w:t>-</w:t>
        <w:br/>
        <w:br/>
        <w:t>п</w:t>
        <w:br/>
        <w:br/>
        <w:t>р</w:t>
        <w:br/>
        <w:br/>
        <w:t>а</w:t>
        <w:br/>
        <w:br/>
        <w:t>в</w:t>
        <w:br/>
        <w:br/>
        <w:t>о</w:t>
        <w:br/>
        <w:br/>
        <w:t>в</w:t>
        <w:br/>
        <w:br/>
        <w:t>а</w:t>
        <w:br/>
        <w:br/>
        <w:t>я</w:t>
        <w:br/>
        <w:br/>
        <w:t xml:space="preserve"> </w:t>
        <w:br/>
        <w:br/>
        <w:t>б</w:t>
        <w:br/>
        <w:br/>
        <w:t>а</w:t>
        <w:br/>
        <w:br/>
        <w:t>з</w:t>
        <w:br/>
        <w:br/>
        <w:t>а</w:t>
        <w:br/>
        <w:br/>
        <w:t xml:space="preserve"> </w:t>
        <w:br/>
        <w:br/>
        <w:t>в</w:t>
        <w:br/>
        <w:br/>
        <w:t xml:space="preserve"> </w:t>
        <w:br/>
        <w:br/>
        <w:t>о</w:t>
        <w:br/>
        <w:br/>
        <w:t>б</w:t>
        <w:br/>
        <w:br/>
        <w:t>л</w:t>
        <w:br/>
        <w:br/>
        <w:t>а</w:t>
        <w:br/>
        <w:br/>
        <w:t>с</w:t>
        <w:br/>
        <w:br/>
        <w:t>т</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 xml:space="preserve"> </w:t>
        <w:br/>
        <w:br/>
        <w:t>р</w:t>
        <w:br/>
        <w:br/>
        <w:t>е</w:t>
        <w:br/>
        <w:br/>
        <w:t>г</w:t>
        <w:br/>
        <w:br/>
        <w:t>у</w:t>
        <w:br/>
        <w:br/>
        <w:t>л</w:t>
        <w:br/>
        <w:br/>
        <w:t>я</w:t>
        <w:br/>
        <w:br/>
        <w:t>т</w:t>
        <w:br/>
        <w:br/>
        <w:t>о</w:t>
        <w:br/>
        <w:br/>
        <w:t>р</w:t>
        <w:br/>
        <w:br/>
        <w:t>о</w:t>
        <w:br/>
        <w:br/>
        <w:t>в</w:t>
        <w:br/>
        <w:br/>
        <w:t xml:space="preserve"> </w:t>
        <w:br/>
        <w:br/>
        <w:t>(</w:t>
        <w:br/>
        <w:br/>
        <w:t>н</w:t>
        <w:br/>
        <w:br/>
        <w:t>а</w:t>
        <w:br/>
        <w:br/>
        <w:t>п</w:t>
        <w:br/>
        <w:br/>
        <w:t>р</w:t>
        <w:br/>
        <w:br/>
        <w:t>и</w:t>
        <w:br/>
        <w:br/>
        <w:t>м</w:t>
        <w:br/>
        <w:br/>
        <w:t>е</w:t>
        <w:br/>
        <w:br/>
        <w:t>р</w:t>
        <w:br/>
        <w:br/>
        <w:t>,</w:t>
        <w:br/>
        <w:br/>
        <w:t xml:space="preserve"> </w:t>
        <w:br/>
        <w:br/>
        <w:t>N</w:t>
        <w:br/>
        <w:br/>
        <w:t>I</w:t>
        <w:br/>
        <w:br/>
        <w:t>S</w:t>
        <w:br/>
        <w:br/>
        <w:t>T</w:t>
        <w:br/>
        <w:br/>
        <w:t xml:space="preserve"> </w:t>
        <w:br/>
        <w:br/>
        <w:t>C</w:t>
        <w:br/>
        <w:br/>
        <w:t>y</w:t>
        <w:br/>
        <w:br/>
        <w:t>b</w:t>
        <w:br/>
        <w:br/>
        <w:t>e</w:t>
        <w:br/>
        <w:br/>
        <w:t>r</w:t>
        <w:br/>
        <w:br/>
        <w:t>s</w:t>
        <w:br/>
        <w:br/>
        <w:t>e</w:t>
        <w:br/>
        <w:br/>
        <w:t>c</w:t>
        <w:br/>
        <w:br/>
        <w:t>u</w:t>
        <w:br/>
        <w:br/>
        <w:t>r</w:t>
        <w:br/>
        <w:br/>
        <w:t>i</w:t>
        <w:br/>
        <w:br/>
        <w:t>t</w:t>
        <w:br/>
        <w:br/>
        <w:t>y</w:t>
        <w:br/>
        <w:br/>
        <w:t xml:space="preserve"> </w:t>
        <w:br/>
        <w:br/>
        <w:t>F</w:t>
        <w:br/>
        <w:br/>
        <w:t>r</w:t>
        <w:br/>
        <w:br/>
        <w:t>a</w:t>
        <w:br/>
        <w:br/>
        <w:t>m</w:t>
        <w:br/>
        <w:br/>
        <w:t>e</w:t>
        <w:br/>
        <w:br/>
        <w:t>w</w:t>
        <w:br/>
        <w:br/>
        <w:t>o</w:t>
        <w:br/>
        <w:br/>
        <w:t>r</w:t>
        <w:br/>
        <w:br/>
        <w:t>k</w:t>
        <w:br/>
        <w:br/>
        <w:t>,</w:t>
        <w:br/>
        <w:br/>
        <w:t xml:space="preserve"> </w:t>
        <w:br/>
        <w:br/>
        <w:t>I</w:t>
        <w:br/>
        <w:br/>
        <w:t>S</w:t>
        <w:br/>
        <w:br/>
        <w:t>A</w:t>
        <w:br/>
        <w:br/>
        <w:t>/</w:t>
        <w:br/>
        <w:br/>
        <w:t>I</w:t>
        <w:br/>
        <w:br/>
        <w:t>E</w:t>
        <w:br/>
        <w:br/>
        <w:t>C</w:t>
        <w:br/>
        <w:br/>
        <w:t xml:space="preserve"> </w:t>
        <w:br/>
        <w:br/>
        <w:t>6</w:t>
        <w:br/>
        <w:br/>
        <w:t>2</w:t>
        <w:br/>
        <w:br/>
        <w:t>4</w:t>
        <w:br/>
        <w:br/>
        <w:t>4</w:t>
        <w:br/>
        <w:br/>
        <w:t>3</w:t>
        <w:br/>
        <w:br/>
        <w:t>)</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с</w:t>
        <w:br/>
        <w:br/>
        <w:t>о</w:t>
        <w:br/>
        <w:br/>
        <w:t>о</w:t>
        <w:br/>
        <w:br/>
        <w:t>т</w:t>
        <w:br/>
        <w:br/>
        <w:t>в</w:t>
        <w:br/>
        <w:br/>
        <w:t>е</w:t>
        <w:br/>
        <w:br/>
        <w:t>т</w:t>
        <w:br/>
        <w:br/>
        <w:t>с</w:t>
        <w:br/>
        <w:br/>
        <w:t>т</w:t>
        <w:br/>
        <w:br/>
        <w:t>в</w:t>
        <w:br/>
        <w:br/>
        <w:t>и</w:t>
        <w:br/>
        <w:br/>
        <w:t>я</w:t>
        <w:br/>
        <w:br/>
        <w:t>.</w:t>
        <w:br/>
        <w:br/>
        <w:br/>
        <w:br/>
        <w:br/>
        <w:br/>
        <w:br/>
        <w:br/>
        <w:t>*</w:t>
        <w:br/>
        <w:br/>
        <w:t>*</w:t>
        <w:br/>
        <w:br/>
        <w:t>I</w:t>
        <w:br/>
        <w:br/>
        <w:t>I</w:t>
        <w:br/>
        <w:br/>
        <w:t>.</w:t>
        <w:br/>
        <w:br/>
        <w:t xml:space="preserve"> </w:t>
        <w:br/>
        <w:br/>
        <w:t xml:space="preserve"> </w:t>
        <w:br/>
        <w:br/>
        <w:t>О</w:t>
        <w:br/>
        <w:br/>
        <w:t>ц</w:t>
        <w:br/>
        <w:br/>
        <w:t>е</w:t>
        <w:br/>
        <w:br/>
        <w:t>н</w:t>
        <w:br/>
        <w:br/>
        <w:t>к</w:t>
        <w:br/>
        <w:br/>
        <w:t>а</w:t>
        <w:br/>
        <w:br/>
        <w:t xml:space="preserve"> </w:t>
        <w:br/>
        <w:br/>
        <w:t>Р</w:t>
        <w:br/>
        <w:br/>
        <w:t>и</w:t>
        <w:br/>
        <w:br/>
        <w:t>с</w:t>
        <w:br/>
        <w:br/>
        <w:t>к</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С</w:t>
        <w:br/>
        <w:br/>
        <w:t>т</w:t>
        <w:br/>
        <w:br/>
        <w:t>р</w:t>
        <w:br/>
        <w:br/>
        <w:t>а</w:t>
        <w:br/>
        <w:br/>
        <w:t>т</w:t>
        <w:br/>
        <w:br/>
        <w:t>е</w:t>
        <w:br/>
        <w:br/>
        <w:t>г</w:t>
        <w:br/>
        <w:br/>
        <w:t>и</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w:t>
        <w:br/>
        <w:br/>
        <w:br/>
        <w:br/>
        <w:br/>
        <w:br/>
        <w:br/>
        <w:br/>
        <w:t>*</w:t>
        <w:br/>
        <w:br/>
        <w:t xml:space="preserve"> </w:t>
        <w:br/>
        <w:br/>
        <w:t xml:space="preserve"> </w:t>
        <w:br/>
        <w:br/>
        <w:t xml:space="preserve"> </w:t>
        <w:br/>
        <w:br/>
        <w:t>И</w:t>
        <w:br/>
        <w:br/>
        <w:t>д</w:t>
        <w:br/>
        <w:br/>
        <w:t>е</w:t>
        <w:br/>
        <w:br/>
        <w:t>н</w:t>
        <w:br/>
        <w:br/>
        <w:t>т</w:t>
        <w:br/>
        <w:br/>
        <w:t>и</w:t>
        <w:br/>
        <w:br/>
        <w:t>ф</w:t>
        <w:br/>
        <w:br/>
        <w:t>и</w:t>
        <w:br/>
        <w:br/>
        <w:t>к</w:t>
        <w:br/>
        <w:br/>
        <w:t>а</w:t>
        <w:br/>
        <w:br/>
        <w:t>ц</w:t>
        <w:br/>
        <w:br/>
        <w:t>и</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а</w:t>
        <w:br/>
        <w:br/>
        <w:t>к</w:t>
        <w:br/>
        <w:br/>
        <w:t>т</w:t>
        <w:br/>
        <w:br/>
        <w:t>и</w:t>
        <w:br/>
        <w:br/>
        <w:t>в</w:t>
        <w:br/>
        <w:br/>
        <w:t>о</w:t>
        <w:br/>
        <w:br/>
        <w:t>в</w:t>
        <w:br/>
        <w:br/>
        <w:t xml:space="preserve"> </w:t>
        <w:br/>
        <w:br/>
        <w:t>и</w:t>
        <w:br/>
        <w:br/>
        <w:t xml:space="preserve"> </w:t>
        <w:br/>
        <w:br/>
        <w:t>с</w:t>
        <w:br/>
        <w:br/>
        <w:t>и</w:t>
        <w:br/>
        <w:br/>
        <w:t>с</w:t>
        <w:br/>
        <w:br/>
        <w:t>т</w:t>
        <w:br/>
        <w:br/>
        <w:t>е</w:t>
        <w:br/>
        <w:br/>
        <w:t>м</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е</w:t>
        <w:br/>
        <w:br/>
        <w:t>о</w:t>
        <w:br/>
        <w:br/>
        <w:t>б</w:t>
        <w:br/>
        <w:br/>
        <w:t>х</w:t>
        <w:br/>
        <w:br/>
        <w:t>о</w:t>
        <w:br/>
        <w:br/>
        <w:t>д</w:t>
        <w:br/>
        <w:br/>
        <w:t>и</w:t>
        <w:br/>
        <w:br/>
        <w:t>м</w:t>
        <w:br/>
        <w:br/>
        <w:t>о</w:t>
        <w:br/>
        <w:br/>
        <w:t xml:space="preserve"> </w:t>
        <w:br/>
        <w:br/>
        <w:t>о</w:t>
        <w:br/>
        <w:br/>
        <w:t>п</w:t>
        <w:br/>
        <w:br/>
        <w:t>р</w:t>
        <w:br/>
        <w:br/>
        <w:t>е</w:t>
        <w:br/>
        <w:br/>
        <w:t>д</w:t>
        <w:br/>
        <w:br/>
        <w:t>е</w:t>
        <w:br/>
        <w:br/>
        <w:t>л</w:t>
        <w:br/>
        <w:br/>
        <w:t>и</w:t>
        <w:br/>
        <w:br/>
        <w:t>т</w:t>
        <w:br/>
        <w:br/>
        <w:t>ь</w:t>
        <w:br/>
        <w:br/>
        <w:t xml:space="preserve"> </w:t>
        <w:br/>
        <w:br/>
        <w:t>н</w:t>
        <w:br/>
        <w:br/>
        <w:t>а</w:t>
        <w:br/>
        <w:br/>
        <w:t>и</w:t>
        <w:br/>
        <w:br/>
        <w:t>б</w:t>
        <w:br/>
        <w:br/>
        <w:t>о</w:t>
        <w:br/>
        <w:br/>
        <w:t>л</w:t>
        <w:br/>
        <w:br/>
        <w:t>е</w:t>
        <w:br/>
        <w:br/>
        <w:t>е</w:t>
        <w:br/>
        <w:br/>
        <w:t xml:space="preserve"> </w:t>
        <w:br/>
        <w:br/>
        <w:t>ц</w:t>
        <w:br/>
        <w:br/>
        <w:t>е</w:t>
        <w:br/>
        <w:br/>
        <w:t>н</w:t>
        <w:br/>
        <w:br/>
        <w:t>н</w:t>
        <w:br/>
        <w:br/>
        <w:t>ы</w:t>
        <w:br/>
        <w:br/>
        <w:t>е</w:t>
        <w:br/>
        <w:br/>
        <w:t xml:space="preserve"> </w:t>
        <w:br/>
        <w:br/>
        <w:t>а</w:t>
        <w:br/>
        <w:br/>
        <w:t>к</w:t>
        <w:br/>
        <w:br/>
        <w:t>т</w:t>
        <w:br/>
        <w:br/>
        <w:t>и</w:t>
        <w:br/>
        <w:br/>
        <w:t>в</w:t>
        <w:br/>
        <w:br/>
        <w:t>ы</w:t>
        <w:br/>
        <w:br/>
        <w:t xml:space="preserve"> </w:t>
        <w:br/>
        <w:br/>
        <w:t>(</w:t>
        <w:br/>
        <w:br/>
        <w:t>т</w:t>
        <w:br/>
        <w:br/>
        <w:t>е</w:t>
        <w:br/>
        <w:br/>
        <w:t>х</w:t>
        <w:br/>
        <w:br/>
        <w:t>н</w:t>
        <w:br/>
        <w:br/>
        <w:t>о</w:t>
        <w:br/>
        <w:br/>
        <w:t>л</w:t>
        <w:br/>
        <w:br/>
        <w:t>о</w:t>
        <w:br/>
        <w:br/>
        <w:t>г</w:t>
        <w:br/>
        <w:br/>
        <w:t>и</w:t>
        <w:br/>
        <w:br/>
        <w:t>ч</w:t>
        <w:br/>
        <w:br/>
        <w:t>е</w:t>
        <w:br/>
        <w:br/>
        <w:t>с</w:t>
        <w:br/>
        <w:br/>
        <w:t>к</w:t>
        <w:br/>
        <w:br/>
        <w:t>и</w:t>
        <w:br/>
        <w:br/>
        <w:t>е</w:t>
        <w:br/>
        <w:br/>
        <w:t xml:space="preserve"> </w:t>
        <w:br/>
        <w:br/>
        <w:t>п</w:t>
        <w:br/>
        <w:br/>
        <w:t>р</w:t>
        <w:br/>
        <w:br/>
        <w:t>о</w:t>
        <w:br/>
        <w:br/>
        <w:t>ц</w:t>
        <w:br/>
        <w:br/>
        <w:t>е</w:t>
        <w:br/>
        <w:br/>
        <w:t>с</w:t>
        <w:br/>
        <w:br/>
        <w:t>с</w:t>
        <w:br/>
        <w:br/>
        <w:t>ы</w:t>
        <w:br/>
        <w:br/>
        <w:t>,</w:t>
        <w:br/>
        <w:br/>
        <w:t xml:space="preserve"> </w:t>
        <w:br/>
        <w:br/>
        <w:t>д</w:t>
        <w:br/>
        <w:br/>
        <w:t>а</w:t>
        <w:br/>
        <w:br/>
        <w:t>н</w:t>
        <w:br/>
        <w:br/>
        <w:t>н</w:t>
        <w:br/>
        <w:br/>
        <w:t>ы</w:t>
        <w:br/>
        <w:br/>
        <w:t>е</w:t>
        <w:br/>
        <w:br/>
        <w:t>,</w:t>
        <w:br/>
        <w:br/>
        <w:t xml:space="preserve"> </w:t>
        <w:br/>
        <w:br/>
        <w:t>и</w:t>
        <w:br/>
        <w:br/>
        <w:t>н</w:t>
        <w:br/>
        <w:br/>
        <w:t>ф</w:t>
        <w:br/>
        <w:br/>
        <w:t>р</w:t>
        <w:br/>
        <w:br/>
        <w:t>а</w:t>
        <w:br/>
        <w:br/>
        <w:t>с</w:t>
        <w:br/>
        <w:br/>
        <w:t>т</w:t>
        <w:br/>
        <w:br/>
        <w:t>р</w:t>
        <w:br/>
        <w:br/>
        <w:t>у</w:t>
        <w:br/>
        <w:br/>
        <w:t>к</w:t>
        <w:br/>
        <w:br/>
        <w:t>т</w:t>
        <w:br/>
        <w:br/>
        <w:t>у</w:t>
        <w:br/>
        <w:br/>
        <w:t>р</w:t>
        <w:br/>
        <w:br/>
        <w:t>а</w:t>
        <w:br/>
        <w:br/>
        <w:t>)</w:t>
        <w:br/>
        <w:br/>
        <w:t xml:space="preserve"> </w:t>
        <w:br/>
        <w:br/>
        <w:t>д</w:t>
        <w:br/>
        <w:br/>
        <w:t>л</w:t>
        <w:br/>
        <w:br/>
        <w:t>я</w:t>
        <w:br/>
        <w:br/>
        <w:t xml:space="preserve"> </w:t>
        <w:br/>
        <w:br/>
        <w:t>п</w:t>
        <w:br/>
        <w:br/>
        <w:t>р</w:t>
        <w:br/>
        <w:br/>
        <w:t>и</w:t>
        <w:br/>
        <w:br/>
        <w:t>о</w:t>
        <w:br/>
        <w:br/>
        <w:t>р</w:t>
        <w:br/>
        <w:br/>
        <w:t>и</w:t>
        <w:br/>
        <w:br/>
        <w:t>т</w:t>
        <w:br/>
        <w:br/>
        <w:t>е</w:t>
        <w:br/>
        <w:br/>
        <w:t>т</w:t>
        <w:br/>
        <w:br/>
        <w:t>н</w:t>
        <w:br/>
        <w:br/>
        <w:t>о</w:t>
        <w:br/>
        <w:br/>
        <w:t>й</w:t>
        <w:br/>
        <w:br/>
        <w:t xml:space="preserve"> </w:t>
        <w:br/>
        <w:br/>
        <w:t>з</w:t>
        <w:br/>
        <w:br/>
        <w:t>а</w:t>
        <w:br/>
        <w:br/>
        <w:t>щ</w:t>
        <w:br/>
        <w:br/>
        <w:t>и</w:t>
        <w:br/>
        <w:br/>
        <w:t>т</w:t>
        <w:br/>
        <w:br/>
        <w:t>ы</w:t>
        <w:br/>
        <w:br/>
        <w:t>.</w:t>
        <w:br/>
        <w:br/>
        <w:br/>
        <w:br/>
        <w:br/>
        <w:t>*</w:t>
        <w:br/>
        <w:br/>
        <w:t xml:space="preserve"> </w:t>
        <w:br/>
        <w:br/>
        <w:t xml:space="preserve"> </w:t>
        <w:br/>
        <w:br/>
        <w:t xml:space="preserve"> </w:t>
        <w:br/>
        <w:br/>
        <w:t>О</w:t>
        <w:br/>
        <w:br/>
        <w:t>ц</w:t>
        <w:br/>
        <w:br/>
        <w:t>е</w:t>
        <w:br/>
        <w:br/>
        <w:t>н</w:t>
        <w:br/>
        <w:br/>
        <w:t>к</w:t>
        <w:br/>
        <w:br/>
        <w:t>а</w:t>
        <w:br/>
        <w:br/>
        <w:t xml:space="preserve"> </w:t>
        <w:br/>
        <w:br/>
        <w:t>у</w:t>
        <w:br/>
        <w:br/>
        <w:t>я</w:t>
        <w:br/>
        <w:br/>
        <w:t>з</w:t>
        <w:br/>
        <w:br/>
        <w:t>в</w:t>
        <w:br/>
        <w:br/>
        <w:t>и</w:t>
        <w:br/>
        <w:br/>
        <w:t>м</w:t>
        <w:br/>
        <w:br/>
        <w:t>о</w:t>
        <w:br/>
        <w:br/>
        <w:t>с</w:t>
        <w:br/>
        <w:br/>
        <w:t>т</w:t>
        <w:br/>
        <w:br/>
        <w:t>е</w:t>
        <w:br/>
        <w:br/>
        <w:t>й</w:t>
        <w:br/>
        <w:br/>
        <w:t xml:space="preserve"> </w:t>
        <w:br/>
        <w:br/>
        <w:t>и</w:t>
        <w:br/>
        <w:br/>
        <w:t xml:space="preserve"> </w:t>
        <w:br/>
        <w:br/>
        <w:t>р</w:t>
        <w:br/>
        <w:br/>
        <w:t>и</w:t>
        <w:br/>
        <w:br/>
        <w:t>с</w:t>
        <w:br/>
        <w:br/>
        <w:t>к</w:t>
        <w:br/>
        <w:br/>
        <w:t>о</w:t>
        <w:br/>
        <w:br/>
        <w:t>в</w:t>
        <w:br/>
        <w:br/>
        <w:t xml:space="preserve"> </w:t>
        <w:br/>
        <w:br/>
        <w:t>д</w:t>
        <w:br/>
        <w:br/>
        <w:t>л</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а</w:t>
        <w:br/>
        <w:br/>
        <w:t>к</w:t>
        <w:br/>
        <w:br/>
        <w:t>т</w:t>
        <w:br/>
        <w:br/>
        <w:t>и</w:t>
        <w:br/>
        <w:br/>
        <w:t>в</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А</w:t>
        <w:br/>
        <w:br/>
        <w:t>н</w:t>
        <w:br/>
        <w:br/>
        <w:t>а</w:t>
        <w:br/>
        <w:br/>
        <w:t>л</w:t>
        <w:br/>
        <w:br/>
        <w:t>и</w:t>
        <w:br/>
        <w:br/>
        <w:t>з</w:t>
        <w:br/>
        <w:br/>
        <w:t xml:space="preserve"> </w:t>
        <w:br/>
        <w:br/>
        <w:t>у</w:t>
        <w:br/>
        <w:br/>
        <w:t>я</w:t>
        <w:br/>
        <w:br/>
        <w:t>з</w:t>
        <w:br/>
        <w:br/>
        <w:t>в</w:t>
        <w:br/>
        <w:br/>
        <w:t>и</w:t>
        <w:br/>
        <w:br/>
        <w:t>м</w:t>
        <w:br/>
        <w:br/>
        <w:t>о</w:t>
        <w:br/>
        <w:br/>
        <w:t>с</w:t>
        <w:br/>
        <w:br/>
        <w:t>т</w:t>
        <w:br/>
        <w:br/>
        <w:t>е</w:t>
        <w:br/>
        <w:br/>
        <w:t>й</w:t>
        <w:br/>
        <w:br/>
        <w:t xml:space="preserve"> </w:t>
        <w:br/>
        <w:br/>
        <w:t>в</w:t>
        <w:br/>
        <w:br/>
        <w:t xml:space="preserve"> </w:t>
        <w:br/>
        <w:br/>
        <w:t>о</w:t>
        <w:br/>
        <w:br/>
        <w:t>б</w:t>
        <w:br/>
        <w:br/>
        <w:t>о</w:t>
        <w:br/>
        <w:br/>
        <w:t>р</w:t>
        <w:br/>
        <w:br/>
        <w:t>у</w:t>
        <w:br/>
        <w:br/>
        <w:t>д</w:t>
        <w:br/>
        <w:br/>
        <w:t>о</w:t>
        <w:br/>
        <w:br/>
        <w:t>в</w:t>
        <w:br/>
        <w:br/>
        <w:t>а</w:t>
        <w:br/>
        <w:br/>
        <w:t>н</w:t>
        <w:br/>
        <w:br/>
        <w:t>и</w:t>
        <w:br/>
        <w:br/>
        <w:t>и</w:t>
        <w:br/>
        <w:br/>
        <w:t>,</w:t>
        <w:br/>
        <w:br/>
        <w:t xml:space="preserve"> </w:t>
        <w:br/>
        <w:br/>
        <w:t>п</w:t>
        <w:br/>
        <w:br/>
        <w:t>р</w:t>
        <w:br/>
        <w:br/>
        <w:t>о</w:t>
        <w:br/>
        <w:br/>
        <w:t>г</w:t>
        <w:br/>
        <w:br/>
        <w:t>р</w:t>
        <w:br/>
        <w:br/>
        <w:t>а</w:t>
        <w:br/>
        <w:br/>
        <w:t>м</w:t>
        <w:br/>
        <w:br/>
        <w:t>м</w:t>
        <w:br/>
        <w:br/>
        <w:t>н</w:t>
        <w:br/>
        <w:br/>
        <w:t>о</w:t>
        <w:br/>
        <w:br/>
        <w:t>м</w:t>
        <w:br/>
        <w:br/>
        <w:t xml:space="preserve"> </w:t>
        <w:br/>
        <w:br/>
        <w:t>о</w:t>
        <w:br/>
        <w:br/>
        <w:t>б</w:t>
        <w:br/>
        <w:br/>
        <w:t>е</w:t>
        <w:br/>
        <w:br/>
        <w:t>с</w:t>
        <w:br/>
        <w:br/>
        <w:t>п</w:t>
        <w:br/>
        <w:br/>
        <w:t>е</w:t>
        <w:br/>
        <w:br/>
        <w:t>ч</w:t>
        <w:br/>
        <w:br/>
        <w:t>е</w:t>
        <w:br/>
        <w:br/>
        <w:t>н</w:t>
        <w:br/>
        <w:br/>
        <w:t>и</w:t>
        <w:br/>
        <w:br/>
        <w:t>и</w:t>
        <w:br/>
        <w:br/>
        <w:t xml:space="preserve"> </w:t>
        <w:br/>
        <w:br/>
        <w:t>и</w:t>
        <w:br/>
        <w:br/>
        <w:t xml:space="preserve"> </w:t>
        <w:br/>
        <w:br/>
        <w:t>п</w:t>
        <w:br/>
        <w:br/>
        <w:t>р</w:t>
        <w:br/>
        <w:br/>
        <w:t>о</w:t>
        <w:br/>
        <w:br/>
        <w:t>ц</w:t>
        <w:br/>
        <w:br/>
        <w:t>е</w:t>
        <w:br/>
        <w:br/>
        <w:t>с</w:t>
        <w:br/>
        <w:br/>
        <w:t>с</w:t>
        <w:br/>
        <w:br/>
        <w:t>а</w:t>
        <w:br/>
        <w:br/>
        <w:t>х</w:t>
        <w:br/>
        <w:br/>
        <w:t xml:space="preserve"> </w:t>
        <w:br/>
        <w:br/>
        <w:t>д</w:t>
        <w:br/>
        <w:br/>
        <w:t>л</w:t>
        <w:br/>
        <w:br/>
        <w:t>я</w:t>
        <w:br/>
        <w:br/>
        <w:t xml:space="preserve"> </w:t>
        <w:br/>
        <w:br/>
        <w:t>о</w:t>
        <w:br/>
        <w:br/>
        <w:t>п</w:t>
        <w:br/>
        <w:br/>
        <w:t>р</w:t>
        <w:br/>
        <w:br/>
        <w:t>е</w:t>
        <w:br/>
        <w:br/>
        <w:t>д</w:t>
        <w:br/>
        <w:br/>
        <w:t>е</w:t>
        <w:br/>
        <w:br/>
        <w:t>л</w:t>
        <w:br/>
        <w:br/>
        <w:t>е</w:t>
        <w:br/>
        <w:br/>
        <w:t>н</w:t>
        <w:br/>
        <w:br/>
        <w:t>и</w:t>
        <w:br/>
        <w:br/>
        <w:t>я</w:t>
        <w:br/>
        <w:br/>
        <w:t xml:space="preserve"> </w:t>
        <w:br/>
        <w:br/>
        <w:t>в</w:t>
        <w:br/>
        <w:br/>
        <w:t>е</w:t>
        <w:br/>
        <w:br/>
        <w:t>р</w:t>
        <w:br/>
        <w:br/>
        <w:t>о</w:t>
        <w:br/>
        <w:br/>
        <w:t>я</w:t>
        <w:br/>
        <w:br/>
        <w:t>т</w:t>
        <w:br/>
        <w:br/>
        <w:t>н</w:t>
        <w:br/>
        <w:br/>
        <w:t>о</w:t>
        <w:br/>
        <w:br/>
        <w:t>с</w:t>
        <w:br/>
        <w:br/>
        <w:t>т</w:t>
        <w:br/>
        <w:br/>
        <w:t>и</w:t>
        <w:br/>
        <w:br/>
        <w:t xml:space="preserve"> </w:t>
        <w:br/>
        <w:br/>
        <w:t>и</w:t>
        <w:br/>
        <w:br/>
        <w:t xml:space="preserve"> </w:t>
        <w:br/>
        <w:br/>
        <w:t>п</w:t>
        <w:br/>
        <w:br/>
        <w:t>о</w:t>
        <w:br/>
        <w:br/>
        <w:t>т</w:t>
        <w:br/>
        <w:br/>
        <w:t>е</w:t>
        <w:br/>
        <w:br/>
        <w:t>н</w:t>
        <w:br/>
        <w:br/>
        <w:t>ц</w:t>
        <w:br/>
        <w:br/>
        <w:t>и</w:t>
        <w:br/>
        <w:br/>
        <w:t>а</w:t>
        <w:br/>
        <w:br/>
        <w:t>л</w:t>
        <w:br/>
        <w:br/>
        <w:t>ь</w:t>
        <w:br/>
        <w:br/>
        <w:t>н</w:t>
        <w:br/>
        <w:br/>
        <w:t>о</w:t>
        <w:br/>
        <w:br/>
        <w:t>г</w:t>
        <w:br/>
        <w:br/>
        <w:t>о</w:t>
        <w:br/>
        <w:br/>
        <w:t xml:space="preserve"> </w:t>
        <w:br/>
        <w:br/>
        <w:t>у</w:t>
        <w:br/>
        <w:br/>
        <w:t>щ</w:t>
        <w:br/>
        <w:br/>
        <w:t>е</w:t>
        <w:br/>
        <w:br/>
        <w:t>р</w:t>
        <w:br/>
        <w:br/>
        <w:t>б</w:t>
        <w:br/>
        <w:br/>
        <w:t>а</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с</w:t>
        <w:br/>
        <w:br/>
        <w:t>т</w:t>
        <w:br/>
        <w:br/>
        <w:t>р</w:t>
        <w:br/>
        <w:br/>
        <w:t>а</w:t>
        <w:br/>
        <w:br/>
        <w:t>т</w:t>
        <w:br/>
        <w:br/>
        <w:t>е</w:t>
        <w:br/>
        <w:br/>
        <w:t>г</w:t>
        <w:br/>
        <w:br/>
        <w:t>и</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t xml:space="preserve"> </w:t>
        <w:br/>
        <w:br/>
        <w:t>о</w:t>
        <w:br/>
        <w:br/>
        <w:t>с</w:t>
        <w:br/>
        <w:br/>
        <w:t>н</w:t>
        <w:br/>
        <w:br/>
        <w:t>о</w:t>
        <w:br/>
        <w:br/>
        <w:t>в</w:t>
        <w:br/>
        <w:br/>
        <w:t>а</w:t>
        <w:br/>
        <w:br/>
        <w:t>н</w:t>
        <w:br/>
        <w:br/>
        <w:t>н</w:t>
        <w:br/>
        <w:br/>
        <w:t>о</w:t>
        <w:br/>
        <w:br/>
        <w:t>й</w:t>
        <w:br/>
        <w:br/>
        <w:t xml:space="preserve"> </w:t>
        <w:br/>
        <w:br/>
        <w:t>н</w:t>
        <w:br/>
        <w:br/>
        <w:t>а</w:t>
        <w:br/>
        <w:br/>
        <w:t xml:space="preserve"> </w:t>
        <w:br/>
        <w:br/>
        <w:t>о</w:t>
        <w:br/>
        <w:br/>
        <w:t>ц</w:t>
        <w:br/>
        <w:br/>
        <w:t>е</w:t>
        <w:br/>
        <w:br/>
        <w:t>н</w:t>
        <w:br/>
        <w:br/>
        <w:t>к</w:t>
        <w:br/>
        <w:br/>
        <w:t>е</w:t>
        <w:br/>
        <w:br/>
        <w:t xml:space="preserve"> </w:t>
        <w:br/>
        <w:br/>
        <w:t>р</w:t>
        <w:br/>
        <w:br/>
        <w:t>и</w:t>
        <w:br/>
        <w:br/>
        <w:t>с</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т</w:t>
        <w:br/>
        <w:br/>
        <w:t>р</w:t>
        <w:br/>
        <w:br/>
        <w:t>а</w:t>
        <w:br/>
        <w:br/>
        <w:t>т</w:t>
        <w:br/>
        <w:br/>
        <w:t>е</w:t>
        <w:br/>
        <w:br/>
        <w:t>г</w:t>
        <w:br/>
        <w:br/>
        <w:t>и</w:t>
        <w:br/>
        <w:br/>
        <w:t>я</w:t>
        <w:br/>
        <w:br/>
        <w:t xml:space="preserve"> </w:t>
        <w:br/>
        <w:br/>
        <w:t>д</w:t>
        <w:br/>
        <w:br/>
        <w:t>о</w:t>
        <w:br/>
        <w:br/>
        <w:t>л</w:t>
        <w:br/>
        <w:br/>
        <w:t>ж</w:t>
        <w:br/>
        <w:br/>
        <w:t>н</w:t>
        <w:br/>
        <w:br/>
        <w:t>а</w:t>
        <w:br/>
        <w:br/>
        <w:t xml:space="preserve"> </w:t>
        <w:br/>
        <w:br/>
        <w:t>в</w:t>
        <w:br/>
        <w:br/>
        <w:t>к</w:t>
        <w:br/>
        <w:br/>
        <w:t>л</w:t>
        <w:br/>
        <w:br/>
        <w:t>ю</w:t>
        <w:br/>
        <w:br/>
        <w:t>ч</w:t>
        <w:br/>
        <w:br/>
        <w:t>а</w:t>
        <w:br/>
        <w:br/>
        <w:t>т</w:t>
        <w:br/>
        <w:br/>
        <w:t>ь</w:t>
        <w:br/>
        <w:br/>
        <w:t xml:space="preserve"> </w:t>
        <w:br/>
        <w:br/>
        <w:t>ц</w:t>
        <w:br/>
        <w:br/>
        <w:t>е</w:t>
        <w:br/>
        <w:br/>
        <w:t>л</w:t>
        <w:br/>
        <w:br/>
        <w:t>и</w:t>
        <w:br/>
        <w:br/>
        <w:t>,</w:t>
        <w:br/>
        <w:br/>
        <w:t xml:space="preserve"> </w:t>
        <w:br/>
        <w:br/>
        <w:t>п</w:t>
        <w:br/>
        <w:br/>
        <w:t>р</w:t>
        <w:br/>
        <w:br/>
        <w:t>и</w:t>
        <w:br/>
        <w:br/>
        <w:t>н</w:t>
        <w:br/>
        <w:br/>
        <w:t>ц</w:t>
        <w:br/>
        <w:br/>
        <w:t>и</w:t>
        <w:br/>
        <w:br/>
        <w:t>п</w:t>
        <w:br/>
        <w:br/>
        <w:t>ы</w:t>
        <w:br/>
        <w:br/>
        <w:t>,</w:t>
        <w:br/>
        <w:br/>
        <w:t xml:space="preserve"> </w:t>
        <w:br/>
        <w:br/>
        <w:t>п</w:t>
        <w:br/>
        <w:br/>
        <w:t>о</w:t>
        <w:br/>
        <w:br/>
        <w:t>л</w:t>
        <w:br/>
        <w:br/>
        <w:t>и</w:t>
        <w:br/>
        <w:br/>
        <w:t>т</w:t>
        <w:br/>
        <w:br/>
        <w:t>и</w:t>
        <w:br/>
        <w:br/>
        <w:t>к</w:t>
        <w:br/>
        <w:br/>
        <w:t>и</w:t>
        <w:br/>
        <w:br/>
        <w:t xml:space="preserve"> </w:t>
        <w:br/>
        <w:br/>
        <w:t>и</w:t>
        <w:br/>
        <w:br/>
        <w:t xml:space="preserve"> </w:t>
        <w:br/>
        <w:br/>
        <w:t>п</w:t>
        <w:br/>
        <w:br/>
        <w:t>р</w:t>
        <w:br/>
        <w:br/>
        <w:t>о</w:t>
        <w:br/>
        <w:br/>
        <w:t>ц</w:t>
        <w:br/>
        <w:br/>
        <w:t>е</w:t>
        <w:br/>
        <w:br/>
        <w:t>д</w:t>
        <w:br/>
        <w:br/>
        <w:t>у</w:t>
        <w:br/>
        <w:br/>
        <w:t>р</w:t>
        <w:br/>
        <w:br/>
        <w:t>ы</w:t>
        <w:br/>
        <w:br/>
        <w:t xml:space="preserve"> </w:t>
        <w:br/>
        <w:br/>
        <w:t>д</w:t>
        <w:br/>
        <w:br/>
        <w:t>л</w:t>
        <w:br/>
        <w:br/>
        <w:t>я</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t>.</w:t>
        <w:br/>
        <w:br/>
        <w:br/>
        <w:br/>
        <w:br/>
        <w:br/>
        <w:br/>
        <w:br/>
        <w:t>*</w:t>
        <w:br/>
        <w:br/>
        <w:t>*</w:t>
        <w:br/>
        <w:br/>
        <w:t>I</w:t>
        <w:br/>
        <w:br/>
        <w:t>I</w:t>
        <w:br/>
        <w:br/>
        <w:t>I</w:t>
        <w:br/>
        <w:br/>
        <w:t>.</w:t>
        <w:br/>
        <w:br/>
        <w:t xml:space="preserve"> </w:t>
        <w:br/>
        <w:br/>
        <w:t xml:space="preserve"> </w:t>
        <w:br/>
        <w:br/>
        <w:t>Т</w:t>
        <w:br/>
        <w:br/>
        <w:t>е</w:t>
        <w:br/>
        <w:br/>
        <w:t>х</w:t>
        <w:br/>
        <w:br/>
        <w:t>н</w:t>
        <w:br/>
        <w:br/>
        <w:t>и</w:t>
        <w:br/>
        <w:br/>
        <w:t>ч</w:t>
        <w:br/>
        <w:br/>
        <w:t>е</w:t>
        <w:br/>
        <w:br/>
        <w:t>с</w:t>
        <w:br/>
        <w:br/>
        <w:t>к</w:t>
        <w:br/>
        <w:br/>
        <w:t>и</w:t>
        <w:br/>
        <w:br/>
        <w:t>е</w:t>
        <w:br/>
        <w:br/>
        <w:t xml:space="preserve"> </w:t>
        <w:br/>
        <w:br/>
        <w:t>М</w:t>
        <w:br/>
        <w:br/>
        <w:t>е</w:t>
        <w:br/>
        <w:br/>
        <w:t>р</w:t>
        <w:br/>
        <w:br/>
        <w:t>ы</w:t>
        <w:br/>
        <w:br/>
        <w:t xml:space="preserve"> </w:t>
        <w:br/>
        <w:br/>
        <w:t>З</w:t>
        <w:br/>
        <w:br/>
        <w:t>а</w:t>
        <w:br/>
        <w:br/>
        <w:t>щ</w:t>
        <w:br/>
        <w:br/>
        <w:t>и</w:t>
        <w:br/>
        <w:br/>
        <w:t>т</w:t>
        <w:br/>
        <w:br/>
        <w:t>ы</w:t>
        <w:br/>
        <w:br/>
        <w:t>*</w:t>
        <w:br/>
        <w:br/>
        <w:t>*</w:t>
        <w:br/>
        <w:br/>
        <w:br/>
        <w:br/>
        <w:br/>
        <w:br/>
        <w:br/>
        <w:br/>
        <w:t>*</w:t>
        <w:br/>
        <w:br/>
        <w:t xml:space="preserve"> </w:t>
        <w:br/>
        <w:br/>
        <w:t xml:space="preserve"> </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 xml:space="preserve"> </w:t>
        <w:br/>
        <w:br/>
        <w:t>(</w:t>
        <w:br/>
        <w:br/>
        <w:t>F</w:t>
        <w:br/>
        <w:br/>
        <w:t>i</w:t>
        <w:br/>
        <w:br/>
        <w:t>r</w:t>
        <w:br/>
        <w:br/>
        <w:t>e</w:t>
        <w:br/>
        <w:br/>
        <w:t>w</w:t>
        <w:br/>
        <w:br/>
        <w:t>a</w:t>
        <w:br/>
        <w:br/>
        <w:t>l</w:t>
        <w:br/>
        <w:br/>
        <w:t>l</w:t>
        <w:br/>
        <w:br/>
        <w:t>s</w:t>
        <w:br/>
        <w:br/>
        <w:t>)</w:t>
        <w:br/>
        <w:br/>
        <w:t xml:space="preserve"> </w:t>
        <w:br/>
        <w:br/>
        <w:t>и</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w:t>
        <w:br/>
        <w:br/>
        <w:t>п</w:t>
        <w:br/>
        <w:br/>
        <w:t>р</w:t>
        <w:br/>
        <w:br/>
        <w:t>е</w:t>
        <w:br/>
        <w:br/>
        <w:t>д</w:t>
        <w:br/>
        <w:br/>
        <w:t>о</w:t>
        <w:br/>
        <w:br/>
        <w:t>т</w:t>
        <w:br/>
        <w:br/>
        <w:t>в</w:t>
        <w:br/>
        <w:br/>
        <w:t>р</w:t>
        <w:br/>
        <w:br/>
        <w:t>а</w:t>
        <w:br/>
        <w:br/>
        <w:t>щ</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D</w:t>
        <w:br/>
        <w:br/>
        <w:t>S</w:t>
        <w:br/>
        <w:br/>
        <w:t>/</w:t>
        <w:br/>
        <w:br/>
        <w:t>I</w:t>
        <w:br/>
        <w:br/>
        <w:t>P</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е</w:t>
        <w:br/>
        <w:br/>
        <w:t>с</w:t>
        <w:br/>
        <w:br/>
        <w:t>п</w:t>
        <w:br/>
        <w:br/>
        <w:t>е</w:t>
        <w:br/>
        <w:br/>
        <w:t>ч</w:t>
        <w:br/>
        <w:br/>
        <w:t>и</w:t>
        <w:br/>
        <w:br/>
        <w:t>в</w:t>
        <w:br/>
        <w:br/>
        <w:t>а</w:t>
        <w:br/>
        <w:br/>
        <w:t>ю</w:t>
        <w:br/>
        <w:br/>
        <w:t>т</w:t>
        <w:br/>
        <w:br/>
        <w:t xml:space="preserve"> </w:t>
        <w:br/>
        <w:br/>
        <w:t>ф</w:t>
        <w:br/>
        <w:br/>
        <w:t>и</w:t>
        <w:br/>
        <w:br/>
        <w:t>л</w:t>
        <w:br/>
        <w:br/>
        <w:t>ь</w:t>
        <w:br/>
        <w:br/>
        <w:t>т</w:t>
        <w:br/>
        <w:br/>
        <w:t>р</w:t>
        <w:br/>
        <w:br/>
        <w:t>а</w:t>
        <w:br/>
        <w:br/>
        <w:t>ц</w:t>
        <w:br/>
        <w:br/>
        <w:t>и</w:t>
        <w:br/>
        <w:br/>
        <w:t>ю</w:t>
        <w:br/>
        <w:br/>
        <w:t xml:space="preserve"> </w:t>
        <w:br/>
        <w:br/>
        <w:t>с</w:t>
        <w:br/>
        <w:br/>
        <w:t>е</w:t>
        <w:br/>
        <w:br/>
        <w:t>т</w:t>
        <w:br/>
        <w:br/>
        <w:t>е</w:t>
        <w:br/>
        <w:br/>
        <w:t>в</w:t>
        <w:br/>
        <w:br/>
        <w:t>о</w:t>
        <w:br/>
        <w:br/>
        <w:t>г</w:t>
        <w:br/>
        <w:br/>
        <w:t>о</w:t>
        <w:br/>
        <w:br/>
        <w:t xml:space="preserve"> </w:t>
        <w:br/>
        <w:br/>
        <w:t>т</w:t>
        <w:br/>
        <w:br/>
        <w:t>р</w:t>
        <w:br/>
        <w:br/>
        <w:t>а</w:t>
        <w:br/>
        <w:br/>
        <w:t>ф</w:t>
        <w:br/>
        <w:br/>
        <w:t>и</w:t>
        <w:br/>
        <w:br/>
        <w:t>к</w:t>
        <w:br/>
        <w:br/>
        <w:t>а</w:t>
        <w:br/>
        <w:br/>
        <w:t xml:space="preserve"> </w:t>
        <w:br/>
        <w:br/>
        <w:t>и</w:t>
        <w:br/>
        <w:br/>
        <w:t xml:space="preserve"> </w:t>
        <w:br/>
        <w:br/>
        <w:t>б</w:t>
        <w:br/>
        <w:br/>
        <w:t>л</w:t>
        <w:br/>
        <w:br/>
        <w:t>о</w:t>
        <w:br/>
        <w:br/>
        <w:t>к</w:t>
        <w:br/>
        <w:br/>
        <w:t>и</w:t>
        <w:br/>
        <w:br/>
        <w:t>р</w:t>
        <w:br/>
        <w:br/>
        <w:t>о</w:t>
        <w:br/>
        <w:br/>
        <w:t>в</w:t>
        <w:br/>
        <w:br/>
        <w:t>к</w:t>
        <w:br/>
        <w:br/>
        <w:t>у</w:t>
        <w:br/>
        <w:br/>
        <w:t xml:space="preserve"> </w:t>
        <w:br/>
        <w:br/>
        <w:t>в</w:t>
        <w:br/>
        <w:br/>
        <w:t>р</w:t>
        <w:br/>
        <w:br/>
        <w:t>е</w:t>
        <w:br/>
        <w:br/>
        <w:t>д</w:t>
        <w:br/>
        <w:br/>
        <w:t>о</w:t>
        <w:br/>
        <w:br/>
        <w:t>н</w:t>
        <w:br/>
        <w:br/>
        <w:t>о</w:t>
        <w:br/>
        <w:br/>
        <w:t>с</w:t>
        <w:br/>
        <w:br/>
        <w:t>н</w:t>
        <w:br/>
        <w:br/>
        <w:t>о</w:t>
        <w:br/>
        <w:br/>
        <w:t>й</w:t>
        <w:br/>
        <w:br/>
        <w:t xml:space="preserve"> </w:t>
        <w:br/>
        <w:br/>
        <w:t>а</w:t>
        <w:br/>
        <w:br/>
        <w:t>к</w:t>
        <w:br/>
        <w:br/>
        <w:t>т</w:t>
        <w:br/>
        <w:br/>
        <w:t>и</w:t>
        <w:br/>
        <w:br/>
        <w:t>в</w:t>
        <w:br/>
        <w:br/>
        <w:t>н</w:t>
        <w:br/>
        <w:br/>
        <w:t>о</w:t>
        <w:br/>
        <w:br/>
        <w:t>с</w:t>
        <w:br/>
        <w:br/>
        <w:t>т</w:t>
        <w:br/>
        <w:br/>
        <w:t>и</w:t>
        <w:br/>
        <w:br/>
        <w:t>.</w:t>
        <w:br/>
        <w:br/>
        <w:br/>
        <w:br/>
        <w:br/>
        <w:t>*</w:t>
        <w:br/>
        <w:br/>
        <w:t xml:space="preserve"> </w:t>
        <w:br/>
        <w:br/>
        <w:t xml:space="preserve"> </w:t>
        <w:br/>
        <w:br/>
        <w:t xml:space="preserve"> </w:t>
        <w:br/>
        <w:br/>
        <w:t>А</w:t>
        <w:br/>
        <w:br/>
        <w:t>н</w:t>
        <w:br/>
        <w:br/>
        <w:t>т</w:t>
        <w:br/>
        <w:br/>
        <w:t>и</w:t>
        <w:br/>
        <w:br/>
        <w:t>в</w:t>
        <w:br/>
        <w:br/>
        <w:t>и</w:t>
        <w:br/>
        <w:br/>
        <w:t>р</w:t>
        <w:br/>
        <w:br/>
        <w:t>у</w:t>
        <w:br/>
        <w:br/>
        <w:t>с</w:t>
        <w:br/>
        <w:br/>
        <w:t>н</w:t>
        <w:br/>
        <w:br/>
        <w:t>о</w:t>
        <w:br/>
        <w:br/>
        <w:t>е</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и</w:t>
        <w:br/>
        <w:br/>
        <w:t xml:space="preserve"> </w:t>
        <w:br/>
        <w:br/>
        <w:t>с</w:t>
        <w:br/>
        <w:br/>
        <w:t>и</w:t>
        <w:br/>
        <w:br/>
        <w:t>с</w:t>
        <w:br/>
        <w:br/>
        <w:t>т</w:t>
        <w:br/>
        <w:br/>
        <w:t>е</w:t>
        <w:br/>
        <w:br/>
        <w:t>м</w:t>
        <w:br/>
        <w:br/>
        <w:t>ы</w:t>
        <w:br/>
        <w:br/>
        <w:t xml:space="preserve"> </w:t>
        <w:br/>
        <w:br/>
        <w:t>з</w:t>
        <w:br/>
        <w:br/>
        <w:t>а</w:t>
        <w:br/>
        <w:br/>
        <w:t>щ</w:t>
        <w:br/>
        <w:br/>
        <w:t>и</w:t>
        <w:br/>
        <w:br/>
        <w:t>т</w:t>
        <w:br/>
        <w:br/>
        <w:t>ы</w:t>
        <w:br/>
        <w:br/>
        <w:t xml:space="preserve"> </w:t>
        <w:br/>
        <w:br/>
        <w:t>о</w:t>
        <w:br/>
        <w:br/>
        <w:t>т</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н</w:t>
        <w:br/>
        <w:br/>
        <w:t>а</w:t>
        <w:br/>
        <w:br/>
        <w:t>р</w:t>
        <w:br/>
        <w:br/>
        <w:t>у</w:t>
        <w:br/>
        <w:br/>
        <w:t>ж</w:t>
        <w:br/>
        <w:br/>
        <w:t>е</w:t>
        <w:br/>
        <w:br/>
        <w:t>н</w:t>
        <w:br/>
        <w:br/>
        <w:t>и</w:t>
        <w:br/>
        <w:br/>
        <w:t>е</w:t>
        <w:br/>
        <w:br/>
        <w:t xml:space="preserve"> </w:t>
        <w:br/>
        <w:br/>
        <w:t>и</w:t>
        <w:br/>
        <w:br/>
        <w:t xml:space="preserve"> </w:t>
        <w:br/>
        <w:br/>
        <w:t>у</w:t>
        <w:br/>
        <w:br/>
        <w:t>д</w:t>
        <w:br/>
        <w:br/>
        <w:t>а</w:t>
        <w:br/>
        <w:br/>
        <w:t>л</w:t>
        <w:br/>
        <w:br/>
        <w:t>е</w:t>
        <w:br/>
        <w:br/>
        <w:t>н</w:t>
        <w:br/>
        <w:br/>
        <w:t>и</w:t>
        <w:br/>
        <w:br/>
        <w:t>е</w:t>
        <w:br/>
        <w:br/>
        <w:t xml:space="preserve"> </w:t>
        <w:br/>
        <w:br/>
        <w:t>в</w:t>
        <w:br/>
        <w:br/>
        <w:t>и</w:t>
        <w:br/>
        <w:br/>
        <w:t>р</w:t>
        <w:br/>
        <w:br/>
        <w:t>у</w:t>
        <w:br/>
        <w:br/>
        <w:t>с</w:t>
        <w:br/>
        <w:br/>
        <w:t>о</w:t>
        <w:br/>
        <w:br/>
        <w:t>в</w:t>
        <w:br/>
        <w:br/>
        <w:t>,</w:t>
        <w:br/>
        <w:br/>
        <w:t xml:space="preserve"> </w:t>
        <w:br/>
        <w:br/>
        <w:t>т</w:t>
        <w:br/>
        <w:br/>
        <w:t>р</w:t>
        <w:br/>
        <w:br/>
        <w:t>о</w:t>
        <w:br/>
        <w:br/>
        <w:t>я</w:t>
        <w:br/>
        <w:br/>
        <w:t>н</w:t>
        <w:br/>
        <w:br/>
        <w:t>о</w:t>
        <w:br/>
        <w:br/>
        <w:t>в</w:t>
        <w:br/>
        <w:br/>
        <w:t>,</w:t>
        <w:br/>
        <w:br/>
        <w:t xml:space="preserve"> </w:t>
        <w:br/>
        <w:br/>
        <w:t>ч</w:t>
        <w:br/>
        <w:br/>
        <w:t>е</w:t>
        <w:br/>
        <w:br/>
        <w:t>р</w:t>
        <w:br/>
        <w:br/>
        <w:t>в</w:t>
        <w:br/>
        <w:br/>
        <w:t>е</w:t>
        <w:br/>
        <w:br/>
        <w:t>й</w:t>
        <w:br/>
        <w:br/>
        <w:t xml:space="preserve"> </w:t>
        <w:br/>
        <w:br/>
        <w:t>и</w:t>
        <w:br/>
        <w:br/>
        <w:t xml:space="preserve"> </w:t>
        <w:br/>
        <w:br/>
        <w:t>д</w:t>
        <w:br/>
        <w:br/>
        <w:t>р</w:t>
        <w:br/>
        <w:br/>
        <w:t>у</w:t>
        <w:br/>
        <w:br/>
        <w:t>г</w:t>
        <w:br/>
        <w:br/>
        <w:t>и</w:t>
        <w:br/>
        <w:br/>
        <w:t>х</w:t>
        <w:br/>
        <w:br/>
        <w:t xml:space="preserve"> </w:t>
        <w:br/>
        <w:br/>
        <w:t>в</w:t>
        <w:br/>
        <w:br/>
        <w:t>и</w:t>
        <w:br/>
        <w:br/>
        <w:t>д</w:t>
        <w:br/>
        <w:br/>
        <w:t>о</w:t>
        <w:br/>
        <w:br/>
        <w:t>в</w:t>
        <w:br/>
        <w:br/>
        <w:t xml:space="preserve"> </w:t>
        <w:br/>
        <w:br/>
        <w:t>в</w:t>
        <w:br/>
        <w:br/>
        <w:t>р</w:t>
        <w:br/>
        <w:br/>
        <w:t>е</w:t>
        <w:br/>
        <w:br/>
        <w:t>д</w:t>
        <w:br/>
        <w:br/>
        <w:t>о</w:t>
        <w:br/>
        <w:br/>
        <w:t>н</w:t>
        <w:br/>
        <w:br/>
        <w:t>о</w:t>
        <w:br/>
        <w:br/>
        <w:t>с</w:t>
        <w:br/>
        <w:br/>
        <w:t>н</w:t>
        <w:br/>
        <w:br/>
        <w:t>о</w:t>
        <w:br/>
        <w:br/>
        <w:t>г</w:t>
        <w:br/>
        <w:br/>
        <w:t>о</w:t>
        <w:br/>
        <w:br/>
        <w:t xml:space="preserve"> </w:t>
        <w:br/>
        <w:br/>
        <w:t>П</w:t>
        <w:br/>
        <w:br/>
        <w:t>О</w:t>
        <w:br/>
        <w:br/>
        <w:t>.</w:t>
        <w:br/>
        <w:br/>
        <w:br/>
        <w:br/>
        <w:br/>
        <w:t>*</w:t>
        <w:br/>
        <w:br/>
        <w:t xml:space="preserve"> </w:t>
        <w:br/>
        <w:br/>
        <w:t xml:space="preserve"> </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д</w:t>
        <w:br/>
        <w:br/>
        <w:t>о</w:t>
        <w:br/>
        <w:br/>
        <w:t>с</w:t>
        <w:br/>
        <w:br/>
        <w:t>т</w:t>
        <w:br/>
        <w:br/>
        <w:t>у</w:t>
        <w:br/>
        <w:br/>
        <w:t>п</w:t>
        <w:br/>
        <w:br/>
        <w:t>о</w:t>
        <w:br/>
        <w:br/>
        <w:t>м</w:t>
        <w:br/>
        <w:br/>
        <w:t xml:space="preserve"> </w:t>
        <w:br/>
        <w:br/>
        <w:t>и</w:t>
        <w:br/>
        <w:br/>
        <w:t xml:space="preserve"> </w:t>
        <w:br/>
        <w:br/>
        <w:t>а</w:t>
        <w:br/>
        <w:br/>
        <w:t>у</w:t>
        <w:br/>
        <w:br/>
        <w:t>т</w:t>
        <w:br/>
        <w:br/>
        <w:t>е</w:t>
        <w:br/>
        <w:br/>
        <w:t>н</w:t>
        <w:br/>
        <w:br/>
        <w:t>т</w:t>
        <w:br/>
        <w:br/>
        <w:t>и</w:t>
        <w:br/>
        <w:br/>
        <w:t>ф</w:t>
        <w:br/>
        <w:br/>
        <w:t>и</w:t>
        <w:br/>
        <w:br/>
        <w:t>к</w:t>
        <w:br/>
        <w:br/>
        <w:t>а</w:t>
        <w:br/>
        <w:br/>
        <w:t>ц</w:t>
        <w:br/>
        <w:br/>
        <w:t>и</w:t>
        <w:br/>
        <w:br/>
        <w:t>и</w:t>
        <w:br/>
        <w:br/>
        <w:t xml:space="preserve"> </w:t>
        <w:br/>
        <w:br/>
        <w:t>(</w:t>
        <w:br/>
        <w:br/>
        <w:t>I</w:t>
        <w:br/>
        <w:br/>
        <w:t>A</w:t>
        <w:br/>
        <w:br/>
        <w:t>M</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 xml:space="preserve"> </w:t>
        <w:br/>
        <w:br/>
        <w:t>к</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 xml:space="preserve"> </w:t>
        <w:br/>
        <w:br/>
        <w:t>с</w:t>
        <w:br/>
        <w:br/>
        <w:t>и</w:t>
        <w:br/>
        <w:br/>
        <w:t>с</w:t>
        <w:br/>
        <w:br/>
        <w:t>т</w:t>
        <w:br/>
        <w:br/>
        <w:t>е</w:t>
        <w:br/>
        <w:br/>
        <w:t>м</w:t>
        <w:br/>
        <w:br/>
        <w:t>а</w:t>
        <w:br/>
        <w:br/>
        <w:t>м</w:t>
        <w:br/>
        <w:br/>
        <w:t xml:space="preserve"> </w:t>
        <w:br/>
        <w:br/>
        <w:t>и</w:t>
        <w:br/>
        <w:br/>
        <w:t xml:space="preserve"> </w:t>
        <w:br/>
        <w:br/>
        <w:t>д</w:t>
        <w:br/>
        <w:br/>
        <w:t>а</w:t>
        <w:br/>
        <w:br/>
        <w:t>н</w:t>
        <w:br/>
        <w:br/>
        <w:t>н</w:t>
        <w:br/>
        <w:br/>
        <w:t>ы</w:t>
        <w:br/>
        <w:br/>
        <w:t>м</w:t>
        <w:br/>
        <w:br/>
        <w:t xml:space="preserve"> </w:t>
        <w:br/>
        <w:br/>
        <w:t>н</w:t>
        <w:br/>
        <w:br/>
        <w:t>а</w:t>
        <w:br/>
        <w:br/>
        <w:t xml:space="preserve"> </w:t>
        <w:br/>
        <w:br/>
        <w:t>о</w:t>
        <w:br/>
        <w:br/>
        <w:t>с</w:t>
        <w:br/>
        <w:br/>
        <w:t>н</w:t>
        <w:br/>
        <w:br/>
        <w:t>о</w:t>
        <w:br/>
        <w:br/>
        <w:t>в</w:t>
        <w:br/>
        <w:br/>
        <w:t>е</w:t>
        <w:br/>
        <w:br/>
        <w:t xml:space="preserve"> </w:t>
        <w:br/>
        <w:br/>
        <w:t>р</w:t>
        <w:br/>
        <w:br/>
        <w:t>о</w:t>
        <w:br/>
        <w:br/>
        <w:t>л</w:t>
        <w:br/>
        <w:br/>
        <w:t>е</w:t>
        <w:br/>
        <w:br/>
        <w:t>й</w:t>
        <w:br/>
        <w:br/>
        <w:t xml:space="preserve"> </w:t>
        <w:br/>
        <w:br/>
        <w:t>и</w:t>
        <w:br/>
        <w:br/>
        <w:t xml:space="preserve"> </w:t>
        <w:br/>
        <w:br/>
        <w:t>р</w:t>
        <w:br/>
        <w:br/>
        <w:t>а</w:t>
        <w:br/>
        <w:br/>
        <w:t>з</w:t>
        <w:br/>
        <w:br/>
        <w:t>р</w:t>
        <w:br/>
        <w:br/>
        <w:t>е</w:t>
        <w:br/>
        <w:br/>
        <w:t>ш</w:t>
        <w:br/>
        <w:br/>
        <w:t>е</w:t>
        <w:br/>
        <w:br/>
        <w:t>н</w:t>
        <w:br/>
        <w:br/>
        <w:t>и</w:t>
        <w:br/>
        <w:br/>
        <w:t>й</w:t>
        <w:br/>
        <w:br/>
        <w:t>.</w:t>
        <w:br/>
        <w:br/>
        <w:br/>
        <w:br/>
        <w:br/>
        <w:t>*</w:t>
        <w:br/>
        <w:br/>
        <w:t xml:space="preserve"> </w:t>
        <w:br/>
        <w:br/>
        <w:t xml:space="preserve"> </w:t>
        <w:br/>
        <w:br/>
        <w:t xml:space="preserve"> </w:t>
        <w:br/>
        <w:br/>
        <w:t>З</w:t>
        <w:br/>
        <w:br/>
        <w:t>а</w:t>
        <w:br/>
        <w:br/>
        <w:t>щ</w:t>
        <w:br/>
        <w:br/>
        <w:t>и</w:t>
        <w:br/>
        <w:br/>
        <w:t>т</w:t>
        <w:br/>
        <w:br/>
        <w:t>а</w:t>
        <w:br/>
        <w:br/>
        <w:t xml:space="preserve"> </w:t>
        <w:br/>
        <w:br/>
        <w:t>о</w:t>
        <w:br/>
        <w:br/>
        <w:t>т</w:t>
        <w:br/>
        <w:br/>
        <w:t xml:space="preserve"> </w:t>
        <w:br/>
        <w:br/>
        <w:t>п</w:t>
        <w:br/>
        <w:br/>
        <w:t>р</w:t>
        <w:br/>
        <w:br/>
        <w:t>о</w:t>
        <w:br/>
        <w:br/>
        <w:t>г</w:t>
        <w:br/>
        <w:br/>
        <w:t>р</w:t>
        <w:br/>
        <w:br/>
        <w:t>а</w:t>
        <w:br/>
        <w:br/>
        <w:t>м</w:t>
        <w:br/>
        <w:br/>
        <w:t>м</w:t>
        <w:br/>
        <w:br/>
        <w:t>-</w:t>
        <w:br/>
        <w:br/>
        <w:t>в</w:t>
        <w:br/>
        <w:br/>
        <w:t>ы</w:t>
        <w:br/>
        <w:br/>
        <w:t>м</w:t>
        <w:br/>
        <w:br/>
        <w:t>о</w:t>
        <w:br/>
        <w:br/>
        <w:t>г</w:t>
        <w:br/>
        <w:br/>
        <w:t>а</w:t>
        <w:br/>
        <w:br/>
        <w:t>т</w:t>
        <w:br/>
        <w:br/>
        <w:t>е</w:t>
        <w:br/>
        <w:br/>
        <w:t>л</w:t>
        <w:br/>
        <w:br/>
        <w:t>е</w:t>
        <w:br/>
        <w:br/>
        <w:t>й</w:t>
        <w:br/>
        <w:br/>
        <w:t xml:space="preserve"> </w:t>
        <w:br/>
        <w:br/>
        <w:t>(</w:t>
        <w:br/>
        <w:br/>
        <w:t>R</w:t>
        <w:br/>
        <w:br/>
        <w:t>a</w:t>
        <w:br/>
        <w:br/>
        <w:t>n</w:t>
        <w:br/>
        <w:br/>
        <w:t>s</w:t>
        <w:br/>
        <w:br/>
        <w:t>o</w:t>
        <w:br/>
        <w:br/>
        <w:t>m</w:t>
        <w:br/>
        <w:br/>
        <w:t>w</w:t>
        <w:br/>
        <w:br/>
        <w:t>a</w:t>
        <w:br/>
        <w:br/>
        <w:t>r</w:t>
        <w:br/>
        <w:br/>
        <w:t>e</w:t>
        <w:br/>
        <w:br/>
        <w:t xml:space="preserve"> </w:t>
        <w:br/>
        <w:br/>
        <w:t>P</w:t>
        <w:br/>
        <w:br/>
        <w:t>r</w:t>
        <w:br/>
        <w:br/>
        <w:t>o</w:t>
        <w:br/>
        <w:br/>
        <w:t>t</w:t>
        <w:br/>
        <w:br/>
        <w:t>e</w:t>
        <w:br/>
        <w:br/>
        <w:t>c</w:t>
        <w:br/>
        <w:br/>
        <w:t>t</w:t>
        <w:br/>
        <w:br/>
        <w:t>i</w:t>
        <w:br/>
        <w:br/>
        <w:t>o</w:t>
        <w:br/>
        <w:br/>
        <w:t>n</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е</w:t>
        <w:br/>
        <w:br/>
        <w:t>д</w:t>
        <w:br/>
        <w:br/>
        <w:t>о</w:t>
        <w:br/>
        <w:br/>
        <w:t>т</w:t>
        <w:br/>
        <w:br/>
        <w:t>в</w:t>
        <w:br/>
        <w:br/>
        <w:t>р</w:t>
        <w:br/>
        <w:br/>
        <w:t>а</w:t>
        <w:br/>
        <w:br/>
        <w:t>щ</w:t>
        <w:br/>
        <w:br/>
        <w:t>е</w:t>
        <w:br/>
        <w:br/>
        <w:t>н</w:t>
        <w:br/>
        <w:br/>
        <w:t>и</w:t>
        <w:br/>
        <w:br/>
        <w:t>е</w:t>
        <w:br/>
        <w:br/>
        <w:t>,</w:t>
        <w:br/>
        <w:br/>
        <w:t xml:space="preserve"> </w:t>
        <w:br/>
        <w:br/>
        <w:t>о</w:t>
        <w:br/>
        <w:br/>
        <w:t>б</w:t>
        <w:br/>
        <w:br/>
        <w:t>н</w:t>
        <w:br/>
        <w:br/>
        <w:t>а</w:t>
        <w:br/>
        <w:br/>
        <w:t>р</w:t>
        <w:br/>
        <w:br/>
        <w:t>у</w:t>
        <w:br/>
        <w:br/>
        <w:t>ж</w:t>
        <w:br/>
        <w:br/>
        <w:t>е</w:t>
        <w:br/>
        <w:br/>
        <w:t>н</w:t>
        <w:br/>
        <w:br/>
        <w:t>и</w:t>
        <w:br/>
        <w:br/>
        <w:t>е</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п</w:t>
        <w:br/>
        <w:br/>
        <w:t>о</w:t>
        <w:br/>
        <w:br/>
        <w:t>с</w:t>
        <w:br/>
        <w:br/>
        <w:t>л</w:t>
        <w:br/>
        <w:br/>
        <w:t>е</w:t>
        <w:br/>
        <w:br/>
        <w:t xml:space="preserve"> </w:t>
        <w:br/>
        <w:br/>
        <w:t>а</w:t>
        <w:br/>
        <w:br/>
        <w:t>т</w:t>
        <w:br/>
        <w:br/>
        <w:t>а</w:t>
        <w:br/>
        <w:br/>
        <w:t>к</w:t>
        <w:br/>
        <w:br/>
        <w:t xml:space="preserve"> </w:t>
        <w:br/>
        <w:br/>
        <w:t>п</w:t>
        <w:br/>
        <w:br/>
        <w:t>р</w:t>
        <w:br/>
        <w:br/>
        <w:t>о</w:t>
        <w:br/>
        <w:br/>
        <w:t>г</w:t>
        <w:br/>
        <w:br/>
        <w:t>р</w:t>
        <w:br/>
        <w:br/>
        <w:t>а</w:t>
        <w:br/>
        <w:br/>
        <w:t>м</w:t>
        <w:br/>
        <w:br/>
        <w:t>м</w:t>
        <w:br/>
        <w:br/>
        <w:t>-</w:t>
        <w:br/>
        <w:br/>
        <w:t>в</w:t>
        <w:br/>
        <w:br/>
        <w:t>ы</w:t>
        <w:br/>
        <w:br/>
        <w:t>м</w:t>
        <w:br/>
        <w:br/>
        <w:t>о</w:t>
        <w:br/>
        <w:br/>
        <w:t>г</w:t>
        <w:br/>
        <w:br/>
        <w:t>а</w:t>
        <w:br/>
        <w:br/>
        <w:t>т</w:t>
        <w:br/>
        <w:br/>
        <w:t>е</w:t>
        <w:br/>
        <w:br/>
        <w:t>л</w:t>
        <w:br/>
        <w:br/>
        <w:t>е</w:t>
        <w:br/>
        <w:br/>
        <w:t>й</w:t>
        <w:br/>
        <w:br/>
        <w:t>.</w:t>
        <w:br/>
        <w:br/>
        <w:br/>
        <w:br/>
        <w:br/>
        <w:t>*</w:t>
        <w:br/>
        <w:br/>
        <w:t xml:space="preserve"> </w:t>
        <w:br/>
        <w:br/>
        <w:t xml:space="preserve"> </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 xml:space="preserve"> </w:t>
        <w:br/>
        <w:br/>
        <w:t>и</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ы</w:t>
        <w:br/>
        <w:br/>
        <w:t>х</w:t>
        <w:br/>
        <w:br/>
        <w:t xml:space="preserve"> </w:t>
        <w:br/>
        <w:br/>
        <w:t>д</w:t>
        <w:br/>
        <w:br/>
        <w:t>а</w:t>
        <w:br/>
        <w:br/>
        <w:t>н</w:t>
        <w:br/>
        <w:br/>
        <w:t>н</w:t>
        <w:br/>
        <w:br/>
        <w:t>ы</w:t>
        <w:br/>
        <w:br/>
        <w:t>х</w:t>
        <w:br/>
        <w:br/>
        <w:t xml:space="preserve"> </w:t>
        <w:br/>
        <w:br/>
        <w:t>п</w:t>
        <w:br/>
        <w:br/>
        <w:t>р</w:t>
        <w:br/>
        <w:br/>
        <w:t>и</w:t>
        <w:br/>
        <w:br/>
        <w:t xml:space="preserve"> </w:t>
        <w:br/>
        <w:br/>
        <w:t>х</w:t>
        <w:br/>
        <w:br/>
        <w:t>р</w:t>
        <w:br/>
        <w:br/>
        <w:t>а</w:t>
        <w:br/>
        <w:br/>
        <w:t>н</w:t>
        <w:br/>
        <w:br/>
        <w:t>е</w:t>
        <w:br/>
        <w:br/>
        <w:t>н</w:t>
        <w:br/>
        <w:br/>
        <w:t>и</w:t>
        <w:br/>
        <w:br/>
        <w:t>и</w:t>
        <w:br/>
        <w:br/>
        <w:t xml:space="preserve"> </w:t>
        <w:br/>
        <w:br/>
        <w:t>и</w:t>
        <w:br/>
        <w:br/>
        <w:t xml:space="preserve"> </w:t>
        <w:br/>
        <w:br/>
        <w:t>п</w:t>
        <w:br/>
        <w:br/>
        <w:t>е</w:t>
        <w:br/>
        <w:br/>
        <w:t>р</w:t>
        <w:br/>
        <w:br/>
        <w:t>е</w:t>
        <w:br/>
        <w:br/>
        <w:t>д</w:t>
        <w:br/>
        <w:br/>
        <w:t>а</w:t>
        <w:br/>
        <w:br/>
        <w:t>ч</w:t>
        <w:br/>
        <w:br/>
        <w:t>е</w:t>
        <w:br/>
        <w:br/>
        <w:t>.</w:t>
        <w:br/>
        <w:br/>
        <w:br/>
        <w:br/>
        <w:br/>
        <w:br/>
        <w:br/>
        <w:br/>
        <w:t>*</w:t>
        <w:br/>
        <w:br/>
        <w:t>*</w:t>
        <w:br/>
        <w:br/>
        <w:t>I</w:t>
        <w:br/>
        <w:br/>
        <w:t>V</w:t>
        <w:br/>
        <w:br/>
        <w:t>.</w:t>
        <w:br/>
        <w:br/>
        <w:t xml:space="preserve"> </w:t>
        <w:br/>
        <w:br/>
        <w:t>О</w:t>
        <w:br/>
        <w:br/>
        <w:t>р</w:t>
        <w:br/>
        <w:br/>
        <w:t>г</w:t>
        <w:br/>
        <w:br/>
        <w:t>а</w:t>
        <w:br/>
        <w:br/>
        <w:t>н</w:t>
        <w:br/>
        <w:br/>
        <w:t>и</w:t>
        <w:br/>
        <w:br/>
        <w:t>з</w:t>
        <w:br/>
        <w:br/>
        <w:t>а</w:t>
        <w:br/>
        <w:br/>
        <w:t>ц</w:t>
        <w:br/>
        <w:br/>
        <w:t>и</w:t>
        <w:br/>
        <w:br/>
        <w:t>о</w:t>
        <w:br/>
        <w:br/>
        <w:t>н</w:t>
        <w:br/>
        <w:br/>
        <w:t>н</w:t>
        <w:br/>
        <w:br/>
        <w:t>ы</w:t>
        <w:br/>
        <w:br/>
        <w:t>е</w:t>
        <w:br/>
        <w:br/>
        <w:t xml:space="preserve"> </w:t>
        <w:br/>
        <w:br/>
        <w:t>М</w:t>
        <w:br/>
        <w:br/>
        <w:t>е</w:t>
        <w:br/>
        <w:br/>
        <w:t>р</w:t>
        <w:br/>
        <w:br/>
        <w:t>ы</w:t>
        <w:br/>
        <w:br/>
        <w:t xml:space="preserve"> </w:t>
        <w:br/>
        <w:br/>
        <w:t>З</w:t>
        <w:br/>
        <w:br/>
        <w:t>а</w:t>
        <w:br/>
        <w:br/>
        <w:t>щ</w:t>
        <w:br/>
        <w:br/>
        <w:t>и</w:t>
        <w:br/>
        <w:br/>
        <w:t>т</w:t>
        <w:br/>
        <w:br/>
        <w:t>ы</w:t>
        <w:br/>
        <w:br/>
        <w:t>*</w:t>
        <w:br/>
        <w:br/>
        <w:t>*</w:t>
        <w:br/>
        <w:br/>
        <w:br/>
        <w:br/>
        <w:br/>
        <w:br/>
        <w:br/>
        <w:br/>
        <w:t>*</w:t>
        <w:br/>
        <w:br/>
        <w:t xml:space="preserve"> </w:t>
        <w:br/>
        <w:br/>
        <w:t xml:space="preserve"> </w:t>
        <w:br/>
        <w:br/>
        <w:t xml:space="preserve"> </w:t>
        <w:br/>
        <w:br/>
        <w:t>П</w:t>
        <w:br/>
        <w:br/>
        <w:t>о</w:t>
        <w:br/>
        <w:br/>
        <w:t>л</w:t>
        <w:br/>
        <w:br/>
        <w:t>и</w:t>
        <w:br/>
        <w:br/>
        <w:t>т</w:t>
        <w:br/>
        <w:br/>
        <w:t>и</w:t>
        <w:br/>
        <w:br/>
        <w:t>к</w:t>
        <w:br/>
        <w:br/>
        <w:t>и</w:t>
        <w:br/>
        <w:br/>
        <w:t xml:space="preserve"> </w:t>
        <w:br/>
        <w:br/>
        <w:t>и</w:t>
        <w:br/>
        <w:br/>
        <w:t xml:space="preserve"> </w:t>
        <w:br/>
        <w:br/>
        <w:t>п</w:t>
        <w:br/>
        <w:br/>
        <w:t>р</w:t>
        <w:br/>
        <w:br/>
        <w:t>о</w:t>
        <w:br/>
        <w:br/>
        <w:t>ц</w:t>
        <w:br/>
        <w:br/>
        <w:t>е</w:t>
        <w:br/>
        <w:br/>
        <w:t>д</w:t>
        <w:br/>
        <w:br/>
        <w:t>у</w:t>
        <w:br/>
        <w:br/>
        <w:t>р</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Ф</w:t>
        <w:br/>
        <w:br/>
        <w:t>о</w:t>
        <w:br/>
        <w:br/>
        <w:t>р</w:t>
        <w:br/>
        <w:br/>
        <w:t>м</w:t>
        <w:br/>
        <w:br/>
        <w:t>а</w:t>
        <w:br/>
        <w:br/>
        <w:t>л</w:t>
        <w:br/>
        <w:br/>
        <w:t>и</w:t>
        <w:br/>
        <w:br/>
        <w:t>з</w:t>
        <w:br/>
        <w:br/>
        <w:t>а</w:t>
        <w:br/>
        <w:br/>
        <w:t>ц</w:t>
        <w:br/>
        <w:br/>
        <w:t>и</w:t>
        <w:br/>
        <w:br/>
        <w:t>я</w:t>
        <w:br/>
        <w:br/>
        <w:t xml:space="preserve"> </w:t>
        <w:br/>
        <w:br/>
        <w:t>т</w:t>
        <w:br/>
        <w:br/>
        <w:t>р</w:t>
        <w:br/>
        <w:br/>
        <w:t>е</w:t>
        <w:br/>
        <w:br/>
        <w:t>б</w:t>
        <w:br/>
        <w:br/>
        <w:t>о</w:t>
        <w:br/>
        <w:br/>
        <w:t>в</w:t>
        <w:br/>
        <w:br/>
        <w:t>а</w:t>
        <w:br/>
        <w:br/>
        <w:t>н</w:t>
        <w:br/>
        <w:br/>
        <w:t>и</w:t>
        <w:br/>
        <w:br/>
        <w:t>й</w:t>
        <w:br/>
        <w:br/>
        <w:t xml:space="preserve"> </w:t>
        <w:br/>
        <w:br/>
        <w:t>к</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о</w:t>
        <w:br/>
        <w:br/>
        <w:t>п</w:t>
        <w:br/>
        <w:br/>
        <w:t>р</w:t>
        <w:br/>
        <w:br/>
        <w:t>е</w:t>
        <w:br/>
        <w:br/>
        <w:t>д</w:t>
        <w:br/>
        <w:br/>
        <w:t>е</w:t>
        <w:br/>
        <w:br/>
        <w:t>л</w:t>
        <w:br/>
        <w:br/>
        <w:t>е</w:t>
        <w:br/>
        <w:br/>
        <w:t>н</w:t>
        <w:br/>
        <w:br/>
        <w:t>и</w:t>
        <w:br/>
        <w:br/>
        <w:t>е</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з</w:t>
        <w:br/>
        <w:br/>
        <w:t>а</w:t>
        <w:br/>
        <w:br/>
        <w:t xml:space="preserve"> </w:t>
        <w:br/>
        <w:br/>
        <w:t>и</w:t>
        <w:br/>
        <w:br/>
        <w:t>х</w:t>
        <w:br/>
        <w:br/>
        <w:t xml:space="preserve"> </w:t>
        <w:br/>
        <w:br/>
        <w:t>в</w:t>
        <w:br/>
        <w:br/>
        <w:t>ы</w:t>
        <w:br/>
        <w:br/>
        <w:t>п</w:t>
        <w:br/>
        <w:br/>
        <w:t>о</w:t>
        <w:br/>
        <w:br/>
        <w:t>л</w:t>
        <w:br/>
        <w:br/>
        <w:t>н</w:t>
        <w:br/>
        <w:br/>
        <w:t>е</w:t>
        <w:br/>
        <w:br/>
        <w:t>н</w:t>
        <w:br/>
        <w:br/>
        <w:t>и</w:t>
        <w:br/>
        <w:br/>
        <w:t>е</w:t>
        <w:br/>
        <w:br/>
        <w:t>.</w:t>
        <w:br/>
        <w:br/>
        <w:br/>
        <w:br/>
        <w:br/>
        <w:t>*</w:t>
        <w:br/>
        <w:br/>
        <w:t xml:space="preserve"> </w:t>
        <w:br/>
        <w:br/>
        <w:t xml:space="preserve"> </w:t>
        <w:br/>
        <w:br/>
        <w:t xml:space="preserve"> </w:t>
        <w:br/>
        <w:br/>
        <w:t>О</w:t>
        <w:br/>
        <w:br/>
        <w:t>б</w:t>
        <w:br/>
        <w:br/>
        <w:t>у</w:t>
        <w:br/>
        <w:br/>
        <w:t>ч</w:t>
        <w:br/>
        <w:br/>
        <w:t>е</w:t>
        <w:br/>
        <w:br/>
        <w:t>н</w:t>
        <w:br/>
        <w:br/>
        <w:t>и</w:t>
        <w:br/>
        <w:br/>
        <w:t>е</w:t>
        <w:br/>
        <w:br/>
        <w:t xml:space="preserve"> </w:t>
        <w:br/>
        <w:br/>
        <w:t>и</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п</w:t>
        <w:br/>
        <w:br/>
        <w:t>е</w:t>
        <w:br/>
        <w:br/>
        <w:t>р</w:t>
        <w:br/>
        <w:br/>
        <w:t>с</w:t>
        <w:br/>
        <w:br/>
        <w:t>о</w:t>
        <w:br/>
        <w:br/>
        <w:t>н</w:t>
        <w:br/>
        <w:br/>
        <w:t>а</w:t>
        <w:br/>
        <w:br/>
        <w:t>л</w:t>
        <w:br/>
        <w:br/>
        <w:t>а</w:t>
        <w:br/>
        <w:br/>
        <w:t xml:space="preserve"> </w:t>
        <w:br/>
        <w:br/>
        <w:t>о</w:t>
        <w:br/>
        <w:br/>
        <w:t xml:space="preserve"> </w:t>
        <w:br/>
        <w:br/>
        <w:t>к</w:t>
        <w:br/>
        <w:br/>
        <w:t>и</w:t>
        <w:br/>
        <w:br/>
        <w:t>б</w:t>
        <w:br/>
        <w:br/>
        <w:t>е</w:t>
        <w:br/>
        <w:br/>
        <w:t>р</w:t>
        <w:br/>
        <w:br/>
        <w:t>у</w:t>
        <w:br/>
        <w:br/>
        <w:t>г</w:t>
        <w:br/>
        <w:br/>
        <w:t>р</w:t>
        <w:br/>
        <w:br/>
        <w:t>о</w:t>
        <w:br/>
        <w:br/>
        <w:t>з</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С</w:t>
        <w:br/>
        <w:br/>
        <w:t>н</w:t>
        <w:br/>
        <w:br/>
        <w:t>и</w:t>
        <w:br/>
        <w:br/>
        <w:t>ж</w:t>
        <w:br/>
        <w:br/>
        <w:t>е</w:t>
        <w:br/>
        <w:br/>
        <w:t>н</w:t>
        <w:br/>
        <w:br/>
        <w:t>и</w:t>
        <w:br/>
        <w:br/>
        <w:t>е</w:t>
        <w:br/>
        <w:br/>
        <w:t xml:space="preserve"> </w:t>
        <w:br/>
        <w:br/>
        <w:t>р</w:t>
        <w:br/>
        <w:br/>
        <w:t>и</w:t>
        <w:br/>
        <w:br/>
        <w:t>с</w:t>
        <w:br/>
        <w:br/>
        <w:t>к</w:t>
        <w:br/>
        <w:br/>
        <w:t>а</w:t>
        <w:br/>
        <w:br/>
        <w:t xml:space="preserve"> </w:t>
        <w:br/>
        <w:br/>
        <w:t>о</w:t>
        <w:br/>
        <w:br/>
        <w:t>ш</w:t>
        <w:br/>
        <w:br/>
        <w:t>и</w:t>
        <w:br/>
        <w:br/>
        <w:t>б</w:t>
        <w:br/>
        <w:br/>
        <w:t>о</w:t>
        <w:br/>
        <w:br/>
        <w:t>к</w:t>
        <w:br/>
        <w:br/>
        <w:t>,</w:t>
        <w:br/>
        <w:br/>
        <w:t xml:space="preserve"> </w:t>
        <w:br/>
        <w:br/>
        <w:t>в</w:t>
        <w:br/>
        <w:br/>
        <w:t>ы</w:t>
        <w:br/>
        <w:br/>
        <w:t>з</w:t>
        <w:br/>
        <w:br/>
        <w:t>в</w:t>
        <w:br/>
        <w:br/>
        <w:t>а</w:t>
        <w:br/>
        <w:br/>
        <w:t>н</w:t>
        <w:br/>
        <w:br/>
        <w:t>н</w:t>
        <w:br/>
        <w:br/>
        <w:t>ы</w:t>
        <w:br/>
        <w:br/>
        <w:t>х</w:t>
        <w:br/>
        <w:br/>
        <w:t xml:space="preserve"> </w:t>
        <w:br/>
        <w:br/>
        <w:t>н</w:t>
        <w:br/>
        <w:br/>
        <w:t>е</w:t>
        <w:br/>
        <w:br/>
        <w:t>д</w:t>
        <w:br/>
        <w:br/>
        <w:t>о</w:t>
        <w:br/>
        <w:br/>
        <w:t>с</w:t>
        <w:br/>
        <w:br/>
        <w:t>т</w:t>
        <w:br/>
        <w:br/>
        <w:t>а</w:t>
        <w:br/>
        <w:br/>
        <w:t>т</w:t>
        <w:br/>
        <w:br/>
        <w:t>о</w:t>
        <w:br/>
        <w:br/>
        <w:t>ч</w:t>
        <w:br/>
        <w:br/>
        <w:t>н</w:t>
        <w:br/>
        <w:br/>
        <w:t>о</w:t>
        <w:br/>
        <w:br/>
        <w:t>й</w:t>
        <w:br/>
        <w:br/>
        <w:t xml:space="preserve"> </w:t>
        <w:br/>
        <w:br/>
        <w:t>о</w:t>
        <w:br/>
        <w:br/>
        <w:t>с</w:t>
        <w:br/>
        <w:br/>
        <w:t>в</w:t>
        <w:br/>
        <w:br/>
        <w:t>е</w:t>
        <w:br/>
        <w:br/>
        <w:t>д</w:t>
        <w:br/>
        <w:br/>
        <w:t>о</w:t>
        <w:br/>
        <w:br/>
        <w:t>м</w:t>
        <w:br/>
        <w:br/>
        <w:t>л</w:t>
        <w:br/>
        <w:br/>
        <w:t>е</w:t>
        <w:br/>
        <w:br/>
        <w:t>н</w:t>
        <w:br/>
        <w:br/>
        <w:t>н</w:t>
        <w:br/>
        <w:br/>
        <w:t>о</w:t>
        <w:br/>
        <w:br/>
        <w:t>с</w:t>
        <w:br/>
        <w:br/>
        <w:t>т</w:t>
        <w:br/>
        <w:br/>
        <w:t>ь</w:t>
        <w:br/>
        <w:br/>
        <w:t>ю</w:t>
        <w:br/>
        <w:br/>
        <w:t xml:space="preserve"> </w:t>
        <w:br/>
        <w:br/>
        <w:t>п</w:t>
        <w:br/>
        <w:br/>
        <w:t>е</w:t>
        <w:br/>
        <w:br/>
        <w:t>р</w:t>
        <w:br/>
        <w:br/>
        <w:t>с</w:t>
        <w:br/>
        <w:br/>
        <w:t>о</w:t>
        <w:br/>
        <w:br/>
        <w:t>н</w:t>
        <w:br/>
        <w:br/>
        <w:t>а</w:t>
        <w:br/>
        <w:br/>
        <w:t>л</w:t>
        <w:br/>
        <w:br/>
        <w:t>а</w:t>
        <w:br/>
        <w:br/>
        <w:t>.</w:t>
        <w:br/>
        <w:br/>
        <w:br/>
        <w:br/>
        <w:br/>
        <w:t>*</w:t>
        <w:br/>
        <w:br/>
        <w:t xml:space="preserve"> </w:t>
        <w:br/>
        <w:br/>
        <w:t xml:space="preserve"> </w:t>
        <w:br/>
        <w:br/>
        <w:t xml:space="preserve"> </w:t>
        <w:br/>
        <w:br/>
        <w:t>П</w:t>
        <w:br/>
        <w:br/>
        <w:t>л</w:t>
        <w:br/>
        <w:br/>
        <w:t>а</w:t>
        <w:br/>
        <w:br/>
        <w:t>н</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п</w:t>
        <w:br/>
        <w:br/>
        <w:t>р</w:t>
        <w:br/>
        <w:br/>
        <w:t>е</w:t>
        <w:br/>
        <w:br/>
        <w:t>д</w:t>
        <w:br/>
        <w:br/>
        <w:t>е</w:t>
        <w:br/>
        <w:br/>
        <w:t>л</w:t>
        <w:br/>
        <w:br/>
        <w:t>е</w:t>
        <w:br/>
        <w:br/>
        <w:t>н</w:t>
        <w:br/>
        <w:br/>
        <w:t>и</w:t>
        <w:br/>
        <w:br/>
        <w:t>е</w:t>
        <w:br/>
        <w:br/>
        <w:t xml:space="preserve"> </w:t>
        <w:br/>
        <w:br/>
        <w:t>п</w:t>
        <w:br/>
        <w:br/>
        <w:t>о</w:t>
        <w:br/>
        <w:br/>
        <w:t>р</w:t>
        <w:br/>
        <w:br/>
        <w:t>я</w:t>
        <w:br/>
        <w:br/>
        <w:t>д</w:t>
        <w:br/>
        <w:br/>
        <w:t>к</w:t>
        <w:br/>
        <w:br/>
        <w:t>а</w:t>
        <w:br/>
        <w:br/>
        <w:t xml:space="preserve"> </w:t>
        <w:br/>
        <w:br/>
        <w:t>д</w:t>
        <w:br/>
        <w:br/>
        <w:t>е</w:t>
        <w:br/>
        <w:br/>
        <w:t>й</w:t>
        <w:br/>
        <w:br/>
        <w:t>с</w:t>
        <w:br/>
        <w:br/>
        <w:t>т</w:t>
        <w:br/>
        <w:br/>
        <w:t>в</w:t>
        <w:br/>
        <w:br/>
        <w:t>и</w:t>
        <w:br/>
        <w:br/>
        <w:t>й</w:t>
        <w:br/>
        <w:br/>
        <w:t xml:space="preserve"> </w:t>
        <w:br/>
        <w:br/>
        <w:t>в</w:t>
        <w:br/>
        <w:br/>
        <w:t xml:space="preserve"> </w:t>
        <w:br/>
        <w:br/>
        <w:t>с</w:t>
        <w:br/>
        <w:br/>
        <w:t>л</w:t>
        <w:br/>
        <w:br/>
        <w:t>у</w:t>
        <w:br/>
        <w:br/>
        <w:t>ч</w:t>
        <w:br/>
        <w:br/>
        <w:t>а</w:t>
        <w:br/>
        <w:br/>
        <w:t>е</w:t>
        <w:br/>
        <w:br/>
        <w:t xml:space="preserve"> </w:t>
        <w:br/>
        <w:br/>
        <w:t>в</w:t>
        <w:br/>
        <w:br/>
        <w:t>о</w:t>
        <w:br/>
        <w:br/>
        <w:t>з</w:t>
        <w:br/>
        <w:br/>
        <w:t>н</w:t>
        <w:br/>
        <w:br/>
        <w:t>и</w:t>
        <w:br/>
        <w:br/>
        <w:t>к</w:t>
        <w:br/>
        <w:br/>
        <w:t>н</w:t>
        <w:br/>
        <w:br/>
        <w:t>о</w:t>
        <w:br/>
        <w:br/>
        <w:t>в</w:t>
        <w:br/>
        <w:br/>
        <w:t>е</w:t>
        <w:br/>
        <w:br/>
        <w:t>н</w:t>
        <w:br/>
        <w:br/>
        <w:t>и</w:t>
        <w:br/>
        <w:br/>
        <w:t>я</w:t>
        <w:br/>
        <w:br/>
        <w:t xml:space="preserve"> </w:t>
        <w:br/>
        <w:br/>
        <w:t>и</w:t>
        <w:br/>
        <w:br/>
        <w:t>н</w:t>
        <w:br/>
        <w:br/>
        <w:t>ц</w:t>
        <w:br/>
        <w:br/>
        <w:t>и</w:t>
        <w:br/>
        <w:br/>
        <w:t>д</w:t>
        <w:br/>
        <w:br/>
        <w:t>е</w:t>
        <w:br/>
        <w:br/>
        <w:t>н</w:t>
        <w:br/>
        <w:br/>
        <w:t>т</w:t>
        <w:br/>
        <w:br/>
        <w:t>а</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Р</w:t>
        <w:br/>
        <w:br/>
        <w:t>е</w:t>
        <w:br/>
        <w:br/>
        <w:t>г</w:t>
        <w:br/>
        <w:br/>
        <w:t>у</w:t>
        <w:br/>
        <w:br/>
        <w:t>л</w:t>
        <w:br/>
        <w:br/>
        <w:t>я</w:t>
        <w:br/>
        <w:br/>
        <w:t>р</w:t>
        <w:br/>
        <w:br/>
        <w:t>н</w:t>
        <w:br/>
        <w:br/>
        <w:t>о</w:t>
        <w:br/>
        <w:br/>
        <w:t>е</w:t>
        <w:br/>
        <w:br/>
        <w:t xml:space="preserve"> </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д</w:t>
        <w:br/>
        <w:br/>
        <w:t>а</w:t>
        <w:br/>
        <w:br/>
        <w:t>н</w:t>
        <w:br/>
        <w:br/>
        <w:t>н</w:t>
        <w:br/>
        <w:br/>
        <w:t>ы</w:t>
        <w:br/>
        <w:br/>
        <w:t>х</w:t>
        <w:br/>
        <w:br/>
        <w:t xml:space="preserve"> </w:t>
        <w:br/>
        <w:br/>
        <w:t>и</w:t>
        <w:br/>
        <w:br/>
        <w:t xml:space="preserve"> </w:t>
        <w:br/>
        <w:br/>
        <w:t>п</w:t>
        <w:br/>
        <w:br/>
        <w:t>л</w:t>
        <w:br/>
        <w:br/>
        <w:t>а</w:t>
        <w:br/>
        <w:br/>
        <w:t>н</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п</w:t>
        <w:br/>
        <w:br/>
        <w:t>о</w:t>
        <w:br/>
        <w:br/>
        <w:t>с</w:t>
        <w:br/>
        <w:br/>
        <w:t>л</w:t>
        <w:br/>
        <w:br/>
        <w:t>е</w:t>
        <w:br/>
        <w:br/>
        <w:t xml:space="preserve"> </w:t>
        <w:br/>
        <w:br/>
        <w:t>а</w:t>
        <w:br/>
        <w:br/>
        <w:t>в</w:t>
        <w:br/>
        <w:br/>
        <w:t>а</w:t>
        <w:br/>
        <w:br/>
        <w:t>р</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О</w:t>
        <w:br/>
        <w:br/>
        <w:t>б</w:t>
        <w:br/>
        <w:br/>
        <w:t>е</w:t>
        <w:br/>
        <w:br/>
        <w:t>с</w:t>
        <w:br/>
        <w:br/>
        <w:t>п</w:t>
        <w:br/>
        <w:br/>
        <w:t>е</w:t>
        <w:br/>
        <w:br/>
        <w:t>ч</w:t>
        <w:br/>
        <w:br/>
        <w:t>е</w:t>
        <w:br/>
        <w:br/>
        <w:t>н</w:t>
        <w:br/>
        <w:br/>
        <w:t>и</w:t>
        <w:br/>
        <w:br/>
        <w:t>е</w:t>
        <w:br/>
        <w:br/>
        <w:t xml:space="preserve"> </w:t>
        <w:br/>
        <w:br/>
        <w:t>в</w:t>
        <w:br/>
        <w:br/>
        <w:t>о</w:t>
        <w:br/>
        <w:br/>
        <w:t>з</w:t>
        <w:br/>
        <w:br/>
        <w:t>м</w:t>
        <w:br/>
        <w:br/>
        <w:t>о</w:t>
        <w:br/>
        <w:br/>
        <w:t>ж</w:t>
        <w:br/>
        <w:br/>
        <w:t>н</w:t>
        <w:br/>
        <w:br/>
        <w:t>о</w:t>
        <w:br/>
        <w:br/>
        <w:t>с</w:t>
        <w:br/>
        <w:br/>
        <w:t>т</w:t>
        <w:br/>
        <w:br/>
        <w:t>и</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д</w:t>
        <w:br/>
        <w:br/>
        <w:t>а</w:t>
        <w:br/>
        <w:br/>
        <w:t>н</w:t>
        <w:br/>
        <w:br/>
        <w:t>н</w:t>
        <w:br/>
        <w:br/>
        <w:t>ы</w:t>
        <w:br/>
        <w:br/>
        <w:t>х</w:t>
        <w:br/>
        <w:br/>
        <w:t xml:space="preserve"> </w:t>
        <w:br/>
        <w:br/>
        <w:t>и</w:t>
        <w:br/>
        <w:br/>
        <w:t xml:space="preserve"> </w:t>
        <w:br/>
        <w:br/>
        <w:t>с</w:t>
        <w:br/>
        <w:br/>
        <w:t>и</w:t>
        <w:br/>
        <w:br/>
        <w:t>с</w:t>
        <w:br/>
        <w:br/>
        <w:t>т</w:t>
        <w:br/>
        <w:br/>
        <w:t>е</w:t>
        <w:br/>
        <w:br/>
        <w:t>м</w:t>
        <w:br/>
        <w:br/>
        <w:t xml:space="preserve"> </w:t>
        <w:br/>
        <w:br/>
        <w:t>в</w:t>
        <w:br/>
        <w:br/>
        <w:t xml:space="preserve"> </w:t>
        <w:br/>
        <w:br/>
        <w:t>с</w:t>
        <w:br/>
        <w:br/>
        <w:t>л</w:t>
        <w:br/>
        <w:br/>
        <w:t>у</w:t>
        <w:br/>
        <w:br/>
        <w:t>ч</w:t>
        <w:br/>
        <w:br/>
        <w:t>а</w:t>
        <w:br/>
        <w:br/>
        <w:t>е</w:t>
        <w:br/>
        <w:br/>
        <w:t xml:space="preserve"> </w:t>
        <w:br/>
        <w:br/>
        <w:t>а</w:t>
        <w:br/>
        <w:br/>
        <w:t>в</w:t>
        <w:br/>
        <w:br/>
        <w:t>а</w:t>
        <w:br/>
        <w:br/>
        <w:t>р</w:t>
        <w:br/>
        <w:br/>
        <w:t>и</w:t>
        <w:br/>
        <w:br/>
        <w:t>и</w:t>
        <w:br/>
        <w:br/>
        <w:t xml:space="preserve"> </w:t>
        <w:br/>
        <w:br/>
        <w:t>и</w:t>
        <w:br/>
        <w:br/>
        <w:t>л</w:t>
        <w:br/>
        <w:br/>
        <w:t>и</w:t>
        <w:br/>
        <w:br/>
        <w:t xml:space="preserve"> </w:t>
        <w:br/>
        <w:br/>
        <w:t>а</w:t>
        <w:br/>
        <w:br/>
        <w:t>т</w:t>
        <w:br/>
        <w:br/>
        <w:t>а</w:t>
        <w:br/>
        <w:br/>
        <w:t>к</w:t>
        <w:br/>
        <w:br/>
        <w:t>и</w:t>
        <w:br/>
        <w:br/>
        <w:t>.</w:t>
        <w:br/>
        <w:br/>
        <w:br/>
        <w:br/>
        <w:br/>
        <w:t>*</w:t>
        <w:br/>
        <w:br/>
        <w:t xml:space="preserve"> </w:t>
        <w:br/>
        <w:br/>
        <w:t xml:space="preserve"> </w:t>
        <w:br/>
        <w:br/>
        <w:t xml:space="preserve"> </w:t>
        <w:br/>
        <w:br/>
        <w:t>П</w:t>
        <w:br/>
        <w:br/>
        <w:t>р</w:t>
        <w:br/>
        <w:br/>
        <w:t>о</w:t>
        <w:br/>
        <w:br/>
        <w:t>в</w:t>
        <w:br/>
        <w:br/>
        <w:t>е</w:t>
        <w:br/>
        <w:br/>
        <w:t>д</w:t>
        <w:br/>
        <w:br/>
        <w:t>е</w:t>
        <w:br/>
        <w:br/>
        <w:t>н</w:t>
        <w:br/>
        <w:br/>
        <w:t>и</w:t>
        <w:br/>
        <w:br/>
        <w:t>е</w:t>
        <w:br/>
        <w:br/>
        <w:t xml:space="preserve"> </w:t>
        <w:br/>
        <w:br/>
        <w:t>а</w:t>
        <w:br/>
        <w:br/>
        <w:t>у</w:t>
        <w:br/>
        <w:br/>
        <w:t>д</w:t>
        <w:br/>
        <w:br/>
        <w:t>и</w:t>
        <w:br/>
        <w:br/>
        <w:t>т</w:t>
        <w:br/>
        <w:br/>
        <w:t>о</w:t>
        <w:br/>
        <w:br/>
        <w:t>в</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и</w:t>
        <w:br/>
        <w:br/>
        <w:t xml:space="preserve"> </w:t>
        <w:br/>
        <w:br/>
        <w:t>п</w:t>
        <w:br/>
        <w:br/>
        <w:t>е</w:t>
        <w:br/>
        <w:br/>
        <w:t>н</w:t>
        <w:br/>
        <w:br/>
        <w:t>т</w:t>
        <w:br/>
        <w:br/>
        <w:t>е</w:t>
        <w:br/>
        <w:br/>
        <w:t>с</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В</w:t>
        <w:br/>
        <w:br/>
        <w:t>ы</w:t>
        <w:br/>
        <w:br/>
        <w:t>я</w:t>
        <w:br/>
        <w:br/>
        <w:t>в</w:t>
        <w:br/>
        <w:br/>
        <w:t>л</w:t>
        <w:br/>
        <w:br/>
        <w:t>е</w:t>
        <w:br/>
        <w:br/>
        <w:t>н</w:t>
        <w:br/>
        <w:br/>
        <w:t>и</w:t>
        <w:br/>
        <w:br/>
        <w:t>е</w:t>
        <w:br/>
        <w:br/>
        <w:t xml:space="preserve"> </w:t>
        <w:br/>
        <w:br/>
        <w:t>у</w:t>
        <w:br/>
        <w:br/>
        <w:t>я</w:t>
        <w:br/>
        <w:br/>
        <w:t>з</w:t>
        <w:br/>
        <w:br/>
        <w:t>в</w:t>
        <w:br/>
        <w:br/>
        <w:t>и</w:t>
        <w:br/>
        <w:br/>
        <w:t>м</w:t>
        <w:br/>
        <w:br/>
        <w:t>о</w:t>
        <w:br/>
        <w:br/>
        <w:t>с</w:t>
        <w:br/>
        <w:br/>
        <w:t>т</w:t>
        <w:br/>
        <w:br/>
        <w:t>е</w:t>
        <w:br/>
        <w:br/>
        <w:t>й</w:t>
        <w:br/>
        <w:br/>
        <w:t xml:space="preserve"> </w:t>
        <w:br/>
        <w:br/>
        <w:t>и</w:t>
        <w:br/>
        <w:br/>
        <w:t xml:space="preserve"> </w:t>
        <w:br/>
        <w:br/>
        <w:t>о</w:t>
        <w:br/>
        <w:br/>
        <w:t>ц</w:t>
        <w:br/>
        <w:br/>
        <w:t>е</w:t>
        <w:br/>
        <w:br/>
        <w:t>н</w:t>
        <w:br/>
        <w:br/>
        <w:t>к</w:t>
        <w:br/>
        <w:br/>
        <w:t>а</w:t>
        <w:br/>
        <w:br/>
        <w:t xml:space="preserve"> </w:t>
        <w:br/>
        <w:br/>
        <w:t>э</w:t>
        <w:br/>
        <w:br/>
        <w:t>ф</w:t>
        <w:br/>
        <w:br/>
        <w:t>ф</w:t>
        <w:br/>
        <w:br/>
        <w:t>е</w:t>
        <w:br/>
        <w:br/>
        <w:t>к</w:t>
        <w:br/>
        <w:br/>
        <w:t>т</w:t>
        <w:br/>
        <w:br/>
        <w:t>и</w:t>
        <w:br/>
        <w:br/>
        <w:t>в</w:t>
        <w:br/>
        <w:br/>
        <w:t>н</w:t>
        <w:br/>
        <w:br/>
        <w:t>о</w:t>
        <w:br/>
        <w:br/>
        <w:t>с</w:t>
        <w:br/>
        <w:br/>
        <w:t>т</w:t>
        <w:br/>
        <w:br/>
        <w:t>и</w:t>
        <w:br/>
        <w:br/>
        <w:t xml:space="preserve"> </w:t>
        <w:br/>
        <w:br/>
        <w:t>м</w:t>
        <w:br/>
        <w:br/>
        <w:t>е</w:t>
        <w:br/>
        <w:br/>
        <w:t>р</w:t>
        <w:br/>
        <w:br/>
        <w:t xml:space="preserve"> </w:t>
        <w:br/>
        <w:br/>
        <w:t>з</w:t>
        <w:br/>
        <w:br/>
        <w:t>а</w:t>
        <w:br/>
        <w:br/>
        <w:t>щ</w:t>
        <w:br/>
        <w:br/>
        <w:t>и</w:t>
        <w:br/>
        <w:br/>
        <w:t>т</w:t>
        <w:br/>
        <w:br/>
        <w:t>ы</w:t>
        <w:br/>
        <w:br/>
        <w:t>.</w:t>
        <w:br/>
        <w:br/>
        <w:br/>
        <w:br/>
        <w:br/>
        <w:br/>
        <w:br/>
        <w:br/>
        <w:t>*</w:t>
        <w:br/>
        <w:br/>
        <w:t>*</w:t>
        <w:br/>
        <w:br/>
        <w:t>V</w:t>
        <w:br/>
        <w:br/>
        <w:t>.</w:t>
        <w:br/>
        <w:br/>
        <w:t xml:space="preserve"> </w:t>
        <w:br/>
        <w:br/>
        <w:t xml:space="preserve"> </w:t>
        <w:br/>
        <w:br/>
        <w:t>Н</w:t>
        <w:br/>
        <w:br/>
        <w:t>о</w:t>
        <w:br/>
        <w:br/>
        <w:t>в</w:t>
        <w:br/>
        <w:br/>
        <w:t>ы</w:t>
        <w:br/>
        <w:br/>
        <w:t>е</w:t>
        <w:br/>
        <w:br/>
        <w:t xml:space="preserve"> </w:t>
        <w:br/>
        <w:br/>
        <w:t>У</w:t>
        <w:br/>
        <w:br/>
        <w:t>г</w:t>
        <w:br/>
        <w:br/>
        <w:t>р</w:t>
        <w:br/>
        <w:br/>
        <w:t>о</w:t>
        <w:br/>
        <w:br/>
        <w:t>з</w:t>
        <w:br/>
        <w:br/>
        <w:t>ы</w:t>
        <w:br/>
        <w:br/>
        <w:t xml:space="preserve"> </w:t>
        <w:br/>
        <w:br/>
        <w:t>и</w:t>
        <w:br/>
        <w:br/>
        <w:t xml:space="preserve"> </w:t>
        <w:br/>
        <w:br/>
        <w:t>П</w:t>
        <w:br/>
        <w:br/>
        <w:t>е</w:t>
        <w:br/>
        <w:br/>
        <w:t>р</w:t>
        <w:br/>
        <w:br/>
        <w:t>с</w:t>
        <w:br/>
        <w:br/>
        <w:t>п</w:t>
        <w:br/>
        <w:br/>
        <w:t>е</w:t>
        <w:br/>
        <w:br/>
        <w:t>к</w:t>
        <w:br/>
        <w:br/>
        <w:t>т</w:t>
        <w:br/>
        <w:br/>
        <w:t>и</w:t>
        <w:br/>
        <w:br/>
        <w:t>в</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У</w:t>
        <w:br/>
        <w:br/>
        <w:t>г</w:t>
        <w:br/>
        <w:br/>
        <w:t>р</w:t>
        <w:br/>
        <w:br/>
        <w:t>о</w:t>
        <w:br/>
        <w:br/>
        <w:t>з</w:t>
        <w:br/>
        <w:br/>
        <w:t>ы</w:t>
        <w:br/>
        <w:br/>
        <w:t>,</w:t>
        <w:br/>
        <w:br/>
        <w:t xml:space="preserve"> </w:t>
        <w:br/>
        <w:br/>
        <w:t>с</w:t>
        <w:br/>
        <w:br/>
        <w:t>в</w:t>
        <w:br/>
        <w:br/>
        <w:t>я</w:t>
        <w:br/>
        <w:br/>
        <w:t>з</w:t>
        <w:br/>
        <w:br/>
        <w:t>а</w:t>
        <w:br/>
        <w:br/>
        <w:t>н</w:t>
        <w:br/>
        <w:br/>
        <w:t>н</w:t>
        <w:br/>
        <w:br/>
        <w:t>ы</w:t>
        <w:br/>
        <w:br/>
        <w:t>е</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И</w:t>
        <w:br/>
        <w:br/>
        <w:t>н</w:t>
        <w:br/>
        <w:br/>
        <w:t>д</w:t>
        <w:br/>
        <w:br/>
        <w:t>у</w:t>
        <w:br/>
        <w:br/>
        <w:t>с</w:t>
        <w:br/>
        <w:br/>
        <w:t>т</w:t>
        <w:br/>
        <w:br/>
        <w:t>р</w:t>
        <w:br/>
        <w:br/>
        <w:t>и</w:t>
        <w:br/>
        <w:br/>
        <w:t>а</w:t>
        <w:br/>
        <w:br/>
        <w:t>л</w:t>
        <w:br/>
        <w:br/>
        <w:t>ь</w:t>
        <w:br/>
        <w:br/>
        <w:t>н</w:t>
        <w:br/>
        <w:br/>
        <w:t>о</w:t>
        <w:br/>
        <w:br/>
        <w:t>г</w:t>
        <w:br/>
        <w:br/>
        <w:t>о</w:t>
        <w:br/>
        <w:br/>
        <w:t xml:space="preserve"> </w:t>
        <w:br/>
        <w:br/>
        <w:t>И</w:t>
        <w:br/>
        <w:br/>
        <w:t>н</w:t>
        <w:br/>
        <w:br/>
        <w:t>т</w:t>
        <w:br/>
        <w:br/>
        <w:t>е</w:t>
        <w:br/>
        <w:br/>
        <w:t>р</w:t>
        <w:br/>
        <w:br/>
        <w:t>н</w:t>
        <w:br/>
        <w:br/>
        <w:t>е</w:t>
        <w:br/>
        <w:br/>
        <w:t>т</w:t>
        <w:br/>
        <w:br/>
        <w:t>а</w:t>
        <w:br/>
        <w:br/>
        <w:t xml:space="preserve"> </w:t>
        <w:br/>
        <w:br/>
        <w:t>В</w:t>
        <w:br/>
        <w:br/>
        <w:t>е</w:t>
        <w:br/>
        <w:br/>
        <w:t>щ</w:t>
        <w:br/>
        <w:br/>
        <w:t>е</w:t>
        <w:br/>
        <w:br/>
        <w:t>й</w:t>
        <w:br/>
        <w:br/>
        <w:t xml:space="preserve"> </w:t>
        <w:br/>
        <w:br/>
        <w:t>(</w:t>
        <w:br/>
        <w:br/>
        <w:t>I</w:t>
        <w:br/>
        <w:br/>
        <w:t>I</w:t>
        <w:br/>
        <w:br/>
        <w:t>o</w:t>
        <w:br/>
        <w:br/>
        <w:t>T</w:t>
        <w:br/>
        <w:br/>
        <w:t>)</w:t>
        <w:br/>
        <w:br/>
        <w:t xml:space="preserve"> </w:t>
        <w:br/>
        <w:br/>
        <w:t>и</w:t>
        <w:br/>
        <w:br/>
        <w:t xml:space="preserve"> </w:t>
        <w:br/>
        <w:br/>
        <w:t>о</w:t>
        <w:br/>
        <w:br/>
        <w:t>п</w:t>
        <w:br/>
        <w:br/>
        <w:t>е</w:t>
        <w:br/>
        <w:br/>
        <w:t>р</w:t>
        <w:br/>
        <w:br/>
        <w:t>а</w:t>
        <w:br/>
        <w:br/>
        <w:t>ц</w:t>
        <w:br/>
        <w:br/>
        <w:t>и</w:t>
        <w:br/>
        <w:br/>
        <w:t>о</w:t>
        <w:br/>
        <w:br/>
        <w:t>н</w:t>
        <w:br/>
        <w:br/>
        <w:t>н</w:t>
        <w:br/>
        <w:br/>
        <w:t>ы</w:t>
        <w:br/>
        <w:br/>
        <w:t>м</w:t>
        <w:br/>
        <w:br/>
        <w:t>и</w:t>
        <w:br/>
        <w:br/>
        <w:t xml:space="preserve"> </w:t>
        <w:br/>
        <w:br/>
        <w:t>т</w:t>
        <w:br/>
        <w:br/>
        <w:t>е</w:t>
        <w:br/>
        <w:br/>
        <w:t>х</w:t>
        <w:br/>
        <w:br/>
        <w:t>н</w:t>
        <w:br/>
        <w:br/>
        <w:t>о</w:t>
        <w:br/>
        <w:br/>
        <w:t>л</w:t>
        <w:br/>
        <w:br/>
        <w:t>о</w:t>
        <w:br/>
        <w:br/>
        <w:t>г</w:t>
        <w:br/>
        <w:br/>
        <w:t>и</w:t>
        <w:br/>
        <w:br/>
        <w:t>я</w:t>
        <w:br/>
        <w:br/>
        <w:t>м</w:t>
        <w:br/>
        <w:br/>
        <w:t>и</w:t>
        <w:br/>
        <w:br/>
        <w:t xml:space="preserve"> </w:t>
        <w:br/>
        <w:br/>
        <w:t>(</w:t>
        <w:br/>
        <w:br/>
        <w:t>O</w:t>
        <w:br/>
        <w:br/>
        <w:t>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У</w:t>
        <w:br/>
        <w:br/>
        <w:t>в</w:t>
        <w:br/>
        <w:br/>
        <w:t>е</w:t>
        <w:br/>
        <w:br/>
        <w:t>л</w:t>
        <w:br/>
        <w:br/>
        <w:t>и</w:t>
        <w:br/>
        <w:br/>
        <w:t>ч</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п</w:t>
        <w:br/>
        <w:br/>
        <w:t>о</w:t>
        <w:br/>
        <w:br/>
        <w:t>д</w:t>
        <w:br/>
        <w:br/>
        <w:t>к</w:t>
        <w:br/>
        <w:br/>
        <w:t>л</w:t>
        <w:br/>
        <w:br/>
        <w:t>ю</w:t>
        <w:br/>
        <w:br/>
        <w:t>ч</w:t>
        <w:br/>
        <w:br/>
        <w:t>е</w:t>
        <w:br/>
        <w:br/>
        <w:t>н</w:t>
        <w:br/>
        <w:br/>
        <w:t>н</w:t>
        <w:br/>
        <w:br/>
        <w:t>ы</w:t>
        <w:br/>
        <w:br/>
        <w:t>х</w:t>
        <w:br/>
        <w:br/>
        <w:t xml:space="preserve"> </w:t>
        <w:br/>
        <w:br/>
        <w:t>у</w:t>
        <w:br/>
        <w:br/>
        <w:t>с</w:t>
        <w:br/>
        <w:br/>
        <w:t>т</w:t>
        <w:br/>
        <w:br/>
        <w:t>р</w:t>
        <w:br/>
        <w:br/>
        <w:t>о</w:t>
        <w:br/>
        <w:br/>
        <w:t>й</w:t>
        <w:br/>
        <w:br/>
        <w:t>с</w:t>
        <w:br/>
        <w:br/>
        <w:t>т</w:t>
        <w:br/>
        <w:br/>
        <w:t>в</w:t>
        <w:br/>
        <w:br/>
        <w:t xml:space="preserve"> </w:t>
        <w:br/>
        <w:br/>
        <w:t>р</w:t>
        <w:br/>
        <w:br/>
        <w:t>а</w:t>
        <w:br/>
        <w:br/>
        <w:t>с</w:t>
        <w:br/>
        <w:br/>
        <w:t>ш</w:t>
        <w:br/>
        <w:br/>
        <w:t>и</w:t>
        <w:br/>
        <w:br/>
        <w:t>р</w:t>
        <w:br/>
        <w:br/>
        <w:t>я</w:t>
        <w:br/>
        <w:br/>
        <w:t>е</w:t>
        <w:br/>
        <w:br/>
        <w:t>т</w:t>
        <w:br/>
        <w:br/>
        <w:t xml:space="preserve"> </w:t>
        <w:br/>
        <w:br/>
        <w:t>п</w:t>
        <w:br/>
        <w:br/>
        <w:t>о</w:t>
        <w:br/>
        <w:br/>
        <w:t>в</w:t>
        <w:br/>
        <w:br/>
        <w:t>е</w:t>
        <w:br/>
        <w:br/>
        <w:t>р</w:t>
        <w:br/>
        <w:br/>
        <w:t>х</w:t>
        <w:br/>
        <w:br/>
        <w:t>н</w:t>
        <w:br/>
        <w:br/>
        <w:t>о</w:t>
        <w:br/>
        <w:br/>
        <w:t>с</w:t>
        <w:br/>
        <w:br/>
        <w:t>т</w:t>
        <w:br/>
        <w:br/>
        <w:t>ь</w:t>
        <w:br/>
        <w:br/>
        <w:t xml:space="preserve"> </w:t>
        <w:br/>
        <w:br/>
        <w:t>а</w:t>
        <w:br/>
        <w:br/>
        <w:t>т</w:t>
        <w:br/>
        <w:br/>
        <w:t>а</w:t>
        <w:br/>
        <w:br/>
        <w:t>к</w:t>
        <w:br/>
        <w:br/>
        <w:t>и</w:t>
        <w:br/>
        <w:br/>
        <w:t xml:space="preserve"> </w:t>
        <w:br/>
        <w:br/>
        <w:t>и</w:t>
        <w:br/>
        <w:br/>
        <w:t xml:space="preserve"> </w:t>
        <w:br/>
        <w:br/>
        <w:t>т</w:t>
        <w:br/>
        <w:br/>
        <w:t>р</w:t>
        <w:br/>
        <w:br/>
        <w:t>е</w:t>
        <w:br/>
        <w:br/>
        <w:t>б</w:t>
        <w:br/>
        <w:br/>
        <w:t>у</w:t>
        <w:br/>
        <w:br/>
        <w:t>е</w:t>
        <w:br/>
        <w:br/>
        <w:t>т</w:t>
        <w:br/>
        <w:br/>
        <w:t xml:space="preserve"> </w:t>
        <w:br/>
        <w:br/>
        <w:t>н</w:t>
        <w:br/>
        <w:br/>
        <w:t>о</w:t>
        <w:br/>
        <w:br/>
        <w:t>в</w:t>
        <w:br/>
        <w:br/>
        <w:t>ы</w:t>
        <w:br/>
        <w:br/>
        <w:t>х</w:t>
        <w:br/>
        <w:br/>
        <w:t xml:space="preserve"> </w:t>
        <w:br/>
        <w:br/>
        <w:t>м</w:t>
        <w:br/>
        <w:br/>
        <w:t>е</w:t>
        <w:br/>
        <w:br/>
        <w:t>р</w:t>
        <w:br/>
        <w:br/>
        <w:t xml:space="preserve"> </w:t>
        <w:br/>
        <w:br/>
        <w:t>з</w:t>
        <w:br/>
        <w:br/>
        <w:t>а</w:t>
        <w:br/>
        <w:br/>
        <w:t>щ</w:t>
        <w:br/>
        <w:br/>
        <w:t>и</w:t>
        <w:br/>
        <w:br/>
        <w:t>т</w:t>
        <w:br/>
        <w:br/>
        <w:t>ы</w:t>
        <w:br/>
        <w:br/>
        <w:t>.</w:t>
        <w:br/>
        <w:br/>
        <w:br/>
        <w:br/>
        <w:br/>
        <w:t>*</w:t>
        <w:br/>
        <w:br/>
        <w:t xml:space="preserve"> </w:t>
        <w:br/>
        <w:br/>
        <w:t xml:space="preserve"> </w:t>
        <w:br/>
        <w:br/>
        <w:t xml:space="preserve"> </w:t>
        <w:br/>
        <w:br/>
        <w:t>А</w:t>
        <w:br/>
        <w:br/>
        <w:t>т</w:t>
        <w:br/>
        <w:br/>
        <w:t>а</w:t>
        <w:br/>
        <w:br/>
        <w:t>к</w:t>
        <w:br/>
        <w:br/>
        <w:t>и</w:t>
        <w:br/>
        <w:br/>
        <w:t xml:space="preserve"> </w:t>
        <w:br/>
        <w:br/>
        <w:t>н</w:t>
        <w:br/>
        <w:br/>
        <w:t>а</w:t>
        <w:br/>
        <w:br/>
        <w:t xml:space="preserve"> </w:t>
        <w:br/>
        <w:br/>
        <w:t>ц</w:t>
        <w:br/>
        <w:br/>
        <w:t>е</w:t>
        <w:br/>
        <w:br/>
        <w:t>п</w:t>
        <w:br/>
        <w:br/>
        <w:t>о</w:t>
        <w:br/>
        <w:br/>
        <w:t>ч</w:t>
        <w:br/>
        <w:br/>
        <w:t>к</w:t>
        <w:br/>
        <w:br/>
        <w:t>и</w:t>
        <w:br/>
        <w:br/>
        <w:t xml:space="preserve"> </w:t>
        <w:br/>
        <w:br/>
        <w:t>п</w:t>
        <w:br/>
        <w:br/>
        <w:t>о</w:t>
        <w:br/>
        <w:br/>
        <w:t>с</w:t>
        <w:br/>
        <w:br/>
        <w:t>т</w:t>
        <w:br/>
        <w:br/>
        <w:t>а</w:t>
        <w:br/>
        <w:br/>
        <w:t>в</w:t>
        <w:br/>
        <w:br/>
        <w:t>о</w:t>
        <w:br/>
        <w:br/>
        <w:t>к</w:t>
        <w:br/>
        <w:br/>
        <w:t xml:space="preserve"> </w:t>
        <w:br/>
        <w:br/>
        <w:t>и</w:t>
        <w:br/>
        <w:br/>
        <w:t xml:space="preserve"> </w:t>
        <w:br/>
        <w:br/>
        <w:t>т</w:t>
        <w:br/>
        <w:br/>
        <w:t>р</w:t>
        <w:br/>
        <w:br/>
        <w:t>е</w:t>
        <w:br/>
        <w:br/>
        <w:t>т</w:t>
        <w:br/>
        <w:br/>
        <w:t>ь</w:t>
        <w:br/>
        <w:br/>
        <w:t>и</w:t>
        <w:br/>
        <w:br/>
        <w:t>х</w:t>
        <w:br/>
        <w:br/>
        <w:t xml:space="preserve"> </w:t>
        <w:br/>
        <w:br/>
        <w:t>л</w:t>
        <w:br/>
        <w:br/>
        <w:t>и</w:t>
        <w:br/>
        <w:br/>
        <w:t>ц</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А</w:t>
        <w:br/>
        <w:br/>
        <w:t>т</w:t>
        <w:br/>
        <w:br/>
        <w:t>а</w:t>
        <w:br/>
        <w:br/>
        <w:t>к</w:t>
        <w:br/>
        <w:br/>
        <w:t>и</w:t>
        <w:br/>
        <w:br/>
        <w:t xml:space="preserve"> </w:t>
        <w:br/>
        <w:br/>
        <w:t>ч</w:t>
        <w:br/>
        <w:br/>
        <w:t>е</w:t>
        <w:br/>
        <w:br/>
        <w:t>р</w:t>
        <w:br/>
        <w:br/>
        <w:t>е</w:t>
        <w:br/>
        <w:br/>
        <w:t>з</w:t>
        <w:br/>
        <w:br/>
        <w:t xml:space="preserve"> </w:t>
        <w:br/>
        <w:br/>
        <w:t>п</w:t>
        <w:br/>
        <w:br/>
        <w:t>о</w:t>
        <w:br/>
        <w:br/>
        <w:t>с</w:t>
        <w:br/>
        <w:br/>
        <w:t>т</w:t>
        <w:br/>
        <w:br/>
        <w:t>а</w:t>
        <w:br/>
        <w:br/>
        <w:t>в</w:t>
        <w:br/>
        <w:br/>
        <w:t>щ</w:t>
        <w:br/>
        <w:br/>
        <w:t>и</w:t>
        <w:br/>
        <w:br/>
        <w:t>к</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м</w:t>
        <w:br/>
        <w:br/>
        <w:t>о</w:t>
        <w:br/>
        <w:br/>
        <w:t>г</w:t>
        <w:br/>
        <w:br/>
        <w:t>у</w:t>
        <w:br/>
        <w:br/>
        <w:t>т</w:t>
        <w:br/>
        <w:br/>
        <w:t xml:space="preserve"> </w:t>
        <w:br/>
        <w:br/>
        <w:t>п</w:t>
        <w:br/>
        <w:br/>
        <w:t>р</w:t>
        <w:br/>
        <w:br/>
        <w:t>и</w:t>
        <w:br/>
        <w:br/>
        <w:t>в</w:t>
        <w:br/>
        <w:br/>
        <w:t>е</w:t>
        <w:br/>
        <w:br/>
        <w:t>с</w:t>
        <w:br/>
        <w:br/>
        <w:t>т</w:t>
        <w:br/>
        <w:br/>
        <w:t>и</w:t>
        <w:br/>
        <w:br/>
        <w:t xml:space="preserve"> </w:t>
        <w:br/>
        <w:br/>
        <w:t>к</w:t>
        <w:br/>
        <w:br/>
        <w:t xml:space="preserve"> </w:t>
        <w:br/>
        <w:br/>
        <w:t>к</w:t>
        <w:br/>
        <w:br/>
        <w:t>о</w:t>
        <w:br/>
        <w:br/>
        <w:t>м</w:t>
        <w:br/>
        <w:br/>
        <w:t>п</w:t>
        <w:br/>
        <w:br/>
        <w:t>р</w:t>
        <w:br/>
        <w:br/>
        <w:t>о</w:t>
        <w:br/>
        <w:br/>
        <w:t>м</w:t>
        <w:br/>
        <w:br/>
        <w:t>е</w:t>
        <w:br/>
        <w:br/>
        <w:t>т</w:t>
        <w:br/>
        <w:br/>
        <w:t>а</w:t>
        <w:br/>
        <w:br/>
        <w:t>ц</w:t>
        <w:br/>
        <w:br/>
        <w:t>и</w:t>
        <w:br/>
        <w:br/>
        <w:t>и</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с</w:t>
        <w:br/>
        <w:br/>
        <w:t>и</w:t>
        <w:br/>
        <w:br/>
        <w:t>с</w:t>
        <w:br/>
        <w:br/>
        <w:t>т</w:t>
        <w:br/>
        <w:br/>
        <w:t>е</w:t>
        <w:br/>
        <w:br/>
        <w:t>м</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б</w:t>
        <w:br/>
        <w:br/>
        <w:t>н</w:t>
        <w:br/>
        <w:br/>
        <w:t>а</w:t>
        <w:br/>
        <w:br/>
        <w:t>р</w:t>
        <w:br/>
        <w:br/>
        <w:t>у</w:t>
        <w:br/>
        <w:br/>
        <w:t>ж</w:t>
        <w:br/>
        <w:br/>
        <w:t>е</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к</w:t>
        <w:br/>
        <w:br/>
        <w:t>и</w:t>
        <w:br/>
        <w:br/>
        <w:t>б</w:t>
        <w:br/>
        <w:br/>
        <w:t>е</w:t>
        <w:br/>
        <w:br/>
        <w:t>р</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A</w:t>
        <w:br/>
        <w:br/>
        <w:t>I</w:t>
        <w:br/>
        <w:br/>
        <w:t>/</w:t>
        <w:br/>
        <w:br/>
        <w:t>M</w:t>
        <w:br/>
        <w:br/>
        <w:t>L</w:t>
        <w:br/>
        <w:br/>
        <w:t xml:space="preserve"> </w:t>
        <w:br/>
        <w:br/>
        <w:t>м</w:t>
        <w:br/>
        <w:br/>
        <w:t>о</w:t>
        <w:br/>
        <w:br/>
        <w:t>г</w:t>
        <w:br/>
        <w:br/>
        <w:t>у</w:t>
        <w:br/>
        <w:br/>
        <w:t>т</w:t>
        <w:br/>
        <w:br/>
        <w:t xml:space="preserve"> </w:t>
        <w:br/>
        <w:br/>
        <w:t>п</w:t>
        <w:br/>
        <w:br/>
        <w:t>о</w:t>
        <w:br/>
        <w:br/>
        <w:t>м</w:t>
        <w:br/>
        <w:br/>
        <w:t>о</w:t>
        <w:br/>
        <w:br/>
        <w:t>ч</w:t>
        <w:br/>
        <w:br/>
        <w:t>ь</w:t>
        <w:br/>
        <w:br/>
        <w:t xml:space="preserve"> </w:t>
        <w:br/>
        <w:br/>
        <w:t>а</w:t>
        <w:br/>
        <w:br/>
        <w:t>в</w:t>
        <w:br/>
        <w:br/>
        <w:t>т</w:t>
        <w:br/>
        <w:br/>
        <w:t>о</w:t>
        <w:br/>
        <w:br/>
        <w:t>м</w:t>
        <w:br/>
        <w:br/>
        <w:t>а</w:t>
        <w:br/>
        <w:br/>
        <w:t>т</w:t>
        <w:br/>
        <w:br/>
        <w:t>и</w:t>
        <w:br/>
        <w:br/>
        <w:t>з</w:t>
        <w:br/>
        <w:br/>
        <w:t>и</w:t>
        <w:br/>
        <w:br/>
        <w:t>р</w:t>
        <w:br/>
        <w:br/>
        <w:t>о</w:t>
        <w:br/>
        <w:br/>
        <w:t>в</w:t>
        <w:br/>
        <w:br/>
        <w:t>а</w:t>
        <w:br/>
        <w:br/>
        <w:t>т</w:t>
        <w:br/>
        <w:br/>
        <w:t>ь</w:t>
        <w:br/>
        <w:br/>
        <w:t xml:space="preserve"> </w:t>
        <w:br/>
        <w:br/>
        <w:t>о</w:t>
        <w:br/>
        <w:br/>
        <w:t>б</w:t>
        <w:br/>
        <w:br/>
        <w:t>н</w:t>
        <w:br/>
        <w:br/>
        <w:t>а</w:t>
        <w:br/>
        <w:br/>
        <w:t>р</w:t>
        <w:br/>
        <w:br/>
        <w:t>у</w:t>
        <w:br/>
        <w:br/>
        <w:t>ж</w:t>
        <w:br/>
        <w:br/>
        <w:t>е</w:t>
        <w:br/>
        <w:br/>
        <w:t>н</w:t>
        <w:br/>
        <w:br/>
        <w:t>и</w:t>
        <w:br/>
        <w:br/>
        <w:t>е</w:t>
        <w:br/>
        <w:br/>
        <w:t xml:space="preserve"> </w:t>
        <w:br/>
        <w:br/>
        <w:t>а</w:t>
        <w:br/>
        <w:br/>
        <w:t>н</w:t>
        <w:br/>
        <w:br/>
        <w:t>о</w:t>
        <w:br/>
        <w:br/>
        <w:t>м</w:t>
        <w:br/>
        <w:br/>
        <w:t>а</w:t>
        <w:br/>
        <w:br/>
        <w:t>л</w:t>
        <w:br/>
        <w:br/>
        <w:t>и</w:t>
        <w:br/>
        <w:br/>
        <w:t>й</w:t>
        <w:br/>
        <w:br/>
        <w:t>,</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а</w:t>
        <w:br/>
        <w:br/>
        <w:t>т</w:t>
        <w:br/>
        <w:br/>
        <w:t>а</w:t>
        <w:br/>
        <w:br/>
        <w:t>к</w:t>
        <w:br/>
        <w:br/>
        <w:t>и</w:t>
        <w:br/>
        <w:br/>
        <w:t xml:space="preserve"> </w:t>
        <w:br/>
        <w:br/>
        <w:t>и</w:t>
        <w:br/>
        <w:br/>
        <w:t xml:space="preserve"> </w:t>
        <w:br/>
        <w:br/>
        <w:t>у</w:t>
        <w:br/>
        <w:br/>
        <w:t>л</w:t>
        <w:br/>
        <w:br/>
        <w:t>у</w:t>
        <w:br/>
        <w:br/>
        <w:t>ч</w:t>
        <w:br/>
        <w:br/>
        <w:t>ш</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м</w:t>
        <w:br/>
        <w:br/>
        <w:t>е</w:t>
        <w:br/>
        <w:br/>
        <w:t>р</w:t>
        <w:br/>
        <w:br/>
        <w:t xml:space="preserve"> </w:t>
        <w:br/>
        <w:br/>
        <w:t>з</w:t>
        <w:br/>
        <w:br/>
        <w:t>а</w:t>
        <w:br/>
        <w:br/>
        <w:t>щ</w:t>
        <w:br/>
        <w:br/>
        <w:t>и</w:t>
        <w:br/>
        <w:br/>
        <w:t>т</w:t>
        <w:br/>
        <w:br/>
        <w:t>ы</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с</w:t>
        <w:br/>
        <w:br/>
        <w:t>т</w:t>
        <w:br/>
        <w:br/>
        <w:t>а</w:t>
        <w:br/>
        <w:br/>
        <w:t>н</w:t>
        <w:br/>
        <w:br/>
        <w:t>д</w:t>
        <w:br/>
        <w:br/>
        <w:t>а</w:t>
        <w:br/>
        <w:br/>
        <w:t>р</w:t>
        <w:br/>
        <w:br/>
        <w:t>т</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O</w:t>
        <w:br/>
        <w:br/>
        <w:t>T</w:t>
        <w:br/>
        <w:br/>
        <w:t>/</w:t>
        <w:br/>
        <w:br/>
        <w:t>I</w:t>
        <w:br/>
        <w:br/>
        <w:t>I</w:t>
        <w:br/>
        <w:br/>
        <w:t>o</w:t>
        <w:br/>
        <w:br/>
        <w:t>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р</w:t>
        <w:br/>
        <w:br/>
        <w:t>а</w:t>
        <w:br/>
        <w:br/>
        <w:t>б</w:t>
        <w:br/>
        <w:br/>
        <w:t>о</w:t>
        <w:br/>
        <w:br/>
        <w:t>т</w:t>
        <w:br/>
        <w:br/>
        <w:t>к</w:t>
        <w:br/>
        <w:br/>
        <w:t>и</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с</w:t>
        <w:br/>
        <w:br/>
        <w:t>т</w:t>
        <w:br/>
        <w:br/>
        <w:t>а</w:t>
        <w:br/>
        <w:br/>
        <w:t>н</w:t>
        <w:br/>
        <w:br/>
        <w:t>д</w:t>
        <w:br/>
        <w:br/>
        <w:t>а</w:t>
        <w:br/>
        <w:br/>
        <w:t>р</w:t>
        <w:br/>
        <w:br/>
        <w:t>т</w:t>
        <w:br/>
        <w:br/>
        <w:t>о</w:t>
        <w:br/>
        <w:br/>
        <w:t>в</w:t>
        <w:br/>
        <w:br/>
        <w:t xml:space="preserve"> </w:t>
        <w:br/>
        <w:br/>
        <w:t>и</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з</w:t>
        <w:br/>
        <w:br/>
        <w:t>а</w:t>
        <w:br/>
        <w:br/>
        <w:t>щ</w:t>
        <w:br/>
        <w:br/>
        <w:t>и</w:t>
        <w:br/>
        <w:br/>
        <w:t>т</w:t>
        <w:br/>
        <w:br/>
        <w:t>ы</w:t>
        <w:br/>
        <w:br/>
        <w:t xml:space="preserve"> </w:t>
        <w:br/>
        <w:br/>
        <w:t>о</w:t>
        <w:br/>
        <w:br/>
        <w:t>п</w:t>
        <w:br/>
        <w:br/>
        <w:t>е</w:t>
        <w:br/>
        <w:br/>
        <w:t>р</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п</w:t>
        <w:br/>
        <w:br/>
        <w:t>р</w:t>
        <w:br/>
        <w:br/>
        <w:t>о</w:t>
        <w:br/>
        <w:br/>
        <w:t>м</w:t>
        <w:br/>
        <w:br/>
        <w:t>ы</w:t>
        <w:br/>
        <w:br/>
        <w:t>ш</w:t>
        <w:br/>
        <w:br/>
        <w:t>л</w:t>
        <w:br/>
        <w:br/>
        <w:t>е</w:t>
        <w:br/>
        <w:br/>
        <w:t>н</w:t>
        <w:br/>
        <w:br/>
        <w:t>н</w:t>
        <w:br/>
        <w:br/>
        <w:t>о</w:t>
        <w:br/>
        <w:br/>
        <w:t>г</w:t>
        <w:br/>
        <w:br/>
        <w:t>о</w:t>
        <w:br/>
        <w:br/>
        <w:t xml:space="preserve"> </w:t>
        <w:br/>
        <w:br/>
        <w:t>И</w:t>
        <w:br/>
        <w:br/>
        <w:t>н</w:t>
        <w:br/>
        <w:br/>
        <w:t>т</w:t>
        <w:br/>
        <w:br/>
        <w:t>е</w:t>
        <w:br/>
        <w:br/>
        <w:t>р</w:t>
        <w:br/>
        <w:br/>
        <w:t>н</w:t>
        <w:br/>
        <w:br/>
        <w:t>е</w:t>
        <w:br/>
        <w:br/>
        <w:t>т</w:t>
        <w:br/>
        <w:br/>
        <w:t>а</w:t>
        <w:br/>
        <w:br/>
        <w:t xml:space="preserve"> </w:t>
        <w:br/>
        <w:br/>
        <w:t>в</w:t>
        <w:br/>
        <w:br/>
        <w:t>е</w:t>
        <w:br/>
        <w:br/>
        <w:t>щ</w:t>
        <w:br/>
        <w:br/>
        <w:t>е</w:t>
        <w:br/>
        <w:br/>
        <w:t>й</w:t>
        <w:br/>
        <w:br/>
        <w:t>.</w:t>
        <w:br/>
        <w:br/>
        <w:br/>
      </w:r>
    </w:p>
    <w:p>
      <w:r>
        <w:br w:type="page"/>
      </w:r>
    </w:p>
    <w:p>
      <w:pPr>
        <w:pStyle w:val="Heading1"/>
      </w:pPr>
      <w:r>
        <w:t xml:space="preserve">Глава 8 ideas: </w:t>
      </w:r>
    </w:p>
    <w:p>
      <w:r>
        <w:t>Отлично! Вот список идей, строго соответствующих предложенной структуре и критериям (только идеи для глав, без подробностей):</w:t>
        <w:br/>
        <w:br/>
        <w:t>**I. Введение в Цифровую Трансформацию в Нефтепереработке**</w:t>
        <w:br/>
        <w:br/>
        <w:t>*   Определение и цели цифровой трансформации для отрасли.</w:t>
        <w:br/>
        <w:br/>
        <w:t>*   Ключевые драйверы цифровой трансформации в нефтепереработке.</w:t>
        <w:br/>
        <w:br/>
        <w:t>*   Основные технологические тренды, определяющие цифровую трансформацию в отрасли.</w:t>
        <w:br/>
        <w:br/>
        <w:t>**II. Цифровизация Технологических Процессов**</w:t>
        <w:br/>
        <w:br/>
        <w:t>*   Оптимизация управления технологическими режимами на основе данных в реальном времени.</w:t>
        <w:br/>
        <w:br/>
        <w:t>*   Внедрение предиктивной аналитики для оптимизации процессов и предотвращения аварийных ситуаций.</w:t>
        <w:br/>
        <w:br/>
        <w:t>*   Использование цифровых двойников для моделирования, анализа и оптимизации технологических процессов.</w:t>
        <w:br/>
        <w:br/>
        <w:t>*   Автоматизация и роботизация процессов для повышения эффективности и снижения затрат.</w:t>
        <w:br/>
        <w:br/>
        <w:t>**III. Цифровизация Цепочек Поставок и Логистики**</w:t>
        <w:br/>
        <w:br/>
        <w:t>*   Внедрение систем отслеживания и управления запасами в реальном времени.</w:t>
        <w:br/>
        <w:br/>
        <w:t>*   Использование аналитики больших данных для оптимизации логистических маршрутов и снижения транспортных издержек.</w:t>
        <w:br/>
        <w:br/>
        <w:t>*   Внедрение блокчейн-технологий для повышения прозрачности и безопасности цепочек поставок.</w:t>
        <w:br/>
        <w:br/>
        <w:t>*   Оптимизация планирования и управления производством на основе данных о спросе и запасах.</w:t>
        <w:br/>
        <w:br/>
        <w:t>**IV. Цифровизация Технического Обслуживания и Управления Активами**</w:t>
        <w:br/>
        <w:br/>
        <w:t>*   Внедрение систем мониторинга состояния оборудования в реальном времени (Condition Monitoring).</w:t>
        <w:br/>
        <w:br/>
        <w:t>*   Использование предиктивной аналитики для прогнозирования отказов оборудования и оптимизации графиков технического обслуживания.</w:t>
        <w:br/>
        <w:br/>
        <w:t>*   Внедрение систем управления жизненным циклом активов (Asset Lifecycle Management).</w:t>
        <w:br/>
        <w:br/>
        <w:t>*   Использование мобильных приложений и дополненной реальности для повышения эффективности работы технического персонала.</w:t>
        <w:br/>
        <w:br/>
        <w:t>**V. Управление Данными и Кибербезопасность в Цифровой Трансформации**</w:t>
        <w:br/>
        <w:br/>
        <w:t>*   Стратегия управления данными для сбора, хранения, обработки и анализа данных.</w:t>
        <w:br/>
        <w:br/>
        <w:t>*   Внедрение аналитических платформ и инструментов для обработки больших данных и извлечения полезной информации.</w:t>
        <w:br/>
        <w:br/>
        <w:t>*   Обеспечение кибербезопасности для защиты данных и инфраструктуры от угроз.</w:t>
        <w:br/>
        <w:br/>
        <w:t>*   Развитие цифровой культуры и обучение персонала для успешной реализации цифровой трансформации.</w:t>
        <w:br/>
        <w:br/>
        <w:t>Все идеи соответствуют предоставленной структуре главы.  Можно переходить к более подробной проработке каждой идеи.</w:t>
      </w:r>
    </w:p>
    <w:p>
      <w:r>
        <w:br w:type="page"/>
      </w:r>
    </w:p>
    <w:p>
      <w:pPr>
        <w:pStyle w:val="Heading1"/>
      </w:pPr>
      <w:r>
        <w:t xml:space="preserve">Глава 8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Ц</w:t>
        <w:br/>
        <w:br/>
        <w:t>и</w:t>
        <w:br/>
        <w:br/>
        <w:t>ф</w:t>
        <w:br/>
        <w:br/>
        <w:t>р</w:t>
        <w:br/>
        <w:br/>
        <w:t>о</w:t>
        <w:br/>
        <w:br/>
        <w:t>в</w:t>
        <w:br/>
        <w:br/>
        <w:t>у</w:t>
        <w:br/>
        <w:br/>
        <w:t>ю</w:t>
        <w:br/>
        <w:br/>
        <w:t xml:space="preserve"> </w:t>
        <w:br/>
        <w:br/>
        <w:t>Т</w:t>
        <w:br/>
        <w:br/>
        <w:t>р</w:t>
        <w:br/>
        <w:br/>
        <w:t>а</w:t>
        <w:br/>
        <w:br/>
        <w:t>н</w:t>
        <w:br/>
        <w:br/>
        <w:t>с</w:t>
        <w:br/>
        <w:br/>
        <w:t>ф</w:t>
        <w:br/>
        <w:br/>
        <w:t>о</w:t>
        <w:br/>
        <w:br/>
        <w:t>р</w:t>
        <w:br/>
        <w:br/>
        <w:t>м</w:t>
        <w:br/>
        <w:br/>
        <w:t>а</w:t>
        <w:br/>
        <w:br/>
        <w:t>ц</w:t>
        <w:br/>
        <w:br/>
        <w:t>и</w:t>
        <w:br/>
        <w:br/>
        <w:t>ю</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br/>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 xml:space="preserve"> </w:t>
        <w:br/>
        <w:br/>
        <w:t>ц</w:t>
        <w:br/>
        <w:br/>
        <w:t>е</w:t>
        <w:br/>
        <w:br/>
        <w:t>л</w:t>
        <w:br/>
        <w:br/>
        <w:t>и</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д</w:t>
        <w:br/>
        <w:br/>
        <w:t>л</w:t>
        <w:br/>
        <w:br/>
        <w:t>я</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t xml:space="preserve"> </w:t>
        <w:br/>
        <w:br/>
        <w:t>у</w:t>
        <w:br/>
        <w:br/>
        <w:t>л</w:t>
        <w:br/>
        <w:br/>
        <w:t>у</w:t>
        <w:br/>
        <w:br/>
        <w:t>ч</w:t>
        <w:br/>
        <w:br/>
        <w:t>ш</w:t>
        <w:br/>
        <w:br/>
        <w:t>е</w:t>
        <w:br/>
        <w:br/>
        <w:t>н</w:t>
        <w:br/>
        <w:br/>
        <w:t>и</w:t>
        <w:br/>
        <w:br/>
        <w:t>е</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 xml:space="preserve"> </w:t>
        <w:br/>
        <w:br/>
        <w:t>и</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б</w:t>
        <w:br/>
        <w:br/>
        <w:t>и</w:t>
        <w:br/>
        <w:br/>
        <w:t>з</w:t>
        <w:br/>
        <w:br/>
        <w:t>н</w:t>
        <w:br/>
        <w:br/>
        <w:t>е</w:t>
        <w:br/>
        <w:br/>
        <w:t>с</w:t>
        <w:br/>
        <w:br/>
        <w:t>-</w:t>
        <w:br/>
        <w:br/>
        <w:t>м</w:t>
        <w:br/>
        <w:br/>
        <w:t>о</w:t>
        <w:br/>
        <w:br/>
        <w:t>д</w:t>
        <w:br/>
        <w:br/>
        <w:t>е</w:t>
        <w:br/>
        <w:br/>
        <w:t>л</w:t>
        <w:br/>
        <w:br/>
        <w:t>е</w:t>
        <w:br/>
        <w:br/>
        <w:t>й</w:t>
        <w:br/>
        <w:br/>
        <w:t>.</w:t>
        <w:br/>
        <w:br/>
        <w:br/>
        <w:br/>
        <w:br/>
        <w:t>*</w:t>
        <w:br/>
        <w:br/>
        <w:t xml:space="preserve"> </w:t>
        <w:br/>
        <w:br/>
        <w:t xml:space="preserve"> </w:t>
        <w:br/>
        <w:br/>
        <w:t xml:space="preserve"> </w:t>
        <w:br/>
        <w:br/>
        <w:t>К</w:t>
        <w:br/>
        <w:br/>
        <w:t>л</w:t>
        <w:br/>
        <w:br/>
        <w:t>ю</w:t>
        <w:br/>
        <w:br/>
        <w:t>ч</w:t>
        <w:br/>
        <w:br/>
        <w:t>е</w:t>
        <w:br/>
        <w:br/>
        <w:t>в</w:t>
        <w:br/>
        <w:br/>
        <w:t>ы</w:t>
        <w:br/>
        <w:br/>
        <w:t>е</w:t>
        <w:br/>
        <w:br/>
        <w:t xml:space="preserve"> </w:t>
        <w:br/>
        <w:br/>
        <w:t>д</w:t>
        <w:br/>
        <w:br/>
        <w:t>р</w:t>
        <w:br/>
        <w:br/>
        <w:t>а</w:t>
        <w:br/>
        <w:br/>
        <w:t>й</w:t>
        <w:br/>
        <w:br/>
        <w:t>в</w:t>
        <w:br/>
        <w:br/>
        <w:t>е</w:t>
        <w:br/>
        <w:br/>
        <w:t>р</w:t>
        <w:br/>
        <w:br/>
        <w:t>ы</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с</w:t>
        <w:br/>
        <w:br/>
        <w:t>т</w:t>
        <w:br/>
        <w:br/>
        <w:t>у</w:t>
        <w:br/>
        <w:br/>
        <w:t>щ</w:t>
        <w:br/>
        <w:br/>
        <w:t>а</w:t>
        <w:br/>
        <w:br/>
        <w:t>я</w:t>
        <w:br/>
        <w:br/>
        <w:t xml:space="preserve"> </w:t>
        <w:br/>
        <w:br/>
        <w:t>к</w:t>
        <w:br/>
        <w:br/>
        <w:t>о</w:t>
        <w:br/>
        <w:br/>
        <w:t>н</w:t>
        <w:br/>
        <w:br/>
        <w:t>к</w:t>
        <w:br/>
        <w:br/>
        <w:t>у</w:t>
        <w:br/>
        <w:br/>
        <w:t>р</w:t>
        <w:br/>
        <w:br/>
        <w:t>е</w:t>
        <w:br/>
        <w:br/>
        <w:t>н</w:t>
        <w:br/>
        <w:br/>
        <w:t>ц</w:t>
        <w:br/>
        <w:br/>
        <w:t>и</w:t>
        <w:br/>
        <w:br/>
        <w:t>я</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о</w:t>
        <w:br/>
        <w:br/>
        <w:t>в</w:t>
        <w:br/>
        <w:br/>
        <w:t>ы</w:t>
        <w:br/>
        <w:br/>
        <w:t>ш</w:t>
        <w:br/>
        <w:br/>
        <w:t>е</w:t>
        <w:br/>
        <w:br/>
        <w:t>н</w:t>
        <w:br/>
        <w:br/>
        <w:t>и</w:t>
        <w:br/>
        <w:br/>
        <w:t>я</w:t>
        <w:br/>
        <w:br/>
        <w:t xml:space="preserve"> </w:t>
        <w:br/>
        <w:br/>
        <w:t>о</w:t>
        <w:br/>
        <w:br/>
        <w:t>п</w:t>
        <w:br/>
        <w:br/>
        <w:t>е</w:t>
        <w:br/>
        <w:br/>
        <w:t>р</w:t>
        <w:br/>
        <w:br/>
        <w:t>а</w:t>
        <w:br/>
        <w:br/>
        <w:t>ц</w:t>
        <w:br/>
        <w:br/>
        <w:t>и</w:t>
        <w:br/>
        <w:br/>
        <w:t>о</w:t>
        <w:br/>
        <w:br/>
        <w:t>н</w:t>
        <w:br/>
        <w:br/>
        <w:t>н</w:t>
        <w:br/>
        <w:br/>
        <w:t>о</w:t>
        <w:br/>
        <w:br/>
        <w:t>й</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д</w:t>
        <w:br/>
        <w:br/>
        <w:t>а</w:t>
        <w:br/>
        <w:br/>
        <w:t>в</w:t>
        <w:br/>
        <w:br/>
        <w:t>л</w:t>
        <w:br/>
        <w:br/>
        <w:t>е</w:t>
        <w:br/>
        <w:br/>
        <w:t>н</w:t>
        <w:br/>
        <w:br/>
        <w:t>и</w:t>
        <w:br/>
        <w:br/>
        <w:t>е</w:t>
        <w:br/>
        <w:br/>
        <w:t xml:space="preserve"> </w:t>
        <w:br/>
        <w:br/>
        <w:t>с</w:t>
        <w:br/>
        <w:br/>
        <w:t>о</w:t>
        <w:br/>
        <w:br/>
        <w:t xml:space="preserve"> </w:t>
        <w:br/>
        <w:br/>
        <w:t>с</w:t>
        <w:br/>
        <w:br/>
        <w:t>т</w:t>
        <w:br/>
        <w:br/>
        <w:t>о</w:t>
        <w:br/>
        <w:br/>
        <w:t>р</w:t>
        <w:br/>
        <w:br/>
        <w:t>о</w:t>
        <w:br/>
        <w:br/>
        <w:t>н</w:t>
        <w:br/>
        <w:br/>
        <w:t>ы</w:t>
        <w:br/>
        <w:br/>
        <w:t xml:space="preserve"> </w:t>
        <w:br/>
        <w:br/>
        <w:t>р</w:t>
        <w:br/>
        <w:br/>
        <w:t>е</w:t>
        <w:br/>
        <w:br/>
        <w:t>г</w:t>
        <w:br/>
        <w:br/>
        <w:t>у</w:t>
        <w:br/>
        <w:br/>
        <w:t>л</w:t>
        <w:br/>
        <w:br/>
        <w:t>я</w:t>
        <w:br/>
        <w:br/>
        <w:t>т</w:t>
        <w:br/>
        <w:br/>
        <w:t>о</w:t>
        <w:br/>
        <w:br/>
        <w:t>р</w:t>
        <w:br/>
        <w:br/>
        <w:t>о</w:t>
        <w:br/>
        <w:br/>
        <w:t>в</w:t>
        <w:br/>
        <w:br/>
        <w:t>,</w:t>
        <w:br/>
        <w:br/>
        <w:t xml:space="preserve"> </w:t>
        <w:br/>
        <w:br/>
        <w:t>д</w:t>
        <w:br/>
        <w:br/>
        <w:t>о</w:t>
        <w:br/>
        <w:br/>
        <w:t>с</w:t>
        <w:br/>
        <w:br/>
        <w:t>т</w:t>
        <w:br/>
        <w:br/>
        <w:t>у</w:t>
        <w:br/>
        <w:br/>
        <w:t>п</w:t>
        <w:br/>
        <w:br/>
        <w:t>н</w:t>
        <w:br/>
        <w:br/>
        <w:t>о</w:t>
        <w:br/>
        <w:br/>
        <w:t>с</w:t>
        <w:br/>
        <w:br/>
        <w:t>т</w:t>
        <w:br/>
        <w:br/>
        <w:t>ь</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w:t>
        <w:br/>
        <w:br/>
        <w:t>I</w:t>
        <w:br/>
        <w:br/>
        <w:t>o</w:t>
        <w:br/>
        <w:br/>
        <w:t>T</w:t>
        <w:br/>
        <w:br/>
        <w:t>,</w:t>
        <w:br/>
        <w:br/>
        <w:t xml:space="preserve"> </w:t>
        <w:br/>
        <w:br/>
        <w:t>A</w:t>
        <w:br/>
        <w:br/>
        <w:t>I</w:t>
        <w:br/>
        <w:br/>
        <w:t>,</w:t>
        <w:br/>
        <w:br/>
        <w:t xml:space="preserve"> </w:t>
        <w:br/>
        <w:br/>
        <w:t>B</w:t>
        <w:br/>
        <w:br/>
        <w:t>i</w:t>
        <w:br/>
        <w:br/>
        <w:t>g</w:t>
        <w:br/>
        <w:br/>
        <w:t xml:space="preserve"> </w:t>
        <w:br/>
        <w:br/>
        <w:t>D</w:t>
        <w:br/>
        <w:br/>
        <w:t>a</w:t>
        <w:br/>
        <w:br/>
        <w:t>t</w:t>
        <w:br/>
        <w:br/>
        <w:t>a</w:t>
        <w:br/>
        <w:br/>
        <w:t>)</w:t>
        <w:br/>
        <w:br/>
        <w:t>.</w:t>
        <w:br/>
        <w:br/>
        <w:br/>
        <w:br/>
        <w:br/>
        <w:t>*</w:t>
        <w:br/>
        <w:br/>
        <w:t xml:space="preserve"> </w:t>
        <w:br/>
        <w:br/>
        <w:t xml:space="preserve"> </w:t>
        <w:br/>
        <w:br/>
        <w:t xml:space="preserve"> </w:t>
        <w:br/>
        <w:br/>
        <w:t>О</w:t>
        <w:br/>
        <w:br/>
        <w:t>с</w:t>
        <w:br/>
        <w:br/>
        <w:t>н</w:t>
        <w:br/>
        <w:br/>
        <w:t>о</w:t>
        <w:br/>
        <w:br/>
        <w:t>в</w:t>
        <w:br/>
        <w:br/>
        <w:t>н</w:t>
        <w:br/>
        <w:br/>
        <w:t>ы</w:t>
        <w:br/>
        <w:br/>
        <w:t>е</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т</w:t>
        <w:br/>
        <w:br/>
        <w:t>р</w:t>
        <w:br/>
        <w:br/>
        <w:t>е</w:t>
        <w:br/>
        <w:br/>
        <w:t>н</w:t>
        <w:br/>
        <w:br/>
        <w:t>д</w:t>
        <w:br/>
        <w:br/>
        <w:t>ы</w:t>
        <w:br/>
        <w:br/>
        <w:t>,</w:t>
        <w:br/>
        <w:br/>
        <w:t xml:space="preserve"> </w:t>
        <w:br/>
        <w:br/>
        <w:t>о</w:t>
        <w:br/>
        <w:br/>
        <w:t>п</w:t>
        <w:br/>
        <w:br/>
        <w:t>р</w:t>
        <w:br/>
        <w:br/>
        <w:t>е</w:t>
        <w:br/>
        <w:br/>
        <w:t>д</w:t>
        <w:br/>
        <w:br/>
        <w:t>е</w:t>
        <w:br/>
        <w:br/>
        <w:t>л</w:t>
        <w:br/>
        <w:br/>
        <w:t>я</w:t>
        <w:br/>
        <w:br/>
        <w:t>ю</w:t>
        <w:br/>
        <w:br/>
        <w:t>щ</w:t>
        <w:br/>
        <w:br/>
        <w:t>и</w:t>
        <w:br/>
        <w:br/>
        <w:t>е</w:t>
        <w:br/>
        <w:br/>
        <w:t xml:space="preserve"> </w:t>
        <w:br/>
        <w:br/>
        <w:t>ц</w:t>
        <w:br/>
        <w:br/>
        <w:t>и</w:t>
        <w:br/>
        <w:br/>
        <w:t>ф</w:t>
        <w:br/>
        <w:br/>
        <w:t>р</w:t>
        <w:br/>
        <w:br/>
        <w:t>о</w:t>
        <w:br/>
        <w:br/>
        <w:t>в</w:t>
        <w:br/>
        <w:br/>
        <w:t>у</w:t>
        <w:br/>
        <w:br/>
        <w:t>ю</w:t>
        <w:br/>
        <w:br/>
        <w:t xml:space="preserve"> </w:t>
        <w:br/>
        <w:br/>
        <w:t>т</w:t>
        <w:br/>
        <w:br/>
        <w:t>р</w:t>
        <w:br/>
        <w:br/>
        <w:t>а</w:t>
        <w:br/>
        <w:br/>
        <w:t>н</w:t>
        <w:br/>
        <w:br/>
        <w:t>с</w:t>
        <w:br/>
        <w:br/>
        <w:t>ф</w:t>
        <w:br/>
        <w:br/>
        <w:t>о</w:t>
        <w:br/>
        <w:br/>
        <w:t>р</w:t>
        <w:br/>
        <w:br/>
        <w:t>м</w:t>
        <w:br/>
        <w:br/>
        <w:t>а</w:t>
        <w:br/>
        <w:br/>
        <w:t>ц</w:t>
        <w:br/>
        <w:br/>
        <w:t>и</w:t>
        <w:br/>
        <w:br/>
        <w:t>ю</w:t>
        <w:br/>
        <w:br/>
        <w:t xml:space="preserve"> </w:t>
        <w:br/>
        <w:br/>
        <w:t>в</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I</w:t>
        <w:br/>
        <w:br/>
        <w:t>o</w:t>
        <w:br/>
        <w:br/>
        <w:t>T</w:t>
        <w:br/>
        <w:br/>
        <w:t>,</w:t>
        <w:br/>
        <w:br/>
        <w:t xml:space="preserve"> </w:t>
        <w:br/>
        <w:br/>
        <w:t>B</w:t>
        <w:br/>
        <w:br/>
        <w:t>i</w:t>
        <w:br/>
        <w:br/>
        <w:t>g</w:t>
        <w:br/>
        <w:br/>
        <w:t xml:space="preserve"> </w:t>
        <w:br/>
        <w:br/>
        <w:t>D</w:t>
        <w:br/>
        <w:br/>
        <w:t>a</w:t>
        <w:br/>
        <w:br/>
        <w:t>t</w:t>
        <w:br/>
        <w:br/>
        <w:t>a</w:t>
        <w:br/>
        <w:br/>
        <w:t xml:space="preserve"> </w:t>
        <w:br/>
        <w:br/>
        <w:t>A</w:t>
        <w:br/>
        <w:br/>
        <w:t>n</w:t>
        <w:br/>
        <w:br/>
        <w:t>a</w:t>
        <w:br/>
        <w:br/>
        <w:t>l</w:t>
        <w:br/>
        <w:br/>
        <w:t>y</w:t>
        <w:br/>
        <w:br/>
        <w:t>t</w:t>
        <w:br/>
        <w:br/>
        <w:t>i</w:t>
        <w:br/>
        <w:br/>
        <w:t>c</w:t>
        <w:br/>
        <w:br/>
        <w:t>s</w:t>
        <w:br/>
        <w:br/>
        <w:t>,</w:t>
        <w:br/>
        <w:br/>
        <w:t xml:space="preserve"> </w:t>
        <w:br/>
        <w:br/>
        <w:t>A</w:t>
        <w:br/>
        <w:br/>
        <w:t>I</w:t>
        <w:br/>
        <w:br/>
        <w:t xml:space="preserve"> </w:t>
        <w:br/>
        <w:br/>
        <w:t>&amp;</w:t>
        <w:br/>
        <w:br/>
        <w:t xml:space="preserve"> </w:t>
        <w:br/>
        <w:br/>
        <w:t>M</w:t>
        <w:br/>
        <w:br/>
        <w:t>a</w:t>
        <w:br/>
        <w:br/>
        <w:t>c</w:t>
        <w:br/>
        <w:br/>
        <w:t>h</w:t>
        <w:br/>
        <w:br/>
        <w:t>i</w:t>
        <w:br/>
        <w:br/>
        <w:t>n</w:t>
        <w:br/>
        <w:br/>
        <w:t>e</w:t>
        <w:br/>
        <w:br/>
        <w:t xml:space="preserve"> </w:t>
        <w:br/>
        <w:br/>
        <w:t>L</w:t>
        <w:br/>
        <w:br/>
        <w:t>e</w:t>
        <w:br/>
        <w:br/>
        <w:t>a</w:t>
        <w:br/>
        <w:br/>
        <w:t>r</w:t>
        <w:br/>
        <w:br/>
        <w:t>n</w:t>
        <w:br/>
        <w:br/>
        <w:t>i</w:t>
        <w:br/>
        <w:br/>
        <w:t>n</w:t>
        <w:br/>
        <w:br/>
        <w:t>g</w:t>
        <w:br/>
        <w:br/>
        <w:t>,</w:t>
        <w:br/>
        <w:br/>
        <w:t xml:space="preserve"> </w:t>
        <w:br/>
        <w:br/>
        <w:t>C</w:t>
        <w:br/>
        <w:br/>
        <w:t>l</w:t>
        <w:br/>
        <w:br/>
        <w:t>o</w:t>
        <w:br/>
        <w:br/>
        <w:t>u</w:t>
        <w:br/>
        <w:br/>
        <w:t>d</w:t>
        <w:br/>
        <w:br/>
        <w:t xml:space="preserve"> </w:t>
        <w:br/>
        <w:br/>
        <w:t>C</w:t>
        <w:br/>
        <w:br/>
        <w:t>o</w:t>
        <w:br/>
        <w:br/>
        <w:t>m</w:t>
        <w:br/>
        <w:br/>
        <w:t>p</w:t>
        <w:br/>
        <w:br/>
        <w:t>u</w:t>
        <w:br/>
        <w:br/>
        <w:t>t</w:t>
        <w:br/>
        <w:br/>
        <w:t>i</w:t>
        <w:br/>
        <w:br/>
        <w:t>n</w:t>
        <w:br/>
        <w:br/>
        <w:t>g</w:t>
        <w:br/>
        <w:br/>
        <w:t>,</w:t>
        <w:br/>
        <w:br/>
        <w:t xml:space="preserve"> </w:t>
        <w:br/>
        <w:br/>
        <w:t>B</w:t>
        <w:br/>
        <w:br/>
        <w:t>l</w:t>
        <w:br/>
        <w:br/>
        <w:t>o</w:t>
        <w:br/>
        <w:br/>
        <w:t>c</w:t>
        <w:br/>
        <w:br/>
        <w:t>k</w:t>
        <w:br/>
        <w:br/>
        <w:t>c</w:t>
        <w:br/>
        <w:br/>
        <w:t>h</w:t>
        <w:br/>
        <w:br/>
        <w:t>a</w:t>
        <w:br/>
        <w:br/>
        <w:t>i</w:t>
        <w:br/>
        <w:br/>
        <w:t>n</w:t>
        <w:br/>
        <w:br/>
        <w:t>,</w:t>
        <w:br/>
        <w:br/>
        <w:t xml:space="preserve"> </w:t>
        <w:br/>
        <w:br/>
        <w:t>D</w:t>
        <w:br/>
        <w:br/>
        <w:t>i</w:t>
        <w:br/>
        <w:br/>
        <w:t>g</w:t>
        <w:br/>
        <w:br/>
        <w:t>i</w:t>
        <w:br/>
        <w:br/>
        <w:t>t</w:t>
        <w:br/>
        <w:br/>
        <w:t>a</w:t>
        <w:br/>
        <w:br/>
        <w:t>l</w:t>
        <w:br/>
        <w:br/>
        <w:t xml:space="preserve"> </w:t>
        <w:br/>
        <w:br/>
        <w:t>T</w:t>
        <w:br/>
        <w:br/>
        <w:t>w</w:t>
        <w:br/>
        <w:br/>
        <w:t>i</w:t>
        <w:br/>
        <w:br/>
        <w:t>n</w:t>
        <w:br/>
        <w:br/>
        <w:t>,</w:t>
        <w:br/>
        <w:br/>
        <w:t xml:space="preserve"> </w:t>
        <w:br/>
        <w:br/>
        <w:t>C</w:t>
        <w:br/>
        <w:br/>
        <w:t>y</w:t>
        <w:br/>
        <w:br/>
        <w:t>b</w:t>
        <w:br/>
        <w:br/>
        <w:t>e</w:t>
        <w:br/>
        <w:br/>
        <w:t>r</w:t>
        <w:br/>
        <w:br/>
        <w:t>s</w:t>
        <w:br/>
        <w:br/>
        <w:t>e</w:t>
        <w:br/>
        <w:br/>
        <w:t>c</w:t>
        <w:br/>
        <w:br/>
        <w:t>u</w:t>
        <w:br/>
        <w:br/>
        <w:t>r</w:t>
        <w:br/>
        <w:br/>
        <w:t>i</w:t>
        <w:br/>
        <w:br/>
        <w:t>t</w:t>
        <w:br/>
        <w:br/>
        <w:t>y</w:t>
        <w:br/>
        <w:br/>
        <w:t>,</w:t>
        <w:br/>
        <w:br/>
        <w:t xml:space="preserve"> </w:t>
        <w:br/>
        <w:br/>
        <w:t>A</w:t>
        <w:br/>
        <w:br/>
        <w:t>d</w:t>
        <w:br/>
        <w:br/>
        <w:t>v</w:t>
        <w:br/>
        <w:br/>
        <w:t>a</w:t>
        <w:br/>
        <w:br/>
        <w:t>n</w:t>
        <w:br/>
        <w:br/>
        <w:t>c</w:t>
        <w:br/>
        <w:br/>
        <w:t>e</w:t>
        <w:br/>
        <w:br/>
        <w:t>d</w:t>
        <w:br/>
        <w:br/>
        <w:t xml:space="preserve"> </w:t>
        <w:br/>
        <w:br/>
        <w:t>R</w:t>
        <w:br/>
        <w:br/>
        <w:t>o</w:t>
        <w:br/>
        <w:br/>
        <w:t>b</w:t>
        <w:br/>
        <w:br/>
        <w:t>o</w:t>
        <w:br/>
        <w:br/>
        <w:t>t</w:t>
        <w:br/>
        <w:br/>
        <w:t>i</w:t>
        <w:br/>
        <w:br/>
        <w:t>c</w:t>
        <w:br/>
        <w:br/>
        <w:t>s</w:t>
        <w:br/>
        <w:br/>
        <w:t>.</w:t>
        <w:br/>
        <w:br/>
        <w:br/>
        <w:br/>
        <w:br/>
        <w:br/>
        <w:br/>
        <w:br/>
        <w:t>*</w:t>
        <w:br/>
        <w:br/>
        <w:t>*</w:t>
        <w:br/>
        <w:br/>
        <w:t>I</w:t>
        <w:br/>
        <w:br/>
        <w:t>I</w:t>
        <w:br/>
        <w:br/>
        <w:t>.</w:t>
        <w:br/>
        <w:br/>
        <w:t xml:space="preserve"> </w:t>
        <w:br/>
        <w:br/>
        <w:t xml:space="preserve"> </w:t>
        <w:br/>
        <w:br/>
        <w:t>Ц</w:t>
        <w:br/>
        <w:br/>
        <w:t>и</w:t>
        <w:br/>
        <w:br/>
        <w:t>ф</w:t>
        <w:br/>
        <w:br/>
        <w:t>р</w:t>
        <w:br/>
        <w:br/>
        <w:t>о</w:t>
        <w:br/>
        <w:br/>
        <w:t>в</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р</w:t>
        <w:br/>
        <w:br/>
        <w:t>е</w:t>
        <w:br/>
        <w:br/>
        <w:t>ж</w:t>
        <w:br/>
        <w:br/>
        <w:t>и</w:t>
        <w:br/>
        <w:br/>
        <w:t>м</w:t>
        <w:br/>
        <w:br/>
        <w:t>а</w:t>
        <w:br/>
        <w:br/>
        <w:t>м</w:t>
        <w:br/>
        <w:br/>
        <w:t>и</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в</w:t>
        <w:br/>
        <w:br/>
        <w:t>ы</w:t>
        <w:br/>
        <w:br/>
        <w:t>ш</w:t>
        <w:br/>
        <w:br/>
        <w:t>е</w:t>
        <w:br/>
        <w:br/>
        <w:t>н</w:t>
        <w:br/>
        <w:br/>
        <w:t>и</w:t>
        <w:br/>
        <w:br/>
        <w:t>е</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t xml:space="preserve"> </w:t>
        <w:br/>
        <w:br/>
        <w:t>с</w:t>
        <w:br/>
        <w:br/>
        <w:t>н</w:t>
        <w:br/>
        <w:br/>
        <w:t>и</w:t>
        <w:br/>
        <w:br/>
        <w:t>ж</w:t>
        <w:br/>
        <w:br/>
        <w:t>е</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п</w:t>
        <w:br/>
        <w:br/>
        <w:t>р</w:t>
        <w:br/>
        <w:br/>
        <w:t>е</w:t>
        <w:br/>
        <w:br/>
        <w:t>д</w:t>
        <w:br/>
        <w:br/>
        <w:t>и</w:t>
        <w:br/>
        <w:br/>
        <w:t>к</w:t>
        <w:br/>
        <w:br/>
        <w:t>т</w:t>
        <w:br/>
        <w:br/>
        <w:t>и</w:t>
        <w:br/>
        <w:br/>
        <w:t>в</w:t>
        <w:br/>
        <w:br/>
        <w:t>н</w:t>
        <w:br/>
        <w:br/>
        <w:t>о</w:t>
        <w:br/>
        <w:br/>
        <w:t>й</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н</w:t>
        <w:br/>
        <w:br/>
        <w:t>и</w:t>
        <w:br/>
        <w:br/>
        <w:t>ж</w:t>
        <w:br/>
        <w:br/>
        <w:t>е</w:t>
        <w:br/>
        <w:br/>
        <w:t>н</w:t>
        <w:br/>
        <w:br/>
        <w:t>и</w:t>
        <w:br/>
        <w:br/>
        <w:t>е</w:t>
        <w:br/>
        <w:br/>
        <w:t xml:space="preserve"> </w:t>
        <w:br/>
        <w:br/>
        <w:t>в</w:t>
        <w:br/>
        <w:br/>
        <w:t>р</w:t>
        <w:br/>
        <w:br/>
        <w:t>е</w:t>
        <w:br/>
        <w:br/>
        <w:t>м</w:t>
        <w:br/>
        <w:br/>
        <w:t>е</w:t>
        <w:br/>
        <w:br/>
        <w:t>н</w:t>
        <w:br/>
        <w:br/>
        <w:t>и</w:t>
        <w:br/>
        <w:br/>
        <w:t xml:space="preserve"> </w:t>
        <w:br/>
        <w:br/>
        <w:t>п</w:t>
        <w:br/>
        <w:br/>
        <w:t>р</w:t>
        <w:br/>
        <w:br/>
        <w:t>о</w:t>
        <w:br/>
        <w:br/>
        <w:t>с</w:t>
        <w:br/>
        <w:br/>
        <w:t>т</w:t>
        <w:br/>
        <w:br/>
        <w:t>о</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г</w:t>
        <w:br/>
        <w:br/>
        <w:t>р</w:t>
        <w:br/>
        <w:br/>
        <w:t>а</w:t>
        <w:br/>
        <w:br/>
        <w:t>ф</w:t>
        <w:br/>
        <w:br/>
        <w:t>и</w:t>
        <w:br/>
        <w:br/>
        <w:t>к</w:t>
        <w:br/>
        <w:br/>
        <w:t>о</w:t>
        <w:br/>
        <w:br/>
        <w:t>в</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w:t>
        <w:br/>
        <w:br/>
        <w:t xml:space="preserve"> </w:t>
        <w:br/>
        <w:br/>
        <w:t>а</w:t>
        <w:br/>
        <w:br/>
        <w:t>н</w:t>
        <w:br/>
        <w:br/>
        <w:t>а</w:t>
        <w:br/>
        <w:br/>
        <w:t>л</w:t>
        <w:br/>
        <w:br/>
        <w:t>и</w:t>
        <w:br/>
        <w:br/>
        <w:t>з</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и</w:t>
        <w:br/>
        <w:br/>
        <w:t>р</w:t>
        <w:br/>
        <w:br/>
        <w:t>т</w:t>
        <w:br/>
        <w:br/>
        <w:t>у</w:t>
        <w:br/>
        <w:br/>
        <w:t>а</w:t>
        <w:br/>
        <w:br/>
        <w:t>л</w:t>
        <w:br/>
        <w:br/>
        <w:t>ь</w:t>
        <w:br/>
        <w:br/>
        <w:t>н</w:t>
        <w:br/>
        <w:br/>
        <w:t>о</w:t>
        <w:br/>
        <w:br/>
        <w:t>е</w:t>
        <w:br/>
        <w:br/>
        <w:t xml:space="preserve"> </w:t>
        <w:br/>
        <w:br/>
        <w:t>т</w:t>
        <w:br/>
        <w:br/>
        <w:t>е</w:t>
        <w:br/>
        <w:br/>
        <w:t>с</w:t>
        <w:br/>
        <w:br/>
        <w:t>т</w:t>
        <w:br/>
        <w:br/>
        <w:t>и</w:t>
        <w:br/>
        <w:br/>
        <w:t>р</w:t>
        <w:br/>
        <w:br/>
        <w:t>о</w:t>
        <w:br/>
        <w:br/>
        <w:t>в</w:t>
        <w:br/>
        <w:br/>
        <w:t>а</w:t>
        <w:br/>
        <w:br/>
        <w:t>н</w:t>
        <w:br/>
        <w:br/>
        <w:t>и</w:t>
        <w:br/>
        <w:br/>
        <w:t>е</w:t>
        <w:br/>
        <w:br/>
        <w:t xml:space="preserve"> </w:t>
        <w:br/>
        <w:br/>
        <w:t>и</w:t>
        <w:br/>
        <w:br/>
        <w:t>з</w:t>
        <w:br/>
        <w:br/>
        <w:t>м</w:t>
        <w:br/>
        <w:br/>
        <w:t>е</w:t>
        <w:br/>
        <w:br/>
        <w:t>н</w:t>
        <w:br/>
        <w:br/>
        <w:t>е</w:t>
        <w:br/>
        <w:br/>
        <w:t>н</w:t>
        <w:br/>
        <w:br/>
        <w:t>и</w:t>
        <w:br/>
        <w:br/>
        <w:t>й</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с</w:t>
        <w:br/>
        <w:br/>
        <w:t>и</w:t>
        <w:br/>
        <w:br/>
        <w:t>с</w:t>
        <w:br/>
        <w:br/>
        <w:t>т</w:t>
        <w:br/>
        <w:br/>
        <w:t>е</w:t>
        <w:br/>
        <w:br/>
        <w:t>м</w:t>
        <w:br/>
        <w:br/>
        <w:t>ы</w:t>
        <w:br/>
        <w:br/>
        <w:t>,</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р</w:t>
        <w:br/>
        <w:br/>
        <w:t>а</w:t>
        <w:br/>
        <w:br/>
        <w:t>б</w:t>
        <w:br/>
        <w:br/>
        <w:t>о</w:t>
        <w:br/>
        <w:br/>
        <w:t>т</w:t>
        <w:br/>
        <w:br/>
        <w:t>ы</w:t>
        <w:br/>
        <w:br/>
        <w:t>.</w:t>
        <w:br/>
        <w:br/>
        <w:br/>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 xml:space="preserve"> </w:t>
        <w:br/>
        <w:br/>
        <w:t>и</w:t>
        <w:br/>
        <w:br/>
        <w:t xml:space="preserve"> </w:t>
        <w:br/>
        <w:br/>
        <w:t>р</w:t>
        <w:br/>
        <w:br/>
        <w:t>о</w:t>
        <w:br/>
        <w:br/>
        <w:t>б</w:t>
        <w:br/>
        <w:br/>
        <w:t>о</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я</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н</w:t>
        <w:br/>
        <w:br/>
        <w:t>и</w:t>
        <w:br/>
        <w:br/>
        <w:t>ж</w:t>
        <w:br/>
        <w:br/>
        <w:t>е</w:t>
        <w:br/>
        <w:br/>
        <w:t>н</w:t>
        <w:br/>
        <w:br/>
        <w:t>и</w:t>
        <w:br/>
        <w:br/>
        <w:t>е</w:t>
        <w:br/>
        <w:br/>
        <w:t xml:space="preserve"> </w:t>
        <w:br/>
        <w:br/>
        <w:t>ч</w:t>
        <w:br/>
        <w:br/>
        <w:t>е</w:t>
        <w:br/>
        <w:br/>
        <w:t>л</w:t>
        <w:br/>
        <w:br/>
        <w:t>о</w:t>
        <w:br/>
        <w:br/>
        <w:t>в</w:t>
        <w:br/>
        <w:br/>
        <w:t>е</w:t>
        <w:br/>
        <w:br/>
        <w:t>ч</w:t>
        <w:br/>
        <w:br/>
        <w:t>е</w:t>
        <w:br/>
        <w:br/>
        <w:t>с</w:t>
        <w:br/>
        <w:br/>
        <w:t>к</w:t>
        <w:br/>
        <w:br/>
        <w:t>о</w:t>
        <w:br/>
        <w:br/>
        <w:t>г</w:t>
        <w:br/>
        <w:br/>
        <w:t>о</w:t>
        <w:br/>
        <w:br/>
        <w:t xml:space="preserve"> </w:t>
        <w:br/>
        <w:br/>
        <w:t>ф</w:t>
        <w:br/>
        <w:br/>
        <w:t>а</w:t>
        <w:br/>
        <w:br/>
        <w:t>к</w:t>
        <w:br/>
        <w:br/>
        <w:t>т</w:t>
        <w:br/>
        <w:br/>
        <w:t>о</w:t>
        <w:br/>
        <w:br/>
        <w:t>р</w:t>
        <w:br/>
        <w:br/>
        <w:t>а</w:t>
        <w:br/>
        <w:br/>
        <w:t>,</w:t>
        <w:br/>
        <w:br/>
        <w:t xml:space="preserve"> </w:t>
        <w:br/>
        <w:br/>
        <w:t>п</w:t>
        <w:br/>
        <w:br/>
        <w:t>о</w:t>
        <w:br/>
        <w:br/>
        <w:t>в</w:t>
        <w:br/>
        <w:br/>
        <w:t>ы</w:t>
        <w:br/>
        <w:br/>
        <w:t>ш</w:t>
        <w:br/>
        <w:br/>
        <w:t>е</w:t>
        <w:br/>
        <w:br/>
        <w:t>н</w:t>
        <w:br/>
        <w:br/>
        <w:t>и</w:t>
        <w:br/>
        <w:br/>
        <w:t>е</w:t>
        <w:br/>
        <w:br/>
        <w:t xml:space="preserve"> </w:t>
        <w:br/>
        <w:br/>
        <w:t>с</w:t>
        <w:br/>
        <w:br/>
        <w:t>к</w:t>
        <w:br/>
        <w:br/>
        <w:t>о</w:t>
        <w:br/>
        <w:br/>
        <w:t>р</w:t>
        <w:br/>
        <w:br/>
        <w:t>о</w:t>
        <w:br/>
        <w:br/>
        <w:t>с</w:t>
        <w:br/>
        <w:br/>
        <w:t>т</w:t>
        <w:br/>
        <w:br/>
        <w:t>и</w:t>
        <w:br/>
        <w:br/>
        <w:t xml:space="preserve"> </w:t>
        <w:br/>
        <w:br/>
        <w:t>и</w:t>
        <w:br/>
        <w:br/>
        <w:t xml:space="preserve"> </w:t>
        <w:br/>
        <w:br/>
        <w:t>т</w:t>
        <w:br/>
        <w:br/>
        <w:t>о</w:t>
        <w:br/>
        <w:br/>
        <w:t>ч</w:t>
        <w:br/>
        <w:br/>
        <w:t>н</w:t>
        <w:br/>
        <w:br/>
        <w:t>о</w:t>
        <w:br/>
        <w:br/>
        <w:t>с</w:t>
        <w:br/>
        <w:br/>
        <w:t>т</w:t>
        <w:br/>
        <w:br/>
        <w:t>и</w:t>
        <w:br/>
        <w:br/>
        <w:t xml:space="preserve"> </w:t>
        <w:br/>
        <w:br/>
        <w:t>в</w:t>
        <w:br/>
        <w:br/>
        <w:t>ы</w:t>
        <w:br/>
        <w:br/>
        <w:t>п</w:t>
        <w:br/>
        <w:br/>
        <w:t>о</w:t>
        <w:br/>
        <w:br/>
        <w:t>л</w:t>
        <w:br/>
        <w:br/>
        <w:t>н</w:t>
        <w:br/>
        <w:br/>
        <w:t>е</w:t>
        <w:br/>
        <w:br/>
        <w:t>н</w:t>
        <w:br/>
        <w:br/>
        <w:t>и</w:t>
        <w:br/>
        <w:br/>
        <w:t>я</w:t>
        <w:br/>
        <w:br/>
        <w:t xml:space="preserve"> </w:t>
        <w:br/>
        <w:br/>
        <w:t>о</w:t>
        <w:br/>
        <w:br/>
        <w:t>п</w:t>
        <w:br/>
        <w:br/>
        <w:t>е</w:t>
        <w:br/>
        <w:br/>
        <w:t>р</w:t>
        <w:br/>
        <w:br/>
        <w:t>а</w:t>
        <w:br/>
        <w:br/>
        <w:t>ц</w:t>
        <w:br/>
        <w:br/>
        <w:t>и</w:t>
        <w:br/>
        <w:br/>
        <w:t>й</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д</w:t>
        <w:br/>
        <w:br/>
        <w:t>л</w:t>
        <w:br/>
        <w:br/>
        <w:t>я</w:t>
        <w:br/>
        <w:br/>
        <w:t xml:space="preserve"> </w:t>
        <w:br/>
        <w:br/>
        <w:t>п</w:t>
        <w:br/>
        <w:br/>
        <w:t>е</w:t>
        <w:br/>
        <w:br/>
        <w:t>р</w:t>
        <w:br/>
        <w:br/>
        <w:t>с</w:t>
        <w:br/>
        <w:br/>
        <w:t>о</w:t>
        <w:br/>
        <w:br/>
        <w:t>н</w:t>
        <w:br/>
        <w:br/>
        <w:t>а</w:t>
        <w:br/>
        <w:br/>
        <w:t>л</w:t>
        <w:br/>
        <w:br/>
        <w:t>а</w:t>
        <w:br/>
        <w:br/>
        <w:t>.</w:t>
        <w:br/>
        <w:br/>
        <w:br/>
        <w:br/>
        <w:br/>
        <w:br/>
        <w:br/>
        <w:br/>
        <w:t>*</w:t>
        <w:br/>
        <w:br/>
        <w:t>*</w:t>
        <w:br/>
        <w:br/>
        <w:t>I</w:t>
        <w:br/>
        <w:br/>
        <w:t>I</w:t>
        <w:br/>
        <w:br/>
        <w:t>I</w:t>
        <w:br/>
        <w:br/>
        <w:t>.</w:t>
        <w:br/>
        <w:br/>
        <w:t xml:space="preserve"> </w:t>
        <w:br/>
        <w:br/>
        <w:t>Ц</w:t>
        <w:br/>
        <w:br/>
        <w:t>и</w:t>
        <w:br/>
        <w:br/>
        <w:t>ф</w:t>
        <w:br/>
        <w:br/>
        <w:t>р</w:t>
        <w:br/>
        <w:br/>
        <w:t>о</w:t>
        <w:br/>
        <w:br/>
        <w:t>в</w:t>
        <w:br/>
        <w:br/>
        <w:t>и</w:t>
        <w:br/>
        <w:br/>
        <w:t>з</w:t>
        <w:br/>
        <w:br/>
        <w:t>а</w:t>
        <w:br/>
        <w:br/>
        <w:t>ц</w:t>
        <w:br/>
        <w:br/>
        <w:t>и</w:t>
        <w:br/>
        <w:br/>
        <w:t>я</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и</w:t>
        <w:br/>
        <w:br/>
        <w:t xml:space="preserve"> </w:t>
        <w:br/>
        <w:br/>
        <w:t>Л</w:t>
        <w:br/>
        <w:br/>
        <w:t>о</w:t>
        <w:br/>
        <w:br/>
        <w:t>г</w:t>
        <w:br/>
        <w:br/>
        <w:t>и</w:t>
        <w:br/>
        <w:br/>
        <w:t>с</w:t>
        <w:br/>
        <w:br/>
        <w:t>т</w:t>
        <w:br/>
        <w:br/>
        <w:t>и</w:t>
        <w:br/>
        <w:br/>
        <w:t>к</w:t>
        <w:br/>
        <w:br/>
        <w:t>и</w:t>
        <w:br/>
        <w:br/>
        <w:t>*</w:t>
        <w:br/>
        <w:br/>
        <w:t>*</w:t>
        <w:br/>
        <w:br/>
        <w:br/>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о</w:t>
        <w:br/>
        <w:br/>
        <w:t>т</w:t>
        <w:br/>
        <w:br/>
        <w:t>с</w:t>
        <w:br/>
        <w:br/>
        <w:t>л</w:t>
        <w:br/>
        <w:br/>
        <w:t>е</w:t>
        <w:br/>
        <w:br/>
        <w:t>ж</w:t>
        <w:br/>
        <w:br/>
        <w:t>и</w:t>
        <w:br/>
        <w:br/>
        <w:t>в</w:t>
        <w:br/>
        <w:br/>
        <w:t>а</w:t>
        <w:br/>
        <w:br/>
        <w:t>н</w:t>
        <w:br/>
        <w:br/>
        <w:t>и</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п</w:t>
        <w:br/>
        <w:br/>
        <w:t>т</w:t>
        <w:br/>
        <w:br/>
        <w:t>и</w:t>
        <w:br/>
        <w:br/>
        <w:t>м</w:t>
        <w:br/>
        <w:br/>
        <w:t>и</w:t>
        <w:br/>
        <w:br/>
        <w:t>з</w:t>
        <w:br/>
        <w:br/>
        <w:t>а</w:t>
        <w:br/>
        <w:br/>
        <w:t>ц</w:t>
        <w:br/>
        <w:br/>
        <w:t>и</w:t>
        <w:br/>
        <w:br/>
        <w:t>я</w:t>
        <w:br/>
        <w:br/>
        <w:t xml:space="preserve"> </w:t>
        <w:br/>
        <w:br/>
        <w:t>у</w:t>
        <w:br/>
        <w:br/>
        <w:t>р</w:t>
        <w:br/>
        <w:br/>
        <w:t>о</w:t>
        <w:br/>
        <w:br/>
        <w:t>в</w:t>
        <w:br/>
        <w:br/>
        <w:t>н</w:t>
        <w:br/>
        <w:br/>
        <w:t>е</w:t>
        <w:br/>
        <w:br/>
        <w:t>й</w:t>
        <w:br/>
        <w:br/>
        <w:t xml:space="preserve"> </w:t>
        <w:br/>
        <w:br/>
        <w:t>з</w:t>
        <w:br/>
        <w:br/>
        <w:t>а</w:t>
        <w:br/>
        <w:br/>
        <w:t>п</w:t>
        <w:br/>
        <w:br/>
        <w:t>а</w:t>
        <w:br/>
        <w:br/>
        <w:t>с</w:t>
        <w:br/>
        <w:br/>
        <w:t>о</w:t>
        <w:br/>
        <w:br/>
        <w:t>в</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х</w:t>
        <w:br/>
        <w:br/>
        <w:t>р</w:t>
        <w:br/>
        <w:br/>
        <w:t>а</w:t>
        <w:br/>
        <w:br/>
        <w:t>н</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с</w:t>
        <w:br/>
        <w:br/>
        <w:t>к</w:t>
        <w:br/>
        <w:br/>
        <w:t>о</w:t>
        <w:br/>
        <w:br/>
        <w:t>р</w:t>
        <w:br/>
        <w:br/>
        <w:t>о</w:t>
        <w:br/>
        <w:br/>
        <w:t>с</w:t>
        <w:br/>
        <w:br/>
        <w:t>т</w:t>
        <w:br/>
        <w:br/>
        <w:t>и</w:t>
        <w:br/>
        <w:br/>
        <w:t xml:space="preserve"> </w:t>
        <w:br/>
        <w:br/>
        <w:t>в</w:t>
        <w:br/>
        <w:br/>
        <w:t>ы</w:t>
        <w:br/>
        <w:br/>
        <w:t>п</w:t>
        <w:br/>
        <w:br/>
        <w:t>о</w:t>
        <w:br/>
        <w:br/>
        <w:t>л</w:t>
        <w:br/>
        <w:br/>
        <w:t>н</w:t>
        <w:br/>
        <w:br/>
        <w:t>е</w:t>
        <w:br/>
        <w:br/>
        <w:t>н</w:t>
        <w:br/>
        <w:br/>
        <w:t>и</w:t>
        <w:br/>
        <w:br/>
        <w:t>я</w:t>
        <w:br/>
        <w:br/>
        <w:t xml:space="preserve"> </w:t>
        <w:br/>
        <w:br/>
        <w:t>з</w:t>
        <w:br/>
        <w:br/>
        <w:t>а</w:t>
        <w:br/>
        <w:br/>
        <w:t>к</w:t>
        <w:br/>
        <w:br/>
        <w:t>а</w:t>
        <w:br/>
        <w:br/>
        <w:t>з</w:t>
        <w:br/>
        <w:br/>
        <w:t>о</w:t>
        <w:br/>
        <w:br/>
        <w:t>в</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н</w:t>
        <w:br/>
        <w:br/>
        <w:t>а</w:t>
        <w:br/>
        <w:br/>
        <w:t>л</w:t>
        <w:br/>
        <w:br/>
        <w:t>и</w:t>
        <w:br/>
        <w:br/>
        <w:t>т</w:t>
        <w:br/>
        <w:br/>
        <w:t>и</w:t>
        <w:br/>
        <w:br/>
        <w:t>к</w:t>
        <w:br/>
        <w:br/>
        <w:t>и</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л</w:t>
        <w:br/>
        <w:br/>
        <w:t>о</w:t>
        <w:br/>
        <w:br/>
        <w:t>г</w:t>
        <w:br/>
        <w:br/>
        <w:t>и</w:t>
        <w:br/>
        <w:br/>
        <w:t>с</w:t>
        <w:br/>
        <w:br/>
        <w:t>т</w:t>
        <w:br/>
        <w:br/>
        <w:t>и</w:t>
        <w:br/>
        <w:br/>
        <w:t>ч</w:t>
        <w:br/>
        <w:br/>
        <w:t>е</w:t>
        <w:br/>
        <w:br/>
        <w:t>с</w:t>
        <w:br/>
        <w:br/>
        <w:t>к</w:t>
        <w:br/>
        <w:br/>
        <w:t>и</w:t>
        <w:br/>
        <w:br/>
        <w:t>х</w:t>
        <w:br/>
        <w:br/>
        <w:t xml:space="preserve"> </w:t>
        <w:br/>
        <w:br/>
        <w:t>м</w:t>
        <w:br/>
        <w:br/>
        <w:t>а</w:t>
        <w:br/>
        <w:br/>
        <w:t>р</w:t>
        <w:br/>
        <w:br/>
        <w:t>ш</w:t>
        <w:br/>
        <w:br/>
        <w:t>р</w:t>
        <w:br/>
        <w:br/>
        <w:t>у</w:t>
        <w:br/>
        <w:br/>
        <w:t>т</w:t>
        <w:br/>
        <w:br/>
        <w:t>о</w:t>
        <w:br/>
        <w:br/>
        <w:t>в</w:t>
        <w:br/>
        <w:br/>
        <w:t xml:space="preserve"> </w:t>
        <w:br/>
        <w:br/>
        <w:t>и</w:t>
        <w:br/>
        <w:br/>
        <w:t xml:space="preserve"> </w:t>
        <w:br/>
        <w:br/>
        <w:t>с</w:t>
        <w:br/>
        <w:br/>
        <w:t>н</w:t>
        <w:br/>
        <w:br/>
        <w:t>и</w:t>
        <w:br/>
        <w:br/>
        <w:t>ж</w:t>
        <w:br/>
        <w:br/>
        <w:t>е</w:t>
        <w:br/>
        <w:br/>
        <w:t>н</w:t>
        <w:br/>
        <w:br/>
        <w:t>и</w:t>
        <w:br/>
        <w:br/>
        <w:t>я</w:t>
        <w:br/>
        <w:br/>
        <w:t xml:space="preserve"> </w:t>
        <w:br/>
        <w:br/>
        <w:t>т</w:t>
        <w:br/>
        <w:br/>
        <w:t>р</w:t>
        <w:br/>
        <w:br/>
        <w:t>а</w:t>
        <w:br/>
        <w:br/>
        <w:t>н</w:t>
        <w:br/>
        <w:br/>
        <w:t>с</w:t>
        <w:br/>
        <w:br/>
        <w:t>п</w:t>
        <w:br/>
        <w:br/>
        <w:t>о</w:t>
        <w:br/>
        <w:br/>
        <w:t>р</w:t>
        <w:br/>
        <w:br/>
        <w:t>т</w:t>
        <w:br/>
        <w:br/>
        <w:t>н</w:t>
        <w:br/>
        <w:br/>
        <w:t>ы</w:t>
        <w:br/>
        <w:br/>
        <w:t>х</w:t>
        <w:br/>
        <w:br/>
        <w:t xml:space="preserve"> </w:t>
        <w:br/>
        <w:br/>
        <w:t>и</w:t>
        <w:br/>
        <w:br/>
        <w:t>з</w:t>
        <w:br/>
        <w:br/>
        <w:t>д</w:t>
        <w:br/>
        <w:br/>
        <w:t>е</w:t>
        <w:br/>
        <w:br/>
        <w:t>р</w:t>
        <w:br/>
        <w:br/>
        <w:t>ж</w:t>
        <w:br/>
        <w:br/>
        <w:t>е</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н</w:t>
        <w:br/>
        <w:br/>
        <w:t>и</w:t>
        <w:br/>
        <w:br/>
        <w:t>ж</w:t>
        <w:br/>
        <w:br/>
        <w:t>е</w:t>
        <w:br/>
        <w:br/>
        <w:t>н</w:t>
        <w:br/>
        <w:br/>
        <w:t>и</w:t>
        <w:br/>
        <w:br/>
        <w:t>е</w:t>
        <w:br/>
        <w:br/>
        <w:t xml:space="preserve"> </w:t>
        <w:br/>
        <w:br/>
        <w:t>т</w:t>
        <w:br/>
        <w:br/>
        <w:t>р</w:t>
        <w:br/>
        <w:br/>
        <w:t>а</w:t>
        <w:br/>
        <w:br/>
        <w:t>н</w:t>
        <w:br/>
        <w:br/>
        <w:t>с</w:t>
        <w:br/>
        <w:br/>
        <w:t>п</w:t>
        <w:br/>
        <w:br/>
        <w:t>о</w:t>
        <w:br/>
        <w:br/>
        <w:t>р</w:t>
        <w:br/>
        <w:br/>
        <w:t>т</w:t>
        <w:br/>
        <w:br/>
        <w:t>н</w:t>
        <w:br/>
        <w:br/>
        <w:t>ы</w:t>
        <w:br/>
        <w:br/>
        <w:t>х</w:t>
        <w:br/>
        <w:br/>
        <w:t xml:space="preserve"> </w:t>
        <w:br/>
        <w:br/>
        <w:t>р</w:t>
        <w:br/>
        <w:br/>
        <w:t>а</w:t>
        <w:br/>
        <w:br/>
        <w:t>с</w:t>
        <w:br/>
        <w:br/>
        <w:t>х</w:t>
        <w:br/>
        <w:br/>
        <w:t>о</w:t>
        <w:br/>
        <w:br/>
        <w:t>д</w:t>
        <w:br/>
        <w:br/>
        <w:t>о</w:t>
        <w:br/>
        <w:br/>
        <w:t>в</w:t>
        <w:br/>
        <w:br/>
        <w:t>,</w:t>
        <w:br/>
        <w:br/>
        <w:t xml:space="preserve"> </w:t>
        <w:br/>
        <w:br/>
        <w:t>с</w:t>
        <w:br/>
        <w:br/>
        <w:t>о</w:t>
        <w:br/>
        <w:br/>
        <w:t>к</w:t>
        <w:br/>
        <w:br/>
        <w:t>р</w:t>
        <w:br/>
        <w:br/>
        <w:t>а</w:t>
        <w:br/>
        <w:br/>
        <w:t>щ</w:t>
        <w:br/>
        <w:br/>
        <w:t>е</w:t>
        <w:br/>
        <w:br/>
        <w:t>н</w:t>
        <w:br/>
        <w:br/>
        <w:t>и</w:t>
        <w:br/>
        <w:br/>
        <w:t>е</w:t>
        <w:br/>
        <w:br/>
        <w:t xml:space="preserve"> </w:t>
        <w:br/>
        <w:br/>
        <w:t>в</w:t>
        <w:br/>
        <w:br/>
        <w:t>р</w:t>
        <w:br/>
        <w:br/>
        <w:t>е</w:t>
        <w:br/>
        <w:br/>
        <w:t>м</w:t>
        <w:br/>
        <w:br/>
        <w:t>е</w:t>
        <w:br/>
        <w:br/>
        <w:t>н</w:t>
        <w:br/>
        <w:br/>
        <w:t>и</w:t>
        <w:br/>
        <w:br/>
        <w:t xml:space="preserve"> </w:t>
        <w:br/>
        <w:br/>
        <w:t>д</w:t>
        <w:br/>
        <w:br/>
        <w:t>о</w:t>
        <w:br/>
        <w:br/>
        <w:t>с</w:t>
        <w:br/>
        <w:br/>
        <w:t>т</w:t>
        <w:br/>
        <w:br/>
        <w:t>а</w:t>
        <w:br/>
        <w:br/>
        <w:t>в</w:t>
        <w:br/>
        <w:br/>
        <w:t>к</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т</w:t>
        <w:br/>
        <w:br/>
        <w:t>р</w:t>
        <w:br/>
        <w:br/>
        <w:t>а</w:t>
        <w:br/>
        <w:br/>
        <w:t>н</w:t>
        <w:br/>
        <w:br/>
        <w:t>с</w:t>
        <w:br/>
        <w:br/>
        <w:t>п</w:t>
        <w:br/>
        <w:br/>
        <w:t>о</w:t>
        <w:br/>
        <w:br/>
        <w:t>р</w:t>
        <w:br/>
        <w:br/>
        <w:t>т</w:t>
        <w:br/>
        <w:br/>
        <w:t>н</w:t>
        <w:br/>
        <w:br/>
        <w:t>ы</w:t>
        <w:br/>
        <w:br/>
        <w:t>х</w:t>
        <w:br/>
        <w:br/>
        <w:t xml:space="preserve"> </w:t>
        <w:br/>
        <w:br/>
        <w:t>с</w:t>
        <w:br/>
        <w:br/>
        <w:t>р</w:t>
        <w:br/>
        <w:br/>
        <w:t>е</w:t>
        <w:br/>
        <w:br/>
        <w:t>д</w:t>
        <w:br/>
        <w:br/>
        <w:t>с</w:t>
        <w:br/>
        <w:br/>
        <w:t>т</w:t>
        <w:br/>
        <w:br/>
        <w:t>в</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б</w:t>
        <w:br/>
        <w:br/>
        <w:t>л</w:t>
        <w:br/>
        <w:br/>
        <w:t>о</w:t>
        <w:br/>
        <w:br/>
        <w:t>к</w:t>
        <w:br/>
        <w:br/>
        <w:t>ч</w:t>
        <w:br/>
        <w:br/>
        <w:t>е</w:t>
        <w:br/>
        <w:br/>
        <w:t>й</w:t>
        <w:br/>
        <w:br/>
        <w:t>н</w:t>
        <w:br/>
        <w:br/>
        <w:t>-</w:t>
        <w:br/>
        <w:br/>
        <w:t>т</w:t>
        <w:br/>
        <w:br/>
        <w:t>е</w:t>
        <w:br/>
        <w:br/>
        <w:t>х</w:t>
        <w:br/>
        <w:br/>
        <w:t>н</w:t>
        <w:br/>
        <w:br/>
        <w:t>о</w:t>
        <w:br/>
        <w:br/>
        <w:t>л</w:t>
        <w:br/>
        <w:br/>
        <w:t>о</w:t>
        <w:br/>
        <w:br/>
        <w:t>г</w:t>
        <w:br/>
        <w:br/>
        <w:t>и</w:t>
        <w:br/>
        <w:br/>
        <w:t>й</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з</w:t>
        <w:br/>
        <w:br/>
        <w:t>р</w:t>
        <w:br/>
        <w:br/>
        <w:t>а</w:t>
        <w:br/>
        <w:br/>
        <w:t>ч</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в</w:t>
        <w:br/>
        <w:br/>
        <w:t>ы</w:t>
        <w:br/>
        <w:br/>
        <w:t>ш</w:t>
        <w:br/>
        <w:br/>
        <w:t>е</w:t>
        <w:br/>
        <w:br/>
        <w:t>н</w:t>
        <w:br/>
        <w:br/>
        <w:t>и</w:t>
        <w:br/>
        <w:br/>
        <w:t>е</w:t>
        <w:br/>
        <w:br/>
        <w:t xml:space="preserve"> </w:t>
        <w:br/>
        <w:br/>
        <w:t>д</w:t>
        <w:br/>
        <w:br/>
        <w:t>о</w:t>
        <w:br/>
        <w:br/>
        <w:t>в</w:t>
        <w:br/>
        <w:br/>
        <w:t>е</w:t>
        <w:br/>
        <w:br/>
        <w:t>р</w:t>
        <w:br/>
        <w:br/>
        <w:t>и</w:t>
        <w:br/>
        <w:br/>
        <w:t>я</w:t>
        <w:br/>
        <w:br/>
        <w:t xml:space="preserve"> </w:t>
        <w:br/>
        <w:br/>
        <w:t>м</w:t>
        <w:br/>
        <w:br/>
        <w:t>е</w:t>
        <w:br/>
        <w:br/>
        <w:t>ж</w:t>
        <w:br/>
        <w:br/>
        <w:t>д</w:t>
        <w:br/>
        <w:br/>
        <w:t>у</w:t>
        <w:br/>
        <w:br/>
        <w:t xml:space="preserve"> </w:t>
        <w:br/>
        <w:br/>
        <w:t>у</w:t>
        <w:br/>
        <w:br/>
        <w:t>ч</w:t>
        <w:br/>
        <w:br/>
        <w:t>а</w:t>
        <w:br/>
        <w:br/>
        <w:t>с</w:t>
        <w:br/>
        <w:br/>
        <w:t>т</w:t>
        <w:br/>
        <w:br/>
        <w:t>н</w:t>
        <w:br/>
        <w:br/>
        <w:t>и</w:t>
        <w:br/>
        <w:br/>
        <w:t>к</w:t>
        <w:br/>
        <w:br/>
        <w:t>а</w:t>
        <w:br/>
        <w:br/>
        <w:t>м</w:t>
        <w:br/>
        <w:br/>
        <w:t>и</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м</w:t>
        <w:br/>
        <w:br/>
        <w:t>о</w:t>
        <w:br/>
        <w:br/>
        <w:t>ш</w:t>
        <w:br/>
        <w:br/>
        <w:t>е</w:t>
        <w:br/>
        <w:br/>
        <w:t>н</w:t>
        <w:br/>
        <w:br/>
        <w:t>н</w:t>
        <w:br/>
        <w:br/>
        <w:t>и</w:t>
        <w:br/>
        <w:br/>
        <w:t>ч</w:t>
        <w:br/>
        <w:br/>
        <w:t>е</w:t>
        <w:br/>
        <w:br/>
        <w:t>с</w:t>
        <w:br/>
        <w:br/>
        <w:t>т</w:t>
        <w:br/>
        <w:br/>
        <w:t>в</w:t>
        <w:br/>
        <w:br/>
        <w:t>а</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у</w:t>
        <w:br/>
        <w:br/>
        <w:t>п</w:t>
        <w:br/>
        <w:br/>
        <w:t>р</w:t>
        <w:br/>
        <w:br/>
        <w:t>а</w:t>
        <w:br/>
        <w:br/>
        <w:t>в</w:t>
        <w:br/>
        <w:br/>
        <w:t>л</w:t>
        <w:br/>
        <w:br/>
        <w:t>е</w:t>
        <w:br/>
        <w:br/>
        <w:t>н</w:t>
        <w:br/>
        <w:br/>
        <w:t>и</w:t>
        <w:br/>
        <w:br/>
        <w:t>я</w:t>
        <w:br/>
        <w:br/>
        <w:t xml:space="preserve"> </w:t>
        <w:br/>
        <w:br/>
        <w:t>т</w:t>
        <w:br/>
        <w:br/>
        <w:t>р</w:t>
        <w:br/>
        <w:br/>
        <w:t>а</w:t>
        <w:br/>
        <w:br/>
        <w:t>н</w:t>
        <w:br/>
        <w:br/>
        <w:t>з</w:t>
        <w:br/>
        <w:br/>
        <w:t>а</w:t>
        <w:br/>
        <w:br/>
        <w:t>к</w:t>
        <w:br/>
        <w:br/>
        <w:t>ц</w:t>
        <w:br/>
        <w:br/>
        <w:t>и</w:t>
        <w:br/>
        <w:br/>
        <w:t>я</w:t>
        <w:br/>
        <w:br/>
        <w:t>м</w:t>
        <w:br/>
        <w:br/>
        <w:t>и</w:t>
        <w:br/>
        <w:br/>
        <w:t>.</w:t>
        <w:br/>
        <w:br/>
        <w:br/>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л</w:t>
        <w:br/>
        <w:br/>
        <w:t>а</w:t>
        <w:br/>
        <w:br/>
        <w:t>н</w:t>
        <w:br/>
        <w:br/>
        <w:t>и</w:t>
        <w:br/>
        <w:br/>
        <w:t>р</w:t>
        <w:br/>
        <w:br/>
        <w:t>о</w:t>
        <w:br/>
        <w:br/>
        <w:t>в</w:t>
        <w:br/>
        <w:br/>
        <w:t>а</w:t>
        <w:br/>
        <w:br/>
        <w:t>н</w:t>
        <w:br/>
        <w:br/>
        <w:t>и</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н</w:t>
        <w:br/>
        <w:br/>
        <w:t>а</w:t>
        <w:br/>
        <w:br/>
        <w:t xml:space="preserve"> </w:t>
        <w:br/>
        <w:br/>
        <w:t>о</w:t>
        <w:br/>
        <w:br/>
        <w:t>с</w:t>
        <w:br/>
        <w:br/>
        <w:t>н</w:t>
        <w:br/>
        <w:br/>
        <w:t>о</w:t>
        <w:br/>
        <w:br/>
        <w:t>в</w:t>
        <w:br/>
        <w:br/>
        <w:t>е</w:t>
        <w:br/>
        <w:br/>
        <w:t xml:space="preserve"> </w:t>
        <w:br/>
        <w:br/>
        <w:t>д</w:t>
        <w:br/>
        <w:br/>
        <w:t>а</w:t>
        <w:br/>
        <w:br/>
        <w:t>н</w:t>
        <w:br/>
        <w:br/>
        <w:t>н</w:t>
        <w:br/>
        <w:br/>
        <w:t>ы</w:t>
        <w:br/>
        <w:br/>
        <w:t>х</w:t>
        <w:br/>
        <w:br/>
        <w:t xml:space="preserve"> </w:t>
        <w:br/>
        <w:br/>
        <w:t>о</w:t>
        <w:br/>
        <w:br/>
        <w:t xml:space="preserve"> </w:t>
        <w:br/>
        <w:br/>
        <w:t>с</w:t>
        <w:br/>
        <w:br/>
        <w:t>п</w:t>
        <w:br/>
        <w:br/>
        <w:t>р</w:t>
        <w:br/>
        <w:br/>
        <w:t>о</w:t>
        <w:br/>
        <w:br/>
        <w:t>с</w:t>
        <w:br/>
        <w:br/>
        <w:t>е</w:t>
        <w:br/>
        <w:br/>
        <w:t xml:space="preserve"> </w:t>
        <w:br/>
        <w:br/>
        <w:t>и</w:t>
        <w:br/>
        <w:br/>
        <w:t xml:space="preserve"> </w:t>
        <w:br/>
        <w:br/>
        <w:t>з</w:t>
        <w:br/>
        <w:br/>
        <w:t>а</w:t>
        <w:br/>
        <w:br/>
        <w:t>п</w:t>
        <w:br/>
        <w:br/>
        <w:t>а</w:t>
        <w:br/>
        <w:br/>
        <w:t>с</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л</w:t>
        <w:br/>
        <w:br/>
        <w:t>у</w:t>
        <w:br/>
        <w:br/>
        <w:t>ч</w:t>
        <w:br/>
        <w:br/>
        <w:t>ш</w:t>
        <w:br/>
        <w:br/>
        <w:t>е</w:t>
        <w:br/>
        <w:br/>
        <w:t>н</w:t>
        <w:br/>
        <w:br/>
        <w:t>и</w:t>
        <w:br/>
        <w:br/>
        <w:t>е</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п</w:t>
        <w:br/>
        <w:br/>
        <w:t>р</w:t>
        <w:br/>
        <w:br/>
        <w:t>о</w:t>
        <w:br/>
        <w:br/>
        <w:t>с</w:t>
        <w:br/>
        <w:br/>
        <w:t>а</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х</w:t>
        <w:br/>
        <w:br/>
        <w:t>р</w:t>
        <w:br/>
        <w:br/>
        <w:t>а</w:t>
        <w:br/>
        <w:br/>
        <w:t>н</w:t>
        <w:br/>
        <w:br/>
        <w:t>е</w:t>
        <w:br/>
        <w:br/>
        <w:t>н</w:t>
        <w:br/>
        <w:br/>
        <w:t>и</w:t>
        <w:br/>
        <w:br/>
        <w:t>е</w:t>
        <w:br/>
        <w:br/>
        <w:t>,</w:t>
        <w:br/>
        <w:br/>
        <w:t xml:space="preserve"> </w:t>
        <w:br/>
        <w:br/>
        <w:t>п</w:t>
        <w:br/>
        <w:br/>
        <w:t>о</w:t>
        <w:br/>
        <w:br/>
        <w:t>в</w:t>
        <w:br/>
        <w:br/>
        <w:t>ы</w:t>
        <w:br/>
        <w:br/>
        <w:t>ш</w:t>
        <w:br/>
        <w:br/>
        <w:t>е</w:t>
        <w:br/>
        <w:br/>
        <w:t>н</w:t>
        <w:br/>
        <w:br/>
        <w:t>и</w:t>
        <w:br/>
        <w:br/>
        <w:t>е</w:t>
        <w:br/>
        <w:br/>
        <w:t xml:space="preserve"> </w:t>
        <w:br/>
        <w:br/>
        <w:t>г</w:t>
        <w:br/>
        <w:br/>
        <w:t>и</w:t>
        <w:br/>
        <w:br/>
        <w:t>б</w:t>
        <w:br/>
        <w:br/>
        <w:t>к</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br/>
        <w:br/>
        <w:br/>
        <w:t>*</w:t>
        <w:br/>
        <w:br/>
        <w:t>*</w:t>
        <w:br/>
        <w:br/>
        <w:t>I</w:t>
        <w:br/>
        <w:br/>
        <w:t>V</w:t>
        <w:br/>
        <w:br/>
        <w:t>.</w:t>
        <w:br/>
        <w:br/>
        <w:t xml:space="preserve"> </w:t>
        <w:br/>
        <w:br/>
        <w:t>Ц</w:t>
        <w:br/>
        <w:br/>
        <w:t>и</w:t>
        <w:br/>
        <w:br/>
        <w:t>ф</w:t>
        <w:br/>
        <w:br/>
        <w:t>р</w:t>
        <w:br/>
        <w:br/>
        <w:t>о</w:t>
        <w:br/>
        <w:br/>
        <w:t>в</w:t>
        <w:br/>
        <w:br/>
        <w:t>и</w:t>
        <w:br/>
        <w:br/>
        <w:t>з</w:t>
        <w:br/>
        <w:br/>
        <w:t>а</w:t>
        <w:br/>
        <w:br/>
        <w:t>ц</w:t>
        <w:br/>
        <w:br/>
        <w:t>и</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и</w:t>
        <w:br/>
        <w:br/>
        <w:t xml:space="preserve"> </w:t>
        <w:br/>
        <w:br/>
        <w:t>У</w:t>
        <w:br/>
        <w:br/>
        <w:t>п</w:t>
        <w:br/>
        <w:br/>
        <w:t>р</w:t>
        <w:br/>
        <w:br/>
        <w:t>а</w:t>
        <w:br/>
        <w:br/>
        <w:t>в</w:t>
        <w:br/>
        <w:br/>
        <w:t>л</w:t>
        <w:br/>
        <w:br/>
        <w:t>е</w:t>
        <w:br/>
        <w:br/>
        <w:t>н</w:t>
        <w:br/>
        <w:br/>
        <w:t>и</w:t>
        <w:br/>
        <w:br/>
        <w:t>я</w:t>
        <w:br/>
        <w:br/>
        <w:t xml:space="preserve"> </w:t>
        <w:br/>
        <w:br/>
        <w:t>А</w:t>
        <w:br/>
        <w:br/>
        <w:t>к</w:t>
        <w:br/>
        <w:br/>
        <w:t>т</w:t>
        <w:br/>
        <w:br/>
        <w:t>и</w:t>
        <w:br/>
        <w:br/>
        <w:t>в</w:t>
        <w:br/>
        <w:br/>
        <w:t>а</w:t>
        <w:br/>
        <w:br/>
        <w:t>м</w:t>
        <w:br/>
        <w:br/>
        <w:t>и</w:t>
        <w:br/>
        <w:br/>
        <w:t>*</w:t>
        <w:br/>
        <w:br/>
        <w:t>*</w:t>
        <w:br/>
        <w:br/>
        <w:br/>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 xml:space="preserve"> </w:t>
        <w:br/>
        <w:br/>
        <w:t>(</w:t>
        <w:br/>
        <w:br/>
        <w:t>C</w:t>
        <w:br/>
        <w:br/>
        <w:t>o</w:t>
        <w:br/>
        <w:br/>
        <w:t>n</w:t>
        <w:br/>
        <w:br/>
        <w:t>d</w:t>
        <w:br/>
        <w:br/>
        <w:t>i</w:t>
        <w:br/>
        <w:br/>
        <w:t>t</w:t>
        <w:br/>
        <w:br/>
        <w:t>i</w:t>
        <w:br/>
        <w:br/>
        <w:t>o</w:t>
        <w:br/>
        <w:br/>
        <w:t>n</w:t>
        <w:br/>
        <w:br/>
        <w:t xml:space="preserve"> </w:t>
        <w:br/>
        <w:br/>
        <w:t>M</w:t>
        <w:br/>
        <w:br/>
        <w:t>o</w:t>
        <w:br/>
        <w:br/>
        <w:t>n</w:t>
        <w:br/>
        <w:br/>
        <w:t>i</w:t>
        <w:br/>
        <w:br/>
        <w:t>t</w:t>
        <w:br/>
        <w:br/>
        <w:t>o</w:t>
        <w:br/>
        <w:br/>
        <w:t>r</w:t>
        <w:br/>
        <w:br/>
        <w:t>i</w:t>
        <w:br/>
        <w:br/>
        <w:t>n</w:t>
        <w:br/>
        <w:br/>
        <w:t>g</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а</w:t>
        <w:br/>
        <w:br/>
        <w:t>в</w:t>
        <w:br/>
        <w:br/>
        <w:t>а</w:t>
        <w:br/>
        <w:br/>
        <w:t>р</w:t>
        <w:br/>
        <w:br/>
        <w:t>и</w:t>
        <w:br/>
        <w:br/>
        <w:t>й</w:t>
        <w:br/>
        <w:br/>
        <w:t>н</w:t>
        <w:br/>
        <w:br/>
        <w:t>ы</w:t>
        <w:br/>
        <w:br/>
        <w:t>х</w:t>
        <w:br/>
        <w:br/>
        <w:t xml:space="preserve"> </w:t>
        <w:br/>
        <w:br/>
        <w:t>с</w:t>
        <w:br/>
        <w:br/>
        <w:t>и</w:t>
        <w:br/>
        <w:br/>
        <w:t>т</w:t>
        <w:br/>
        <w:br/>
        <w:t>у</w:t>
        <w:br/>
        <w:br/>
        <w:t>а</w:t>
        <w:br/>
        <w:br/>
        <w:t>ц</w:t>
        <w:br/>
        <w:br/>
        <w:t>и</w:t>
        <w:br/>
        <w:br/>
        <w:t>й</w:t>
        <w:br/>
        <w:br/>
        <w:t>,</w:t>
        <w:br/>
        <w:br/>
        <w:t xml:space="preserve"> </w:t>
        <w:br/>
        <w:br/>
        <w:t>о</w:t>
        <w:br/>
        <w:br/>
        <w:t>п</w:t>
        <w:br/>
        <w:br/>
        <w:t>т</w:t>
        <w:br/>
        <w:br/>
        <w:t>и</w:t>
        <w:br/>
        <w:br/>
        <w:t>м</w:t>
        <w:br/>
        <w:br/>
        <w:t>и</w:t>
        <w:br/>
        <w:br/>
        <w:t>з</w:t>
        <w:br/>
        <w:br/>
        <w:t>а</w:t>
        <w:br/>
        <w:br/>
        <w:t>ц</w:t>
        <w:br/>
        <w:br/>
        <w:t>и</w:t>
        <w:br/>
        <w:br/>
        <w:t>я</w:t>
        <w:br/>
        <w:br/>
        <w:t xml:space="preserve"> </w:t>
        <w:br/>
        <w:br/>
        <w:t>г</w:t>
        <w:br/>
        <w:br/>
        <w:t>р</w:t>
        <w:br/>
        <w:br/>
        <w:t>а</w:t>
        <w:br/>
        <w:br/>
        <w:t>ф</w:t>
        <w:br/>
        <w:br/>
        <w:t>и</w:t>
        <w:br/>
        <w:br/>
        <w:t>к</w:t>
        <w:br/>
        <w:br/>
        <w:t>о</w:t>
        <w:br/>
        <w:br/>
        <w:t>в</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п</w:t>
        <w:br/>
        <w:br/>
        <w:t>р</w:t>
        <w:br/>
        <w:br/>
        <w:t>е</w:t>
        <w:br/>
        <w:br/>
        <w:t>д</w:t>
        <w:br/>
        <w:br/>
        <w:t>и</w:t>
        <w:br/>
        <w:br/>
        <w:t>к</w:t>
        <w:br/>
        <w:br/>
        <w:t>т</w:t>
        <w:br/>
        <w:br/>
        <w:t>и</w:t>
        <w:br/>
        <w:br/>
        <w:t>в</w:t>
        <w:br/>
        <w:br/>
        <w:t>н</w:t>
        <w:br/>
        <w:br/>
        <w:t>о</w:t>
        <w:br/>
        <w:br/>
        <w:t>й</w:t>
        <w:br/>
        <w:br/>
        <w:t xml:space="preserve"> </w:t>
        <w:br/>
        <w:br/>
        <w:t>а</w:t>
        <w:br/>
        <w:br/>
        <w:t>н</w:t>
        <w:br/>
        <w:br/>
        <w:t>а</w:t>
        <w:br/>
        <w:br/>
        <w:t>л</w:t>
        <w:br/>
        <w:br/>
        <w:t>и</w:t>
        <w:br/>
        <w:br/>
        <w:t>т</w:t>
        <w:br/>
        <w:br/>
        <w:t>и</w:t>
        <w:br/>
        <w:br/>
        <w:t>к</w:t>
        <w:br/>
        <w:br/>
        <w:t>и</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г</w:t>
        <w:br/>
        <w:br/>
        <w:t>р</w:t>
        <w:br/>
        <w:br/>
        <w:t>а</w:t>
        <w:br/>
        <w:br/>
        <w:t>ф</w:t>
        <w:br/>
        <w:br/>
        <w:t>и</w:t>
        <w:br/>
        <w:br/>
        <w:t>к</w:t>
        <w:br/>
        <w:br/>
        <w:t>о</w:t>
        <w:br/>
        <w:br/>
        <w:t>в</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н</w:t>
        <w:br/>
        <w:br/>
        <w:t>и</w:t>
        <w:br/>
        <w:br/>
        <w:t>ж</w:t>
        <w:br/>
        <w:br/>
        <w:t>е</w:t>
        <w:br/>
        <w:br/>
        <w:t>н</w:t>
        <w:br/>
        <w:br/>
        <w:t>и</w:t>
        <w:br/>
        <w:br/>
        <w:t>е</w:t>
        <w:br/>
        <w:br/>
        <w:t xml:space="preserve"> </w:t>
        <w:br/>
        <w:br/>
        <w:t>в</w:t>
        <w:br/>
        <w:br/>
        <w:t>р</w:t>
        <w:br/>
        <w:br/>
        <w:t>е</w:t>
        <w:br/>
        <w:br/>
        <w:t>м</w:t>
        <w:br/>
        <w:br/>
        <w:t>е</w:t>
        <w:br/>
        <w:br/>
        <w:t>н</w:t>
        <w:br/>
        <w:br/>
        <w:t>и</w:t>
        <w:br/>
        <w:br/>
        <w:t xml:space="preserve"> </w:t>
        <w:br/>
        <w:br/>
        <w:t>п</w:t>
        <w:br/>
        <w:br/>
        <w:t>р</w:t>
        <w:br/>
        <w:br/>
        <w:t>о</w:t>
        <w:br/>
        <w:br/>
        <w:t>с</w:t>
        <w:br/>
        <w:br/>
        <w:t>т</w:t>
        <w:br/>
        <w:br/>
        <w:t>о</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з</w:t>
        <w:br/>
        <w:br/>
        <w:t>а</w:t>
        <w:br/>
        <w:br/>
        <w:t>п</w:t>
        <w:br/>
        <w:br/>
        <w:t>а</w:t>
        <w:br/>
        <w:br/>
        <w:t>с</w:t>
        <w:br/>
        <w:br/>
        <w:t>о</w:t>
        <w:br/>
        <w:br/>
        <w:t>в</w:t>
        <w:br/>
        <w:br/>
        <w:t xml:space="preserve"> </w:t>
        <w:br/>
        <w:br/>
        <w:t>з</w:t>
        <w:br/>
        <w:br/>
        <w:t>а</w:t>
        <w:br/>
        <w:br/>
        <w:t>п</w:t>
        <w:br/>
        <w:br/>
        <w:t>а</w:t>
        <w:br/>
        <w:br/>
        <w:t>с</w:t>
        <w:br/>
        <w:br/>
        <w:t>н</w:t>
        <w:br/>
        <w:br/>
        <w:t>ы</w:t>
        <w:br/>
        <w:br/>
        <w:t>х</w:t>
        <w:br/>
        <w:br/>
        <w:t xml:space="preserve"> </w:t>
        <w:br/>
        <w:br/>
        <w:t>ч</w:t>
        <w:br/>
        <w:br/>
        <w:t>а</w:t>
        <w:br/>
        <w:br/>
        <w:t>с</w:t>
        <w:br/>
        <w:br/>
        <w:t>т</w:t>
        <w:br/>
        <w:br/>
        <w:t>е</w:t>
        <w:br/>
        <w:br/>
        <w:t>й</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ж</w:t>
        <w:br/>
        <w:br/>
        <w:t>и</w:t>
        <w:br/>
        <w:br/>
        <w:t>з</w:t>
        <w:br/>
        <w:br/>
        <w:t>н</w:t>
        <w:br/>
        <w:br/>
        <w:t>е</w:t>
        <w:br/>
        <w:br/>
        <w:t>н</w:t>
        <w:br/>
        <w:br/>
        <w:t>н</w:t>
        <w:br/>
        <w:br/>
        <w:t>ы</w:t>
        <w:br/>
        <w:br/>
        <w:t>м</w:t>
        <w:br/>
        <w:br/>
        <w:t xml:space="preserve"> </w:t>
        <w:br/>
        <w:br/>
        <w:t>ц</w:t>
        <w:br/>
        <w:br/>
        <w:t>и</w:t>
        <w:br/>
        <w:br/>
        <w:t>к</w:t>
        <w:br/>
        <w:br/>
        <w:t>л</w:t>
        <w:br/>
        <w:br/>
        <w:t>о</w:t>
        <w:br/>
        <w:br/>
        <w:t>м</w:t>
        <w:br/>
        <w:br/>
        <w:t xml:space="preserve"> </w:t>
        <w:br/>
        <w:br/>
        <w:t>а</w:t>
        <w:br/>
        <w:br/>
        <w:t>к</w:t>
        <w:br/>
        <w:br/>
        <w:t>т</w:t>
        <w:br/>
        <w:br/>
        <w:t>и</w:t>
        <w:br/>
        <w:br/>
        <w:t>в</w:t>
        <w:br/>
        <w:br/>
        <w:t>о</w:t>
        <w:br/>
        <w:br/>
        <w:t>в</w:t>
        <w:br/>
        <w:br/>
        <w:t xml:space="preserve"> </w:t>
        <w:br/>
        <w:br/>
        <w:t>(</w:t>
        <w:br/>
        <w:br/>
        <w:t>A</w:t>
        <w:br/>
        <w:br/>
        <w:t>s</w:t>
        <w:br/>
        <w:br/>
        <w:t>s</w:t>
        <w:br/>
        <w:br/>
        <w:t>e</w:t>
        <w:br/>
        <w:br/>
        <w:t>t</w:t>
        <w:br/>
        <w:br/>
        <w:t xml:space="preserve"> </w:t>
        <w:br/>
        <w:br/>
        <w:t>L</w:t>
        <w:br/>
        <w:br/>
        <w:t>i</w:t>
        <w:br/>
        <w:br/>
        <w:t>f</w:t>
        <w:br/>
        <w:br/>
        <w:t>e</w:t>
        <w:br/>
        <w:br/>
        <w:t>c</w:t>
        <w:br/>
        <w:br/>
        <w:t>y</w:t>
        <w:br/>
        <w:br/>
        <w:t>c</w:t>
        <w:br/>
        <w:br/>
        <w:t>l</w:t>
        <w:br/>
        <w:br/>
        <w:t>e</w:t>
        <w:br/>
        <w:br/>
        <w:t xml:space="preserve"> </w:t>
        <w:br/>
        <w:br/>
        <w:t>M</w:t>
        <w:br/>
        <w:br/>
        <w:t>a</w:t>
        <w:br/>
        <w:br/>
        <w:t>n</w:t>
        <w:br/>
        <w:br/>
        <w:t>a</w:t>
        <w:br/>
        <w:br/>
        <w:t>g</w:t>
        <w:br/>
        <w:br/>
        <w:t>e</w:t>
        <w:br/>
        <w:br/>
        <w:t>m</w:t>
        <w:br/>
        <w:br/>
        <w:t>e</w:t>
        <w:br/>
        <w:br/>
        <w:t>n</w:t>
        <w:br/>
        <w:br/>
        <w:t>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п</w:t>
        <w:br/>
        <w:br/>
        <w:t>т</w:t>
        <w:br/>
        <w:br/>
        <w:t>и</w:t>
        <w:br/>
        <w:br/>
        <w:t>м</w:t>
        <w:br/>
        <w:br/>
        <w:t>и</w:t>
        <w:br/>
        <w:br/>
        <w:t>з</w:t>
        <w:br/>
        <w:br/>
        <w:t>а</w:t>
        <w:br/>
        <w:br/>
        <w:t>ц</w:t>
        <w:br/>
        <w:br/>
        <w:t>и</w:t>
        <w:br/>
        <w:br/>
        <w:t>я</w:t>
        <w:br/>
        <w:br/>
        <w:t xml:space="preserve"> </w:t>
        <w:br/>
        <w:br/>
        <w:t>и</w:t>
        <w:br/>
        <w:br/>
        <w:t>н</w:t>
        <w:br/>
        <w:br/>
        <w:t>в</w:t>
        <w:br/>
        <w:br/>
        <w:t>е</w:t>
        <w:br/>
        <w:br/>
        <w:t>с</w:t>
        <w:br/>
        <w:br/>
        <w:t>т</w:t>
        <w:br/>
        <w:br/>
        <w:t>и</w:t>
        <w:br/>
        <w:br/>
        <w:t>ц</w:t>
        <w:br/>
        <w:br/>
        <w:t>и</w:t>
        <w:br/>
        <w:br/>
        <w:t>й</w:t>
        <w:br/>
        <w:br/>
        <w:t xml:space="preserve"> </w:t>
        <w:br/>
        <w:br/>
        <w:t>в</w:t>
        <w:br/>
        <w:br/>
        <w:t xml:space="preserve"> </w:t>
        <w:br/>
        <w:br/>
        <w:t>о</w:t>
        <w:br/>
        <w:br/>
        <w:t>б</w:t>
        <w:br/>
        <w:br/>
        <w:t>о</w:t>
        <w:br/>
        <w:br/>
        <w:t>р</w:t>
        <w:br/>
        <w:br/>
        <w:t>у</w:t>
        <w:br/>
        <w:br/>
        <w:t>д</w:t>
        <w:br/>
        <w:br/>
        <w:t>о</w:t>
        <w:br/>
        <w:br/>
        <w:t>в</w:t>
        <w:br/>
        <w:br/>
        <w:t>а</w:t>
        <w:br/>
        <w:br/>
        <w:t>н</w:t>
        <w:br/>
        <w:br/>
        <w:t>и</w:t>
        <w:br/>
        <w:br/>
        <w:t>е</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а</w:t>
        <w:br/>
        <w:br/>
        <w:t>к</w:t>
        <w:br/>
        <w:br/>
        <w:t>т</w:t>
        <w:br/>
        <w:br/>
        <w:t>и</w:t>
        <w:br/>
        <w:br/>
        <w:t>в</w:t>
        <w:br/>
        <w:br/>
        <w:t>о</w:t>
        <w:br/>
        <w:br/>
        <w:t>в</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о</w:t>
        <w:br/>
        <w:br/>
        <w:t>б</w:t>
        <w:br/>
        <w:br/>
        <w:t>с</w:t>
        <w:br/>
        <w:br/>
        <w:t>л</w:t>
        <w:br/>
        <w:br/>
        <w:t>у</w:t>
        <w:br/>
        <w:br/>
        <w:t>ж</w:t>
        <w:br/>
        <w:br/>
        <w:t>и</w:t>
        <w:br/>
        <w:br/>
        <w:t>в</w:t>
        <w:br/>
        <w:br/>
        <w:t>а</w:t>
        <w:br/>
        <w:br/>
        <w:t>н</w:t>
        <w:br/>
        <w:br/>
        <w:t>и</w:t>
        <w:br/>
        <w:br/>
        <w:t>е</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о</w:t>
        <w:br/>
        <w:br/>
        <w:t>б</w:t>
        <w:br/>
        <w:br/>
        <w:t>и</w:t>
        <w:br/>
        <w:br/>
        <w:t>л</w:t>
        <w:br/>
        <w:br/>
        <w:t>ь</w:t>
        <w:br/>
        <w:br/>
        <w:t>н</w:t>
        <w:br/>
        <w:br/>
        <w:t>ы</w:t>
        <w:br/>
        <w:br/>
        <w:t>х</w:t>
        <w:br/>
        <w:br/>
        <w:t xml:space="preserve"> </w:t>
        <w:br/>
        <w:br/>
        <w:t>п</w:t>
        <w:br/>
        <w:br/>
        <w:t>р</w:t>
        <w:br/>
        <w:br/>
        <w:t>и</w:t>
        <w:br/>
        <w:br/>
        <w:t>л</w:t>
        <w:br/>
        <w:br/>
        <w:t>о</w:t>
        <w:br/>
        <w:br/>
        <w:t>ж</w:t>
        <w:br/>
        <w:br/>
        <w:t>е</w:t>
        <w:br/>
        <w:br/>
        <w:t>н</w:t>
        <w:br/>
        <w:br/>
        <w:t>и</w:t>
        <w:br/>
        <w:br/>
        <w:t>й</w:t>
        <w:br/>
        <w:br/>
        <w:t xml:space="preserve"> </w:t>
        <w:br/>
        <w:br/>
        <w:t>и</w:t>
        <w:br/>
        <w:br/>
        <w:t xml:space="preserve"> </w:t>
        <w:br/>
        <w:br/>
        <w:t>д</w:t>
        <w:br/>
        <w:br/>
        <w:t>о</w:t>
        <w:br/>
        <w:br/>
        <w:t>п</w:t>
        <w:br/>
        <w:br/>
        <w:t>о</w:t>
        <w:br/>
        <w:br/>
        <w:t>л</w:t>
        <w:br/>
        <w:br/>
        <w:t>н</w:t>
        <w:br/>
        <w:br/>
        <w:t>е</w:t>
        <w:br/>
        <w:br/>
        <w:t>н</w:t>
        <w:br/>
        <w:br/>
        <w:t>н</w:t>
        <w:br/>
        <w:br/>
        <w:t>о</w:t>
        <w:br/>
        <w:br/>
        <w:t>й</w:t>
        <w:br/>
        <w:br/>
        <w:t xml:space="preserve"> </w:t>
        <w:br/>
        <w:br/>
        <w:t>р</w:t>
        <w:br/>
        <w:br/>
        <w:t>е</w:t>
        <w:br/>
        <w:br/>
        <w:t>а</w:t>
        <w:br/>
        <w:br/>
        <w:t>л</w:t>
        <w:br/>
        <w:br/>
        <w:t>ь</w:t>
        <w:br/>
        <w:br/>
        <w:t>н</w:t>
        <w:br/>
        <w:br/>
        <w:t>о</w:t>
        <w:br/>
        <w:br/>
        <w:t>с</w:t>
        <w:br/>
        <w:br/>
        <w:t>т</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 xml:space="preserve"> </w:t>
        <w:br/>
        <w:br/>
        <w:t>т</w:t>
        <w:br/>
        <w:br/>
        <w:t>е</w:t>
        <w:br/>
        <w:br/>
        <w:t>х</w:t>
        <w:br/>
        <w:br/>
        <w:t>н</w:t>
        <w:br/>
        <w:br/>
        <w:t>и</w:t>
        <w:br/>
        <w:br/>
        <w:t>ч</w:t>
        <w:br/>
        <w:br/>
        <w:t>е</w:t>
        <w:br/>
        <w:br/>
        <w:t>с</w:t>
        <w:br/>
        <w:br/>
        <w:t>к</w:t>
        <w:br/>
        <w:br/>
        <w:t>о</w:t>
        <w:br/>
        <w:br/>
        <w:t>г</w:t>
        <w:br/>
        <w:br/>
        <w:t>о</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с</w:t>
        <w:br/>
        <w:br/>
        <w:t>к</w:t>
        <w:br/>
        <w:br/>
        <w:t>о</w:t>
        <w:br/>
        <w:br/>
        <w:t>р</w:t>
        <w:br/>
        <w:br/>
        <w:t>е</w:t>
        <w:br/>
        <w:br/>
        <w:t>н</w:t>
        <w:br/>
        <w:br/>
        <w:t>и</w:t>
        <w:br/>
        <w:br/>
        <w:t>е</w:t>
        <w:br/>
        <w:br/>
        <w:t xml:space="preserve"> </w:t>
        <w:br/>
        <w:br/>
        <w:t>д</w:t>
        <w:br/>
        <w:br/>
        <w:t>и</w:t>
        <w:br/>
        <w:br/>
        <w:t>а</w:t>
        <w:br/>
        <w:br/>
        <w:t>г</w:t>
        <w:br/>
        <w:br/>
        <w:t>н</w:t>
        <w:br/>
        <w:br/>
        <w:t>о</w:t>
        <w:br/>
        <w:br/>
        <w:t>с</w:t>
        <w:br/>
        <w:br/>
        <w:t>т</w:t>
        <w:br/>
        <w:br/>
        <w:t>и</w:t>
        <w:br/>
        <w:br/>
        <w:t>к</w:t>
        <w:br/>
        <w:br/>
        <w:t>и</w:t>
        <w:br/>
        <w:br/>
        <w:t xml:space="preserve"> </w:t>
        <w:br/>
        <w:br/>
        <w:t>и</w:t>
        <w:br/>
        <w:br/>
        <w:t xml:space="preserve"> </w:t>
        <w:br/>
        <w:br/>
        <w:t>р</w:t>
        <w:br/>
        <w:br/>
        <w:t>е</w:t>
        <w:br/>
        <w:br/>
        <w:t>м</w:t>
        <w:br/>
        <w:br/>
        <w:t>о</w:t>
        <w:br/>
        <w:br/>
        <w:t>н</w:t>
        <w:br/>
        <w:br/>
        <w:t>т</w:t>
        <w:br/>
        <w:br/>
        <w:t>а</w:t>
        <w:br/>
        <w:br/>
        <w:t xml:space="preserve"> </w:t>
        <w:br/>
        <w:br/>
        <w:t>о</w:t>
        <w:br/>
        <w:br/>
        <w:t>б</w:t>
        <w:br/>
        <w:br/>
        <w:t>о</w:t>
        <w:br/>
        <w:br/>
        <w:t>р</w:t>
        <w:br/>
        <w:br/>
        <w:t>у</w:t>
        <w:br/>
        <w:br/>
        <w:t>д</w:t>
        <w:br/>
        <w:br/>
        <w:t>о</w:t>
        <w:br/>
        <w:br/>
        <w:t>в</w:t>
        <w:br/>
        <w:br/>
        <w:t>а</w:t>
        <w:br/>
        <w:br/>
        <w:t>н</w:t>
        <w:br/>
        <w:br/>
        <w:t>и</w:t>
        <w:br/>
        <w:br/>
        <w:t>я</w:t>
        <w:br/>
        <w:br/>
        <w:t>,</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 xml:space="preserve"> </w:t>
        <w:br/>
        <w:br/>
        <w:t>п</w:t>
        <w:br/>
        <w:br/>
        <w:t>е</w:t>
        <w:br/>
        <w:br/>
        <w:t>р</w:t>
        <w:br/>
        <w:br/>
        <w:t>с</w:t>
        <w:br/>
        <w:br/>
        <w:t>о</w:t>
        <w:br/>
        <w:br/>
        <w:t>н</w:t>
        <w:br/>
        <w:br/>
        <w:t>а</w:t>
        <w:br/>
        <w:br/>
        <w:t>л</w:t>
        <w:br/>
        <w:br/>
        <w:t>а</w:t>
        <w:br/>
        <w:br/>
        <w:t>,</w:t>
        <w:br/>
        <w:br/>
        <w:t xml:space="preserve"> </w:t>
        <w:br/>
        <w:br/>
        <w:t>с</w:t>
        <w:br/>
        <w:br/>
        <w:t>н</w:t>
        <w:br/>
        <w:br/>
        <w:t>и</w:t>
        <w:br/>
        <w:br/>
        <w:t>ж</w:t>
        <w:br/>
        <w:br/>
        <w:t>е</w:t>
        <w:br/>
        <w:br/>
        <w:t>н</w:t>
        <w:br/>
        <w:br/>
        <w:t>и</w:t>
        <w:br/>
        <w:br/>
        <w:t>е</w:t>
        <w:br/>
        <w:br/>
        <w:t xml:space="preserve"> </w:t>
        <w:br/>
        <w:br/>
        <w:t>р</w:t>
        <w:br/>
        <w:br/>
        <w:t>и</w:t>
        <w:br/>
        <w:br/>
        <w:t>с</w:t>
        <w:br/>
        <w:br/>
        <w:t>к</w:t>
        <w:br/>
        <w:br/>
        <w:t>а</w:t>
        <w:br/>
        <w:br/>
        <w:t xml:space="preserve"> </w:t>
        <w:br/>
        <w:br/>
        <w:t>о</w:t>
        <w:br/>
        <w:br/>
        <w:t>ш</w:t>
        <w:br/>
        <w:br/>
        <w:t>и</w:t>
        <w:br/>
        <w:br/>
        <w:t>б</w:t>
        <w:br/>
        <w:br/>
        <w:t>о</w:t>
        <w:br/>
        <w:br/>
        <w:t>к</w:t>
        <w:br/>
        <w:br/>
        <w:t>.</w:t>
        <w:br/>
        <w:br/>
        <w:br/>
        <w:br/>
        <w:br/>
        <w:br/>
        <w:br/>
        <w:br/>
        <w:t>*</w:t>
        <w:br/>
        <w:br/>
        <w:t>*</w:t>
        <w:br/>
        <w:br/>
        <w:t>V</w:t>
        <w:br/>
        <w:br/>
        <w:t>.</w:t>
        <w:br/>
        <w:br/>
        <w:t xml:space="preserve"> </w:t>
        <w:br/>
        <w:br/>
        <w:t>У</w:t>
        <w:br/>
        <w:br/>
        <w:t>п</w:t>
        <w:br/>
        <w:br/>
        <w:t>р</w:t>
        <w:br/>
        <w:br/>
        <w:t>а</w:t>
        <w:br/>
        <w:br/>
        <w:t>в</w:t>
        <w:br/>
        <w:br/>
        <w:t>л</w:t>
        <w:br/>
        <w:br/>
        <w:t>е</w:t>
        <w:br/>
        <w:br/>
        <w:t>н</w:t>
        <w:br/>
        <w:br/>
        <w:t>и</w:t>
        <w:br/>
        <w:br/>
        <w:t>е</w:t>
        <w:br/>
        <w:br/>
        <w:t xml:space="preserve"> </w:t>
        <w:br/>
        <w:br/>
        <w:t>Д</w:t>
        <w:br/>
        <w:br/>
        <w:t>а</w:t>
        <w:br/>
        <w:br/>
        <w:t>н</w:t>
        <w:br/>
        <w:br/>
        <w:t>н</w:t>
        <w:br/>
        <w:br/>
        <w:t>ы</w:t>
        <w:br/>
        <w:br/>
        <w:t>м</w:t>
        <w:br/>
        <w:br/>
        <w:t>и</w:t>
        <w:br/>
        <w:br/>
        <w:t xml:space="preserve"> </w:t>
        <w:br/>
        <w:br/>
        <w:t>и</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в</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w:t>
        <w:br/>
        <w:br/>
        <w:t>*</w:t>
        <w:br/>
        <w:br/>
        <w:br/>
        <w:br/>
        <w:br/>
        <w:br/>
        <w:br/>
        <w:br/>
        <w:t>*</w:t>
        <w:br/>
        <w:br/>
        <w:t xml:space="preserve"> </w:t>
        <w:br/>
        <w:br/>
        <w:t xml:space="preserve"> </w:t>
        <w:br/>
        <w:br/>
        <w:t xml:space="preserve"> </w:t>
        <w:br/>
        <w:br/>
        <w:t>С</w:t>
        <w:br/>
        <w:br/>
        <w:t>т</w:t>
        <w:br/>
        <w:br/>
        <w:t>р</w:t>
        <w:br/>
        <w:br/>
        <w:t>а</w:t>
        <w:br/>
        <w:br/>
        <w:t>т</w:t>
        <w:br/>
        <w:br/>
        <w:t>е</w:t>
        <w:br/>
        <w:br/>
        <w:t>г</w:t>
        <w:br/>
        <w:br/>
        <w:t>и</w:t>
        <w:br/>
        <w:br/>
        <w:t>я</w:t>
        <w:br/>
        <w:br/>
        <w:t xml:space="preserve"> </w:t>
        <w:br/>
        <w:br/>
        <w:t>у</w:t>
        <w:br/>
        <w:br/>
        <w:t>п</w:t>
        <w:br/>
        <w:br/>
        <w:t>р</w:t>
        <w:br/>
        <w:br/>
        <w:t>а</w:t>
        <w:br/>
        <w:br/>
        <w:t>в</w:t>
        <w:br/>
        <w:br/>
        <w:t>л</w:t>
        <w:br/>
        <w:br/>
        <w:t>е</w:t>
        <w:br/>
        <w:br/>
        <w:t>н</w:t>
        <w:br/>
        <w:br/>
        <w:t>и</w:t>
        <w:br/>
        <w:br/>
        <w:t>я</w:t>
        <w:br/>
        <w:br/>
        <w:t xml:space="preserve"> </w:t>
        <w:br/>
        <w:br/>
        <w:t>д</w:t>
        <w:br/>
        <w:br/>
        <w:t>а</w:t>
        <w:br/>
        <w:br/>
        <w:t>н</w:t>
        <w:br/>
        <w:br/>
        <w:t>н</w:t>
        <w:br/>
        <w:br/>
        <w:t>ы</w:t>
        <w:br/>
        <w:br/>
        <w:t>м</w:t>
        <w:br/>
        <w:br/>
        <w:t>и</w:t>
        <w:br/>
        <w:br/>
        <w:t xml:space="preserve"> </w:t>
        <w:br/>
        <w:br/>
        <w:t>д</w:t>
        <w:br/>
        <w:br/>
        <w:t>л</w:t>
        <w:br/>
        <w:br/>
        <w:t>я</w:t>
        <w:br/>
        <w:br/>
        <w:t xml:space="preserve"> </w:t>
        <w:br/>
        <w:br/>
        <w:t>с</w:t>
        <w:br/>
        <w:br/>
        <w:t>б</w:t>
        <w:br/>
        <w:br/>
        <w:t>о</w:t>
        <w:br/>
        <w:br/>
        <w:t>р</w:t>
        <w:br/>
        <w:br/>
        <w:t>а</w:t>
        <w:br/>
        <w:br/>
        <w:t>,</w:t>
        <w:br/>
        <w:br/>
        <w:t xml:space="preserve"> </w:t>
        <w:br/>
        <w:br/>
        <w:t>х</w:t>
        <w:br/>
        <w:br/>
        <w:t>р</w:t>
        <w:br/>
        <w:br/>
        <w:t>а</w:t>
        <w:br/>
        <w:br/>
        <w:t>н</w:t>
        <w:br/>
        <w:br/>
        <w:t>е</w:t>
        <w:br/>
        <w:br/>
        <w:t>н</w:t>
        <w:br/>
        <w:br/>
        <w:t>и</w:t>
        <w:br/>
        <w:br/>
        <w:t>я</w:t>
        <w:br/>
        <w:br/>
        <w:t>,</w:t>
        <w:br/>
        <w:br/>
        <w:t xml:space="preserve"> </w:t>
        <w:br/>
        <w:br/>
        <w:t>о</w:t>
        <w:br/>
        <w:br/>
        <w:t>б</w:t>
        <w:br/>
        <w:br/>
        <w:t>р</w:t>
        <w:br/>
        <w:br/>
        <w:t>а</w:t>
        <w:br/>
        <w:br/>
        <w:t>б</w:t>
        <w:br/>
        <w:br/>
        <w:t>о</w:t>
        <w:br/>
        <w:br/>
        <w:t>т</w:t>
        <w:br/>
        <w:br/>
        <w:t>к</w:t>
        <w:br/>
        <w:br/>
        <w:t>и</w:t>
        <w:br/>
        <w:br/>
        <w:t xml:space="preserve"> </w:t>
        <w:br/>
        <w:br/>
        <w:t>и</w:t>
        <w:br/>
        <w:br/>
        <w:t xml:space="preserve"> </w:t>
        <w:br/>
        <w:br/>
        <w:t>а</w:t>
        <w:br/>
        <w:br/>
        <w:t>н</w:t>
        <w:br/>
        <w:br/>
        <w:t>а</w:t>
        <w:br/>
        <w:br/>
        <w:t>л</w:t>
        <w:br/>
        <w:br/>
        <w:t>и</w:t>
        <w:br/>
        <w:br/>
        <w:t>з</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е</w:t>
        <w:br/>
        <w:br/>
        <w:t>с</w:t>
        <w:br/>
        <w:br/>
        <w:t>п</w:t>
        <w:br/>
        <w:br/>
        <w:t>е</w:t>
        <w:br/>
        <w:br/>
        <w:t>ч</w:t>
        <w:br/>
        <w:br/>
        <w:t>е</w:t>
        <w:br/>
        <w:br/>
        <w:t>н</w:t>
        <w:br/>
        <w:br/>
        <w:t>и</w:t>
        <w:br/>
        <w:br/>
        <w:t>е</w:t>
        <w:br/>
        <w:br/>
        <w:t xml:space="preserve"> </w:t>
        <w:br/>
        <w:br/>
        <w:t>к</w:t>
        <w:br/>
        <w:br/>
        <w:t>а</w:t>
        <w:br/>
        <w:br/>
        <w:t>ч</w:t>
        <w:br/>
        <w:br/>
        <w:t>е</w:t>
        <w:br/>
        <w:br/>
        <w:t>с</w:t>
        <w:br/>
        <w:br/>
        <w:t>т</w:t>
        <w:br/>
        <w:br/>
        <w:t>в</w:t>
        <w:br/>
        <w:br/>
        <w:t>а</w:t>
        <w:br/>
        <w:br/>
        <w:t xml:space="preserve"> </w:t>
        <w:br/>
        <w:br/>
        <w:t>и</w:t>
        <w:br/>
        <w:br/>
        <w:t xml:space="preserve"> </w:t>
        <w:br/>
        <w:br/>
        <w:t>д</w:t>
        <w:br/>
        <w:br/>
        <w:t>о</w:t>
        <w:br/>
        <w:br/>
        <w:t>с</w:t>
        <w:br/>
        <w:br/>
        <w:t>т</w:t>
        <w:br/>
        <w:br/>
        <w:t>у</w:t>
        <w:br/>
        <w:br/>
        <w:t>п</w:t>
        <w:br/>
        <w:br/>
        <w:t>н</w:t>
        <w:br/>
        <w:br/>
        <w:t>о</w:t>
        <w:br/>
        <w:br/>
        <w:t>с</w:t>
        <w:br/>
        <w:br/>
        <w:t>т</w:t>
        <w:br/>
        <w:br/>
        <w:t>и</w:t>
        <w:br/>
        <w:br/>
        <w:t xml:space="preserve"> </w:t>
        <w:br/>
        <w:br/>
        <w:t>д</w:t>
        <w:br/>
        <w:br/>
        <w:t>а</w:t>
        <w:br/>
        <w:br/>
        <w:t>н</w:t>
        <w:br/>
        <w:br/>
        <w:t>н</w:t>
        <w:br/>
        <w:br/>
        <w:t>ы</w:t>
        <w:br/>
        <w:br/>
        <w:t>х</w:t>
        <w:br/>
        <w:br/>
        <w:t>,</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w:t>
        <w:br/>
        <w:br/>
        <w:t xml:space="preserve"> </w:t>
        <w:br/>
        <w:br/>
        <w:t>с</w:t>
        <w:br/>
        <w:br/>
        <w:t>о</w:t>
        <w:br/>
        <w:br/>
        <w:t>б</w:t>
        <w:br/>
        <w:br/>
        <w:t>л</w:t>
        <w:br/>
        <w:br/>
        <w:t>ю</w:t>
        <w:br/>
        <w:br/>
        <w:t>д</w:t>
        <w:br/>
        <w:br/>
        <w:t>е</w:t>
        <w:br/>
        <w:br/>
        <w:t>н</w:t>
        <w:br/>
        <w:br/>
        <w:t>и</w:t>
        <w:br/>
        <w:br/>
        <w:t>е</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а</w:t>
        <w:br/>
        <w:br/>
        <w:t>н</w:t>
        <w:br/>
        <w:br/>
        <w:t>а</w:t>
        <w:br/>
        <w:br/>
        <w:t>л</w:t>
        <w:br/>
        <w:br/>
        <w:t>и</w:t>
        <w:br/>
        <w:br/>
        <w:t>т</w:t>
        <w:br/>
        <w:br/>
        <w:t>и</w:t>
        <w:br/>
        <w:br/>
        <w:t>ч</w:t>
        <w:br/>
        <w:br/>
        <w:t>е</w:t>
        <w:br/>
        <w:br/>
        <w:t>с</w:t>
        <w:br/>
        <w:br/>
        <w:t>к</w:t>
        <w:br/>
        <w:br/>
        <w:t>и</w:t>
        <w:br/>
        <w:br/>
        <w:t>х</w:t>
        <w:br/>
        <w:br/>
        <w:t xml:space="preserve"> </w:t>
        <w:br/>
        <w:br/>
        <w:t>п</w:t>
        <w:br/>
        <w:br/>
        <w:t>л</w:t>
        <w:br/>
        <w:br/>
        <w:t>а</w:t>
        <w:br/>
        <w:br/>
        <w:t>т</w:t>
        <w:br/>
        <w:br/>
        <w:t>ф</w:t>
        <w:br/>
        <w:br/>
        <w:t>о</w:t>
        <w:br/>
        <w:br/>
        <w:t>р</w:t>
        <w:br/>
        <w:br/>
        <w:t>м</w:t>
        <w:br/>
        <w:br/>
        <w:t xml:space="preserve"> </w:t>
        <w:br/>
        <w:br/>
        <w:t>и</w:t>
        <w:br/>
        <w:br/>
        <w:t xml:space="preserve"> </w:t>
        <w:br/>
        <w:br/>
        <w:t>и</w:t>
        <w:br/>
        <w:br/>
        <w:t>н</w:t>
        <w:br/>
        <w:br/>
        <w:t>с</w:t>
        <w:br/>
        <w:br/>
        <w:t>т</w:t>
        <w:br/>
        <w:br/>
        <w:t>р</w:t>
        <w:br/>
        <w:br/>
        <w:t>у</w:t>
        <w:br/>
        <w:br/>
        <w:t>м</w:t>
        <w:br/>
        <w:br/>
        <w:t>е</w:t>
        <w:br/>
        <w:br/>
        <w:t>н</w:t>
        <w:br/>
        <w:br/>
        <w:t>т</w:t>
        <w:br/>
        <w:br/>
        <w:t>о</w:t>
        <w:br/>
        <w:br/>
        <w:t>в</w:t>
        <w:br/>
        <w:br/>
        <w:t xml:space="preserve"> </w:t>
        <w:br/>
        <w:br/>
        <w:t>д</w:t>
        <w:br/>
        <w:br/>
        <w:t>л</w:t>
        <w:br/>
        <w:br/>
        <w:t>я</w:t>
        <w:br/>
        <w:br/>
        <w:t xml:space="preserve"> </w:t>
        <w:br/>
        <w:br/>
        <w:t>о</w:t>
        <w:br/>
        <w:br/>
        <w:t>б</w:t>
        <w:br/>
        <w:br/>
        <w:t>р</w:t>
        <w:br/>
        <w:br/>
        <w:t>а</w:t>
        <w:br/>
        <w:br/>
        <w:t>б</w:t>
        <w:br/>
        <w:br/>
        <w:t>о</w:t>
        <w:br/>
        <w:br/>
        <w:t>т</w:t>
        <w:br/>
        <w:br/>
        <w:t>к</w:t>
        <w:br/>
        <w:br/>
        <w:t>и</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и</w:t>
        <w:br/>
        <w:br/>
        <w:t xml:space="preserve"> </w:t>
        <w:br/>
        <w:br/>
        <w:t>и</w:t>
        <w:br/>
        <w:br/>
        <w:t>з</w:t>
        <w:br/>
        <w:br/>
        <w:t>в</w:t>
        <w:br/>
        <w:br/>
        <w:t>л</w:t>
        <w:br/>
        <w:br/>
        <w:t>е</w:t>
        <w:br/>
        <w:br/>
        <w:t>ч</w:t>
        <w:br/>
        <w:br/>
        <w:t>е</w:t>
        <w:br/>
        <w:br/>
        <w:t>н</w:t>
        <w:br/>
        <w:br/>
        <w:t>и</w:t>
        <w:br/>
        <w:br/>
        <w:t>я</w:t>
        <w:br/>
        <w:br/>
        <w:t xml:space="preserve"> </w:t>
        <w:br/>
        <w:br/>
        <w:t>п</w:t>
        <w:br/>
        <w:br/>
        <w:t>о</w:t>
        <w:br/>
        <w:br/>
        <w:t>л</w:t>
        <w:br/>
        <w:br/>
        <w:t>е</w:t>
        <w:br/>
        <w:br/>
        <w:t>з</w:t>
        <w:br/>
        <w:br/>
        <w:t>н</w:t>
        <w:br/>
        <w:br/>
        <w:t>о</w:t>
        <w:br/>
        <w:br/>
        <w:t>й</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и</w:t>
        <w:br/>
        <w:br/>
        <w:t>н</w:t>
        <w:br/>
        <w:br/>
        <w:t>ф</w:t>
        <w:br/>
        <w:br/>
        <w:t>о</w:t>
        <w:br/>
        <w:br/>
        <w:t>р</w:t>
        <w:br/>
        <w:br/>
        <w:t>м</w:t>
        <w:br/>
        <w:br/>
        <w:t>а</w:t>
        <w:br/>
        <w:br/>
        <w:t>ц</w:t>
        <w:br/>
        <w:br/>
        <w:t>и</w:t>
        <w:br/>
        <w:br/>
        <w:t>и</w:t>
        <w:br/>
        <w:br/>
        <w:t xml:space="preserve"> </w:t>
        <w:br/>
        <w:br/>
        <w:t>д</w:t>
        <w:br/>
        <w:br/>
        <w:t>л</w:t>
        <w:br/>
        <w:br/>
        <w:t>я</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t xml:space="preserve"> </w:t>
        <w:br/>
        <w:br/>
        <w:t>в</w:t>
        <w:br/>
        <w:br/>
        <w:t>ы</w:t>
        <w:br/>
        <w:br/>
        <w:t>я</w:t>
        <w:br/>
        <w:br/>
        <w:t>в</w:t>
        <w:br/>
        <w:br/>
        <w:t>л</w:t>
        <w:br/>
        <w:br/>
        <w:t>е</w:t>
        <w:br/>
        <w:br/>
        <w:t>н</w:t>
        <w:br/>
        <w:br/>
        <w:t>и</w:t>
        <w:br/>
        <w:br/>
        <w:t>е</w:t>
        <w:br/>
        <w:br/>
        <w:t xml:space="preserve"> </w:t>
        <w:br/>
        <w:br/>
        <w:t>т</w:t>
        <w:br/>
        <w:br/>
        <w:t>е</w:t>
        <w:br/>
        <w:br/>
        <w:t>н</w:t>
        <w:br/>
        <w:br/>
        <w:t>д</w:t>
        <w:br/>
        <w:br/>
        <w:t>е</w:t>
        <w:br/>
        <w:br/>
        <w:t>н</w:t>
        <w:br/>
        <w:br/>
        <w:t>ц</w:t>
        <w:br/>
        <w:br/>
        <w:t>и</w:t>
        <w:br/>
        <w:br/>
        <w:t>й</w:t>
        <w:br/>
        <w:br/>
        <w:t xml:space="preserve"> </w:t>
        <w:br/>
        <w:br/>
        <w:t>и</w:t>
        <w:br/>
        <w:br/>
        <w:t xml:space="preserve"> </w:t>
        <w:br/>
        <w:br/>
        <w:t>з</w:t>
        <w:br/>
        <w:br/>
        <w:t>а</w:t>
        <w:br/>
        <w:br/>
        <w:t>к</w:t>
        <w:br/>
        <w:br/>
        <w:t>о</w:t>
        <w:br/>
        <w:br/>
        <w:t>н</w:t>
        <w:br/>
        <w:br/>
        <w:t>о</w:t>
        <w:br/>
        <w:br/>
        <w:t>м</w:t>
        <w:br/>
        <w:br/>
        <w:t>е</w:t>
        <w:br/>
        <w:br/>
        <w:t>р</w:t>
        <w:br/>
        <w:br/>
        <w:t>н</w:t>
        <w:br/>
        <w:br/>
        <w:t>о</w:t>
        <w:br/>
        <w:br/>
        <w:t>с</w:t>
        <w:br/>
        <w:br/>
        <w:t>т</w:t>
        <w:br/>
        <w:br/>
        <w:t>е</w:t>
        <w:br/>
        <w:br/>
        <w:t>й</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br/>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з</w:t>
        <w:br/>
        <w:br/>
        <w:t>а</w:t>
        <w:br/>
        <w:br/>
        <w:t>щ</w:t>
        <w:br/>
        <w:br/>
        <w:t>и</w:t>
        <w:br/>
        <w:br/>
        <w:t>т</w:t>
        <w:br/>
        <w:br/>
        <w:t>ы</w:t>
        <w:br/>
        <w:br/>
        <w:t xml:space="preserve"> </w:t>
        <w:br/>
        <w:br/>
        <w:t>д</w:t>
        <w:br/>
        <w:br/>
        <w:t>а</w:t>
        <w:br/>
        <w:br/>
        <w:t>н</w:t>
        <w:br/>
        <w:br/>
        <w:t>н</w:t>
        <w:br/>
        <w:br/>
        <w:t>ы</w:t>
        <w:br/>
        <w:br/>
        <w:t>х</w:t>
        <w:br/>
        <w:br/>
        <w:t xml:space="preserve"> </w:t>
        <w:br/>
        <w:br/>
        <w:t>и</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о</w:t>
        <w:br/>
        <w:br/>
        <w:t>т</w:t>
        <w:br/>
        <w:br/>
        <w:t xml:space="preserve"> </w:t>
        <w:br/>
        <w:br/>
        <w:t>у</w:t>
        <w:br/>
        <w:br/>
        <w:t>г</w:t>
        <w:br/>
        <w:br/>
        <w:t>р</w:t>
        <w:br/>
        <w:br/>
        <w:t>о</w:t>
        <w:br/>
        <w:br/>
        <w:t>з</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З</w:t>
        <w:br/>
        <w:br/>
        <w:t>а</w:t>
        <w:br/>
        <w:br/>
        <w:t>щ</w:t>
        <w:br/>
        <w:br/>
        <w:t>и</w:t>
        <w:br/>
        <w:br/>
        <w:t>т</w:t>
        <w:br/>
        <w:br/>
        <w:t>а</w:t>
        <w:br/>
        <w:br/>
        <w:t xml:space="preserve"> </w:t>
        <w:br/>
        <w:br/>
        <w:t>о</w:t>
        <w:br/>
        <w:br/>
        <w:t>т</w:t>
        <w:br/>
        <w:br/>
        <w:t xml:space="preserve"> </w:t>
        <w:br/>
        <w:br/>
        <w:t>к</w:t>
        <w:br/>
        <w:br/>
        <w:t>и</w:t>
        <w:br/>
        <w:br/>
        <w:t>б</w:t>
        <w:br/>
        <w:br/>
        <w:t>е</w:t>
        <w:br/>
        <w:br/>
        <w:t>р</w:t>
        <w:br/>
        <w:br/>
        <w:t>а</w:t>
        <w:br/>
        <w:br/>
        <w:t>т</w:t>
        <w:br/>
        <w:br/>
        <w:t>а</w:t>
        <w:br/>
        <w:br/>
        <w:t>к</w:t>
        <w:br/>
        <w:br/>
        <w:t>,</w:t>
        <w:br/>
        <w:br/>
        <w:t xml:space="preserve"> </w:t>
        <w:br/>
        <w:br/>
        <w:t>о</w:t>
        <w:br/>
        <w:br/>
        <w:t>б</w:t>
        <w:br/>
        <w:br/>
        <w:t>е</w:t>
        <w:br/>
        <w:br/>
        <w:t>с</w:t>
        <w:br/>
        <w:br/>
        <w:t>п</w:t>
        <w:br/>
        <w:br/>
        <w:t>е</w:t>
        <w:br/>
        <w:br/>
        <w:t>ч</w:t>
        <w:br/>
        <w:br/>
        <w:t>е</w:t>
        <w:br/>
        <w:br/>
        <w:t>н</w:t>
        <w:br/>
        <w:br/>
        <w:t>и</w:t>
        <w:br/>
        <w:br/>
        <w:t>е</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 xml:space="preserve"> </w:t>
        <w:br/>
        <w:br/>
        <w:t>и</w:t>
        <w:br/>
        <w:br/>
        <w:t xml:space="preserve"> </w:t>
        <w:br/>
        <w:br/>
        <w:t>ц</w:t>
        <w:br/>
        <w:br/>
        <w:t>е</w:t>
        <w:br/>
        <w:br/>
        <w:t>л</w:t>
        <w:br/>
        <w:br/>
        <w:t>о</w:t>
        <w:br/>
        <w:br/>
        <w:t>с</w:t>
        <w:br/>
        <w:br/>
        <w:t>т</w:t>
        <w:br/>
        <w:br/>
        <w:t>н</w:t>
        <w:br/>
        <w:br/>
        <w:t>о</w:t>
        <w:br/>
        <w:br/>
        <w:t>с</w:t>
        <w:br/>
        <w:br/>
        <w:t>т</w:t>
        <w:br/>
        <w:br/>
        <w:t>и</w:t>
        <w:br/>
        <w:br/>
        <w:t xml:space="preserve"> </w:t>
        <w:br/>
        <w:br/>
        <w:t>д</w:t>
        <w:br/>
        <w:br/>
        <w:t>а</w:t>
        <w:br/>
        <w:br/>
        <w:t>н</w:t>
        <w:br/>
        <w:br/>
        <w:t>н</w:t>
        <w:br/>
        <w:br/>
        <w:t>ы</w:t>
        <w:br/>
        <w:br/>
        <w:t>х</w:t>
        <w:br/>
        <w:br/>
        <w:t>,</w:t>
        <w:br/>
        <w:br/>
        <w:t xml:space="preserve"> </w:t>
        <w:br/>
        <w:br/>
        <w:t>с</w:t>
        <w:br/>
        <w:br/>
        <w:t>о</w:t>
        <w:br/>
        <w:br/>
        <w:t>б</w:t>
        <w:br/>
        <w:br/>
        <w:t>л</w:t>
        <w:br/>
        <w:br/>
        <w:t>ю</w:t>
        <w:br/>
        <w:br/>
        <w:t>д</w:t>
        <w:br/>
        <w:br/>
        <w:t>е</w:t>
        <w:br/>
        <w:br/>
        <w:t>н</w:t>
        <w:br/>
        <w:br/>
        <w:t>и</w:t>
        <w:br/>
        <w:br/>
        <w:t>е</w:t>
        <w:br/>
        <w:br/>
        <w:t xml:space="preserve"> </w:t>
        <w:br/>
        <w:br/>
        <w:t>н</w:t>
        <w:br/>
        <w:br/>
        <w:t>о</w:t>
        <w:br/>
        <w:br/>
        <w:t>р</w:t>
        <w:br/>
        <w:br/>
        <w:t>м</w:t>
        <w:br/>
        <w:br/>
        <w:t>а</w:t>
        <w:br/>
        <w:br/>
        <w:t>т</w:t>
        <w:br/>
        <w:br/>
        <w:t>и</w:t>
        <w:br/>
        <w:br/>
        <w:t>в</w:t>
        <w:br/>
        <w:br/>
        <w:t>н</w:t>
        <w:br/>
        <w:br/>
        <w:t>ы</w:t>
        <w:br/>
        <w:br/>
        <w:t>х</w:t>
        <w:br/>
        <w:br/>
        <w:t xml:space="preserve"> </w:t>
        <w:br/>
        <w:br/>
        <w:t>т</w:t>
        <w:br/>
        <w:br/>
        <w:t>р</w:t>
        <w:br/>
        <w:br/>
        <w:t>е</w:t>
        <w:br/>
        <w:br/>
        <w:t>б</w:t>
        <w:br/>
        <w:br/>
        <w:t>о</w:t>
        <w:br/>
        <w:br/>
        <w:t>в</w:t>
        <w:br/>
        <w:br/>
        <w:t>а</w:t>
        <w:br/>
        <w:br/>
        <w:t>н</w:t>
        <w:br/>
        <w:br/>
        <w:t>и</w:t>
        <w:br/>
        <w:br/>
        <w:t>й</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ц</w:t>
        <w:br/>
        <w:br/>
        <w:t>и</w:t>
        <w:br/>
        <w:br/>
        <w:t>ф</w:t>
        <w:br/>
        <w:br/>
        <w:t>р</w:t>
        <w:br/>
        <w:br/>
        <w:t>о</w:t>
        <w:br/>
        <w:br/>
        <w:t>в</w:t>
        <w:br/>
        <w:br/>
        <w:t>о</w:t>
        <w:br/>
        <w:br/>
        <w:t>й</w:t>
        <w:br/>
        <w:br/>
        <w:t xml:space="preserve"> </w:t>
        <w:br/>
        <w:br/>
        <w:t>к</w:t>
        <w:br/>
        <w:br/>
        <w:t>у</w:t>
        <w:br/>
        <w:br/>
        <w:t>л</w:t>
        <w:br/>
        <w:br/>
        <w:t>ь</w:t>
        <w:br/>
        <w:br/>
        <w:t>т</w:t>
        <w:br/>
        <w:br/>
        <w:t>у</w:t>
        <w:br/>
        <w:br/>
        <w:t>р</w:t>
        <w:br/>
        <w:br/>
        <w:t>ы</w:t>
        <w:br/>
        <w:br/>
        <w:t xml:space="preserve"> </w:t>
        <w:br/>
        <w:br/>
        <w:t>и</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д</w:t>
        <w:br/>
        <w:br/>
        <w:t>л</w:t>
        <w:br/>
        <w:br/>
        <w:t>я</w:t>
        <w:br/>
        <w:br/>
        <w:t xml:space="preserve"> </w:t>
        <w:br/>
        <w:br/>
        <w:t>у</w:t>
        <w:br/>
        <w:br/>
        <w:t>с</w:t>
        <w:br/>
        <w:br/>
        <w:t>п</w:t>
        <w:br/>
        <w:br/>
        <w:t>е</w:t>
        <w:br/>
        <w:br/>
        <w:t>ш</w:t>
        <w:br/>
        <w:br/>
        <w:t>н</w:t>
        <w:br/>
        <w:br/>
        <w:t>о</w:t>
        <w:br/>
        <w:br/>
        <w:t>й</w:t>
        <w:br/>
        <w:br/>
        <w:t xml:space="preserve"> </w:t>
        <w:br/>
        <w:br/>
        <w:t>р</w:t>
        <w:br/>
        <w:br/>
        <w:t>е</w:t>
        <w:br/>
        <w:br/>
        <w:t>а</w:t>
        <w:br/>
        <w:br/>
        <w:t>л</w:t>
        <w:br/>
        <w:br/>
        <w:t>и</w:t>
        <w:br/>
        <w:br/>
        <w:t>з</w:t>
        <w:br/>
        <w:br/>
        <w:t>а</w:t>
        <w:br/>
        <w:br/>
        <w:t>ц</w:t>
        <w:br/>
        <w:br/>
        <w:t>и</w:t>
        <w:br/>
        <w:br/>
        <w:t>и</w:t>
        <w:br/>
        <w:br/>
        <w:t xml:space="preserve"> </w:t>
        <w:br/>
        <w:br/>
        <w:t>ц</w:t>
        <w:br/>
        <w:br/>
        <w:t>и</w:t>
        <w:br/>
        <w:br/>
        <w:t>ф</w:t>
        <w:br/>
        <w:br/>
        <w:t>р</w:t>
        <w:br/>
        <w:br/>
        <w:t>о</w:t>
        <w:br/>
        <w:br/>
        <w:t>в</w:t>
        <w:br/>
        <w:br/>
        <w:t>о</w:t>
        <w:br/>
        <w:br/>
        <w:t>й</w:t>
        <w:br/>
        <w:br/>
        <w:t xml:space="preserve"> </w:t>
        <w:br/>
        <w:br/>
        <w:t>т</w:t>
        <w:br/>
        <w:br/>
        <w:t>р</w:t>
        <w:br/>
        <w:br/>
        <w:t>а</w:t>
        <w:br/>
        <w:br/>
        <w:t>н</w:t>
        <w:br/>
        <w:br/>
        <w:t>с</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о</w:t>
        <w:br/>
        <w:br/>
        <w:t>в</w:t>
        <w:br/>
        <w:br/>
        <w:t>ы</w:t>
        <w:br/>
        <w:br/>
        <w:t>ш</w:t>
        <w:br/>
        <w:br/>
        <w:t>е</w:t>
        <w:br/>
        <w:br/>
        <w:t>н</w:t>
        <w:br/>
        <w:br/>
        <w:t>и</w:t>
        <w:br/>
        <w:br/>
        <w:t>е</w:t>
        <w:br/>
        <w:br/>
        <w:t xml:space="preserve"> </w:t>
        <w:br/>
        <w:br/>
        <w:t>о</w:t>
        <w:br/>
        <w:br/>
        <w:t>с</w:t>
        <w:br/>
        <w:br/>
        <w:t>в</w:t>
        <w:br/>
        <w:br/>
        <w:t>е</w:t>
        <w:br/>
        <w:br/>
        <w:t>д</w:t>
        <w:br/>
        <w:br/>
        <w:t>о</w:t>
        <w:br/>
        <w:br/>
        <w:t>м</w:t>
        <w:br/>
        <w:br/>
        <w:t>л</w:t>
        <w:br/>
        <w:br/>
        <w:t>е</w:t>
        <w:br/>
        <w:br/>
        <w:t>н</w:t>
        <w:br/>
        <w:br/>
        <w:t>н</w:t>
        <w:br/>
        <w:br/>
        <w:t>о</w:t>
        <w:br/>
        <w:br/>
        <w:t>с</w:t>
        <w:br/>
        <w:br/>
        <w:t>т</w:t>
        <w:br/>
        <w:br/>
        <w:t>и</w:t>
        <w:br/>
        <w:br/>
        <w:t xml:space="preserve"> </w:t>
        <w:br/>
        <w:br/>
        <w:t>о</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я</w:t>
        <w:br/>
        <w:br/>
        <w:t>х</w:t>
        <w:br/>
        <w:br/>
        <w:t>,</w:t>
        <w:br/>
        <w:br/>
        <w:t xml:space="preserve"> </w:t>
        <w:br/>
        <w:br/>
        <w:t>р</w:t>
        <w:br/>
        <w:br/>
        <w:t>а</w:t>
        <w:br/>
        <w:br/>
        <w:t>з</w:t>
        <w:br/>
        <w:br/>
        <w:t>в</w:t>
        <w:br/>
        <w:br/>
        <w:t>и</w:t>
        <w:br/>
        <w:br/>
        <w:t>т</w:t>
        <w:br/>
        <w:br/>
        <w:t>и</w:t>
        <w:br/>
        <w:br/>
        <w:t>е</w:t>
        <w:br/>
        <w:br/>
        <w:t xml:space="preserve"> </w:t>
        <w:br/>
        <w:br/>
        <w:t>н</w:t>
        <w:br/>
        <w:br/>
        <w:t>а</w:t>
        <w:br/>
        <w:br/>
        <w:t>в</w:t>
        <w:br/>
        <w:br/>
        <w:t>ы</w:t>
        <w:br/>
        <w:br/>
        <w:t>к</w:t>
        <w:br/>
        <w:br/>
        <w:t>о</w:t>
        <w:br/>
        <w:br/>
        <w:t>в</w:t>
        <w:br/>
        <w:br/>
        <w:t xml:space="preserve"> </w:t>
        <w:br/>
        <w:br/>
        <w:t>р</w:t>
        <w:br/>
        <w:br/>
        <w:t>а</w:t>
        <w:br/>
        <w:br/>
        <w:t>б</w:t>
        <w:br/>
        <w:br/>
        <w:t>о</w:t>
        <w:br/>
        <w:br/>
        <w:t>т</w:t>
        <w:br/>
        <w:br/>
        <w:t>ы</w:t>
        <w:br/>
        <w:br/>
        <w:t xml:space="preserve"> </w:t>
        <w:br/>
        <w:br/>
        <w:t>с</w:t>
        <w:br/>
        <w:br/>
        <w:t xml:space="preserve"> </w:t>
        <w:br/>
        <w:br/>
        <w:t>д</w:t>
        <w:br/>
        <w:br/>
        <w:t>а</w:t>
        <w:br/>
        <w:br/>
        <w:t>н</w:t>
        <w:br/>
        <w:br/>
        <w:t>н</w:t>
        <w:br/>
        <w:br/>
        <w:t>ы</w:t>
        <w:br/>
        <w:br/>
        <w:t>м</w:t>
        <w:br/>
        <w:br/>
        <w:t>и</w:t>
        <w:br/>
        <w:br/>
        <w:t>,</w:t>
        <w:br/>
        <w:br/>
        <w:t xml:space="preserve"> </w:t>
        <w:br/>
        <w:br/>
        <w:t>ф</w:t>
        <w:br/>
        <w:br/>
        <w:t>о</w:t>
        <w:br/>
        <w:br/>
        <w:t>р</w:t>
        <w:br/>
        <w:br/>
        <w:t>м</w:t>
        <w:br/>
        <w:br/>
        <w:t>и</w:t>
        <w:br/>
        <w:br/>
        <w:t>р</w:t>
        <w:br/>
        <w:br/>
        <w:t>о</w:t>
        <w:br/>
        <w:br/>
        <w:t>в</w:t>
        <w:br/>
        <w:br/>
        <w:t>а</w:t>
        <w:br/>
        <w:br/>
        <w:t>н</w:t>
        <w:br/>
        <w:br/>
        <w:t>и</w:t>
        <w:br/>
        <w:br/>
        <w:t>е</w:t>
        <w:br/>
        <w:br/>
        <w:t xml:space="preserve"> </w:t>
        <w:br/>
        <w:br/>
        <w:t>к</w:t>
        <w:br/>
        <w:br/>
        <w:t>у</w:t>
        <w:br/>
        <w:br/>
        <w:t>л</w:t>
        <w:br/>
        <w:br/>
        <w:t>ь</w:t>
        <w:br/>
        <w:br/>
        <w:t>т</w:t>
        <w:br/>
        <w:br/>
        <w:t>у</w:t>
        <w:br/>
        <w:br/>
        <w:t>р</w:t>
        <w:br/>
        <w:br/>
        <w:t>ы</w:t>
        <w:br/>
        <w:br/>
        <w:t xml:space="preserve"> </w:t>
        <w:br/>
        <w:br/>
        <w:t>и</w:t>
        <w:br/>
        <w:br/>
        <w:t>н</w:t>
        <w:br/>
        <w:br/>
        <w:t>н</w:t>
        <w:br/>
        <w:br/>
        <w:t>о</w:t>
        <w:br/>
        <w:br/>
        <w:t>в</w:t>
        <w:br/>
        <w:br/>
        <w:t>а</w:t>
        <w:br/>
        <w:br/>
        <w:t>ц</w:t>
        <w:br/>
        <w:br/>
        <w:t>и</w:t>
        <w:br/>
        <w:br/>
        <w:t>й</w:t>
        <w:br/>
        <w:br/>
        <w:t>.</w:t>
        <w:br/>
        <w:br/>
        <w:br/>
      </w:r>
    </w:p>
    <w:p>
      <w:r>
        <w:br w:type="page"/>
      </w:r>
    </w:p>
    <w:p>
      <w:pPr>
        <w:pStyle w:val="Heading1"/>
      </w:pPr>
      <w:r>
        <w:t xml:space="preserve">Глава 9 ideas: </w:t>
      </w:r>
    </w:p>
    <w:p>
      <w:r>
        <w:t>## Идеи для главы "I. Введение в Будущее Нефтепереработки" (Строго в рамках предоставленных тем)</w:t>
        <w:br/>
        <w:br/>
        <w:t>**I. Тенденции, формирующие будущее отрасли**</w:t>
        <w:br/>
        <w:br/>
        <w:t>*   Влияние энергоперехода на спрос на нефть и нефтепродукты.</w:t>
        <w:br/>
        <w:br/>
        <w:t>*   Изменение потребительских предпочтений и требования к качеству нефтепродуктов.</w:t>
        <w:br/>
        <w:br/>
        <w:t>*   Ужесточение экологических норм и требований к выбросам.</w:t>
        <w:br/>
        <w:br/>
        <w:t>**II. Роль инноваций и технологий в обеспечении устойчивого развития отрасли**</w:t>
        <w:br/>
        <w:br/>
        <w:t>*   Разработка новых каталитических процессов для повышения эффективности переработки.</w:t>
        <w:br/>
        <w:br/>
        <w:t>*   Внедрение технологий улавливания и хранения углерода (CCS) для сокращения выбросов.</w:t>
        <w:br/>
        <w:br/>
        <w:t>*   Использование альтернативного сырья (биомасса, пластиковые отходы) в качестве сырья для нефтепереработки.</w:t>
        <w:br/>
        <w:br/>
        <w:t>**III. Ключевые вызовы и возможности для нефтеперерабатывающих предприятий в будущем**</w:t>
        <w:br/>
        <w:br/>
        <w:t>*   Повышение конкурентоспособности в условиях волатильности рынка.</w:t>
        <w:br/>
        <w:br/>
        <w:t>*   Привлечение инвестиций в модернизацию и инновации.</w:t>
        <w:br/>
        <w:br/>
        <w:t>*   Развитие квалифицированных кадров для работы с новыми технологиями.</w:t>
        <w:br/>
        <w:br/>
        <w:t>*   Интеграция с новыми энергетическими системами (водородная экономика, электромобильность).</w:t>
        <w:br/>
        <w:br/>
        <w:t>*   Адаптация к меняющемуся спросу на нефтепродукты (уменьшение спроса на бензин и дизель, рост спроса на нефтехимию).</w:t>
      </w:r>
    </w:p>
    <w:p>
      <w:r>
        <w:br w:type="page"/>
      </w:r>
    </w:p>
    <w:p>
      <w:pPr>
        <w:pStyle w:val="Heading1"/>
      </w:pPr>
      <w:r>
        <w:t xml:space="preserve">Глава 9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Б</w:t>
        <w:br/>
        <w:br/>
        <w:t>у</w:t>
        <w:br/>
        <w:br/>
        <w:t>д</w:t>
        <w:br/>
        <w:br/>
        <w:t>у</w:t>
        <w:br/>
        <w:br/>
        <w:t>щ</w:t>
        <w:br/>
        <w:br/>
        <w:t>е</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Т</w:t>
        <w:br/>
        <w:br/>
        <w:t>е</w:t>
        <w:br/>
        <w:br/>
        <w:t>н</w:t>
        <w:br/>
        <w:br/>
        <w:t>д</w:t>
        <w:br/>
        <w:br/>
        <w:t>е</w:t>
        <w:br/>
        <w:br/>
        <w:t>н</w:t>
        <w:br/>
        <w:br/>
        <w:t>ц</w:t>
        <w:br/>
        <w:br/>
        <w:t>и</w:t>
        <w:br/>
        <w:br/>
        <w:t>и</w:t>
        <w:br/>
        <w:br/>
        <w:t>,</w:t>
        <w:br/>
        <w:br/>
        <w:t xml:space="preserve"> </w:t>
        <w:br/>
        <w:br/>
        <w:t>ф</w:t>
        <w:br/>
        <w:br/>
        <w:t>о</w:t>
        <w:br/>
        <w:br/>
        <w:t>р</w:t>
        <w:br/>
        <w:br/>
        <w:t>м</w:t>
        <w:br/>
        <w:br/>
        <w:t>и</w:t>
        <w:br/>
        <w:br/>
        <w:t>р</w:t>
        <w:br/>
        <w:br/>
        <w:t>у</w:t>
        <w:br/>
        <w:br/>
        <w:t>ю</w:t>
        <w:br/>
        <w:br/>
        <w:t>щ</w:t>
        <w:br/>
        <w:br/>
        <w:t>и</w:t>
        <w:br/>
        <w:br/>
        <w:t>е</w:t>
        <w:br/>
        <w:br/>
        <w:t xml:space="preserve"> </w:t>
        <w:br/>
        <w:br/>
        <w:t>б</w:t>
        <w:br/>
        <w:br/>
        <w:t>у</w:t>
        <w:br/>
        <w:br/>
        <w:t>д</w:t>
        <w:br/>
        <w:br/>
        <w:t>у</w:t>
        <w:br/>
        <w:br/>
        <w:t>щ</w:t>
        <w:br/>
        <w:br/>
        <w:t>е</w:t>
        <w:br/>
        <w:br/>
        <w:t>е</w:t>
        <w:br/>
        <w:br/>
        <w:t xml:space="preserve"> </w:t>
        <w:br/>
        <w:br/>
        <w:t>о</w:t>
        <w:br/>
        <w:br/>
        <w:t>т</w:t>
        <w:br/>
        <w:br/>
        <w:t>р</w:t>
        <w:br/>
        <w:br/>
        <w:t>а</w:t>
        <w:br/>
        <w:br/>
        <w:t>с</w:t>
        <w:br/>
        <w:br/>
        <w:t>л</w:t>
        <w:br/>
        <w:br/>
        <w:t>и</w:t>
        <w:br/>
        <w:br/>
        <w:t xml:space="preserve"> </w:t>
        <w:br/>
        <w:br/>
        <w:t>(</w:t>
        <w:br/>
        <w:br/>
        <w:t>э</w:t>
        <w:br/>
        <w:br/>
        <w:t>н</w:t>
        <w:br/>
        <w:br/>
        <w:t>е</w:t>
        <w:br/>
        <w:br/>
        <w:t>р</w:t>
        <w:br/>
        <w:br/>
        <w:t>г</w:t>
        <w:br/>
        <w:br/>
        <w:t>о</w:t>
        <w:br/>
        <w:br/>
        <w:t>п</w:t>
        <w:br/>
        <w:br/>
        <w:t>е</w:t>
        <w:br/>
        <w:br/>
        <w:t>р</w:t>
        <w:br/>
        <w:br/>
        <w:t>е</w:t>
        <w:br/>
        <w:br/>
        <w:t>х</w:t>
        <w:br/>
        <w:br/>
        <w:t>о</w:t>
        <w:br/>
        <w:br/>
        <w:t>д</w:t>
        <w:br/>
        <w:br/>
        <w:t>,</w:t>
        <w:br/>
        <w:br/>
        <w:t xml:space="preserve"> </w:t>
        <w:br/>
        <w:br/>
        <w:t>и</w:t>
        <w:br/>
        <w:br/>
        <w:t>з</w:t>
        <w:br/>
        <w:br/>
        <w:t>м</w:t>
        <w:br/>
        <w:br/>
        <w:t>е</w:t>
        <w:br/>
        <w:br/>
        <w:t>н</w:t>
        <w:br/>
        <w:br/>
        <w:t>е</w:t>
        <w:br/>
        <w:br/>
        <w:t>н</w:t>
        <w:br/>
        <w:br/>
        <w:t>и</w:t>
        <w:br/>
        <w:br/>
        <w:t>е</w:t>
        <w:br/>
        <w:br/>
        <w:t xml:space="preserve"> </w:t>
        <w:br/>
        <w:br/>
        <w:t>с</w:t>
        <w:br/>
        <w:br/>
        <w:t>п</w:t>
        <w:br/>
        <w:br/>
        <w:t>р</w:t>
        <w:br/>
        <w:br/>
        <w:t>о</w:t>
        <w:br/>
        <w:br/>
        <w:t>с</w:t>
        <w:br/>
        <w:br/>
        <w:t>а</w:t>
        <w:br/>
        <w:br/>
        <w:t>,</w:t>
        <w:br/>
        <w:br/>
        <w:t xml:space="preserve"> </w:t>
        <w:br/>
        <w:br/>
        <w:t>э</w:t>
        <w:br/>
        <w:br/>
        <w:t>к</w:t>
        <w:br/>
        <w:br/>
        <w:t>о</w:t>
        <w:br/>
        <w:br/>
        <w:t>л</w:t>
        <w:br/>
        <w:br/>
        <w:t>о</w:t>
        <w:br/>
        <w:br/>
        <w:t>г</w:t>
        <w:br/>
        <w:br/>
        <w:t>и</w:t>
        <w:br/>
        <w:br/>
        <w:t>ч</w:t>
        <w:br/>
        <w:br/>
        <w:t>е</w:t>
        <w:br/>
        <w:br/>
        <w:t>с</w:t>
        <w:br/>
        <w:br/>
        <w:t>к</w:t>
        <w:br/>
        <w:br/>
        <w:t>и</w:t>
        <w:br/>
        <w:br/>
        <w:t>е</w:t>
        <w:br/>
        <w:br/>
        <w:t xml:space="preserve"> </w:t>
        <w:br/>
        <w:br/>
        <w:t>т</w:t>
        <w:br/>
        <w:br/>
        <w:t>р</w:t>
        <w:br/>
        <w:br/>
        <w:t>е</w:t>
        <w:br/>
        <w:br/>
        <w:t>б</w:t>
        <w:br/>
        <w:br/>
        <w:t>о</w:t>
        <w:br/>
        <w:br/>
        <w:t>в</w:t>
        <w:br/>
        <w:br/>
        <w:t>а</w:t>
        <w:br/>
        <w:br/>
        <w:t>н</w:t>
        <w:br/>
        <w:br/>
        <w:t>и</w:t>
        <w:br/>
        <w:br/>
        <w:t>я</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а</w:t>
        <w:br/>
        <w:br/>
        <w:t>д</w:t>
        <w:br/>
        <w:br/>
        <w:t>а</w:t>
        <w:br/>
        <w:br/>
        <w:t>п</w:t>
        <w:br/>
        <w:br/>
        <w:t>т</w:t>
        <w:br/>
        <w:br/>
        <w:t>а</w:t>
        <w:br/>
        <w:br/>
        <w:t>ц</w:t>
        <w:br/>
        <w:br/>
        <w:t>и</w:t>
        <w:br/>
        <w:br/>
        <w:t>и</w:t>
        <w:br/>
        <w:br/>
        <w:t xml:space="preserve"> </w:t>
        <w:br/>
        <w:br/>
        <w:t>к</w:t>
        <w:br/>
        <w:br/>
        <w:t xml:space="preserve"> </w:t>
        <w:br/>
        <w:br/>
        <w:t>м</w:t>
        <w:br/>
        <w:br/>
        <w:t>е</w:t>
        <w:br/>
        <w:br/>
        <w:t>н</w:t>
        <w:br/>
        <w:br/>
        <w:t>я</w:t>
        <w:br/>
        <w:br/>
        <w:t>ю</w:t>
        <w:br/>
        <w:br/>
        <w:t>щ</w:t>
        <w:br/>
        <w:br/>
        <w:t>и</w:t>
        <w:br/>
        <w:br/>
        <w:t>м</w:t>
        <w:br/>
        <w:br/>
        <w:t>с</w:t>
        <w:br/>
        <w:br/>
        <w:t>я</w:t>
        <w:br/>
        <w:br/>
        <w:t xml:space="preserve"> </w:t>
        <w:br/>
        <w:br/>
        <w:t>у</w:t>
        <w:br/>
        <w:br/>
        <w:t>с</w:t>
        <w:br/>
        <w:br/>
        <w:t>л</w:t>
        <w:br/>
        <w:br/>
        <w:t>о</w:t>
        <w:br/>
        <w:br/>
        <w:t>в</w:t>
        <w:br/>
        <w:br/>
        <w:t>и</w:t>
        <w:br/>
        <w:br/>
        <w:t>я</w:t>
        <w:br/>
        <w:br/>
        <w:t>м</w:t>
        <w:br/>
        <w:br/>
        <w:t xml:space="preserve"> </w:t>
        <w:br/>
        <w:br/>
        <w:t>р</w:t>
        <w:br/>
        <w:br/>
        <w:t>ы</w:t>
        <w:br/>
        <w:br/>
        <w:t>н</w:t>
        <w:br/>
        <w:br/>
        <w:t>к</w:t>
        <w:br/>
        <w:br/>
        <w:t>а</w:t>
        <w:br/>
        <w:br/>
        <w:t xml:space="preserve"> </w:t>
        <w:br/>
        <w:br/>
        <w:t>и</w:t>
        <w:br/>
        <w:br/>
        <w:t xml:space="preserve"> </w:t>
        <w:br/>
        <w:br/>
        <w:t>н</w:t>
        <w:br/>
        <w:br/>
        <w:t>о</w:t>
        <w:br/>
        <w:br/>
        <w:t>в</w:t>
        <w:br/>
        <w:br/>
        <w:t>ы</w:t>
        <w:br/>
        <w:br/>
        <w:t>м</w:t>
        <w:br/>
        <w:br/>
        <w:t xml:space="preserve"> </w:t>
        <w:br/>
        <w:br/>
        <w:t>т</w:t>
        <w:br/>
        <w:br/>
        <w:t>р</w:t>
        <w:br/>
        <w:br/>
        <w:t>е</w:t>
        <w:br/>
        <w:br/>
        <w:t>б</w:t>
        <w:br/>
        <w:br/>
        <w:t>о</w:t>
        <w:br/>
        <w:br/>
        <w:t>в</w:t>
        <w:br/>
        <w:br/>
        <w:t>а</w:t>
        <w:br/>
        <w:br/>
        <w:t>н</w:t>
        <w:br/>
        <w:br/>
        <w:t>и</w:t>
        <w:br/>
        <w:br/>
        <w:t>я</w:t>
        <w:br/>
        <w:br/>
        <w:t>м</w:t>
        <w:br/>
        <w:br/>
        <w:t xml:space="preserve"> </w:t>
        <w:br/>
        <w:br/>
        <w:t>к</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Р</w:t>
        <w:br/>
        <w:br/>
        <w:t>о</w:t>
        <w:br/>
        <w:br/>
        <w:t>л</w:t>
        <w:br/>
        <w:br/>
        <w:t>ь</w:t>
        <w:br/>
        <w:br/>
        <w:t xml:space="preserve"> </w:t>
        <w:br/>
        <w:br/>
        <w:t>и</w:t>
        <w:br/>
        <w:br/>
        <w:t>н</w:t>
        <w:br/>
        <w:br/>
        <w:t>н</w:t>
        <w:br/>
        <w:br/>
        <w:t>о</w:t>
        <w:br/>
        <w:br/>
        <w:t>в</w:t>
        <w:br/>
        <w:br/>
        <w:t>а</w:t>
        <w:br/>
        <w:br/>
        <w:t>ц</w:t>
        <w:br/>
        <w:br/>
        <w:t>и</w:t>
        <w:br/>
        <w:br/>
        <w:t>й</w:t>
        <w:br/>
        <w:br/>
        <w:t xml:space="preserve"> </w:t>
        <w:br/>
        <w:br/>
        <w:t>и</w:t>
        <w:br/>
        <w:br/>
        <w:t xml:space="preserve"> </w:t>
        <w:br/>
        <w:br/>
        <w:t>т</w:t>
        <w:br/>
        <w:br/>
        <w:t>е</w:t>
        <w:br/>
        <w:br/>
        <w:t>х</w:t>
        <w:br/>
        <w:br/>
        <w:t>н</w:t>
        <w:br/>
        <w:br/>
        <w:t>о</w:t>
        <w:br/>
        <w:br/>
        <w:t>л</w:t>
        <w:br/>
        <w:br/>
        <w:t>о</w:t>
        <w:br/>
        <w:br/>
        <w:t>г</w:t>
        <w:br/>
        <w:br/>
        <w:t>и</w:t>
        <w:br/>
        <w:br/>
        <w:t>й</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н</w:t>
        <w:br/>
        <w:br/>
        <w:t>н</w:t>
        <w:br/>
        <w:br/>
        <w:t>о</w:t>
        <w:br/>
        <w:br/>
        <w:t>в</w:t>
        <w:br/>
        <w:br/>
        <w:t>а</w:t>
        <w:br/>
        <w:br/>
        <w:t>ц</w:t>
        <w:br/>
        <w:br/>
        <w:t>и</w:t>
        <w:br/>
        <w:br/>
        <w:t>и</w:t>
        <w:br/>
        <w:br/>
        <w:t xml:space="preserve"> </w:t>
        <w:br/>
        <w:br/>
        <w:t>к</w:t>
        <w:br/>
        <w:br/>
        <w:t>а</w:t>
        <w:br/>
        <w:br/>
        <w:t>к</w:t>
        <w:br/>
        <w:br/>
        <w:t xml:space="preserve"> </w:t>
        <w:br/>
        <w:br/>
        <w:t>к</w:t>
        <w:br/>
        <w:br/>
        <w:t>л</w:t>
        <w:br/>
        <w:br/>
        <w:t>ю</w:t>
        <w:br/>
        <w:br/>
        <w:t>ч</w:t>
        <w:br/>
        <w:br/>
        <w:t>е</w:t>
        <w:br/>
        <w:br/>
        <w:t>в</w:t>
        <w:br/>
        <w:br/>
        <w:t>о</w:t>
        <w:br/>
        <w:br/>
        <w:t>й</w:t>
        <w:br/>
        <w:br/>
        <w:t xml:space="preserve"> </w:t>
        <w:br/>
        <w:br/>
        <w:t>ф</w:t>
        <w:br/>
        <w:br/>
        <w:t>а</w:t>
        <w:br/>
        <w:br/>
        <w:t>к</w:t>
        <w:br/>
        <w:br/>
        <w:t>т</w:t>
        <w:br/>
        <w:br/>
        <w:t>о</w:t>
        <w:br/>
        <w:br/>
        <w:t>р</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 xml:space="preserve"> </w:t>
        <w:br/>
        <w:br/>
        <w:t>и</w:t>
        <w:br/>
        <w:br/>
        <w:t xml:space="preserve"> </w:t>
        <w:br/>
        <w:br/>
        <w:t>д</w:t>
        <w:br/>
        <w:br/>
        <w:t>о</w:t>
        <w:br/>
        <w:br/>
        <w:t>л</w:t>
        <w:br/>
        <w:br/>
        <w:t>г</w:t>
        <w:br/>
        <w:br/>
        <w:t>о</w:t>
        <w:br/>
        <w:br/>
        <w:t>с</w:t>
        <w:br/>
        <w:br/>
        <w:t>р</w:t>
        <w:br/>
        <w:br/>
        <w:t>о</w:t>
        <w:br/>
        <w:br/>
        <w:t>ч</w:t>
        <w:br/>
        <w:br/>
        <w:t>н</w:t>
        <w:br/>
        <w:br/>
        <w:t>о</w:t>
        <w:br/>
        <w:br/>
        <w:t>г</w:t>
        <w:br/>
        <w:br/>
        <w:t>о</w:t>
        <w:br/>
        <w:br/>
        <w:t xml:space="preserve"> </w:t>
        <w:br/>
        <w:br/>
        <w:t>у</w:t>
        <w:br/>
        <w:br/>
        <w:t>с</w:t>
        <w:br/>
        <w:br/>
        <w:t>п</w:t>
        <w:br/>
        <w:br/>
        <w:t>е</w:t>
        <w:br/>
        <w:br/>
        <w:t>х</w:t>
        <w:br/>
        <w:br/>
        <w:t>а</w:t>
        <w:br/>
        <w:br/>
        <w:t>.</w:t>
        <w:br/>
        <w:br/>
        <w:br/>
        <w:br/>
        <w:br/>
        <w:t>*</w:t>
        <w:br/>
        <w:br/>
        <w:t xml:space="preserve"> </w:t>
        <w:br/>
        <w:br/>
        <w:t xml:space="preserve"> </w:t>
        <w:br/>
        <w:br/>
        <w:t xml:space="preserve"> </w:t>
        <w:br/>
        <w:br/>
        <w:t>К</w:t>
        <w:br/>
        <w:br/>
        <w:t>л</w:t>
        <w:br/>
        <w:br/>
        <w:t>ю</w:t>
        <w:br/>
        <w:br/>
        <w:t>ч</w:t>
        <w:br/>
        <w:br/>
        <w:t>е</w:t>
        <w:br/>
        <w:br/>
        <w:t>в</w:t>
        <w:br/>
        <w:br/>
        <w:t>ы</w:t>
        <w:br/>
        <w:br/>
        <w:t>е</w:t>
        <w:br/>
        <w:br/>
        <w:t xml:space="preserve"> </w:t>
        <w:br/>
        <w:br/>
        <w:t>в</w:t>
        <w:br/>
        <w:br/>
        <w:t>ы</w:t>
        <w:br/>
        <w:br/>
        <w:t>з</w:t>
        <w:br/>
        <w:br/>
        <w:t>о</w:t>
        <w:br/>
        <w:br/>
        <w:t>в</w:t>
        <w:br/>
        <w:br/>
        <w:t>ы</w:t>
        <w:br/>
        <w:br/>
        <w:t xml:space="preserve"> </w:t>
        <w:br/>
        <w:br/>
        <w:t>и</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 xml:space="preserve"> </w:t>
        <w:br/>
        <w:br/>
        <w:t>в</w:t>
        <w:br/>
        <w:br/>
        <w:t xml:space="preserve"> </w:t>
        <w:br/>
        <w:br/>
        <w:t>б</w:t>
        <w:br/>
        <w:br/>
        <w:t>у</w:t>
        <w:br/>
        <w:br/>
        <w:t>д</w:t>
        <w:br/>
        <w:br/>
        <w:t>у</w:t>
        <w:br/>
        <w:br/>
        <w:t>щ</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е</w:t>
        <w:br/>
        <w:br/>
        <w:t>ш</w:t>
        <w:br/>
        <w:br/>
        <w:t>е</w:t>
        <w:br/>
        <w:br/>
        <w:t>н</w:t>
        <w:br/>
        <w:br/>
        <w:t>и</w:t>
        <w:br/>
        <w:br/>
        <w:t>я</w:t>
        <w:br/>
        <w:br/>
        <w:t xml:space="preserve"> </w:t>
        <w:br/>
        <w:br/>
        <w:t>с</w:t>
        <w:br/>
        <w:br/>
        <w:t>л</w:t>
        <w:br/>
        <w:br/>
        <w:t>о</w:t>
        <w:br/>
        <w:br/>
        <w:t>ж</w:t>
        <w:br/>
        <w:br/>
        <w:t>н</w:t>
        <w:br/>
        <w:br/>
        <w:t>ы</w:t>
        <w:br/>
        <w:br/>
        <w:t>х</w:t>
        <w:br/>
        <w:br/>
        <w:t xml:space="preserve"> </w:t>
        <w:br/>
        <w:br/>
        <w:t>п</w:t>
        <w:br/>
        <w:br/>
        <w:t>р</w:t>
        <w:br/>
        <w:br/>
        <w:t>о</w:t>
        <w:br/>
        <w:br/>
        <w:t>б</w:t>
        <w:br/>
        <w:br/>
        <w:t>л</w:t>
        <w:br/>
        <w:br/>
        <w:t>е</w:t>
        <w:br/>
        <w:br/>
        <w:t>м</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н</w:t>
        <w:br/>
        <w:br/>
        <w:t>о</w:t>
        <w:br/>
        <w:br/>
        <w:t>в</w:t>
        <w:br/>
        <w:br/>
        <w:t>ы</w:t>
        <w:br/>
        <w:br/>
        <w:t>х</w:t>
        <w:br/>
        <w:br/>
        <w:t xml:space="preserve"> </w:t>
        <w:br/>
        <w:br/>
        <w:t>в</w:t>
        <w:br/>
        <w:br/>
        <w:t>о</w:t>
        <w:br/>
        <w:br/>
        <w:t>з</w:t>
        <w:br/>
        <w:br/>
        <w:t>м</w:t>
        <w:br/>
        <w:br/>
        <w:t>о</w:t>
        <w:br/>
        <w:br/>
        <w:t>ж</w:t>
        <w:br/>
        <w:br/>
        <w:t>н</w:t>
        <w:br/>
        <w:br/>
        <w:t>о</w:t>
        <w:br/>
        <w:br/>
        <w:t>с</w:t>
        <w:br/>
        <w:br/>
        <w:t>т</w:t>
        <w:br/>
        <w:br/>
        <w:t>е</w:t>
        <w:br/>
        <w:br/>
        <w:t>й</w:t>
        <w:br/>
        <w:br/>
        <w:t xml:space="preserve"> </w:t>
        <w:br/>
        <w:br/>
        <w:t>д</w:t>
        <w:br/>
        <w:br/>
        <w:t>л</w:t>
        <w:br/>
        <w:br/>
        <w:t>я</w:t>
        <w:br/>
        <w:br/>
        <w:t xml:space="preserve"> </w:t>
        <w:br/>
        <w:br/>
        <w:t>р</w:t>
        <w:br/>
        <w:br/>
        <w:t>о</w:t>
        <w:br/>
        <w:br/>
        <w:t>с</w:t>
        <w:br/>
        <w:br/>
        <w:t>т</w:t>
        <w:br/>
        <w:br/>
        <w:t>а</w:t>
        <w:br/>
        <w:br/>
        <w:t xml:space="preserve"> </w:t>
        <w:br/>
        <w:br/>
        <w:t>и</w:t>
        <w:br/>
        <w:br/>
        <w:t xml:space="preserve"> </w:t>
        <w:br/>
        <w:br/>
        <w:t>р</w:t>
        <w:br/>
        <w:br/>
        <w:t>а</w:t>
        <w:br/>
        <w:br/>
        <w:t>з</w:t>
        <w:br/>
        <w:br/>
        <w:t>в</w:t>
        <w:br/>
        <w:br/>
        <w:t>и</w:t>
        <w:br/>
        <w:br/>
        <w:t>т</w:t>
        <w:br/>
        <w:br/>
        <w:t>и</w:t>
        <w:br/>
        <w:br/>
        <w:t>я</w:t>
        <w:br/>
        <w:br/>
        <w:t>.</w:t>
        <w:br/>
        <w:br/>
        <w:br/>
        <w:br/>
        <w:br/>
        <w:br/>
        <w:br/>
        <w:br/>
        <w:t>*</w:t>
        <w:br/>
        <w:br/>
        <w:t>*</w:t>
        <w:br/>
        <w:br/>
        <w:t>I</w:t>
        <w:br/>
        <w:br/>
        <w:t>I</w:t>
        <w:br/>
        <w:br/>
        <w:t>.</w:t>
        <w:br/>
        <w:br/>
        <w:t xml:space="preserve"> </w:t>
        <w:br/>
        <w:br/>
        <w:t>Н</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w:t>
        <w:br/>
        <w:br/>
        <w:br/>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б</w:t>
        <w:br/>
        <w:br/>
        <w:t>о</w:t>
        <w:br/>
        <w:br/>
        <w:t>л</w:t>
        <w:br/>
        <w:br/>
        <w:t>е</w:t>
        <w:br/>
        <w:br/>
        <w:t>е</w:t>
        <w:br/>
        <w:br/>
        <w:t xml:space="preserve"> </w:t>
        <w:br/>
        <w:br/>
        <w:t>э</w:t>
        <w:br/>
        <w:br/>
        <w:t>ф</w:t>
        <w:br/>
        <w:br/>
        <w:t>ф</w:t>
        <w:br/>
        <w:br/>
        <w:t>е</w:t>
        <w:br/>
        <w:br/>
        <w:t>к</w:t>
        <w:br/>
        <w:br/>
        <w:t>т</w:t>
        <w:br/>
        <w:br/>
        <w:t>и</w:t>
        <w:br/>
        <w:br/>
        <w:t>в</w:t>
        <w:br/>
        <w:br/>
        <w:t>н</w:t>
        <w:br/>
        <w:br/>
        <w:t>ы</w:t>
        <w:br/>
        <w:br/>
        <w:t>х</w:t>
        <w:br/>
        <w:br/>
        <w:t xml:space="preserve"> </w:t>
        <w:br/>
        <w:br/>
        <w:t>и</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х</w:t>
        <w:br/>
        <w:br/>
        <w:t xml:space="preserve"> </w:t>
        <w:br/>
        <w:br/>
        <w:t>п</w:t>
        <w:br/>
        <w:br/>
        <w:t>р</w:t>
        <w:br/>
        <w:br/>
        <w:t>о</w:t>
        <w:br/>
        <w:br/>
        <w:t>ц</w:t>
        <w:br/>
        <w:br/>
        <w:t>е</w:t>
        <w:br/>
        <w:br/>
        <w:t>с</w:t>
        <w:br/>
        <w:br/>
        <w:t>с</w:t>
        <w:br/>
        <w:br/>
        <w:t>о</w:t>
        <w:br/>
        <w:br/>
        <w:t>в</w:t>
        <w:br/>
        <w:br/>
        <w:t xml:space="preserve"> </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л</w:t>
        <w:br/>
        <w:br/>
        <w:t>ь</w:t>
        <w:br/>
        <w:br/>
        <w:t>т</w:t>
        <w:br/>
        <w:br/>
        <w:t>е</w:t>
        <w:br/>
        <w:br/>
        <w:t>р</w:t>
        <w:br/>
        <w:br/>
        <w:t>н</w:t>
        <w:br/>
        <w:br/>
        <w:t>а</w:t>
        <w:br/>
        <w:br/>
        <w:t>т</w:t>
        <w:br/>
        <w:br/>
        <w:t>и</w:t>
        <w:br/>
        <w:br/>
        <w:t>в</w:t>
        <w:br/>
        <w:br/>
        <w:t>н</w:t>
        <w:br/>
        <w:br/>
        <w:t>о</w:t>
        <w:br/>
        <w:br/>
        <w:t>г</w:t>
        <w:br/>
        <w:br/>
        <w:t>о</w:t>
        <w:br/>
        <w:br/>
        <w:t xml:space="preserve"> </w:t>
        <w:br/>
        <w:br/>
        <w:t>с</w:t>
        <w:br/>
        <w:br/>
        <w:t>ы</w:t>
        <w:br/>
        <w:br/>
        <w:t>р</w:t>
        <w:br/>
        <w:br/>
        <w:t>ь</w:t>
        <w:br/>
        <w:br/>
        <w:t>я</w:t>
        <w:br/>
        <w:br/>
        <w:t xml:space="preserve"> </w:t>
        <w:br/>
        <w:br/>
        <w:t>и</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х</w:t>
        <w:br/>
        <w:br/>
        <w:t>о</w:t>
        <w:br/>
        <w:br/>
        <w:t>д</w:t>
        <w:br/>
        <w:br/>
        <w:t xml:space="preserve"> </w:t>
        <w:br/>
        <w:br/>
        <w:t>к</w:t>
        <w:br/>
        <w:br/>
        <w:t xml:space="preserve"> </w:t>
        <w:br/>
        <w:br/>
        <w:t>б</w:t>
        <w:br/>
        <w:br/>
        <w:t>о</w:t>
        <w:br/>
        <w:br/>
        <w:t>л</w:t>
        <w:br/>
        <w:br/>
        <w:t>е</w:t>
        <w:br/>
        <w:br/>
        <w:t>е</w:t>
        <w:br/>
        <w:br/>
        <w:t xml:space="preserve"> </w:t>
        <w:br/>
        <w:br/>
        <w:t>у</w:t>
        <w:br/>
        <w:br/>
        <w:t>с</w:t>
        <w:br/>
        <w:br/>
        <w:t>т</w:t>
        <w:br/>
        <w:br/>
        <w:t>о</w:t>
        <w:br/>
        <w:br/>
        <w:t>й</w:t>
        <w:br/>
        <w:br/>
        <w:t>ч</w:t>
        <w:br/>
        <w:br/>
        <w:t>и</w:t>
        <w:br/>
        <w:br/>
        <w:t>в</w:t>
        <w:br/>
        <w:br/>
        <w:t>ы</w:t>
        <w:br/>
        <w:br/>
        <w:t>м</w:t>
        <w:br/>
        <w:br/>
        <w:t xml:space="preserve"> </w:t>
        <w:br/>
        <w:br/>
        <w:t>и</w:t>
        <w:br/>
        <w:br/>
        <w:t>с</w:t>
        <w:br/>
        <w:br/>
        <w:t>т</w:t>
        <w:br/>
        <w:br/>
        <w:t>о</w:t>
        <w:br/>
        <w:br/>
        <w:t>ч</w:t>
        <w:br/>
        <w:br/>
        <w:t>н</w:t>
        <w:br/>
        <w:br/>
        <w:t>и</w:t>
        <w:br/>
        <w:br/>
        <w:t>к</w:t>
        <w:br/>
        <w:br/>
        <w:t>а</w:t>
        <w:br/>
        <w:br/>
        <w:t>м</w:t>
        <w:br/>
        <w:br/>
        <w:t xml:space="preserve"> </w:t>
        <w:br/>
        <w:br/>
        <w:t>с</w:t>
        <w:br/>
        <w:br/>
        <w:t>ы</w:t>
        <w:br/>
        <w:br/>
        <w:t>р</w:t>
        <w:br/>
        <w:br/>
        <w:t>ь</w:t>
        <w:br/>
        <w:br/>
        <w:t>я</w:t>
        <w:br/>
        <w:br/>
        <w:t xml:space="preserve"> </w:t>
        <w:br/>
        <w:br/>
        <w:t>и</w:t>
        <w:br/>
        <w:br/>
        <w:t xml:space="preserve"> </w:t>
        <w:br/>
        <w:br/>
        <w:t>э</w:t>
        <w:br/>
        <w:br/>
        <w:t>н</w:t>
        <w:br/>
        <w:br/>
        <w:t>е</w:t>
        <w:br/>
        <w:br/>
        <w:t>р</w:t>
        <w:br/>
        <w:br/>
        <w:t>г</w:t>
        <w:br/>
        <w:br/>
        <w:t>и</w:t>
        <w:br/>
        <w:br/>
        <w:t>и</w:t>
        <w:br/>
        <w:br/>
        <w:t xml:space="preserve"> </w:t>
        <w:br/>
        <w:br/>
        <w:t>д</w:t>
        <w:br/>
        <w:br/>
        <w:t>л</w:t>
        <w:br/>
        <w:br/>
        <w:t>я</w:t>
        <w:br/>
        <w:br/>
        <w:t xml:space="preserve"> </w:t>
        <w:br/>
        <w:br/>
        <w:t>с</w:t>
        <w:br/>
        <w:br/>
        <w:t>н</w:t>
        <w:br/>
        <w:br/>
        <w:t>и</w:t>
        <w:br/>
        <w:br/>
        <w:t>ж</w:t>
        <w:br/>
        <w:br/>
        <w:t>е</w:t>
        <w:br/>
        <w:br/>
        <w:t>н</w:t>
        <w:br/>
        <w:br/>
        <w:t>и</w:t>
        <w:br/>
        <w:br/>
        <w:t>я</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п</w:t>
        <w:br/>
        <w:br/>
        <w:t>р</w:t>
        <w:br/>
        <w:br/>
        <w:t>о</w:t>
        <w:br/>
        <w:br/>
        <w:t>д</w:t>
        <w:br/>
        <w:br/>
        <w:t>у</w:t>
        <w:br/>
        <w:br/>
        <w:t>к</w:t>
        <w:br/>
        <w:br/>
        <w:t>т</w:t>
        <w:br/>
        <w:br/>
        <w:t>о</w:t>
        <w:br/>
        <w:br/>
        <w:t>в</w:t>
        <w:br/>
        <w:br/>
        <w:t xml:space="preserve"> </w:t>
        <w:br/>
        <w:br/>
        <w:t>и</w:t>
        <w:br/>
        <w:br/>
        <w:t xml:space="preserve"> </w:t>
        <w:br/>
        <w:br/>
        <w:t>м</w:t>
        <w:br/>
        <w:br/>
        <w:t>а</w:t>
        <w:br/>
        <w:br/>
        <w:t>т</w:t>
        <w:br/>
        <w:br/>
        <w:t>е</w:t>
        <w:br/>
        <w:br/>
        <w:t>р</w:t>
        <w:br/>
        <w:br/>
        <w:t>и</w:t>
        <w:br/>
        <w:br/>
        <w:t>а</w:t>
        <w:br/>
        <w:br/>
        <w:t>л</w:t>
        <w:br/>
        <w:br/>
        <w:t>о</w:t>
        <w:br/>
        <w:br/>
        <w:t>в</w:t>
        <w:br/>
        <w:br/>
        <w:t xml:space="preserve"> </w:t>
        <w:br/>
        <w:br/>
        <w:t>н</w:t>
        <w:br/>
        <w:br/>
        <w:t>а</w:t>
        <w:br/>
        <w:br/>
        <w:t xml:space="preserve"> </w:t>
        <w:br/>
        <w:br/>
        <w:t>о</w:t>
        <w:br/>
        <w:br/>
        <w:t>с</w:t>
        <w:br/>
        <w:br/>
        <w:t>н</w:t>
        <w:br/>
        <w:br/>
        <w:t>о</w:t>
        <w:br/>
        <w:br/>
        <w:t>в</w:t>
        <w:br/>
        <w:br/>
        <w:t>е</w:t>
        <w:br/>
        <w:br/>
        <w:t xml:space="preserve"> </w:t>
        <w:br/>
        <w:br/>
        <w:t>н</w:t>
        <w:br/>
        <w:br/>
        <w:t>е</w:t>
        <w:br/>
        <w:br/>
        <w:t>ф</w:t>
        <w:br/>
        <w:br/>
        <w:t>т</w:t>
        <w:br/>
        <w:br/>
        <w:t>и</w:t>
        <w:br/>
        <w:br/>
        <w:t xml:space="preserve"> </w:t>
        <w:br/>
        <w:br/>
        <w:t>и</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ш</w:t>
        <w:br/>
        <w:br/>
        <w:t>и</w:t>
        <w:br/>
        <w:br/>
        <w:t>р</w:t>
        <w:br/>
        <w:br/>
        <w:t>е</w:t>
        <w:br/>
        <w:br/>
        <w:t>н</w:t>
        <w:br/>
        <w:br/>
        <w:t>и</w:t>
        <w:br/>
        <w:br/>
        <w:t>е</w:t>
        <w:br/>
        <w:br/>
        <w:t xml:space="preserve"> </w:t>
        <w:br/>
        <w:br/>
        <w:t>а</w:t>
        <w:br/>
        <w:br/>
        <w:t>с</w:t>
        <w:br/>
        <w:br/>
        <w:t>с</w:t>
        <w:br/>
        <w:br/>
        <w:t>о</w:t>
        <w:br/>
        <w:br/>
        <w:t>р</w:t>
        <w:br/>
        <w:br/>
        <w:t>т</w:t>
        <w:br/>
        <w:br/>
        <w:t>и</w:t>
        <w:br/>
        <w:br/>
        <w:t>м</w:t>
        <w:br/>
        <w:br/>
        <w:t>е</w:t>
        <w:br/>
        <w:br/>
        <w:t>н</w:t>
        <w:br/>
        <w:br/>
        <w:t>т</w:t>
        <w:br/>
        <w:br/>
        <w:t>а</w:t>
        <w:br/>
        <w:br/>
        <w:t xml:space="preserve"> </w:t>
        <w:br/>
        <w:br/>
        <w:t>п</w:t>
        <w:br/>
        <w:br/>
        <w:t>р</w:t>
        <w:br/>
        <w:br/>
        <w:t>о</w:t>
        <w:br/>
        <w:br/>
        <w:t>д</w:t>
        <w:br/>
        <w:br/>
        <w:t>у</w:t>
        <w:br/>
        <w:br/>
        <w:t>к</w:t>
        <w:br/>
        <w:br/>
        <w:t>ц</w:t>
        <w:br/>
        <w:br/>
        <w:t>и</w:t>
        <w:br/>
        <w:br/>
        <w:t>и</w:t>
        <w:br/>
        <w:br/>
        <w:t xml:space="preserve"> </w:t>
        <w:br/>
        <w:br/>
        <w:t>и</w:t>
        <w:br/>
        <w:br/>
        <w:t xml:space="preserve"> </w:t>
        <w:br/>
        <w:br/>
        <w:t>у</w:t>
        <w:br/>
        <w:br/>
        <w:t>д</w:t>
        <w:br/>
        <w:br/>
        <w:t>о</w:t>
        <w:br/>
        <w:br/>
        <w:t>в</w:t>
        <w:br/>
        <w:br/>
        <w:t>л</w:t>
        <w:br/>
        <w:br/>
        <w:t>е</w:t>
        <w:br/>
        <w:br/>
        <w:t>т</w:t>
        <w:br/>
        <w:br/>
        <w:t>в</w:t>
        <w:br/>
        <w:br/>
        <w:t>о</w:t>
        <w:br/>
        <w:br/>
        <w:t>р</w:t>
        <w:br/>
        <w:br/>
        <w:t>е</w:t>
        <w:br/>
        <w:br/>
        <w:t>н</w:t>
        <w:br/>
        <w:br/>
        <w:t>и</w:t>
        <w:br/>
        <w:br/>
        <w:t>е</w:t>
        <w:br/>
        <w:br/>
        <w:t xml:space="preserve"> </w:t>
        <w:br/>
        <w:br/>
        <w:t>р</w:t>
        <w:br/>
        <w:br/>
        <w:t>а</w:t>
        <w:br/>
        <w:br/>
        <w:t>с</w:t>
        <w:br/>
        <w:br/>
        <w:t>т</w:t>
        <w:br/>
        <w:br/>
        <w:t>у</w:t>
        <w:br/>
        <w:br/>
        <w:t>щ</w:t>
        <w:br/>
        <w:br/>
        <w:t>и</w:t>
        <w:br/>
        <w:br/>
        <w:t>х</w:t>
        <w:br/>
        <w:br/>
        <w:t xml:space="preserve"> </w:t>
        <w:br/>
        <w:br/>
        <w:t>п</w:t>
        <w:br/>
        <w:br/>
        <w:t>о</w:t>
        <w:br/>
        <w:br/>
        <w:t>т</w:t>
        <w:br/>
        <w:br/>
        <w:t>р</w:t>
        <w:br/>
        <w:br/>
        <w:t>е</w:t>
        <w:br/>
        <w:br/>
        <w:t>б</w:t>
        <w:br/>
        <w:br/>
        <w:t>н</w:t>
        <w:br/>
        <w:br/>
        <w:t>о</w:t>
        <w:br/>
        <w:br/>
        <w:t>с</w:t>
        <w:br/>
        <w:br/>
        <w:t>т</w:t>
        <w:br/>
        <w:br/>
        <w:t>е</w:t>
        <w:br/>
        <w:br/>
        <w:t>й</w:t>
        <w:br/>
        <w:br/>
        <w:t xml:space="preserve"> </w:t>
        <w:br/>
        <w:br/>
        <w:t>р</w:t>
        <w:br/>
        <w:br/>
        <w:t>ы</w:t>
        <w:br/>
        <w:br/>
        <w:t>н</w:t>
        <w:br/>
        <w:br/>
        <w:t>к</w:t>
        <w:br/>
        <w:br/>
        <w:t>а</w:t>
        <w:br/>
        <w:br/>
        <w:t>.</w:t>
        <w:br/>
        <w:br/>
        <w:br/>
        <w:br/>
        <w:br/>
        <w:br/>
        <w:br/>
        <w:br/>
        <w:t>*</w:t>
        <w:br/>
        <w:br/>
        <w:t>*</w:t>
        <w:br/>
        <w:br/>
        <w:t>I</w:t>
        <w:br/>
        <w:br/>
        <w:t>I</w:t>
        <w:br/>
        <w:br/>
        <w:t>I</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В</w:t>
        <w:br/>
        <w:br/>
        <w:t>о</w:t>
        <w:br/>
        <w:br/>
        <w:t>з</w:t>
        <w:br/>
        <w:br/>
        <w:t>о</w:t>
        <w:br/>
        <w:br/>
        <w:t>б</w:t>
        <w:br/>
        <w:br/>
        <w:t>н</w:t>
        <w:br/>
        <w:br/>
        <w:t>о</w:t>
        <w:br/>
        <w:br/>
        <w:t>в</w:t>
        <w:br/>
        <w:br/>
        <w:t>л</w:t>
        <w:br/>
        <w:br/>
        <w:t>я</w:t>
        <w:br/>
        <w:br/>
        <w:t>е</w:t>
        <w:br/>
        <w:br/>
        <w:t>м</w:t>
        <w:br/>
        <w:br/>
        <w:t>ы</w:t>
        <w:br/>
        <w:br/>
        <w:t>м</w:t>
        <w:br/>
        <w:br/>
        <w:t>и</w:t>
        <w:br/>
        <w:br/>
        <w:t xml:space="preserve"> </w:t>
        <w:br/>
        <w:br/>
        <w:t>И</w:t>
        <w:br/>
        <w:br/>
        <w:t>с</w:t>
        <w:br/>
        <w:br/>
        <w:t>т</w:t>
        <w:br/>
        <w:br/>
        <w:t>о</w:t>
        <w:br/>
        <w:br/>
        <w:t>ч</w:t>
        <w:br/>
        <w:br/>
        <w:t>н</w:t>
        <w:br/>
        <w:br/>
        <w:t>и</w:t>
        <w:br/>
        <w:br/>
        <w:t>к</w:t>
        <w:br/>
        <w:br/>
        <w:t>а</w:t>
        <w:br/>
        <w:br/>
        <w:t>м</w:t>
        <w:br/>
        <w:br/>
        <w:t>и</w:t>
        <w:br/>
        <w:br/>
        <w:t xml:space="preserve"> </w:t>
        <w:br/>
        <w:br/>
        <w:t>Э</w:t>
        <w:br/>
        <w:br/>
        <w:t>н</w:t>
        <w:br/>
        <w:br/>
        <w:t>е</w:t>
        <w:br/>
        <w:br/>
        <w:t>р</w:t>
        <w:br/>
        <w:br/>
        <w:t>г</w:t>
        <w:br/>
        <w:br/>
        <w:t>и</w:t>
        <w:br/>
        <w:br/>
        <w:t>и</w:t>
        <w:br/>
        <w:br/>
        <w:t>*</w:t>
        <w:br/>
        <w:br/>
        <w:t>*</w:t>
        <w:br/>
        <w:br/>
        <w:br/>
        <w:br/>
        <w:br/>
        <w:br/>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в</w:t>
        <w:br/>
        <w:br/>
        <w:t>о</w:t>
        <w:br/>
        <w:br/>
        <w:t>д</w:t>
        <w:br/>
        <w:br/>
        <w:t>о</w:t>
        <w:br/>
        <w:br/>
        <w:t>р</w:t>
        <w:br/>
        <w:br/>
        <w:t>о</w:t>
        <w:br/>
        <w:br/>
        <w:t>д</w:t>
        <w:br/>
        <w:br/>
        <w:t>а</w:t>
        <w:br/>
        <w:br/>
        <w:t xml:space="preserve"> </w:t>
        <w:br/>
        <w:br/>
        <w:t>и</w:t>
        <w:br/>
        <w:br/>
        <w:t xml:space="preserve"> </w:t>
        <w:br/>
        <w:br/>
        <w:t>д</w:t>
        <w:br/>
        <w:br/>
        <w:t>р</w:t>
        <w:br/>
        <w:br/>
        <w:t>у</w:t>
        <w:br/>
        <w:br/>
        <w:t>г</w:t>
        <w:br/>
        <w:br/>
        <w:t>и</w:t>
        <w:br/>
        <w:br/>
        <w:t>х</w:t>
        <w:br/>
        <w:br/>
        <w:t xml:space="preserve"> </w:t>
        <w:br/>
        <w:br/>
        <w:t>э</w:t>
        <w:br/>
        <w:br/>
        <w:t>н</w:t>
        <w:br/>
        <w:br/>
        <w:t>е</w:t>
        <w:br/>
        <w:br/>
        <w:t>р</w:t>
        <w:br/>
        <w:br/>
        <w:t>г</w:t>
        <w:br/>
        <w:br/>
        <w:t>о</w:t>
        <w:br/>
        <w:br/>
        <w:t>н</w:t>
        <w:br/>
        <w:br/>
        <w:t>о</w:t>
        <w:br/>
        <w:br/>
        <w:t>с</w:t>
        <w:br/>
        <w:br/>
        <w:t>и</w:t>
        <w:br/>
        <w:br/>
        <w:t>т</w:t>
        <w:br/>
        <w:br/>
        <w:t>е</w:t>
        <w:br/>
        <w:br/>
        <w:t>л</w:t>
        <w:br/>
        <w:br/>
        <w:t>е</w:t>
        <w:br/>
        <w:br/>
        <w:t>й</w:t>
        <w:br/>
        <w:br/>
        <w:t xml:space="preserve"> </w:t>
        <w:br/>
        <w:br/>
        <w:t>и</w:t>
        <w:br/>
        <w:br/>
        <w:t>з</w:t>
        <w:br/>
        <w:br/>
        <w:t xml:space="preserve"> </w:t>
        <w:br/>
        <w:br/>
        <w:t>н</w:t>
        <w:br/>
        <w:br/>
        <w:t>е</w:t>
        <w:br/>
        <w:br/>
        <w:t>ф</w:t>
        <w:br/>
        <w:br/>
        <w:t>т</w:t>
        <w:br/>
        <w:br/>
        <w:t>и</w:t>
        <w:br/>
        <w:br/>
        <w:t xml:space="preserve"> </w:t>
        <w:br/>
        <w:br/>
        <w:t>и</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ш</w:t>
        <w:br/>
        <w:br/>
        <w:t>и</w:t>
        <w:br/>
        <w:br/>
        <w:t>р</w:t>
        <w:br/>
        <w:br/>
        <w:t>е</w:t>
        <w:br/>
        <w:br/>
        <w:t>н</w:t>
        <w:br/>
        <w:br/>
        <w:t>и</w:t>
        <w:br/>
        <w:br/>
        <w:t>е</w:t>
        <w:br/>
        <w:br/>
        <w:t xml:space="preserve"> </w:t>
        <w:br/>
        <w:br/>
        <w:t>и</w:t>
        <w:br/>
        <w:br/>
        <w:t>с</w:t>
        <w:br/>
        <w:br/>
        <w:t>п</w:t>
        <w:br/>
        <w:br/>
        <w:t>о</w:t>
        <w:br/>
        <w:br/>
        <w:t>л</w:t>
        <w:br/>
        <w:br/>
        <w:t>ь</w:t>
        <w:br/>
        <w:br/>
        <w:t>з</w:t>
        <w:br/>
        <w:br/>
        <w:t>о</w:t>
        <w:br/>
        <w:br/>
        <w:t>в</w:t>
        <w:br/>
        <w:br/>
        <w:t>а</w:t>
        <w:br/>
        <w:br/>
        <w:t>н</w:t>
        <w:br/>
        <w:br/>
        <w:t>и</w:t>
        <w:br/>
        <w:br/>
        <w:t>я</w:t>
        <w:br/>
        <w:br/>
        <w:t xml:space="preserve"> </w:t>
        <w:br/>
        <w:br/>
        <w:t>в</w:t>
        <w:br/>
        <w:br/>
        <w:t>о</w:t>
        <w:br/>
        <w:br/>
        <w:t>д</w:t>
        <w:br/>
        <w:br/>
        <w:t>о</w:t>
        <w:br/>
        <w:br/>
        <w:t>р</w:t>
        <w:br/>
        <w:br/>
        <w:t>о</w:t>
        <w:br/>
        <w:br/>
        <w:t>д</w:t>
        <w:br/>
        <w:br/>
        <w:t>а</w:t>
        <w:br/>
        <w:br/>
        <w:t xml:space="preserve"> </w:t>
        <w:br/>
        <w:br/>
        <w:t>в</w:t>
        <w:br/>
        <w:br/>
        <w:t xml:space="preserve"> </w:t>
        <w:br/>
        <w:br/>
        <w:t>к</w:t>
        <w:br/>
        <w:br/>
        <w:t>а</w:t>
        <w:br/>
        <w:br/>
        <w:t>ч</w:t>
        <w:br/>
        <w:br/>
        <w:t>е</w:t>
        <w:br/>
        <w:br/>
        <w:t>с</w:t>
        <w:br/>
        <w:br/>
        <w:t>т</w:t>
        <w:br/>
        <w:br/>
        <w:t>в</w:t>
        <w:br/>
        <w:br/>
        <w:t>е</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о</w:t>
        <w:br/>
        <w:br/>
        <w:t>г</w:t>
        <w:br/>
        <w:br/>
        <w:t>о</w:t>
        <w:br/>
        <w:br/>
        <w:t xml:space="preserve"> </w:t>
        <w:br/>
        <w:br/>
        <w:t>э</w:t>
        <w:br/>
        <w:br/>
        <w:t>н</w:t>
        <w:br/>
        <w:br/>
        <w:t>е</w:t>
        <w:br/>
        <w:br/>
        <w:t>р</w:t>
        <w:br/>
        <w:br/>
        <w:t>г</w:t>
        <w:br/>
        <w:br/>
        <w:t>о</w:t>
        <w:br/>
        <w:br/>
        <w:t>н</w:t>
        <w:br/>
        <w:br/>
        <w:t>о</w:t>
        <w:br/>
        <w:br/>
        <w:t>с</w:t>
        <w:br/>
        <w:br/>
        <w:t>и</w:t>
        <w:br/>
        <w:br/>
        <w:t>т</w:t>
        <w:br/>
        <w:br/>
        <w:t>е</w:t>
        <w:br/>
        <w:br/>
        <w:t>л</w:t>
        <w:br/>
        <w:br/>
        <w:t>я</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 xml:space="preserve"> </w:t>
        <w:br/>
        <w:br/>
        <w:t>с</w:t>
        <w:br/>
        <w:br/>
        <w:t xml:space="preserve"> </w:t>
        <w:br/>
        <w:br/>
        <w:t>п</w:t>
        <w:br/>
        <w:br/>
        <w:t>а</w:t>
        <w:br/>
        <w:br/>
        <w:t>р</w:t>
        <w:br/>
        <w:br/>
        <w:t>к</w:t>
        <w:br/>
        <w:br/>
        <w:t>а</w:t>
        <w:br/>
        <w:br/>
        <w:t>м</w:t>
        <w:br/>
        <w:br/>
        <w:t>и</w:t>
        <w:br/>
        <w:br/>
        <w:t xml:space="preserve"> </w:t>
        <w:br/>
        <w:br/>
        <w:t>в</w:t>
        <w:br/>
        <w:br/>
        <w:t>е</w:t>
        <w:br/>
        <w:br/>
        <w:t>т</w:t>
        <w:br/>
        <w:br/>
        <w:t>р</w:t>
        <w:br/>
        <w:br/>
        <w:t>я</w:t>
        <w:br/>
        <w:br/>
        <w:t>н</w:t>
        <w:br/>
        <w:br/>
        <w:t>ы</w:t>
        <w:br/>
        <w:br/>
        <w:t>х</w:t>
        <w:br/>
        <w:br/>
        <w:t xml:space="preserve"> </w:t>
        <w:br/>
        <w:br/>
        <w:t>и</w:t>
        <w:br/>
        <w:br/>
        <w:t xml:space="preserve"> </w:t>
        <w:br/>
        <w:br/>
        <w:t>с</w:t>
        <w:br/>
        <w:br/>
        <w:t>о</w:t>
        <w:br/>
        <w:br/>
        <w:t>л</w:t>
        <w:br/>
        <w:br/>
        <w:t>н</w:t>
        <w:br/>
        <w:br/>
        <w:t>е</w:t>
        <w:br/>
        <w:br/>
        <w:t>ч</w:t>
        <w:br/>
        <w:br/>
        <w:t>н</w:t>
        <w:br/>
        <w:br/>
        <w:t>ы</w:t>
        <w:br/>
        <w:br/>
        <w:t>х</w:t>
        <w:br/>
        <w:br/>
        <w:t xml:space="preserve"> </w:t>
        <w:br/>
        <w:br/>
        <w:t>э</w:t>
        <w:br/>
        <w:br/>
        <w:t>л</w:t>
        <w:br/>
        <w:br/>
        <w:t>е</w:t>
        <w:br/>
        <w:br/>
        <w:t>к</w:t>
        <w:br/>
        <w:br/>
        <w:t>т</w:t>
        <w:br/>
        <w:br/>
        <w:t>р</w:t>
        <w:br/>
        <w:br/>
        <w:t>о</w:t>
        <w:br/>
        <w:br/>
        <w:t>с</w:t>
        <w:br/>
        <w:br/>
        <w:t>т</w:t>
        <w:br/>
        <w:br/>
        <w:t>а</w:t>
        <w:br/>
        <w:br/>
        <w:t>н</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 xml:space="preserve"> </w:t>
        <w:br/>
        <w:br/>
        <w:t>и</w:t>
        <w:br/>
        <w:br/>
        <w:t xml:space="preserve"> </w:t>
        <w:br/>
        <w:br/>
        <w:t>с</w:t>
        <w:br/>
        <w:br/>
        <w:t>о</w:t>
        <w:br/>
        <w:br/>
        <w:t>к</w:t>
        <w:br/>
        <w:br/>
        <w:t>р</w:t>
        <w:br/>
        <w:br/>
        <w:t>а</w:t>
        <w:br/>
        <w:br/>
        <w:t>щ</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б</w:t>
        <w:br/>
        <w:br/>
        <w:t>и</w:t>
        <w:br/>
        <w:br/>
        <w:t>о</w:t>
        <w:br/>
        <w:br/>
        <w:t>т</w:t>
        <w:br/>
        <w:br/>
        <w:t>о</w:t>
        <w:br/>
        <w:br/>
        <w:t>п</w:t>
        <w:br/>
        <w:br/>
        <w:t>л</w:t>
        <w:br/>
        <w:br/>
        <w:t>и</w:t>
        <w:br/>
        <w:br/>
        <w:t>в</w:t>
        <w:br/>
        <w:br/>
        <w:t>а</w:t>
        <w:br/>
        <w:br/>
        <w:t xml:space="preserve"> </w:t>
        <w:br/>
        <w:br/>
        <w:t>и</w:t>
        <w:br/>
        <w:br/>
        <w:t xml:space="preserve"> </w:t>
        <w:br/>
        <w:br/>
        <w:t>д</w:t>
        <w:br/>
        <w:br/>
        <w:t>р</w:t>
        <w:br/>
        <w:br/>
        <w:t>у</w:t>
        <w:br/>
        <w:br/>
        <w:t>г</w:t>
        <w:br/>
        <w:br/>
        <w:t>и</w:t>
        <w:br/>
        <w:br/>
        <w:t>х</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в</w:t>
        <w:br/>
        <w:br/>
        <w:t>и</w:t>
        <w:br/>
        <w:br/>
        <w:t>д</w:t>
        <w:br/>
        <w:br/>
        <w:t>о</w:t>
        <w:br/>
        <w:br/>
        <w:t>в</w:t>
        <w:br/>
        <w:br/>
        <w:t xml:space="preserve"> </w:t>
        <w:br/>
        <w:br/>
        <w:t>т</w:t>
        <w:br/>
        <w:br/>
        <w:t>о</w:t>
        <w:br/>
        <w:br/>
        <w:t>п</w:t>
        <w:br/>
        <w:br/>
        <w:t>л</w:t>
        <w:br/>
        <w:br/>
        <w:t>и</w:t>
        <w:br/>
        <w:br/>
        <w:t>в</w:t>
        <w:br/>
        <w:br/>
        <w:t>а</w:t>
        <w:br/>
        <w:br/>
        <w:t xml:space="preserve"> </w:t>
        <w:br/>
        <w:br/>
        <w:t>н</w:t>
        <w:br/>
        <w:br/>
        <w:t>а</w:t>
        <w:br/>
        <w:br/>
        <w:t xml:space="preserve"> </w:t>
        <w:br/>
        <w:br/>
        <w:t>о</w:t>
        <w:br/>
        <w:br/>
        <w:t>с</w:t>
        <w:br/>
        <w:br/>
        <w:t>н</w:t>
        <w:br/>
        <w:br/>
        <w:t>о</w:t>
        <w:br/>
        <w:br/>
        <w:t>в</w:t>
        <w:br/>
        <w:br/>
        <w:t>е</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м</w:t>
        <w:br/>
        <w:br/>
        <w:t>о</w:t>
        <w:br/>
        <w:br/>
        <w:t>щ</w:t>
        <w:br/>
        <w:br/>
        <w:t>н</w:t>
        <w:br/>
        <w:br/>
        <w:t>о</w:t>
        <w:br/>
        <w:br/>
        <w:t>с</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х</w:t>
        <w:br/>
        <w:br/>
        <w:t>о</w:t>
        <w:br/>
        <w:br/>
        <w:t>д</w:t>
        <w:br/>
        <w:br/>
        <w:t xml:space="preserve"> </w:t>
        <w:br/>
        <w:br/>
        <w:t>к</w:t>
        <w:br/>
        <w:br/>
        <w:t xml:space="preserve"> </w:t>
        <w:br/>
        <w:br/>
        <w:t>б</w:t>
        <w:br/>
        <w:br/>
        <w:t>о</w:t>
        <w:br/>
        <w:br/>
        <w:t>л</w:t>
        <w:br/>
        <w:br/>
        <w:t>е</w:t>
        <w:br/>
        <w:br/>
        <w:t>е</w:t>
        <w:br/>
        <w:br/>
        <w:t xml:space="preserve"> </w:t>
        <w:br/>
        <w:br/>
        <w:t>у</w:t>
        <w:br/>
        <w:br/>
        <w:t>с</w:t>
        <w:br/>
        <w:br/>
        <w:t>т</w:t>
        <w:br/>
        <w:br/>
        <w:t>о</w:t>
        <w:br/>
        <w:br/>
        <w:t>й</w:t>
        <w:br/>
        <w:br/>
        <w:t>ч</w:t>
        <w:br/>
        <w:br/>
        <w:t>и</w:t>
        <w:br/>
        <w:br/>
        <w:t>в</w:t>
        <w:br/>
        <w:br/>
        <w:t>ы</w:t>
        <w:br/>
        <w:br/>
        <w:t>м</w:t>
        <w:br/>
        <w:br/>
        <w:t xml:space="preserve"> </w:t>
        <w:br/>
        <w:br/>
        <w:t>и</w:t>
        <w:br/>
        <w:br/>
        <w:t>с</w:t>
        <w:br/>
        <w:br/>
        <w:t>т</w:t>
        <w:br/>
        <w:br/>
        <w:t>о</w:t>
        <w:br/>
        <w:br/>
        <w:t>ч</w:t>
        <w:br/>
        <w:br/>
        <w:t>н</w:t>
        <w:br/>
        <w:br/>
        <w:t>и</w:t>
        <w:br/>
        <w:br/>
        <w:t>к</w:t>
        <w:br/>
        <w:br/>
        <w:t>а</w:t>
        <w:br/>
        <w:br/>
        <w:t>м</w:t>
        <w:br/>
        <w:br/>
        <w:t xml:space="preserve"> </w:t>
        <w:br/>
        <w:br/>
        <w:t>э</w:t>
        <w:br/>
        <w:br/>
        <w:t>н</w:t>
        <w:br/>
        <w:br/>
        <w:t>е</w:t>
        <w:br/>
        <w:br/>
        <w:t>р</w:t>
        <w:br/>
        <w:br/>
        <w:t>г</w:t>
        <w:br/>
        <w:br/>
        <w:t>и</w:t>
        <w:br/>
        <w:br/>
        <w:t>и</w:t>
        <w:br/>
        <w:br/>
        <w:t xml:space="preserve"> </w:t>
        <w:br/>
        <w:br/>
        <w:t>и</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br/>
        <w:br/>
        <w:br/>
        <w:t>*</w:t>
        <w:br/>
        <w:br/>
        <w:t>*</w:t>
        <w:br/>
        <w:br/>
        <w:t>I</w:t>
        <w:br/>
        <w:br/>
        <w:t>V</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в</w:t>
        <w:br/>
        <w:br/>
        <w:t xml:space="preserve"> </w:t>
        <w:br/>
        <w:br/>
        <w:t>Б</w:t>
        <w:br/>
        <w:br/>
        <w:t>у</w:t>
        <w:br/>
        <w:br/>
        <w:t>д</w:t>
        <w:br/>
        <w:br/>
        <w:t>у</w:t>
        <w:br/>
        <w:br/>
        <w:t>щ</w:t>
        <w:br/>
        <w:br/>
        <w:t>е</w:t>
        <w:br/>
        <w:br/>
        <w:t>м</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и</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р</w:t>
        <w:br/>
        <w:br/>
        <w:t>т</w:t>
        <w:br/>
        <w:br/>
        <w:t>у</w:t>
        <w:br/>
        <w:br/>
        <w:t>а</w:t>
        <w:br/>
        <w:br/>
        <w:t>л</w:t>
        <w:br/>
        <w:br/>
        <w:t>ь</w:t>
        <w:br/>
        <w:br/>
        <w:t>н</w:t>
        <w:br/>
        <w:br/>
        <w:t>о</w:t>
        <w:br/>
        <w:br/>
        <w:t>е</w:t>
        <w:br/>
        <w:br/>
        <w:t xml:space="preserve"> </w:t>
        <w:br/>
        <w:br/>
        <w:t>т</w:t>
        <w:br/>
        <w:br/>
        <w:t>е</w:t>
        <w:br/>
        <w:br/>
        <w:t>с</w:t>
        <w:br/>
        <w:br/>
        <w:t>т</w:t>
        <w:br/>
        <w:br/>
        <w:t>и</w:t>
        <w:br/>
        <w:br/>
        <w:t>р</w:t>
        <w:br/>
        <w:br/>
        <w:t>о</w:t>
        <w:br/>
        <w:br/>
        <w:t>в</w:t>
        <w:br/>
        <w:br/>
        <w:t>а</w:t>
        <w:br/>
        <w:br/>
        <w:t>н</w:t>
        <w:br/>
        <w:br/>
        <w:t>и</w:t>
        <w:br/>
        <w:br/>
        <w:t>е</w:t>
        <w:br/>
        <w:br/>
        <w:t xml:space="preserve"> </w:t>
        <w:br/>
        <w:br/>
        <w:t>и</w:t>
        <w:br/>
        <w:br/>
        <w:t>з</w:t>
        <w:br/>
        <w:br/>
        <w:t>м</w:t>
        <w:br/>
        <w:br/>
        <w:t>е</w:t>
        <w:br/>
        <w:br/>
        <w:t>н</w:t>
        <w:br/>
        <w:br/>
        <w:t>е</w:t>
        <w:br/>
        <w:br/>
        <w:t>н</w:t>
        <w:br/>
        <w:br/>
        <w:t>и</w:t>
        <w:br/>
        <w:br/>
        <w:t>й</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с</w:t>
        <w:br/>
        <w:br/>
        <w:t>и</w:t>
        <w:br/>
        <w:br/>
        <w:t>с</w:t>
        <w:br/>
        <w:br/>
        <w:t>т</w:t>
        <w:br/>
        <w:br/>
        <w:t>е</w:t>
        <w:br/>
        <w:br/>
        <w:t>м</w:t>
        <w:br/>
        <w:br/>
        <w:t>ы</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п</w:t>
        <w:br/>
        <w:br/>
        <w:t>а</w:t>
        <w:br/>
        <w:br/>
        <w:t>р</w:t>
        <w:br/>
        <w:br/>
        <w:t>а</w:t>
        <w:br/>
        <w:br/>
        <w:t>м</w:t>
        <w:br/>
        <w:br/>
        <w:t>е</w:t>
        <w:br/>
        <w:br/>
        <w:t>т</w:t>
        <w:br/>
        <w:br/>
        <w:t>р</w:t>
        <w:br/>
        <w:br/>
        <w:t>о</w:t>
        <w:br/>
        <w:br/>
        <w:t>в</w:t>
        <w:br/>
        <w:br/>
        <w:t xml:space="preserve"> </w:t>
        <w:br/>
        <w:br/>
        <w:t>р</w:t>
        <w:br/>
        <w:br/>
        <w:t>а</w:t>
        <w:br/>
        <w:br/>
        <w:t>б</w:t>
        <w:br/>
        <w:br/>
        <w:t>о</w:t>
        <w:br/>
        <w:br/>
        <w:t>т</w:t>
        <w:br/>
        <w:br/>
        <w:t>ы</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о</w:t>
        <w:br/>
        <w:br/>
        <w:t>б</w:t>
        <w:br/>
        <w:br/>
        <w:t>о</w:t>
        <w:br/>
        <w:br/>
        <w:t>т</w:t>
        <w:br/>
        <w:br/>
        <w:t>о</w:t>
        <w:br/>
        <w:br/>
        <w:t>т</w:t>
        <w:br/>
        <w:br/>
        <w:t>е</w:t>
        <w:br/>
        <w:br/>
        <w:t>х</w:t>
        <w:br/>
        <w:br/>
        <w:t>н</w:t>
        <w:br/>
        <w:br/>
        <w:t>и</w:t>
        <w:br/>
        <w:br/>
        <w:t>к</w:t>
        <w:br/>
        <w:br/>
        <w:t>и</w:t>
        <w:br/>
        <w:br/>
        <w:t xml:space="preserve"> </w:t>
        <w:br/>
        <w:br/>
        <w:t>и</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р</w:t>
        <w:br/>
        <w:br/>
        <w:t>и</w:t>
        <w:br/>
        <w:br/>
        <w:t>с</w:t>
        <w:br/>
        <w:br/>
        <w:t>к</w:t>
        <w:br/>
        <w:br/>
        <w:t>а</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t xml:space="preserve"> </w:t>
        <w:br/>
        <w:br/>
        <w:t>п</w:t>
        <w:br/>
        <w:br/>
        <w:t>о</w:t>
        <w:br/>
        <w:br/>
        <w:t>в</w:t>
        <w:br/>
        <w:br/>
        <w:t>ы</w:t>
        <w:br/>
        <w:br/>
        <w:t>ш</w:t>
        <w:br/>
        <w:br/>
        <w:t>е</w:t>
        <w:br/>
        <w:br/>
        <w:t>н</w:t>
        <w:br/>
        <w:br/>
        <w:t>и</w:t>
        <w:br/>
        <w:br/>
        <w:t>е</w:t>
        <w:br/>
        <w:br/>
        <w:t xml:space="preserve"> </w:t>
        <w:br/>
        <w:br/>
        <w:t>с</w:t>
        <w:br/>
        <w:br/>
        <w:t>к</w:t>
        <w:br/>
        <w:br/>
        <w:t>о</w:t>
        <w:br/>
        <w:br/>
        <w:t>р</w:t>
        <w:br/>
        <w:br/>
        <w:t>о</w:t>
        <w:br/>
        <w:br/>
        <w:t>с</w:t>
        <w:br/>
        <w:br/>
        <w:t>т</w:t>
        <w:br/>
        <w:br/>
        <w:t>и</w:t>
        <w:br/>
        <w:br/>
        <w:t xml:space="preserve"> </w:t>
        <w:br/>
        <w:br/>
        <w:t>и</w:t>
        <w:br/>
        <w:br/>
        <w:t xml:space="preserve"> </w:t>
        <w:br/>
        <w:br/>
        <w:t>т</w:t>
        <w:br/>
        <w:br/>
        <w:t>о</w:t>
        <w:br/>
        <w:br/>
        <w:t>ч</w:t>
        <w:br/>
        <w:br/>
        <w:t>н</w:t>
        <w:br/>
        <w:br/>
        <w:t>о</w:t>
        <w:br/>
        <w:br/>
        <w:t>с</w:t>
        <w:br/>
        <w:br/>
        <w:t>т</w:t>
        <w:br/>
        <w:br/>
        <w:t>и</w:t>
        <w:br/>
        <w:br/>
        <w:t xml:space="preserve"> </w:t>
        <w:br/>
        <w:br/>
        <w:t>в</w:t>
        <w:br/>
        <w:br/>
        <w:t>ы</w:t>
        <w:br/>
        <w:br/>
        <w:t>п</w:t>
        <w:br/>
        <w:br/>
        <w:t>о</w:t>
        <w:br/>
        <w:br/>
        <w:t>л</w:t>
        <w:br/>
        <w:br/>
        <w:t>н</w:t>
        <w:br/>
        <w:br/>
        <w:t>е</w:t>
        <w:br/>
        <w:br/>
        <w:t>н</w:t>
        <w:br/>
        <w:br/>
        <w:t>и</w:t>
        <w:br/>
        <w:br/>
        <w:t>я</w:t>
        <w:br/>
        <w:br/>
        <w:t xml:space="preserve"> </w:t>
        <w:br/>
        <w:br/>
        <w:t>о</w:t>
        <w:br/>
        <w:br/>
        <w:t>п</w:t>
        <w:br/>
        <w:br/>
        <w:t>е</w:t>
        <w:br/>
        <w:br/>
        <w:t>р</w:t>
        <w:br/>
        <w:br/>
        <w:t>а</w:t>
        <w:br/>
        <w:br/>
        <w:t>ц</w:t>
        <w:br/>
        <w:br/>
        <w:t>и</w:t>
        <w:br/>
        <w:br/>
        <w:t>й</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а</w:t>
        <w:br/>
        <w:br/>
        <w:t>б</w:t>
        <w:br/>
        <w:br/>
        <w:t>о</w:t>
        <w:br/>
        <w:br/>
        <w:t>ч</w:t>
        <w:br/>
        <w:br/>
        <w:t>у</w:t>
        <w:br/>
        <w:br/>
        <w:t>ю</w:t>
        <w:br/>
        <w:br/>
        <w:t xml:space="preserve"> </w:t>
        <w:br/>
        <w:br/>
        <w:t>с</w:t>
        <w:br/>
        <w:br/>
        <w:t>и</w:t>
        <w:br/>
        <w:br/>
        <w:t>л</w:t>
        <w:br/>
        <w:br/>
        <w:t>у</w:t>
        <w:br/>
        <w:br/>
        <w:t>.</w:t>
        <w:br/>
        <w:br/>
        <w:br/>
        <w:br/>
        <w:br/>
        <w:br/>
        <w:br/>
        <w:br/>
        <w:t>*</w:t>
        <w:br/>
        <w:br/>
        <w:t>*</w:t>
        <w:br/>
        <w:br/>
        <w:t>V</w:t>
        <w:br/>
        <w:br/>
        <w:t>.</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 xml:space="preserve"> </w:t>
        <w:br/>
        <w:br/>
        <w:t>и</w:t>
        <w:br/>
        <w:br/>
        <w:t xml:space="preserve"> </w:t>
        <w:br/>
        <w:br/>
        <w:t>Э</w:t>
        <w:br/>
        <w:br/>
        <w:t>к</w:t>
        <w:br/>
        <w:br/>
        <w:t>о</w:t>
        <w:br/>
        <w:br/>
        <w:t>л</w:t>
        <w:br/>
        <w:br/>
        <w:t>о</w:t>
        <w:br/>
        <w:br/>
        <w:t>г</w:t>
        <w:br/>
        <w:br/>
        <w:t>и</w:t>
        <w:br/>
        <w:br/>
        <w:t>ч</w:t>
        <w:br/>
        <w:br/>
        <w:t>е</w:t>
        <w:br/>
        <w:br/>
        <w:t>с</w:t>
        <w:br/>
        <w:br/>
        <w:t>к</w:t>
        <w:br/>
        <w:br/>
        <w:t>а</w:t>
        <w:br/>
        <w:br/>
        <w:t>я</w:t>
        <w:br/>
        <w:br/>
        <w:t xml:space="preserve"> </w:t>
        <w:br/>
        <w:br/>
        <w:t>О</w:t>
        <w:br/>
        <w:br/>
        <w:t>т</w:t>
        <w:br/>
        <w:br/>
        <w:t>в</w:t>
        <w:br/>
        <w:br/>
        <w:t>е</w:t>
        <w:br/>
        <w:br/>
        <w:t>т</w:t>
        <w:br/>
        <w:br/>
        <w:t>с</w:t>
        <w:br/>
        <w:br/>
        <w:t>т</w:t>
        <w:br/>
        <w:br/>
        <w:t>в</w:t>
        <w:br/>
        <w:br/>
        <w:t>е</w:t>
        <w:br/>
        <w:br/>
        <w:t>н</w:t>
        <w:br/>
        <w:br/>
        <w:t>н</w:t>
        <w:br/>
        <w:br/>
        <w:t>о</w:t>
        <w:br/>
        <w:br/>
        <w:t>с</w:t>
        <w:br/>
        <w:br/>
        <w:t>т</w:t>
        <w:br/>
        <w:br/>
        <w:t>ь</w:t>
        <w:br/>
        <w:br/>
        <w:t>*</w:t>
        <w:br/>
        <w:br/>
        <w:t>*</w:t>
        <w:br/>
        <w:br/>
        <w:br/>
        <w:br/>
        <w:br/>
        <w:br/>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 xml:space="preserve"> </w:t>
        <w:br/>
        <w:br/>
        <w:t>и</w:t>
        <w:br/>
        <w:br/>
        <w:t xml:space="preserve"> </w:t>
        <w:br/>
        <w:br/>
        <w:t>д</w:t>
        <w:br/>
        <w:br/>
        <w:t>р</w:t>
        <w:br/>
        <w:br/>
        <w:t>у</w:t>
        <w:br/>
        <w:br/>
        <w:t>г</w:t>
        <w:br/>
        <w:br/>
        <w:t>и</w:t>
        <w:br/>
        <w:br/>
        <w:t>х</w:t>
        <w:br/>
        <w:br/>
        <w:t xml:space="preserve"> </w:t>
        <w:br/>
        <w:br/>
        <w:t>з</w:t>
        <w:br/>
        <w:br/>
        <w:t>а</w:t>
        <w:br/>
        <w:br/>
        <w:t>г</w:t>
        <w:br/>
        <w:br/>
        <w:t>р</w:t>
        <w:br/>
        <w:br/>
        <w:t>я</w:t>
        <w:br/>
        <w:br/>
        <w:t>з</w:t>
        <w:br/>
        <w:br/>
        <w:t>н</w:t>
        <w:br/>
        <w:br/>
        <w:t>я</w:t>
        <w:br/>
        <w:br/>
        <w:t>ю</w:t>
        <w:br/>
        <w:br/>
        <w:t>щ</w:t>
        <w:br/>
        <w:br/>
        <w:t>и</w:t>
        <w:br/>
        <w:br/>
        <w:t>х</w:t>
        <w:br/>
        <w:br/>
        <w:t xml:space="preserve"> </w:t>
        <w:br/>
        <w:br/>
        <w:t>в</w:t>
        <w:br/>
        <w:br/>
        <w:t>е</w:t>
        <w:br/>
        <w:br/>
        <w:t>щ</w:t>
        <w:br/>
        <w:br/>
        <w:t>е</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х</w:t>
        <w:br/>
        <w:br/>
        <w:t>о</w:t>
        <w:br/>
        <w:br/>
        <w:t>д</w:t>
        <w:br/>
        <w:br/>
        <w:t xml:space="preserve"> </w:t>
        <w:br/>
        <w:br/>
        <w:t>к</w:t>
        <w:br/>
        <w:br/>
        <w:t xml:space="preserve"> </w:t>
        <w:br/>
        <w:br/>
        <w:t>б</w:t>
        <w:br/>
        <w:br/>
        <w:t>о</w:t>
        <w:br/>
        <w:br/>
        <w:t>л</w:t>
        <w:br/>
        <w:br/>
        <w:t>е</w:t>
        <w:br/>
        <w:br/>
        <w:t>е</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м</w:t>
        <w:br/>
        <w:br/>
        <w:t xml:space="preserve"> </w:t>
        <w:br/>
        <w:br/>
        <w:t>т</w:t>
        <w:br/>
        <w:br/>
        <w:t>е</w:t>
        <w:br/>
        <w:br/>
        <w:t>х</w:t>
        <w:br/>
        <w:br/>
        <w:t>н</w:t>
        <w:br/>
        <w:br/>
        <w:t>о</w:t>
        <w:br/>
        <w:br/>
        <w:t>л</w:t>
        <w:br/>
        <w:br/>
        <w:t>о</w:t>
        <w:br/>
        <w:br/>
        <w:t>г</w:t>
        <w:br/>
        <w:br/>
        <w:t>и</w:t>
        <w:br/>
        <w:br/>
        <w:t>я</w:t>
        <w:br/>
        <w:br/>
        <w:t>м</w:t>
        <w:br/>
        <w:br/>
        <w:t xml:space="preserve"> </w:t>
        <w:br/>
        <w:br/>
        <w:t>и</w:t>
        <w:br/>
        <w:br/>
        <w:t xml:space="preserve"> </w:t>
        <w:br/>
        <w:br/>
        <w:t>п</w:t>
        <w:br/>
        <w:br/>
        <w:t>р</w:t>
        <w:br/>
        <w:br/>
        <w:t>о</w:t>
        <w:br/>
        <w:br/>
        <w:t>ц</w:t>
        <w:br/>
        <w:br/>
        <w:t>е</w:t>
        <w:br/>
        <w:br/>
        <w:t>с</w:t>
        <w:br/>
        <w:br/>
        <w:t>с</w:t>
        <w:br/>
        <w:br/>
        <w:t>а</w:t>
        <w:br/>
        <w:br/>
        <w:t>м</w:t>
        <w:br/>
        <w:br/>
        <w:t xml:space="preserve"> </w:t>
        <w:br/>
        <w:br/>
        <w:t>п</w:t>
        <w:br/>
        <w:br/>
        <w:t>е</w:t>
        <w:br/>
        <w:br/>
        <w:t>р</w:t>
        <w:br/>
        <w:br/>
        <w:t>е</w:t>
        <w:br/>
        <w:br/>
        <w:t>р</w:t>
        <w:br/>
        <w:br/>
        <w:t>а</w:t>
        <w:br/>
        <w:br/>
        <w:t>б</w:t>
        <w:br/>
        <w:br/>
        <w:t>о</w:t>
        <w:br/>
        <w:br/>
        <w:t>т</w:t>
        <w:br/>
        <w:br/>
        <w:t>к</w:t>
        <w:br/>
        <w:br/>
        <w:t>и</w:t>
        <w:br/>
        <w:br/>
        <w:t>.</w:t>
        <w:br/>
        <w:br/>
        <w:br/>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о</w:t>
        <w:br/>
        <w:br/>
        <w:t>т</w:t>
        <w:br/>
        <w:br/>
        <w:t>х</w:t>
        <w:br/>
        <w:br/>
        <w:t>о</w:t>
        <w:br/>
        <w:br/>
        <w:t>д</w:t>
        <w:br/>
        <w:br/>
        <w:t>а</w:t>
        <w:br/>
        <w:br/>
        <w:t>м</w:t>
        <w:br/>
        <w:br/>
        <w:t>и</w:t>
        <w:br/>
        <w:br/>
        <w:t xml:space="preserve"> </w:t>
        <w:br/>
        <w:br/>
        <w:t>и</w:t>
        <w:br/>
        <w:br/>
        <w:t xml:space="preserve"> </w:t>
        <w:br/>
        <w:br/>
        <w:t>р</w:t>
        <w:br/>
        <w:br/>
        <w:t>е</w:t>
        <w:br/>
        <w:br/>
        <w:t>с</w:t>
        <w:br/>
        <w:br/>
        <w:t>у</w:t>
        <w:br/>
        <w:br/>
        <w:t>р</w:t>
        <w:br/>
        <w:br/>
        <w:t>с</w:t>
        <w:br/>
        <w:br/>
        <w:t>о</w:t>
        <w:br/>
        <w:br/>
        <w:t>с</w:t>
        <w:br/>
        <w:br/>
        <w:t>б</w:t>
        <w:br/>
        <w:br/>
        <w:t>е</w:t>
        <w:br/>
        <w:br/>
        <w:t>р</w:t>
        <w:br/>
        <w:br/>
        <w:t>е</w:t>
        <w:br/>
        <w:br/>
        <w:t>ж</w:t>
        <w:br/>
        <w:br/>
        <w:t>е</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т</w:t>
        <w:br/>
        <w:br/>
        <w:t>е</w:t>
        <w:br/>
        <w:br/>
        <w:t>х</w:t>
        <w:br/>
        <w:br/>
        <w:t>н</w:t>
        <w:br/>
        <w:br/>
        <w:t>о</w:t>
        <w:br/>
        <w:br/>
        <w:t>л</w:t>
        <w:br/>
        <w:br/>
        <w:t>о</w:t>
        <w:br/>
        <w:br/>
        <w:t>г</w:t>
        <w:br/>
        <w:br/>
        <w:t>и</w:t>
        <w:br/>
        <w:br/>
        <w:t>й</w:t>
        <w:br/>
        <w:br/>
        <w:t xml:space="preserve"> </w:t>
        <w:br/>
        <w:br/>
        <w:t>п</w:t>
        <w:br/>
        <w:br/>
        <w:t>е</w:t>
        <w:br/>
        <w:br/>
        <w:t>р</w:t>
        <w:br/>
        <w:br/>
        <w:t>е</w:t>
        <w:br/>
        <w:br/>
        <w:t>р</w:t>
        <w:br/>
        <w:br/>
        <w:t>а</w:t>
        <w:br/>
        <w:br/>
        <w:t>б</w:t>
        <w:br/>
        <w:br/>
        <w:t>о</w:t>
        <w:br/>
        <w:br/>
        <w:t>т</w:t>
        <w:br/>
        <w:br/>
        <w:t>к</w:t>
        <w:br/>
        <w:br/>
        <w:t>и</w:t>
        <w:br/>
        <w:br/>
        <w:t xml:space="preserve"> </w:t>
        <w:br/>
        <w:br/>
        <w:t>о</w:t>
        <w:br/>
        <w:br/>
        <w:t>т</w:t>
        <w:br/>
        <w:br/>
        <w:t>х</w:t>
        <w:br/>
        <w:br/>
        <w:t>о</w:t>
        <w:br/>
        <w:br/>
        <w:t>д</w:t>
        <w:br/>
        <w:br/>
        <w:t>о</w:t>
        <w:br/>
        <w:br/>
        <w:t>в</w:t>
        <w:br/>
        <w:br/>
        <w:t xml:space="preserve"> </w:t>
        <w:br/>
        <w:br/>
        <w:t>и</w:t>
        <w:br/>
        <w:br/>
        <w:t xml:space="preserve"> </w:t>
        <w:br/>
        <w:br/>
        <w:t>п</w:t>
        <w:br/>
        <w:br/>
        <w:t>о</w:t>
        <w:br/>
        <w:br/>
        <w:t>в</w:t>
        <w:br/>
        <w:br/>
        <w:t>т</w:t>
        <w:br/>
        <w:br/>
        <w:t>о</w:t>
        <w:br/>
        <w:br/>
        <w:t>р</w:t>
        <w:br/>
        <w:br/>
        <w:t>н</w:t>
        <w:br/>
        <w:br/>
        <w:t>о</w:t>
        <w:br/>
        <w:br/>
        <w:t>г</w:t>
        <w:br/>
        <w:br/>
        <w:t>о</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а</w:t>
        <w:br/>
        <w:br/>
        <w:t>т</w:t>
        <w:br/>
        <w:br/>
        <w:t>е</w:t>
        <w:br/>
        <w:br/>
        <w:t>р</w:t>
        <w:br/>
        <w:br/>
        <w:t>и</w:t>
        <w:br/>
        <w:br/>
        <w:t>а</w:t>
        <w:br/>
        <w:br/>
        <w:t>л</w:t>
        <w:br/>
        <w:br/>
        <w:t>о</w:t>
        <w:br/>
        <w:br/>
        <w:t>в</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п</w:t>
        <w:br/>
        <w:br/>
        <w:t>р</w:t>
        <w:br/>
        <w:br/>
        <w:t>и</w:t>
        <w:br/>
        <w:br/>
        <w:t>н</w:t>
        <w:br/>
        <w:br/>
        <w:t>ц</w:t>
        <w:br/>
        <w:br/>
        <w:t>и</w:t>
        <w:br/>
        <w:br/>
        <w:t>п</w:t>
        <w:br/>
        <w:br/>
        <w:t>о</w:t>
        <w:br/>
        <w:br/>
        <w:t>в</w:t>
        <w:br/>
        <w:br/>
        <w:t xml:space="preserve"> </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з</w:t>
        <w:br/>
        <w:br/>
        <w:t>а</w:t>
        <w:br/>
        <w:br/>
        <w:t>м</w:t>
        <w:br/>
        <w:br/>
        <w:t>к</w:t>
        <w:br/>
        <w:br/>
        <w:t>н</w:t>
        <w:br/>
        <w:br/>
        <w:t>у</w:t>
        <w:br/>
        <w:br/>
        <w:t>т</w:t>
        <w:br/>
        <w:br/>
        <w:t>ы</w:t>
        <w:br/>
        <w:br/>
        <w:t>х</w:t>
        <w:br/>
        <w:br/>
        <w:t xml:space="preserve"> </w:t>
        <w:br/>
        <w:br/>
        <w:t>ц</w:t>
        <w:br/>
        <w:br/>
        <w:t>и</w:t>
        <w:br/>
        <w:br/>
        <w:t>к</w:t>
        <w:br/>
        <w:br/>
        <w:t>л</w:t>
        <w:br/>
        <w:br/>
        <w:t>о</w:t>
        <w:br/>
        <w:br/>
        <w:t>в</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п</w:t>
        <w:br/>
        <w:br/>
        <w:t>о</w:t>
        <w:br/>
        <w:br/>
        <w:t>т</w:t>
        <w:br/>
        <w:br/>
        <w:t>р</w:t>
        <w:br/>
        <w:br/>
        <w:t>е</w:t>
        <w:br/>
        <w:br/>
        <w:t>б</w:t>
        <w:br/>
        <w:br/>
        <w:t>л</w:t>
        <w:br/>
        <w:br/>
        <w:t>е</w:t>
        <w:br/>
        <w:br/>
        <w:t>н</w:t>
        <w:br/>
        <w:br/>
        <w:t>и</w:t>
        <w:br/>
        <w:br/>
        <w:t>я</w:t>
        <w:br/>
        <w:br/>
        <w:t>.</w:t>
        <w:br/>
        <w:br/>
        <w:br/>
        <w:br/>
        <w:br/>
        <w:t>*</w:t>
        <w:br/>
        <w:br/>
        <w:t xml:space="preserve"> </w:t>
        <w:br/>
        <w:br/>
        <w:t xml:space="preserve"> </w:t>
        <w:br/>
        <w:br/>
        <w:t xml:space="preserve"> </w:t>
        <w:br/>
        <w:br/>
        <w:t>С</w:t>
        <w:br/>
        <w:br/>
        <w:t>о</w:t>
        <w:br/>
        <w:br/>
        <w:t>ц</w:t>
        <w:br/>
        <w:br/>
        <w:t>и</w:t>
        <w:br/>
        <w:br/>
        <w:t>а</w:t>
        <w:br/>
        <w:br/>
        <w:t>л</w:t>
        <w:br/>
        <w:br/>
        <w:t>ь</w:t>
        <w:br/>
        <w:br/>
        <w:t>н</w:t>
        <w:br/>
        <w:br/>
        <w:t>а</w:t>
        <w:br/>
        <w:br/>
        <w:t>я</w:t>
        <w:br/>
        <w:br/>
        <w:t xml:space="preserve"> </w:t>
        <w:br/>
        <w:br/>
        <w:t>о</w:t>
        <w:br/>
        <w:br/>
        <w:t>т</w:t>
        <w:br/>
        <w:br/>
        <w:t>в</w:t>
        <w:br/>
        <w:br/>
        <w:t>е</w:t>
        <w:br/>
        <w:br/>
        <w:t>т</w:t>
        <w:br/>
        <w:br/>
        <w:t>с</w:t>
        <w:br/>
        <w:br/>
        <w:t>т</w:t>
        <w:br/>
        <w:br/>
        <w:t>в</w:t>
        <w:br/>
        <w:br/>
        <w:t>е</w:t>
        <w:br/>
        <w:br/>
        <w:t>н</w:t>
        <w:br/>
        <w:br/>
        <w:t>н</w:t>
        <w:br/>
        <w:br/>
        <w:t>о</w:t>
        <w:br/>
        <w:br/>
        <w:t>с</w:t>
        <w:br/>
        <w:br/>
        <w:t>т</w:t>
        <w:br/>
        <w:br/>
        <w:t>ь</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с</w:t>
        <w:br/>
        <w:br/>
        <w:t xml:space="preserve"> </w:t>
        <w:br/>
        <w:br/>
        <w:t>з</w:t>
        <w:br/>
        <w:br/>
        <w:t>а</w:t>
        <w:br/>
        <w:br/>
        <w:t>и</w:t>
        <w:br/>
        <w:br/>
        <w:t>н</w:t>
        <w:br/>
        <w:br/>
        <w:t>т</w:t>
        <w:br/>
        <w:br/>
        <w:t>е</w:t>
        <w:br/>
        <w:br/>
        <w:t>р</w:t>
        <w:br/>
        <w:br/>
        <w:t>е</w:t>
        <w:br/>
        <w:br/>
        <w:t>с</w:t>
        <w:br/>
        <w:br/>
        <w:t>о</w:t>
        <w:br/>
        <w:br/>
        <w:t>в</w:t>
        <w:br/>
        <w:br/>
        <w:t>а</w:t>
        <w:br/>
        <w:br/>
        <w:t>н</w:t>
        <w:br/>
        <w:br/>
        <w:t>н</w:t>
        <w:br/>
        <w:br/>
        <w:t>ы</w:t>
        <w:br/>
        <w:br/>
        <w:t>м</w:t>
        <w:br/>
        <w:br/>
        <w:t>и</w:t>
        <w:br/>
        <w:br/>
        <w:t xml:space="preserve"> </w:t>
        <w:br/>
        <w:br/>
        <w:t>с</w:t>
        <w:br/>
        <w:br/>
        <w:t>т</w:t>
        <w:br/>
        <w:br/>
        <w:t>о</w:t>
        <w:br/>
        <w:br/>
        <w:t>р</w:t>
        <w:br/>
        <w:br/>
        <w:t>о</w:t>
        <w:br/>
        <w:br/>
        <w:t>н</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ч</w:t>
        <w:br/>
        <w:br/>
        <w:t>е</w:t>
        <w:br/>
        <w:br/>
        <w:t>т</w:t>
        <w:br/>
        <w:br/>
        <w:t xml:space="preserve"> </w:t>
        <w:br/>
        <w:br/>
        <w:t>и</w:t>
        <w:br/>
        <w:br/>
        <w:t>н</w:t>
        <w:br/>
        <w:br/>
        <w:t>т</w:t>
        <w:br/>
        <w:br/>
        <w:t>е</w:t>
        <w:br/>
        <w:br/>
        <w:t>р</w:t>
        <w:br/>
        <w:br/>
        <w:t>е</w:t>
        <w:br/>
        <w:br/>
        <w:t>с</w:t>
        <w:br/>
        <w:br/>
        <w:t>о</w:t>
        <w:br/>
        <w:br/>
        <w:t>в</w:t>
        <w:br/>
        <w:br/>
        <w:t xml:space="preserve"> </w:t>
        <w:br/>
        <w:br/>
        <w:t>о</w:t>
        <w:br/>
        <w:br/>
        <w:t>б</w:t>
        <w:br/>
        <w:br/>
        <w:t>щ</w:t>
        <w:br/>
        <w:br/>
        <w:t>е</w:t>
        <w:br/>
        <w:br/>
        <w:t>с</w:t>
        <w:br/>
        <w:br/>
        <w:t>т</w:t>
        <w:br/>
        <w:br/>
        <w:t>в</w:t>
        <w:br/>
        <w:br/>
        <w:t>а</w:t>
        <w:br/>
        <w:br/>
        <w:t xml:space="preserve"> </w:t>
        <w:br/>
        <w:br/>
        <w:t>и</w:t>
        <w:br/>
        <w:br/>
        <w:t xml:space="preserve"> </w:t>
        <w:br/>
        <w:br/>
        <w:t>о</w:t>
        <w:br/>
        <w:br/>
        <w:t>к</w:t>
        <w:br/>
        <w:br/>
        <w:t>р</w:t>
        <w:br/>
        <w:br/>
        <w:t>у</w:t>
        <w:br/>
        <w:br/>
        <w:t>ж</w:t>
        <w:br/>
        <w:br/>
        <w:t>а</w:t>
        <w:br/>
        <w:br/>
        <w:t>ю</w:t>
        <w:br/>
        <w:br/>
        <w:t>щ</w:t>
        <w:br/>
        <w:br/>
        <w:t>е</w:t>
        <w:br/>
        <w:br/>
        <w:t>й</w:t>
        <w:br/>
        <w:br/>
        <w:t xml:space="preserve"> </w:t>
        <w:br/>
        <w:br/>
        <w:t>с</w:t>
        <w:br/>
        <w:br/>
        <w:t>р</w:t>
        <w:br/>
        <w:br/>
        <w:t>е</w:t>
        <w:br/>
        <w:br/>
        <w:t>д</w:t>
        <w:br/>
        <w:br/>
        <w:t>ы</w:t>
        <w:br/>
        <w:br/>
        <w:t xml:space="preserve"> </w:t>
        <w:br/>
        <w:br/>
        <w:t>п</w:t>
        <w:br/>
        <w:br/>
        <w:t>р</w:t>
        <w:br/>
        <w:br/>
        <w:t>и</w:t>
        <w:br/>
        <w:br/>
        <w:t xml:space="preserve"> </w:t>
        <w:br/>
        <w:br/>
        <w:t>п</w:t>
        <w:br/>
        <w:br/>
        <w:t>р</w:t>
        <w:br/>
        <w:br/>
        <w:t>и</w:t>
        <w:br/>
        <w:br/>
        <w:t>н</w:t>
        <w:br/>
        <w:br/>
        <w:t>я</w:t>
        <w:br/>
        <w:br/>
        <w:t>т</w:t>
        <w:br/>
        <w:br/>
        <w:t>и</w:t>
        <w:br/>
        <w:br/>
        <w:t>и</w:t>
        <w:br/>
        <w:br/>
        <w:t xml:space="preserve"> </w:t>
        <w:br/>
        <w:br/>
        <w:t>р</w:t>
        <w:br/>
        <w:br/>
        <w:t>е</w:t>
        <w:br/>
        <w:br/>
        <w:t>ш</w:t>
        <w:br/>
        <w:br/>
        <w:t>е</w:t>
        <w:br/>
        <w:br/>
        <w:t>н</w:t>
        <w:br/>
        <w:br/>
        <w:t>и</w:t>
        <w:br/>
        <w:br/>
        <w:t>й</w:t>
        <w:br/>
        <w:br/>
        <w:t>.</w:t>
        <w:br/>
        <w:br/>
        <w:br/>
      </w:r>
    </w:p>
    <w:p>
      <w:r>
        <w:br w:type="page"/>
      </w:r>
    </w:p>
    <w:p>
      <w:pPr>
        <w:pStyle w:val="Heading1"/>
      </w:pPr>
      <w:r>
        <w:t xml:space="preserve">Глава 10 ideas: </w:t>
      </w:r>
    </w:p>
    <w:p>
      <w:r>
        <w:t>ОК, вот список идей, строго соответствующих предложенным рамкам (структуре):</w:t>
        <w:br/>
        <w:br/>
        <w:t>**I. Тенденции, формирующие будущее отрасли**</w:t>
        <w:br/>
        <w:br/>
        <w:t>*   Влияние энергоперехода на спрос на нефть и нефтепродукты (анализ изменения спроса в различных секторах).</w:t>
        <w:br/>
        <w:br/>
        <w:t>*   Изменение потребительских предпочтений и требования к качеству нефтепродуктов (повышенный спрос на экологически чистые продукты).</w:t>
        <w:br/>
        <w:br/>
        <w:t>*   Ужесточение экологических норм и требований к выбросам (необходимость сокращения выбросов парниковых газов и загрязняющих веществ).</w:t>
        <w:br/>
        <w:br/>
        <w:t>**II. Роль инноваций и технологий в обеспечении устойчивого развития отрасли**</w:t>
        <w:br/>
        <w:br/>
        <w:t>*   Разработка новых каталитических процессов для повышения эффективности переработки (снижение энергопотребления и повышение выхода целевых продуктов).</w:t>
        <w:br/>
        <w:br/>
        <w:t>*   Внедрение технологий улавливания и хранения углерода (CCS) для сокращения выбросов (возможности и ограничения применения CCS в нефтепереработке).</w:t>
        <w:br/>
        <w:br/>
        <w:t>*   Использование альтернативного сырья (биомасса, пластиковые отходы) в качестве сырья для нефтепереработки (устойчивость, логистика и экономическая целесообразность).</w:t>
        <w:br/>
        <w:br/>
        <w:t>**III. Ключевые вызовы и возможности для нефтеперерабатывающих предприятий в будущем**</w:t>
        <w:br/>
        <w:br/>
        <w:t>*   Повышение конкурентоспособности в условиях волатильности рынка (оптимизация затрат, диверсификация продуктов).</w:t>
        <w:br/>
        <w:br/>
        <w:t>*   Привлечение инвестиций в модернизацию и инновации (риски и возможности для инвесторов).</w:t>
        <w:br/>
        <w:br/>
        <w:t>*   Развитие квалифицированных кадров для работы с новыми технологиями (необходимость переподготовки и обучения).</w:t>
        <w:br/>
        <w:br/>
        <w:t>*   Интеграция с новыми энергетическими системами (водородная экономика, электромобильность) (роль нефтепереработки в новых энергетических системах).</w:t>
        <w:br/>
        <w:br/>
        <w:t>*   Адаптация к меняющемуся спросу на нефтепродукты (уменьшение спроса на бензин и дизель, рост спроса на нефтехимию) (диверсификация продуктовой линейки).</w:t>
      </w:r>
    </w:p>
    <w:p>
      <w:r>
        <w:br w:type="page"/>
      </w:r>
    </w:p>
    <w:p>
      <w:pPr>
        <w:pStyle w:val="Heading1"/>
      </w:pPr>
      <w:r>
        <w:t xml:space="preserve">Глава 10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Э</w:t>
        <w:br/>
        <w:br/>
        <w:t>н</w:t>
        <w:br/>
        <w:br/>
        <w:t>е</w:t>
        <w:br/>
        <w:br/>
        <w:t>р</w:t>
        <w:br/>
        <w:br/>
        <w:t>г</w:t>
        <w:br/>
        <w:br/>
        <w:t>е</w:t>
        <w:br/>
        <w:br/>
        <w:t>т</w:t>
        <w:br/>
        <w:br/>
        <w:t>и</w:t>
        <w:br/>
        <w:br/>
        <w:t>ч</w:t>
        <w:br/>
        <w:br/>
        <w:t>е</w:t>
        <w:br/>
        <w:br/>
        <w:t>с</w:t>
        <w:br/>
        <w:br/>
        <w:t>к</w:t>
        <w:br/>
        <w:br/>
        <w:t>и</w:t>
        <w:br/>
        <w:br/>
        <w:t>й</w:t>
        <w:br/>
        <w:br/>
        <w:t xml:space="preserve"> </w:t>
        <w:br/>
        <w:br/>
        <w:t>П</w:t>
        <w:br/>
        <w:br/>
        <w:t>е</w:t>
        <w:br/>
        <w:br/>
        <w:t>р</w:t>
        <w:br/>
        <w:br/>
        <w:t>е</w:t>
        <w:br/>
        <w:br/>
        <w:t>х</w:t>
        <w:br/>
        <w:br/>
        <w:t>о</w:t>
        <w:br/>
        <w:br/>
        <w:t>д</w:t>
        <w:br/>
        <w:br/>
        <w:t xml:space="preserve"> </w:t>
        <w:br/>
        <w:br/>
        <w:t>и</w:t>
        <w:br/>
        <w:br/>
        <w:t xml:space="preserve"> </w:t>
        <w:br/>
        <w:br/>
        <w:t>Р</w:t>
        <w:br/>
        <w:br/>
        <w:t>о</w:t>
        <w:br/>
        <w:br/>
        <w:t>л</w:t>
        <w:br/>
        <w:br/>
        <w:t>ь</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Г</w:t>
        <w:br/>
        <w:br/>
        <w:t>л</w:t>
        <w:br/>
        <w:br/>
        <w:t>о</w:t>
        <w:br/>
        <w:br/>
        <w:t>б</w:t>
        <w:br/>
        <w:br/>
        <w:t>а</w:t>
        <w:br/>
        <w:br/>
        <w:t>л</w:t>
        <w:br/>
        <w:br/>
        <w:t>ь</w:t>
        <w:br/>
        <w:br/>
        <w:t>н</w:t>
        <w:br/>
        <w:br/>
        <w:t>ы</w:t>
        <w:br/>
        <w:br/>
        <w:t>е</w:t>
        <w:br/>
        <w:br/>
        <w:t xml:space="preserve"> </w:t>
        <w:br/>
        <w:br/>
        <w:t>т</w:t>
        <w:br/>
        <w:br/>
        <w:t>е</w:t>
        <w:br/>
        <w:br/>
        <w:t>н</w:t>
        <w:br/>
        <w:br/>
        <w:t>д</w:t>
        <w:br/>
        <w:br/>
        <w:t>е</w:t>
        <w:br/>
        <w:br/>
        <w:t>н</w:t>
        <w:br/>
        <w:br/>
        <w:t>ц</w:t>
        <w:br/>
        <w:br/>
        <w:t>и</w:t>
        <w:br/>
        <w:br/>
        <w:t>и</w:t>
        <w:br/>
        <w:br/>
        <w:t xml:space="preserve"> </w:t>
        <w:br/>
        <w:br/>
        <w:t>в</w:t>
        <w:br/>
        <w:br/>
        <w:t xml:space="preserve"> </w:t>
        <w:br/>
        <w:br/>
        <w:t>э</w:t>
        <w:br/>
        <w:br/>
        <w:t>н</w:t>
        <w:br/>
        <w:br/>
        <w:t>е</w:t>
        <w:br/>
        <w:br/>
        <w:t>р</w:t>
        <w:br/>
        <w:br/>
        <w:t>г</w:t>
        <w:br/>
        <w:br/>
        <w:t>е</w:t>
        <w:br/>
        <w:br/>
        <w:t>т</w:t>
        <w:br/>
        <w:br/>
        <w:t>и</w:t>
        <w:br/>
        <w:br/>
        <w:t>к</w:t>
        <w:br/>
        <w:br/>
        <w:t>е</w:t>
        <w:br/>
        <w:br/>
        <w:t>:</w:t>
        <w:br/>
        <w:br/>
        <w:t xml:space="preserve"> </w:t>
        <w:br/>
        <w:br/>
        <w:t>с</w:t>
        <w:br/>
        <w:br/>
        <w:t>н</w:t>
        <w:br/>
        <w:br/>
        <w:t>и</w:t>
        <w:br/>
        <w:br/>
        <w:t>ж</w:t>
        <w:br/>
        <w:br/>
        <w:t>е</w:t>
        <w:br/>
        <w:br/>
        <w:t>н</w:t>
        <w:br/>
        <w:br/>
        <w:t>и</w:t>
        <w:br/>
        <w:br/>
        <w:t>е</w:t>
        <w:br/>
        <w:br/>
        <w:t xml:space="preserve"> </w:t>
        <w:br/>
        <w:br/>
        <w:t>д</w:t>
        <w:br/>
        <w:br/>
        <w:t>о</w:t>
        <w:br/>
        <w:br/>
        <w:t>л</w:t>
        <w:br/>
        <w:br/>
        <w:t>и</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w:t>
        <w:br/>
        <w:br/>
        <w:t xml:space="preserve"> </w:t>
        <w:br/>
        <w:br/>
        <w:t>р</w:t>
        <w:br/>
        <w:br/>
        <w:t>о</w:t>
        <w:br/>
        <w:br/>
        <w:t>с</w:t>
        <w:br/>
        <w:br/>
        <w:t>т</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а</w:t>
        <w:br/>
        <w:br/>
        <w:t>д</w:t>
        <w:br/>
        <w:br/>
        <w:t>а</w:t>
        <w:br/>
        <w:br/>
        <w:t>п</w:t>
        <w:br/>
        <w:br/>
        <w:t>т</w:t>
        <w:br/>
        <w:br/>
        <w:t>а</w:t>
        <w:br/>
        <w:br/>
        <w:t>ц</w:t>
        <w:br/>
        <w:br/>
        <w:t>и</w:t>
        <w:br/>
        <w:br/>
        <w:t>и</w:t>
        <w:br/>
        <w:br/>
        <w:t xml:space="preserve"> </w:t>
        <w:br/>
        <w:br/>
        <w:t>к</w:t>
        <w:br/>
        <w:br/>
        <w:t xml:space="preserve"> </w:t>
        <w:br/>
        <w:br/>
        <w:t>н</w:t>
        <w:br/>
        <w:br/>
        <w:t>о</w:t>
        <w:br/>
        <w:br/>
        <w:t>в</w:t>
        <w:br/>
        <w:br/>
        <w:t>ы</w:t>
        <w:br/>
        <w:br/>
        <w:t>м</w:t>
        <w:br/>
        <w:br/>
        <w:t xml:space="preserve"> </w:t>
        <w:br/>
        <w:br/>
        <w:t>р</w:t>
        <w:br/>
        <w:br/>
        <w:t>е</w:t>
        <w:br/>
        <w:br/>
        <w:t>а</w:t>
        <w:br/>
        <w:br/>
        <w:t>л</w:t>
        <w:br/>
        <w:br/>
        <w:t>и</w:t>
        <w:br/>
        <w:br/>
        <w:t>я</w:t>
        <w:br/>
        <w:br/>
        <w:t>м</w:t>
        <w:br/>
        <w:br/>
        <w:t xml:space="preserve"> </w:t>
        <w:br/>
        <w:br/>
        <w:t>и</w:t>
        <w:br/>
        <w:br/>
        <w:t xml:space="preserve"> </w:t>
        <w:br/>
        <w:br/>
        <w:t>д</w:t>
        <w:br/>
        <w:br/>
        <w:t>и</w:t>
        <w:br/>
        <w:br/>
        <w:t>в</w:t>
        <w:br/>
        <w:br/>
        <w:t>е</w:t>
        <w:br/>
        <w:br/>
        <w:t>р</w:t>
        <w:br/>
        <w:br/>
        <w:t>с</w:t>
        <w:br/>
        <w:br/>
        <w:t>и</w:t>
        <w:br/>
        <w:br/>
        <w:t>ф</w:t>
        <w:br/>
        <w:br/>
        <w:t>и</w:t>
        <w:br/>
        <w:br/>
        <w:t>к</w:t>
        <w:br/>
        <w:br/>
        <w:t>а</w:t>
        <w:br/>
        <w:br/>
        <w:t>ц</w:t>
        <w:br/>
        <w:br/>
        <w:t>и</w:t>
        <w:br/>
        <w:br/>
        <w:t>и</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w:t>
        <w:br/>
        <w:br/>
        <w:t xml:space="preserve"> </w:t>
        <w:br/>
        <w:br/>
        <w:t xml:space="preserve"> </w:t>
        <w:br/>
        <w:br/>
        <w:t xml:space="preserve"> </w:t>
        <w:br/>
        <w:br/>
        <w:t>Р</w:t>
        <w:br/>
        <w:br/>
        <w:t>о</w:t>
        <w:br/>
        <w:br/>
        <w:t>л</w:t>
        <w:br/>
        <w:br/>
        <w:t>ь</w:t>
        <w:br/>
        <w:br/>
        <w:t xml:space="preserve"> </w:t>
        <w:br/>
        <w:br/>
        <w:t>н</w:t>
        <w:br/>
        <w:br/>
        <w:t>е</w:t>
        <w:br/>
        <w:br/>
        <w:t>ф</w:t>
        <w:br/>
        <w:br/>
        <w:t>т</w:t>
        <w:br/>
        <w:br/>
        <w:t>и</w:t>
        <w:br/>
        <w:br/>
        <w:t xml:space="preserve"> </w:t>
        <w:br/>
        <w:br/>
        <w:t>и</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в</w:t>
        <w:br/>
        <w:br/>
        <w:t xml:space="preserve"> </w:t>
        <w:br/>
        <w:br/>
        <w:t>э</w:t>
        <w:br/>
        <w:br/>
        <w:t>н</w:t>
        <w:br/>
        <w:br/>
        <w:t>е</w:t>
        <w:br/>
        <w:br/>
        <w:t>р</w:t>
        <w:br/>
        <w:br/>
        <w:t>г</w:t>
        <w:br/>
        <w:br/>
        <w:t>е</w:t>
        <w:br/>
        <w:br/>
        <w:t>т</w:t>
        <w:br/>
        <w:br/>
        <w:t>и</w:t>
        <w:br/>
        <w:br/>
        <w:t>ч</w:t>
        <w:br/>
        <w:br/>
        <w:t>е</w:t>
        <w:br/>
        <w:br/>
        <w:t>с</w:t>
        <w:br/>
        <w:br/>
        <w:t>к</w:t>
        <w:br/>
        <w:br/>
        <w:t>о</w:t>
        <w:br/>
        <w:br/>
        <w:t>м</w:t>
        <w:br/>
        <w:br/>
        <w:t xml:space="preserve"> </w:t>
        <w:br/>
        <w:br/>
        <w:t>б</w:t>
        <w:br/>
        <w:br/>
        <w:t>а</w:t>
        <w:br/>
        <w:br/>
        <w:t>л</w:t>
        <w:br/>
        <w:br/>
        <w:t>а</w:t>
        <w:br/>
        <w:br/>
        <w:t>н</w:t>
        <w:br/>
        <w:br/>
        <w:t>с</w:t>
        <w:br/>
        <w:br/>
        <w:t>е</w:t>
        <w:br/>
        <w:br/>
        <w:t xml:space="preserve"> </w:t>
        <w:br/>
        <w:br/>
        <w:t>б</w:t>
        <w:br/>
        <w:br/>
        <w:t>у</w:t>
        <w:br/>
        <w:br/>
        <w:t>д</w:t>
        <w:br/>
        <w:br/>
        <w:t>у</w:t>
        <w:br/>
        <w:br/>
        <w:t>щ</w:t>
        <w:br/>
        <w:br/>
        <w:t>е</w:t>
        <w:br/>
        <w:br/>
        <w:t>г</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ф</w:t>
        <w:br/>
        <w:br/>
        <w:t>т</w:t>
        <w:br/>
        <w:br/>
        <w:t>ь</w:t>
        <w:br/>
        <w:br/>
        <w:t xml:space="preserve"> </w:t>
        <w:br/>
        <w:br/>
        <w:t>о</w:t>
        <w:br/>
        <w:br/>
        <w:t>с</w:t>
        <w:br/>
        <w:br/>
        <w:t>т</w:t>
        <w:br/>
        <w:br/>
        <w:t>а</w:t>
        <w:br/>
        <w:br/>
        <w:t>н</w:t>
        <w:br/>
        <w:br/>
        <w:t>е</w:t>
        <w:br/>
        <w:br/>
        <w:t>т</w:t>
        <w:br/>
        <w:br/>
        <w:t>с</w:t>
        <w:br/>
        <w:br/>
        <w:t>я</w:t>
        <w:br/>
        <w:br/>
        <w:t xml:space="preserve"> </w:t>
        <w:br/>
        <w:br/>
        <w:t>в</w:t>
        <w:br/>
        <w:br/>
        <w:t>а</w:t>
        <w:br/>
        <w:br/>
        <w:t>ж</w:t>
        <w:br/>
        <w:br/>
        <w:t>н</w:t>
        <w:br/>
        <w:br/>
        <w:t>ы</w:t>
        <w:br/>
        <w:br/>
        <w:t>м</w:t>
        <w:br/>
        <w:br/>
        <w:t xml:space="preserve"> </w:t>
        <w:br/>
        <w:br/>
        <w:t>и</w:t>
        <w:br/>
        <w:br/>
        <w:t>с</w:t>
        <w:br/>
        <w:br/>
        <w:t>т</w:t>
        <w:br/>
        <w:br/>
        <w:t>о</w:t>
        <w:br/>
        <w:br/>
        <w:t>ч</w:t>
        <w:br/>
        <w:br/>
        <w:t>н</w:t>
        <w:br/>
        <w:br/>
        <w:t>и</w:t>
        <w:br/>
        <w:br/>
        <w:t>к</w:t>
        <w:br/>
        <w:br/>
        <w:t>о</w:t>
        <w:br/>
        <w:br/>
        <w:t>м</w:t>
        <w:br/>
        <w:br/>
        <w:t xml:space="preserve"> </w:t>
        <w:br/>
        <w:br/>
        <w:t>э</w:t>
        <w:br/>
        <w:br/>
        <w:t>н</w:t>
        <w:br/>
        <w:br/>
        <w:t>е</w:t>
        <w:br/>
        <w:br/>
        <w:t>р</w:t>
        <w:br/>
        <w:br/>
        <w:t>г</w:t>
        <w:br/>
        <w:br/>
        <w:t>и</w:t>
        <w:br/>
        <w:br/>
        <w:t>и</w:t>
        <w:br/>
        <w:br/>
        <w:t>,</w:t>
        <w:br/>
        <w:br/>
        <w:t xml:space="preserve"> </w:t>
        <w:br/>
        <w:br/>
        <w:t>н</w:t>
        <w:br/>
        <w:br/>
        <w:t>о</w:t>
        <w:br/>
        <w:br/>
        <w:t xml:space="preserve"> </w:t>
        <w:br/>
        <w:br/>
        <w:t>е</w:t>
        <w:br/>
        <w:br/>
        <w:t>е</w:t>
        <w:br/>
        <w:br/>
        <w:t xml:space="preserve"> </w:t>
        <w:br/>
        <w:br/>
        <w:t>р</w:t>
        <w:br/>
        <w:br/>
        <w:t>о</w:t>
        <w:br/>
        <w:br/>
        <w:t>л</w:t>
        <w:br/>
        <w:br/>
        <w:t>ь</w:t>
        <w:br/>
        <w:br/>
        <w:t xml:space="preserve"> </w:t>
        <w:br/>
        <w:br/>
        <w:t>б</w:t>
        <w:br/>
        <w:br/>
        <w:t>у</w:t>
        <w:br/>
        <w:br/>
        <w:t>д</w:t>
        <w:br/>
        <w:br/>
        <w:t>е</w:t>
        <w:br/>
        <w:br/>
        <w:t>т</w:t>
        <w:br/>
        <w:br/>
        <w:t xml:space="preserve"> </w:t>
        <w:br/>
        <w:br/>
        <w:t>м</w:t>
        <w:br/>
        <w:br/>
        <w:t>е</w:t>
        <w:br/>
        <w:br/>
        <w:t>н</w:t>
        <w:br/>
        <w:br/>
        <w:t>я</w:t>
        <w:br/>
        <w:br/>
        <w:t>т</w:t>
        <w:br/>
        <w:br/>
        <w:t>ь</w:t>
        <w:br/>
        <w:br/>
        <w:t>с</w:t>
        <w:br/>
        <w:br/>
        <w:t>я</w:t>
        <w:br/>
        <w:br/>
        <w:t>.</w:t>
        <w:br/>
        <w:br/>
        <w:br/>
        <w:br/>
        <w:br/>
        <w:t>*</w:t>
        <w:br/>
        <w:br/>
        <w:t xml:space="preserve"> </w:t>
        <w:br/>
        <w:br/>
        <w:t xml:space="preserve"> </w:t>
        <w:br/>
        <w:br/>
        <w:t xml:space="preserve"> </w:t>
        <w:br/>
        <w:br/>
        <w:t>Н</w:t>
        <w:br/>
        <w:br/>
        <w:t>о</w:t>
        <w:br/>
        <w:br/>
        <w:t>в</w:t>
        <w:br/>
        <w:br/>
        <w:t>ы</w:t>
        <w:br/>
        <w:br/>
        <w:t>е</w:t>
        <w:br/>
        <w:br/>
        <w:t xml:space="preserve"> </w:t>
        <w:br/>
        <w:br/>
        <w:t>в</w:t>
        <w:br/>
        <w:br/>
        <w:t>ы</w:t>
        <w:br/>
        <w:br/>
        <w:t>з</w:t>
        <w:br/>
        <w:br/>
        <w:t>о</w:t>
        <w:br/>
        <w:br/>
        <w:t>в</w:t>
        <w:br/>
        <w:br/>
        <w:t>ы</w:t>
        <w:br/>
        <w:br/>
        <w:t xml:space="preserve"> </w:t>
        <w:br/>
        <w:br/>
        <w:t>и</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 xml:space="preserve"> </w:t>
        <w:br/>
        <w:br/>
        <w:t>в</w:t>
        <w:br/>
        <w:br/>
        <w:t xml:space="preserve"> </w:t>
        <w:br/>
        <w:br/>
        <w:t>к</w:t>
        <w:br/>
        <w:br/>
        <w:t>о</w:t>
        <w:br/>
        <w:br/>
        <w:t>н</w:t>
        <w:br/>
        <w:br/>
        <w:t>т</w:t>
        <w:br/>
        <w:br/>
        <w:t>е</w:t>
        <w:br/>
        <w:br/>
        <w:t>к</w:t>
        <w:br/>
        <w:br/>
        <w:t>с</w:t>
        <w:br/>
        <w:br/>
        <w:t>т</w:t>
        <w:br/>
        <w:br/>
        <w:t>е</w:t>
        <w:br/>
        <w:br/>
        <w:t xml:space="preserve"> </w:t>
        <w:br/>
        <w:br/>
        <w:t>э</w:t>
        <w:br/>
        <w:br/>
        <w:t>н</w:t>
        <w:br/>
        <w:br/>
        <w:t>е</w:t>
        <w:br/>
        <w:br/>
        <w:t>р</w:t>
        <w:br/>
        <w:br/>
        <w:t>г</w:t>
        <w:br/>
        <w:br/>
        <w:t>е</w:t>
        <w:br/>
        <w:br/>
        <w:t>т</w:t>
        <w:br/>
        <w:br/>
        <w:t>и</w:t>
        <w:br/>
        <w:br/>
        <w:t>ч</w:t>
        <w:br/>
        <w:br/>
        <w:t>е</w:t>
        <w:br/>
        <w:br/>
        <w:t>с</w:t>
        <w:br/>
        <w:br/>
        <w:t>к</w:t>
        <w:br/>
        <w:br/>
        <w:t>о</w:t>
        <w:br/>
        <w:br/>
        <w:t>г</w:t>
        <w:br/>
        <w:br/>
        <w:t>о</w:t>
        <w:br/>
        <w:br/>
        <w:t xml:space="preserve"> </w:t>
        <w:br/>
        <w:br/>
        <w:t>п</w:t>
        <w:br/>
        <w:br/>
        <w:t>е</w:t>
        <w:br/>
        <w:br/>
        <w:t>р</w:t>
        <w:br/>
        <w:br/>
        <w:t>е</w:t>
        <w:br/>
        <w:br/>
        <w:t>х</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н</w:t>
        <w:br/>
        <w:br/>
        <w:t>н</w:t>
        <w:br/>
        <w:br/>
        <w:t>о</w:t>
        <w:br/>
        <w:br/>
        <w:t>в</w:t>
        <w:br/>
        <w:br/>
        <w:t>а</w:t>
        <w:br/>
        <w:br/>
        <w:t>ц</w:t>
        <w:br/>
        <w:br/>
        <w:t>и</w:t>
        <w:br/>
        <w:br/>
        <w:t>й</w:t>
        <w:br/>
        <w:br/>
        <w:t>,</w:t>
        <w:br/>
        <w:br/>
        <w:t xml:space="preserve"> </w:t>
        <w:br/>
        <w:br/>
        <w:t>д</w:t>
        <w:br/>
        <w:br/>
        <w:t>и</w:t>
        <w:br/>
        <w:br/>
        <w:t>в</w:t>
        <w:br/>
        <w:br/>
        <w:t>е</w:t>
        <w:br/>
        <w:br/>
        <w:t>р</w:t>
        <w:br/>
        <w:br/>
        <w:t>с</w:t>
        <w:br/>
        <w:br/>
        <w:t>и</w:t>
        <w:br/>
        <w:br/>
        <w:t>ф</w:t>
        <w:br/>
        <w:br/>
        <w:t>и</w:t>
        <w:br/>
        <w:br/>
        <w:t>к</w:t>
        <w:br/>
        <w:br/>
        <w:t>а</w:t>
        <w:br/>
        <w:br/>
        <w:t>ц</w:t>
        <w:br/>
        <w:br/>
        <w:t>и</w:t>
        <w:br/>
        <w:br/>
        <w:t>и</w:t>
        <w:br/>
        <w:br/>
        <w:t xml:space="preserve"> </w:t>
        <w:br/>
        <w:br/>
        <w:t>п</w:t>
        <w:br/>
        <w:br/>
        <w:t>р</w:t>
        <w:br/>
        <w:br/>
        <w:t>о</w:t>
        <w:br/>
        <w:br/>
        <w:t>д</w:t>
        <w:br/>
        <w:br/>
        <w:t>у</w:t>
        <w:br/>
        <w:br/>
        <w:t>к</w:t>
        <w:br/>
        <w:br/>
        <w:t>ц</w:t>
        <w:br/>
        <w:br/>
        <w:t>и</w:t>
        <w:br/>
        <w:br/>
        <w:t>и</w:t>
        <w:br/>
        <w:br/>
        <w:t xml:space="preserve"> </w:t>
        <w:br/>
        <w:br/>
        <w:t>и</w:t>
        <w:br/>
        <w:br/>
        <w:t xml:space="preserve"> </w:t>
        <w:br/>
        <w:br/>
        <w:t>п</w:t>
        <w:br/>
        <w:br/>
        <w:t>о</w:t>
        <w:br/>
        <w:br/>
        <w:t>в</w:t>
        <w:br/>
        <w:br/>
        <w:t>ы</w:t>
        <w:br/>
        <w:br/>
        <w:t>ш</w:t>
        <w:br/>
        <w:br/>
        <w:t>е</w:t>
        <w:br/>
        <w:br/>
        <w:t>н</w:t>
        <w:br/>
        <w:br/>
        <w:t>и</w:t>
        <w:br/>
        <w:br/>
        <w:t>я</w:t>
        <w:br/>
        <w:br/>
        <w:t xml:space="preserve"> </w:t>
        <w:br/>
        <w:br/>
        <w:t>э</w:t>
        <w:br/>
        <w:br/>
        <w:t>к</w:t>
        <w:br/>
        <w:br/>
        <w:t>о</w:t>
        <w:br/>
        <w:br/>
        <w:t>л</w:t>
        <w:br/>
        <w:br/>
        <w:t>о</w:t>
        <w:br/>
        <w:br/>
        <w:t>г</w:t>
        <w:br/>
        <w:br/>
        <w:t>и</w:t>
        <w:br/>
        <w:br/>
        <w:t>ч</w:t>
        <w:br/>
        <w:br/>
        <w:t>е</w:t>
        <w:br/>
        <w:br/>
        <w:t>с</w:t>
        <w:br/>
        <w:br/>
        <w:t>к</w:t>
        <w:br/>
        <w:br/>
        <w:t>о</w:t>
        <w:br/>
        <w:br/>
        <w:t>й</w:t>
        <w:br/>
        <w:br/>
        <w:t xml:space="preserve"> </w:t>
        <w:br/>
        <w:br/>
        <w:t>у</w:t>
        <w:br/>
        <w:br/>
        <w:t>с</w:t>
        <w:br/>
        <w:br/>
        <w:t>т</w:t>
        <w:br/>
        <w:br/>
        <w:t>о</w:t>
        <w:br/>
        <w:br/>
        <w:t>й</w:t>
        <w:br/>
        <w:br/>
        <w:t>ч</w:t>
        <w:br/>
        <w:br/>
        <w:t>и</w:t>
        <w:br/>
        <w:br/>
        <w:t>в</w:t>
        <w:br/>
        <w:br/>
        <w:t>о</w:t>
        <w:br/>
        <w:br/>
        <w:t>с</w:t>
        <w:br/>
        <w:br/>
        <w:t>т</w:t>
        <w:br/>
        <w:br/>
        <w:t>и</w:t>
        <w:br/>
        <w:br/>
        <w:t>.</w:t>
        <w:br/>
        <w:br/>
        <w:br/>
        <w:br/>
        <w:br/>
        <w:br/>
        <w:br/>
        <w:br/>
        <w:t>*</w:t>
        <w:br/>
        <w:br/>
        <w:t>*</w:t>
        <w:br/>
        <w:br/>
        <w:t>I</w:t>
        <w:br/>
        <w:br/>
        <w:t>I</w:t>
        <w:br/>
        <w:br/>
        <w:t>.</w:t>
        <w:br/>
        <w:br/>
        <w:t xml:space="preserve"> </w:t>
        <w:br/>
        <w:br/>
        <w:t>Д</w:t>
        <w:br/>
        <w:br/>
        <w:t>и</w:t>
        <w:br/>
        <w:br/>
        <w:t>в</w:t>
        <w:br/>
        <w:br/>
        <w:t>е</w:t>
        <w:br/>
        <w:br/>
        <w:t>р</w:t>
        <w:br/>
        <w:br/>
        <w:t>с</w:t>
        <w:br/>
        <w:br/>
        <w:t>и</w:t>
        <w:br/>
        <w:br/>
        <w:t>ф</w:t>
        <w:br/>
        <w:br/>
        <w:t>и</w:t>
        <w:br/>
        <w:br/>
        <w:t>к</w:t>
        <w:br/>
        <w:br/>
        <w:t>а</w:t>
        <w:br/>
        <w:br/>
        <w:t>ц</w:t>
        <w:br/>
        <w:br/>
        <w:t>и</w:t>
        <w:br/>
        <w:br/>
        <w:t>я</w:t>
        <w:br/>
        <w:br/>
        <w:t xml:space="preserve"> </w:t>
        <w:br/>
        <w:br/>
        <w:t>П</w:t>
        <w:br/>
        <w:br/>
        <w:t>р</w:t>
        <w:br/>
        <w:br/>
        <w:t>о</w:t>
        <w:br/>
        <w:br/>
        <w:t>д</w:t>
        <w:br/>
        <w:br/>
        <w:t>у</w:t>
        <w:br/>
        <w:br/>
        <w:t>к</w:t>
        <w:br/>
        <w:br/>
        <w:t>ц</w:t>
        <w:br/>
        <w:br/>
        <w:t>и</w:t>
        <w:br/>
        <w:br/>
        <w:t>и</w:t>
        <w:br/>
        <w:br/>
        <w:t xml:space="preserve"> </w:t>
        <w:br/>
        <w:br/>
        <w:t>и</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Р</w:t>
        <w:br/>
        <w:br/>
        <w:t>ы</w:t>
        <w:br/>
        <w:br/>
        <w:t>н</w:t>
        <w:br/>
        <w:br/>
        <w:t>о</w:t>
        <w:br/>
        <w:br/>
        <w:t>ч</w:t>
        <w:br/>
        <w:br/>
        <w:t>н</w:t>
        <w:br/>
        <w:br/>
        <w:t>ы</w:t>
        <w:br/>
        <w:br/>
        <w:t>х</w:t>
        <w:br/>
        <w:br/>
        <w:t xml:space="preserve"> </w:t>
        <w:br/>
        <w:br/>
        <w:t>Н</w:t>
        <w:br/>
        <w:br/>
        <w:t>и</w:t>
        <w:br/>
        <w:br/>
        <w:t>ш</w:t>
        <w:br/>
        <w:br/>
        <w:t>*</w:t>
        <w:br/>
        <w:br/>
        <w:t>*</w:t>
        <w:br/>
        <w:br/>
        <w:br/>
        <w:br/>
        <w:br/>
        <w:br/>
        <w:br/>
        <w:br/>
        <w:t>*</w:t>
        <w:br/>
        <w:br/>
        <w:t xml:space="preserve"> </w:t>
        <w:br/>
        <w:br/>
        <w:t xml:space="preserve"> </w:t>
        <w:br/>
        <w:br/>
        <w:t xml:space="preserve"> </w:t>
        <w:br/>
        <w:br/>
        <w:t>П</w:t>
        <w:br/>
        <w:br/>
        <w:t>е</w:t>
        <w:br/>
        <w:br/>
        <w:t>р</w:t>
        <w:br/>
        <w:br/>
        <w:t>е</w:t>
        <w:br/>
        <w:br/>
        <w:t>х</w:t>
        <w:br/>
        <w:br/>
        <w:t>о</w:t>
        <w:br/>
        <w:br/>
        <w:t>д</w:t>
        <w:br/>
        <w:br/>
        <w:t xml:space="preserve"> </w:t>
        <w:br/>
        <w:br/>
        <w:t>о</w:t>
        <w:br/>
        <w:br/>
        <w:t>т</w:t>
        <w:br/>
        <w:br/>
        <w:t xml:space="preserve"> </w:t>
        <w:br/>
        <w:br/>
        <w:t>п</w:t>
        <w:br/>
        <w:br/>
        <w:t>р</w:t>
        <w:br/>
        <w:br/>
        <w:t>о</w:t>
        <w:br/>
        <w:br/>
        <w:t>и</w:t>
        <w:br/>
        <w:br/>
        <w:t>з</w:t>
        <w:br/>
        <w:br/>
        <w:t>в</w:t>
        <w:br/>
        <w:br/>
        <w:t>о</w:t>
        <w:br/>
        <w:br/>
        <w:t>д</w:t>
        <w:br/>
        <w:br/>
        <w:t>с</w:t>
        <w:br/>
        <w:br/>
        <w:t>т</w:t>
        <w:br/>
        <w:br/>
        <w:t>в</w:t>
        <w:br/>
        <w:br/>
        <w:t>а</w:t>
        <w:br/>
        <w:br/>
        <w:t xml:space="preserve"> </w:t>
        <w:br/>
        <w:br/>
        <w:t>т</w:t>
        <w:br/>
        <w:br/>
        <w:t>р</w:t>
        <w:br/>
        <w:br/>
        <w:t>а</w:t>
        <w:br/>
        <w:br/>
        <w:t>д</w:t>
        <w:br/>
        <w:br/>
        <w:t>и</w:t>
        <w:br/>
        <w:br/>
        <w:t>ц</w:t>
        <w:br/>
        <w:br/>
        <w:t>и</w:t>
        <w:br/>
        <w:br/>
        <w:t>о</w:t>
        <w:br/>
        <w:br/>
        <w:t>н</w:t>
        <w:br/>
        <w:br/>
        <w:t>н</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к</w:t>
        <w:br/>
        <w:br/>
        <w:t xml:space="preserve"> </w:t>
        <w:br/>
        <w:br/>
        <w:t>п</w:t>
        <w:br/>
        <w:br/>
        <w:t>р</w:t>
        <w:br/>
        <w:br/>
        <w:t>о</w:t>
        <w:br/>
        <w:br/>
        <w:t>и</w:t>
        <w:br/>
        <w:br/>
        <w:t>з</w:t>
        <w:br/>
        <w:br/>
        <w:t>в</w:t>
        <w:br/>
        <w:br/>
        <w:t>о</w:t>
        <w:br/>
        <w:br/>
        <w:t>д</w:t>
        <w:br/>
        <w:br/>
        <w:t>с</w:t>
        <w:br/>
        <w:br/>
        <w:t>т</w:t>
        <w:br/>
        <w:br/>
        <w:t>в</w:t>
        <w:br/>
        <w:br/>
        <w:t>у</w:t>
        <w:br/>
        <w:br/>
        <w:t xml:space="preserve"> </w:t>
        <w:br/>
        <w:br/>
        <w:t>в</w:t>
        <w:br/>
        <w:br/>
        <w:t>ы</w:t>
        <w:br/>
        <w:br/>
        <w:t>с</w:t>
        <w:br/>
        <w:br/>
        <w:t>о</w:t>
        <w:br/>
        <w:br/>
        <w:t>к</w:t>
        <w:br/>
        <w:br/>
        <w:t>о</w:t>
        <w:br/>
        <w:br/>
        <w:t>ц</w:t>
        <w:br/>
        <w:br/>
        <w:t>е</w:t>
        <w:br/>
        <w:br/>
        <w:t>н</w:t>
        <w:br/>
        <w:br/>
        <w:t>н</w:t>
        <w:br/>
        <w:br/>
        <w:t>ы</w:t>
        <w:br/>
        <w:br/>
        <w:t>х</w:t>
        <w:br/>
        <w:br/>
        <w:t xml:space="preserve"> </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 xml:space="preserve"> </w:t>
        <w:br/>
        <w:br/>
        <w:t>и</w:t>
        <w:br/>
        <w:br/>
        <w:t xml:space="preserve"> </w:t>
        <w:br/>
        <w:br/>
        <w:t>п</w:t>
        <w:br/>
        <w:br/>
        <w:t>о</w:t>
        <w:br/>
        <w:br/>
        <w:t>л</w:t>
        <w:br/>
        <w:br/>
        <w:t>и</w:t>
        <w:br/>
        <w:br/>
        <w:t>м</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р</w:t>
        <w:br/>
        <w:br/>
        <w:t>е</w:t>
        <w:br/>
        <w:br/>
        <w:t>н</w:t>
        <w:br/>
        <w:br/>
        <w:t>т</w:t>
        <w:br/>
        <w:br/>
        <w:t>а</w:t>
        <w:br/>
        <w:br/>
        <w:t>б</w:t>
        <w:br/>
        <w:br/>
        <w:t>е</w:t>
        <w:br/>
        <w:br/>
        <w:t>л</w:t>
        <w:br/>
        <w:br/>
        <w:t>ь</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к</w:t>
        <w:br/>
        <w:br/>
        <w:t>о</w:t>
        <w:br/>
        <w:br/>
        <w:t>л</w:t>
        <w:br/>
        <w:br/>
        <w:t>е</w:t>
        <w:br/>
        <w:br/>
        <w:t>б</w:t>
        <w:br/>
        <w:br/>
        <w:t>а</w:t>
        <w:br/>
        <w:br/>
        <w:t>н</w:t>
        <w:br/>
        <w:br/>
        <w:t>и</w:t>
        <w:br/>
        <w:br/>
        <w:t>й</w:t>
        <w:br/>
        <w:br/>
        <w:t xml:space="preserve"> </w:t>
        <w:br/>
        <w:br/>
        <w:t>ц</w:t>
        <w:br/>
        <w:br/>
        <w:t>е</w:t>
        <w:br/>
        <w:br/>
        <w:t>н</w:t>
        <w:br/>
        <w:br/>
        <w:t xml:space="preserve"> </w:t>
        <w:br/>
        <w:br/>
        <w:t>н</w:t>
        <w:br/>
        <w:br/>
        <w:t>а</w:t>
        <w:br/>
        <w:br/>
        <w:t xml:space="preserve"> </w:t>
        <w:br/>
        <w:br/>
        <w:t>н</w:t>
        <w:br/>
        <w:br/>
        <w:t>е</w:t>
        <w:br/>
        <w:br/>
        <w:t>ф</w:t>
        <w:br/>
        <w:br/>
        <w:t>т</w:t>
        <w:br/>
        <w:br/>
        <w:t>ь</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п</w:t>
        <w:br/>
        <w:br/>
        <w:t>р</w:t>
        <w:br/>
        <w:br/>
        <w:t>о</w:t>
        <w:br/>
        <w:br/>
        <w:t>и</w:t>
        <w:br/>
        <w:br/>
        <w:t>з</w:t>
        <w:br/>
        <w:br/>
        <w:t>в</w:t>
        <w:br/>
        <w:br/>
        <w:t>о</w:t>
        <w:br/>
        <w:br/>
        <w:t>д</w:t>
        <w:br/>
        <w:br/>
        <w:t>с</w:t>
        <w:br/>
        <w:br/>
        <w:t>т</w:t>
        <w:br/>
        <w:br/>
        <w:t>в</w:t>
        <w:br/>
        <w:br/>
        <w:t>о</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х</w:t>
        <w:br/>
        <w:br/>
        <w:t xml:space="preserve"> </w:t>
        <w:br/>
        <w:br/>
        <w:t>в</w:t>
        <w:br/>
        <w:br/>
        <w:t>и</w:t>
        <w:br/>
        <w:br/>
        <w:t>д</w:t>
        <w:br/>
        <w:br/>
        <w:t>о</w:t>
        <w:br/>
        <w:br/>
        <w:t>в</w:t>
        <w:br/>
        <w:br/>
        <w:t xml:space="preserve"> </w:t>
        <w:br/>
        <w:br/>
        <w:t>т</w:t>
        <w:br/>
        <w:br/>
        <w:t>о</w:t>
        <w:br/>
        <w:br/>
        <w:t>п</w:t>
        <w:br/>
        <w:br/>
        <w:t>л</w:t>
        <w:br/>
        <w:br/>
        <w:t>и</w:t>
        <w:br/>
        <w:br/>
        <w:t>в</w:t>
        <w:br/>
        <w:br/>
        <w:t>а</w:t>
        <w:br/>
        <w:br/>
        <w:t>:</w:t>
        <w:br/>
        <w:br/>
        <w:t xml:space="preserve"> </w:t>
        <w:br/>
        <w:br/>
        <w:t>б</w:t>
        <w:br/>
        <w:br/>
        <w:t>и</w:t>
        <w:br/>
        <w:br/>
        <w:t>о</w:t>
        <w:br/>
        <w:br/>
        <w:t>д</w:t>
        <w:br/>
        <w:br/>
        <w:t>и</w:t>
        <w:br/>
        <w:br/>
        <w:t>з</w:t>
        <w:br/>
        <w:br/>
        <w:t>е</w:t>
        <w:br/>
        <w:br/>
        <w:t>л</w:t>
        <w:br/>
        <w:br/>
        <w:t>ь</w:t>
        <w:br/>
        <w:br/>
        <w:t>,</w:t>
        <w:br/>
        <w:br/>
        <w:t xml:space="preserve"> </w:t>
        <w:br/>
        <w:br/>
        <w:t>б</w:t>
        <w:br/>
        <w:br/>
        <w:t>и</w:t>
        <w:br/>
        <w:br/>
        <w:t>о</w:t>
        <w:br/>
        <w:br/>
        <w:t>э</w:t>
        <w:br/>
        <w:br/>
        <w:t>т</w:t>
        <w:br/>
        <w:br/>
        <w:t>а</w:t>
        <w:br/>
        <w:br/>
        <w:t>н</w:t>
        <w:br/>
        <w:br/>
        <w:t>о</w:t>
        <w:br/>
        <w:br/>
        <w:t>л</w:t>
        <w:br/>
        <w:br/>
        <w:t>,</w:t>
        <w:br/>
        <w:br/>
        <w:t xml:space="preserve"> </w:t>
        <w:br/>
        <w:br/>
        <w:t>с</w:t>
        <w:br/>
        <w:br/>
        <w:t>и</w:t>
        <w:br/>
        <w:br/>
        <w:t>н</w:t>
        <w:br/>
        <w:br/>
        <w:t>т</w:t>
        <w:br/>
        <w:br/>
        <w:t>е</w:t>
        <w:br/>
        <w:br/>
        <w:t>т</w:t>
        <w:br/>
        <w:br/>
        <w:t>и</w:t>
        <w:br/>
        <w:br/>
        <w:t>ч</w:t>
        <w:br/>
        <w:br/>
        <w:t>е</w:t>
        <w:br/>
        <w:br/>
        <w:t>с</w:t>
        <w:br/>
        <w:br/>
        <w:t>к</w:t>
        <w:br/>
        <w:br/>
        <w:t>о</w:t>
        <w:br/>
        <w:br/>
        <w:t>е</w:t>
        <w:br/>
        <w:br/>
        <w:t xml:space="preserve"> </w:t>
        <w:br/>
        <w:br/>
        <w:t>т</w:t>
        <w:br/>
        <w:br/>
        <w:t>о</w:t>
        <w:br/>
        <w:br/>
        <w:t>п</w:t>
        <w:br/>
        <w:br/>
        <w:t>л</w:t>
        <w:br/>
        <w:br/>
        <w:t>и</w:t>
        <w:br/>
        <w:br/>
        <w:t>в</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д</w:t>
        <w:br/>
        <w:br/>
        <w:t>о</w:t>
        <w:br/>
        <w:br/>
        <w:t>в</w:t>
        <w:br/>
        <w:br/>
        <w:t>л</w:t>
        <w:br/>
        <w:br/>
        <w:t>е</w:t>
        <w:br/>
        <w:br/>
        <w:t>т</w:t>
        <w:br/>
        <w:br/>
        <w:t>в</w:t>
        <w:br/>
        <w:br/>
        <w:t>о</w:t>
        <w:br/>
        <w:br/>
        <w:t>р</w:t>
        <w:br/>
        <w:br/>
        <w:t>е</w:t>
        <w:br/>
        <w:br/>
        <w:t>н</w:t>
        <w:br/>
        <w:br/>
        <w:t>и</w:t>
        <w:br/>
        <w:br/>
        <w:t>е</w:t>
        <w:br/>
        <w:br/>
        <w:t xml:space="preserve"> </w:t>
        <w:br/>
        <w:br/>
        <w:t>р</w:t>
        <w:br/>
        <w:br/>
        <w:t>а</w:t>
        <w:br/>
        <w:br/>
        <w:t>с</w:t>
        <w:br/>
        <w:br/>
        <w:t>т</w:t>
        <w:br/>
        <w:br/>
        <w:t>у</w:t>
        <w:br/>
        <w:br/>
        <w:t>щ</w:t>
        <w:br/>
        <w:br/>
        <w:t>е</w:t>
        <w:br/>
        <w:br/>
        <w:t>г</w:t>
        <w:br/>
        <w:br/>
        <w:t>о</w:t>
        <w:br/>
        <w:br/>
        <w:t xml:space="preserve"> </w:t>
        <w:br/>
        <w:br/>
        <w:t>с</w:t>
        <w:br/>
        <w:br/>
        <w:t>п</w:t>
        <w:br/>
        <w:br/>
        <w:t>р</w:t>
        <w:br/>
        <w:br/>
        <w:t>о</w:t>
        <w:br/>
        <w:br/>
        <w:t>с</w:t>
        <w:br/>
        <w:br/>
        <w:t>а</w:t>
        <w:br/>
        <w:br/>
        <w:t xml:space="preserve"> </w:t>
        <w:br/>
        <w:br/>
        <w:t>н</w:t>
        <w:br/>
        <w:br/>
        <w:t>а</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е</w:t>
        <w:br/>
        <w:br/>
        <w:t xml:space="preserve"> </w:t>
        <w:br/>
        <w:br/>
        <w:t>в</w:t>
        <w:br/>
        <w:br/>
        <w:t>и</w:t>
        <w:br/>
        <w:br/>
        <w:t>д</w:t>
        <w:br/>
        <w:br/>
        <w:t>ы</w:t>
        <w:br/>
        <w:br/>
        <w:t xml:space="preserve"> </w:t>
        <w:br/>
        <w:br/>
        <w:t>т</w:t>
        <w:br/>
        <w:br/>
        <w:t>о</w:t>
        <w:br/>
        <w:br/>
        <w:t>п</w:t>
        <w:br/>
        <w:br/>
        <w:t>л</w:t>
        <w:br/>
        <w:br/>
        <w:t>и</w:t>
        <w:br/>
        <w:br/>
        <w:t>в</w:t>
        <w:br/>
        <w:br/>
        <w:t>а</w:t>
        <w:br/>
        <w:br/>
        <w:t xml:space="preserve"> </w:t>
        <w:br/>
        <w:br/>
        <w:t>и</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с</w:t>
        <w:br/>
        <w:br/>
        <w:t>ы</w:t>
        <w:br/>
        <w:br/>
        <w:t>р</w:t>
        <w:br/>
        <w:br/>
        <w:t>ь</w:t>
        <w:br/>
        <w:br/>
        <w:t>я</w:t>
        <w:br/>
        <w:br/>
        <w:t xml:space="preserve"> </w:t>
        <w:br/>
        <w:br/>
        <w:t>д</w:t>
        <w:br/>
        <w:br/>
        <w:t>л</w:t>
        <w:br/>
        <w:br/>
        <w:t>я</w:t>
        <w:br/>
        <w:br/>
        <w:t xml:space="preserve"> </w:t>
        <w:br/>
        <w:br/>
        <w:t>н</w:t>
        <w:br/>
        <w:br/>
        <w:t>о</w:t>
        <w:br/>
        <w:br/>
        <w:t>в</w:t>
        <w:br/>
        <w:br/>
        <w:t>ы</w:t>
        <w:br/>
        <w:br/>
        <w:t>х</w:t>
        <w:br/>
        <w:br/>
        <w:t xml:space="preserve"> </w:t>
        <w:br/>
        <w:br/>
        <w:t>м</w:t>
        <w:br/>
        <w:br/>
        <w:t>а</w:t>
        <w:br/>
        <w:br/>
        <w:t>т</w:t>
        <w:br/>
        <w:br/>
        <w:t>е</w:t>
        <w:br/>
        <w:br/>
        <w:t>р</w:t>
        <w:br/>
        <w:br/>
        <w:t>и</w:t>
        <w:br/>
        <w:br/>
        <w:t>а</w:t>
        <w:br/>
        <w:br/>
        <w:t>л</w:t>
        <w:br/>
        <w:br/>
        <w:t>о</w:t>
        <w:br/>
        <w:br/>
        <w:t>в</w:t>
        <w:br/>
        <w:br/>
        <w:t>:</w:t>
        <w:br/>
        <w:br/>
        <w:t xml:space="preserve"> </w:t>
        <w:br/>
        <w:br/>
        <w:t>к</w:t>
        <w:br/>
        <w:br/>
        <w:t>о</w:t>
        <w:br/>
        <w:br/>
        <w:t>м</w:t>
        <w:br/>
        <w:br/>
        <w:t>п</w:t>
        <w:br/>
        <w:br/>
        <w:t>о</w:t>
        <w:br/>
        <w:br/>
        <w:t>з</w:t>
        <w:br/>
        <w:br/>
        <w:t>и</w:t>
        <w:br/>
        <w:br/>
        <w:t>т</w:t>
        <w:br/>
        <w:br/>
        <w:t>ы</w:t>
        <w:br/>
        <w:br/>
        <w:t>,</w:t>
        <w:br/>
        <w:br/>
        <w:t xml:space="preserve"> </w:t>
        <w:br/>
        <w:br/>
        <w:t>у</w:t>
        <w:br/>
        <w:br/>
        <w:t>г</w:t>
        <w:br/>
        <w:br/>
        <w:t>л</w:t>
        <w:br/>
        <w:br/>
        <w:t>е</w:t>
        <w:br/>
        <w:br/>
        <w:t>р</w:t>
        <w:br/>
        <w:br/>
        <w:t>о</w:t>
        <w:br/>
        <w:br/>
        <w:t>д</w:t>
        <w:br/>
        <w:br/>
        <w:t>н</w:t>
        <w:br/>
        <w:br/>
        <w:t>ы</w:t>
        <w:br/>
        <w:br/>
        <w:t>е</w:t>
        <w:br/>
        <w:br/>
        <w:t xml:space="preserve"> </w:t>
        <w:br/>
        <w:br/>
        <w:t>в</w:t>
        <w:br/>
        <w:br/>
        <w:t>о</w:t>
        <w:br/>
        <w:br/>
        <w:t>л</w:t>
        <w:br/>
        <w:br/>
        <w:t>о</w:t>
        <w:br/>
        <w:br/>
        <w:t>к</w:t>
        <w:br/>
        <w:br/>
        <w:t>н</w:t>
        <w:br/>
        <w:br/>
        <w:t>а</w:t>
        <w:br/>
        <w:br/>
        <w:t>,</w:t>
        <w:br/>
        <w:br/>
        <w:t xml:space="preserve"> </w:t>
        <w:br/>
        <w:br/>
        <w:t>г</w:t>
        <w:br/>
        <w:br/>
        <w:t>р</w:t>
        <w:br/>
        <w:br/>
        <w:t>а</w:t>
        <w:br/>
        <w:br/>
        <w:t>ф</w:t>
        <w:br/>
        <w:br/>
        <w:t>е</w:t>
        <w:br/>
        <w:br/>
        <w:t>н</w:t>
        <w:br/>
        <w:br/>
        <w:t>о</w:t>
        <w:br/>
        <w:br/>
        <w:t>в</w:t>
        <w:br/>
        <w:br/>
        <w:t>ы</w:t>
        <w:br/>
        <w:br/>
        <w:t>е</w:t>
        <w:br/>
        <w:br/>
        <w:t xml:space="preserve"> </w:t>
        <w:br/>
        <w:br/>
        <w:t>м</w:t>
        <w:br/>
        <w:br/>
        <w:t>а</w:t>
        <w:br/>
        <w:br/>
        <w:t>т</w:t>
        <w:br/>
        <w:br/>
        <w:t>е</w:t>
        <w:br/>
        <w:br/>
        <w:t>р</w:t>
        <w:br/>
        <w:br/>
        <w:t>и</w:t>
        <w:br/>
        <w:br/>
        <w:t>а</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ы</w:t>
        <w:br/>
        <w:br/>
        <w:t>х</w:t>
        <w:br/>
        <w:br/>
        <w:t>о</w:t>
        <w:br/>
        <w:br/>
        <w:t>д</w:t>
        <w:br/>
        <w:br/>
        <w:t xml:space="preserve"> </w:t>
        <w:br/>
        <w:br/>
        <w:t>н</w:t>
        <w:br/>
        <w:br/>
        <w:t>а</w:t>
        <w:br/>
        <w:br/>
        <w:t xml:space="preserve"> </w:t>
        <w:br/>
        <w:br/>
        <w:t>н</w:t>
        <w:br/>
        <w:br/>
        <w:t>о</w:t>
        <w:br/>
        <w:br/>
        <w:t>в</w:t>
        <w:br/>
        <w:br/>
        <w:t>ы</w:t>
        <w:br/>
        <w:br/>
        <w:t>е</w:t>
        <w:br/>
        <w:br/>
        <w:t xml:space="preserve"> </w:t>
        <w:br/>
        <w:br/>
        <w:t>р</w:t>
        <w:br/>
        <w:br/>
        <w:t>ы</w:t>
        <w:br/>
        <w:br/>
        <w:t>н</w:t>
        <w:br/>
        <w:br/>
        <w:t>к</w:t>
        <w:br/>
        <w:br/>
        <w:t>и</w:t>
        <w:br/>
        <w:br/>
        <w:t xml:space="preserve"> </w:t>
        <w:br/>
        <w:br/>
        <w:t>и</w:t>
        <w:br/>
        <w:br/>
        <w:t xml:space="preserve"> </w:t>
        <w:br/>
        <w:br/>
        <w:t>р</w:t>
        <w:br/>
        <w:br/>
        <w:t>а</w:t>
        <w:br/>
        <w:br/>
        <w:t>с</w:t>
        <w:br/>
        <w:br/>
        <w:t>ш</w:t>
        <w:br/>
        <w:br/>
        <w:t>и</w:t>
        <w:br/>
        <w:br/>
        <w:t>р</w:t>
        <w:br/>
        <w:br/>
        <w:t>е</w:t>
        <w:br/>
        <w:br/>
        <w:t>н</w:t>
        <w:br/>
        <w:br/>
        <w:t>и</w:t>
        <w:br/>
        <w:br/>
        <w:t>е</w:t>
        <w:br/>
        <w:br/>
        <w:t xml:space="preserve"> </w:t>
        <w:br/>
        <w:br/>
        <w:t>а</w:t>
        <w:br/>
        <w:br/>
        <w:t>с</w:t>
        <w:br/>
        <w:br/>
        <w:t>с</w:t>
        <w:br/>
        <w:br/>
        <w:t>о</w:t>
        <w:br/>
        <w:br/>
        <w:t>р</w:t>
        <w:br/>
        <w:br/>
        <w:t>т</w:t>
        <w:br/>
        <w:br/>
        <w:t>и</w:t>
        <w:br/>
        <w:br/>
        <w:t>м</w:t>
        <w:br/>
        <w:br/>
        <w:t>е</w:t>
        <w:br/>
        <w:br/>
        <w:t>н</w:t>
        <w:br/>
        <w:br/>
        <w:t>т</w:t>
        <w:br/>
        <w:br/>
        <w:t>а</w:t>
        <w:br/>
        <w:br/>
        <w:t xml:space="preserve"> </w:t>
        <w:br/>
        <w:br/>
        <w:t>п</w:t>
        <w:br/>
        <w:br/>
        <w:t>р</w:t>
        <w:br/>
        <w:br/>
        <w:t>о</w:t>
        <w:br/>
        <w:br/>
        <w:t>д</w:t>
        <w:br/>
        <w:br/>
        <w:t>у</w:t>
        <w:br/>
        <w:br/>
        <w:t>к</w:t>
        <w:br/>
        <w:br/>
        <w:t>ц</w:t>
        <w:br/>
        <w:br/>
        <w:t>и</w:t>
        <w:br/>
        <w:br/>
        <w:t>и</w:t>
        <w:br/>
        <w:br/>
        <w:t>.</w:t>
        <w:br/>
        <w:br/>
        <w:br/>
        <w:br/>
        <w:br/>
        <w:br/>
        <w:br/>
        <w:br/>
        <w:t>*</w:t>
        <w:br/>
        <w:br/>
        <w:t>*</w:t>
        <w:br/>
        <w:br/>
        <w:t>I</w:t>
        <w:br/>
        <w:br/>
        <w:t>I</w:t>
        <w:br/>
        <w:br/>
        <w:t>I</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В</w:t>
        <w:br/>
        <w:br/>
        <w:t>о</w:t>
        <w:br/>
        <w:br/>
        <w:t>з</w:t>
        <w:br/>
        <w:br/>
        <w:t>о</w:t>
        <w:br/>
        <w:br/>
        <w:t>б</w:t>
        <w:br/>
        <w:br/>
        <w:t>н</w:t>
        <w:br/>
        <w:br/>
        <w:t>о</w:t>
        <w:br/>
        <w:br/>
        <w:t>в</w:t>
        <w:br/>
        <w:br/>
        <w:t>л</w:t>
        <w:br/>
        <w:br/>
        <w:t>я</w:t>
        <w:br/>
        <w:br/>
        <w:t>е</w:t>
        <w:br/>
        <w:br/>
        <w:t>м</w:t>
        <w:br/>
        <w:br/>
        <w:t>ы</w:t>
        <w:br/>
        <w:br/>
        <w:t>м</w:t>
        <w:br/>
        <w:br/>
        <w:t>и</w:t>
        <w:br/>
        <w:br/>
        <w:t xml:space="preserve"> </w:t>
        <w:br/>
        <w:br/>
        <w:t>И</w:t>
        <w:br/>
        <w:br/>
        <w:t>с</w:t>
        <w:br/>
        <w:br/>
        <w:t>т</w:t>
        <w:br/>
        <w:br/>
        <w:t>о</w:t>
        <w:br/>
        <w:br/>
        <w:t>ч</w:t>
        <w:br/>
        <w:br/>
        <w:t>н</w:t>
        <w:br/>
        <w:br/>
        <w:t>и</w:t>
        <w:br/>
        <w:br/>
        <w:t>к</w:t>
        <w:br/>
        <w:br/>
        <w:t>а</w:t>
        <w:br/>
        <w:br/>
        <w:t>м</w:t>
        <w:br/>
        <w:br/>
        <w:t>и</w:t>
        <w:br/>
        <w:br/>
        <w:t xml:space="preserve"> </w:t>
        <w:br/>
        <w:br/>
        <w:t>Э</w:t>
        <w:br/>
        <w:br/>
        <w:t>н</w:t>
        <w:br/>
        <w:br/>
        <w:t>е</w:t>
        <w:br/>
        <w:br/>
        <w:t>р</w:t>
        <w:br/>
        <w:br/>
        <w:t>г</w:t>
        <w:br/>
        <w:br/>
        <w:t>и</w:t>
        <w:br/>
        <w:br/>
        <w:t>и</w:t>
        <w:br/>
        <w:br/>
        <w:t xml:space="preserve"> </w:t>
        <w:br/>
        <w:br/>
        <w:t>и</w:t>
        <w:br/>
        <w:br/>
        <w:t xml:space="preserve"> </w:t>
        <w:br/>
        <w:br/>
        <w:t>П</w:t>
        <w:br/>
        <w:br/>
        <w:t>р</w:t>
        <w:br/>
        <w:br/>
        <w:t>о</w:t>
        <w:br/>
        <w:br/>
        <w:t>и</w:t>
        <w:br/>
        <w:br/>
        <w:t>з</w:t>
        <w:br/>
        <w:br/>
        <w:t>в</w:t>
        <w:br/>
        <w:br/>
        <w:t>о</w:t>
        <w:br/>
        <w:br/>
        <w:t>д</w:t>
        <w:br/>
        <w:br/>
        <w:t>с</w:t>
        <w:br/>
        <w:br/>
        <w:t>т</w:t>
        <w:br/>
        <w:br/>
        <w:t>в</w:t>
        <w:br/>
        <w:br/>
        <w:t>о</w:t>
        <w:br/>
        <w:br/>
        <w:t xml:space="preserve"> </w:t>
        <w:br/>
        <w:br/>
        <w:t>"</w:t>
        <w:br/>
        <w:br/>
        <w:t>З</w:t>
        <w:br/>
        <w:br/>
        <w:t>е</w:t>
        <w:br/>
        <w:br/>
        <w:t>л</w:t>
        <w:br/>
        <w:br/>
        <w:t>е</w:t>
        <w:br/>
        <w:br/>
        <w:t>н</w:t>
        <w:br/>
        <w:br/>
        <w:t>о</w:t>
        <w:br/>
        <w:br/>
        <w:t>г</w:t>
        <w:br/>
        <w:br/>
        <w:t>о</w:t>
        <w:br/>
        <w:br/>
        <w:t>"</w:t>
        <w:br/>
        <w:br/>
        <w:t xml:space="preserve"> </w:t>
        <w:br/>
        <w:br/>
        <w:t>В</w:t>
        <w:br/>
        <w:br/>
        <w:t>о</w:t>
        <w:br/>
        <w:br/>
        <w:t>д</w:t>
        <w:br/>
        <w:br/>
        <w:t>о</w:t>
        <w:br/>
        <w:br/>
        <w:t>р</w:t>
        <w:br/>
        <w:br/>
        <w:t>о</w:t>
        <w:br/>
        <w:br/>
        <w:t>д</w:t>
        <w:br/>
        <w:br/>
        <w:t>а</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о</w:t>
        <w:br/>
        <w:br/>
        <w:t>з</w:t>
        <w:br/>
        <w:br/>
        <w:t>о</w:t>
        <w:br/>
        <w:br/>
        <w:t>б</w:t>
        <w:br/>
        <w:br/>
        <w:t>н</w:t>
        <w:br/>
        <w:br/>
        <w:t>о</w:t>
        <w:br/>
        <w:br/>
        <w:t>в</w:t>
        <w:br/>
        <w:br/>
        <w:t>л</w:t>
        <w:br/>
        <w:br/>
        <w:t>я</w:t>
        <w:br/>
        <w:br/>
        <w:t>е</w:t>
        <w:br/>
        <w:br/>
        <w:t>м</w:t>
        <w:br/>
        <w:br/>
        <w:t>о</w:t>
        <w:br/>
        <w:br/>
        <w:t>й</w:t>
        <w:br/>
        <w:br/>
        <w:t xml:space="preserve"> </w:t>
        <w:br/>
        <w:br/>
        <w:t>э</w:t>
        <w:br/>
        <w:br/>
        <w:t>л</w:t>
        <w:br/>
        <w:br/>
        <w:t>е</w:t>
        <w:br/>
        <w:br/>
        <w:t>к</w:t>
        <w:br/>
        <w:br/>
        <w:t>т</w:t>
        <w:br/>
        <w:br/>
        <w:t>р</w:t>
        <w:br/>
        <w:br/>
        <w:t>о</w:t>
        <w:br/>
        <w:br/>
        <w:t>э</w:t>
        <w:br/>
        <w:br/>
        <w:t>н</w:t>
        <w:br/>
        <w:br/>
        <w:t>е</w:t>
        <w:br/>
        <w:br/>
        <w:t>р</w:t>
        <w:br/>
        <w:br/>
        <w:t>г</w:t>
        <w:br/>
        <w:br/>
        <w:t>и</w:t>
        <w:br/>
        <w:br/>
        <w:t>и</w:t>
        <w:br/>
        <w:br/>
        <w:t xml:space="preserve"> </w:t>
        <w:br/>
        <w:br/>
        <w:t>д</w:t>
        <w:br/>
        <w:br/>
        <w:t>л</w:t>
        <w:br/>
        <w:br/>
        <w:t>я</w:t>
        <w:br/>
        <w:br/>
        <w:t xml:space="preserve"> </w:t>
        <w:br/>
        <w:br/>
        <w:t>п</w:t>
        <w:br/>
        <w:br/>
        <w:t>и</w:t>
        <w:br/>
        <w:br/>
        <w:t>т</w:t>
        <w:br/>
        <w:br/>
        <w:t>а</w:t>
        <w:br/>
        <w:br/>
        <w:t>н</w:t>
        <w:br/>
        <w:br/>
        <w:t>и</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w:t>
        <w:br/>
        <w:br/>
        <w:br/>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w:t>
        <w:br/>
        <w:br/>
        <w:t>з</w:t>
        <w:br/>
        <w:br/>
        <w:t>е</w:t>
        <w:br/>
        <w:br/>
        <w:t>л</w:t>
        <w:br/>
        <w:br/>
        <w:t>е</w:t>
        <w:br/>
        <w:br/>
        <w:t>н</w:t>
        <w:br/>
        <w:br/>
        <w:t>о</w:t>
        <w:br/>
        <w:br/>
        <w:t>г</w:t>
        <w:br/>
        <w:br/>
        <w:t>о</w:t>
        <w:br/>
        <w:br/>
        <w:t>"</w:t>
        <w:br/>
        <w:br/>
        <w:t xml:space="preserve"> </w:t>
        <w:br/>
        <w:br/>
        <w:t>в</w:t>
        <w:br/>
        <w:br/>
        <w:t>о</w:t>
        <w:br/>
        <w:br/>
        <w:t>д</w:t>
        <w:br/>
        <w:br/>
        <w:t>о</w:t>
        <w:br/>
        <w:br/>
        <w:t>р</w:t>
        <w:br/>
        <w:br/>
        <w:t>о</w:t>
        <w:br/>
        <w:br/>
        <w:t>д</w:t>
        <w:br/>
        <w:br/>
        <w:t>а</w:t>
        <w:br/>
        <w:br/>
        <w:t xml:space="preserve"> </w:t>
        <w:br/>
        <w:br/>
        <w:t>п</w:t>
        <w:br/>
        <w:br/>
        <w:t>о</w:t>
        <w:br/>
        <w:br/>
        <w:t>с</w:t>
        <w:br/>
        <w:br/>
        <w:t>р</w:t>
        <w:br/>
        <w:br/>
        <w:t>е</w:t>
        <w:br/>
        <w:br/>
        <w:t>д</w:t>
        <w:br/>
        <w:br/>
        <w:t>с</w:t>
        <w:br/>
        <w:br/>
        <w:t>т</w:t>
        <w:br/>
        <w:br/>
        <w:t>в</w:t>
        <w:br/>
        <w:br/>
        <w:t>о</w:t>
        <w:br/>
        <w:br/>
        <w:t>м</w:t>
        <w:br/>
        <w:br/>
        <w:t xml:space="preserve"> </w:t>
        <w:br/>
        <w:br/>
        <w:t>э</w:t>
        <w:br/>
        <w:br/>
        <w:t>л</w:t>
        <w:br/>
        <w:br/>
        <w:t>е</w:t>
        <w:br/>
        <w:br/>
        <w:t>к</w:t>
        <w:br/>
        <w:br/>
        <w:t>т</w:t>
        <w:br/>
        <w:br/>
        <w:t>р</w:t>
        <w:br/>
        <w:br/>
        <w:t>о</w:t>
        <w:br/>
        <w:br/>
        <w:t>л</w:t>
        <w:br/>
        <w:br/>
        <w:t>и</w:t>
        <w:br/>
        <w:br/>
        <w:t>з</w:t>
        <w:br/>
        <w:br/>
        <w:t>а</w:t>
        <w:br/>
        <w:br/>
        <w:t xml:space="preserve"> </w:t>
        <w:br/>
        <w:br/>
        <w:t>в</w:t>
        <w:br/>
        <w:br/>
        <w:t>о</w:t>
        <w:br/>
        <w:br/>
        <w:t>д</w:t>
        <w:br/>
        <w:br/>
        <w:t>ы</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в</w:t>
        <w:br/>
        <w:br/>
        <w:t>о</w:t>
        <w:br/>
        <w:br/>
        <w:t>з</w:t>
        <w:br/>
        <w:br/>
        <w:t>о</w:t>
        <w:br/>
        <w:br/>
        <w:t>б</w:t>
        <w:br/>
        <w:br/>
        <w:t>н</w:t>
        <w:br/>
        <w:br/>
        <w:t>о</w:t>
        <w:br/>
        <w:br/>
        <w:t>в</w:t>
        <w:br/>
        <w:br/>
        <w:t>л</w:t>
        <w:br/>
        <w:br/>
        <w:t>я</w:t>
        <w:br/>
        <w:br/>
        <w:t>е</w:t>
        <w:br/>
        <w:br/>
        <w:t>м</w:t>
        <w:br/>
        <w:br/>
        <w:t>о</w:t>
        <w:br/>
        <w:br/>
        <w:t>й</w:t>
        <w:br/>
        <w:br/>
        <w:t xml:space="preserve"> </w:t>
        <w:br/>
        <w:br/>
        <w:t>э</w:t>
        <w:br/>
        <w:br/>
        <w:t>л</w:t>
        <w:br/>
        <w:br/>
        <w:t>е</w:t>
        <w:br/>
        <w:br/>
        <w:t>к</w:t>
        <w:br/>
        <w:br/>
        <w:t>т</w:t>
        <w:br/>
        <w:br/>
        <w:t>р</w:t>
        <w:br/>
        <w:br/>
        <w:t>о</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о</w:t>
        <w:br/>
        <w:br/>
        <w:t>в</w:t>
        <w:br/>
        <w:br/>
        <w:t>ы</w:t>
        <w:br/>
        <w:br/>
        <w:t>й</w:t>
        <w:br/>
        <w:br/>
        <w:t xml:space="preserve"> </w:t>
        <w:br/>
        <w:br/>
        <w:t>и</w:t>
        <w:br/>
        <w:br/>
        <w:t>с</w:t>
        <w:br/>
        <w:br/>
        <w:t>т</w:t>
        <w:br/>
        <w:br/>
        <w:t>о</w:t>
        <w:br/>
        <w:br/>
        <w:t>ч</w:t>
        <w:br/>
        <w:br/>
        <w:t>н</w:t>
        <w:br/>
        <w:br/>
        <w:t>и</w:t>
        <w:br/>
        <w:br/>
        <w:t>к</w:t>
        <w:br/>
        <w:br/>
        <w:t xml:space="preserve"> </w:t>
        <w:br/>
        <w:br/>
        <w:t>э</w:t>
        <w:br/>
        <w:br/>
        <w:t>н</w:t>
        <w:br/>
        <w:br/>
        <w:t>е</w:t>
        <w:br/>
        <w:br/>
        <w:t>р</w:t>
        <w:br/>
        <w:br/>
        <w:t>г</w:t>
        <w:br/>
        <w:br/>
        <w:t>и</w:t>
        <w:br/>
        <w:br/>
        <w:t>и</w:t>
        <w:br/>
        <w:br/>
        <w:t xml:space="preserve"> </w:t>
        <w:br/>
        <w:br/>
        <w:t>и</w:t>
        <w:br/>
        <w:br/>
        <w:t xml:space="preserve"> </w:t>
        <w:br/>
        <w:br/>
        <w:t>с</w:t>
        <w:br/>
        <w:br/>
        <w:t>ы</w:t>
        <w:br/>
        <w:br/>
        <w:t>р</w:t>
        <w:br/>
        <w:br/>
        <w:t>ь</w:t>
        <w:br/>
        <w:br/>
        <w:t>я</w:t>
        <w:br/>
        <w:br/>
        <w:t xml:space="preserve"> </w:t>
        <w:br/>
        <w:br/>
        <w:t>д</w:t>
        <w:br/>
        <w:br/>
        <w:t>л</w:t>
        <w:br/>
        <w:br/>
        <w:t>я</w:t>
        <w:br/>
        <w:br/>
        <w:t xml:space="preserve"> </w:t>
        <w:br/>
        <w:br/>
        <w:t>х</w:t>
        <w:br/>
        <w:br/>
        <w:t>и</w:t>
        <w:br/>
        <w:br/>
        <w:t>м</w:t>
        <w:br/>
        <w:br/>
        <w:t>и</w:t>
        <w:br/>
        <w:br/>
        <w:t>ч</w:t>
        <w:br/>
        <w:br/>
        <w:t>е</w:t>
        <w:br/>
        <w:br/>
        <w:t>с</w:t>
        <w:br/>
        <w:br/>
        <w:t>к</w:t>
        <w:br/>
        <w:br/>
        <w:t>о</w:t>
        <w:br/>
        <w:br/>
        <w:t>й</w:t>
        <w:br/>
        <w:br/>
        <w:t xml:space="preserve"> </w:t>
        <w:br/>
        <w:br/>
        <w:t>п</w:t>
        <w:br/>
        <w:br/>
        <w:t>р</w:t>
        <w:br/>
        <w:br/>
        <w:t>о</w:t>
        <w:br/>
        <w:br/>
        <w:t>м</w:t>
        <w:br/>
        <w:br/>
        <w:t>ы</w:t>
        <w:br/>
        <w:br/>
        <w:t>ш</w:t>
        <w:br/>
        <w:br/>
        <w:t>л</w:t>
        <w:br/>
        <w:br/>
        <w:t>е</w:t>
        <w:br/>
        <w:br/>
        <w:t>н</w:t>
        <w:br/>
        <w:br/>
        <w:t>н</w:t>
        <w:br/>
        <w:br/>
        <w:t>о</w:t>
        <w:br/>
        <w:br/>
        <w:t>с</w:t>
        <w:br/>
        <w:br/>
        <w:t>т</w:t>
        <w:br/>
        <w:br/>
        <w:t>и</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о</w:t>
        <w:br/>
        <w:br/>
        <w:t>д</w:t>
        <w:br/>
        <w:br/>
        <w:t>о</w:t>
        <w:br/>
        <w:br/>
        <w:t>р</w:t>
        <w:br/>
        <w:br/>
        <w:t>о</w:t>
        <w:br/>
        <w:br/>
        <w:t>д</w:t>
        <w:br/>
        <w:br/>
        <w:t>а</w:t>
        <w:br/>
        <w:br/>
        <w:t xml:space="preserve"> </w:t>
        <w:br/>
        <w:br/>
        <w:t>в</w:t>
        <w:br/>
        <w:br/>
        <w:t xml:space="preserve"> </w:t>
        <w:br/>
        <w:br/>
        <w:t>к</w:t>
        <w:br/>
        <w:br/>
        <w:t>а</w:t>
        <w:br/>
        <w:br/>
        <w:t>ч</w:t>
        <w:br/>
        <w:br/>
        <w:t>е</w:t>
        <w:br/>
        <w:br/>
        <w:t>с</w:t>
        <w:br/>
        <w:br/>
        <w:t>т</w:t>
        <w:br/>
        <w:br/>
        <w:t>в</w:t>
        <w:br/>
        <w:br/>
        <w:t>е</w:t>
        <w:br/>
        <w:br/>
        <w:t xml:space="preserve"> </w:t>
        <w:br/>
        <w:br/>
        <w:t>с</w:t>
        <w:br/>
        <w:br/>
        <w:t>ы</w:t>
        <w:br/>
        <w:br/>
        <w:t>р</w:t>
        <w:br/>
        <w:br/>
        <w:t>ь</w:t>
        <w:br/>
        <w:br/>
        <w:t>я</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о</w:t>
        <w:br/>
        <w:br/>
        <w:t>г</w:t>
        <w:br/>
        <w:br/>
        <w:t>о</w:t>
        <w:br/>
        <w:br/>
        <w:t xml:space="preserve"> </w:t>
        <w:br/>
        <w:br/>
        <w:t>т</w:t>
        <w:br/>
        <w:br/>
        <w:t>о</w:t>
        <w:br/>
        <w:br/>
        <w:t>п</w:t>
        <w:br/>
        <w:br/>
        <w:t>л</w:t>
        <w:br/>
        <w:br/>
        <w:t>и</w:t>
        <w:br/>
        <w:br/>
        <w:t>в</w:t>
        <w:br/>
        <w:br/>
        <w:t>а</w:t>
        <w:br/>
        <w:br/>
        <w:t xml:space="preserve"> </w:t>
        <w:br/>
        <w:br/>
        <w:t>и</w:t>
        <w:br/>
        <w:br/>
        <w:t xml:space="preserve"> </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 xml:space="preserve"> </w:t>
        <w:br/>
        <w:br/>
        <w:t>и</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br/>
        <w:br/>
        <w:br/>
        <w:t>*</w:t>
        <w:br/>
        <w:br/>
        <w:t>*</w:t>
        <w:br/>
        <w:br/>
        <w:t>I</w:t>
        <w:br/>
        <w:br/>
        <w:t>V</w:t>
        <w:br/>
        <w:br/>
        <w:t>.</w:t>
        <w:br/>
        <w:br/>
        <w:t xml:space="preserve"> </w:t>
        <w:br/>
        <w:br/>
        <w:t>У</w:t>
        <w:br/>
        <w:br/>
        <w:t>г</w:t>
        <w:br/>
        <w:br/>
        <w:t>л</w:t>
        <w:br/>
        <w:br/>
        <w:t>е</w:t>
        <w:br/>
        <w:br/>
        <w:t>р</w:t>
        <w:br/>
        <w:br/>
        <w:t>о</w:t>
        <w:br/>
        <w:br/>
        <w:t>д</w:t>
        <w:br/>
        <w:br/>
        <w:t>н</w:t>
        <w:br/>
        <w:br/>
        <w:t>ы</w:t>
        <w:br/>
        <w:br/>
        <w:t>й</w:t>
        <w:br/>
        <w:br/>
        <w:t xml:space="preserve"> </w:t>
        <w:br/>
        <w:br/>
        <w:t>М</w:t>
        <w:br/>
        <w:br/>
        <w:t>е</w:t>
        <w:br/>
        <w:br/>
        <w:t>н</w:t>
        <w:br/>
        <w:br/>
        <w:t>е</w:t>
        <w:br/>
        <w:br/>
        <w:t>д</w:t>
        <w:br/>
        <w:br/>
        <w:t>ж</w:t>
        <w:br/>
        <w:br/>
        <w:t>м</w:t>
        <w:br/>
        <w:br/>
        <w:t>е</w:t>
        <w:br/>
        <w:br/>
        <w:t>н</w:t>
        <w:br/>
        <w:br/>
        <w:t>т</w:t>
        <w:br/>
        <w:br/>
        <w:t xml:space="preserve"> </w:t>
        <w:br/>
        <w:br/>
        <w:t>и</w:t>
        <w:br/>
        <w:br/>
        <w:t xml:space="preserve"> </w:t>
        <w:br/>
        <w:br/>
        <w:t>Т</w:t>
        <w:br/>
        <w:br/>
        <w:t>е</w:t>
        <w:br/>
        <w:br/>
        <w:t>х</w:t>
        <w:br/>
        <w:br/>
        <w:t>н</w:t>
        <w:br/>
        <w:br/>
        <w:t>о</w:t>
        <w:br/>
        <w:br/>
        <w:t>л</w:t>
        <w:br/>
        <w:br/>
        <w:t>о</w:t>
        <w:br/>
        <w:br/>
        <w:t>г</w:t>
        <w:br/>
        <w:br/>
        <w:t>и</w:t>
        <w:br/>
        <w:br/>
        <w:t>и</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Х</w:t>
        <w:br/>
        <w:br/>
        <w:t>р</w:t>
        <w:br/>
        <w:br/>
        <w:t>а</w:t>
        <w:br/>
        <w:br/>
        <w:t>н</w:t>
        <w:br/>
        <w:br/>
        <w:t>е</w:t>
        <w:br/>
        <w:br/>
        <w:t>н</w:t>
        <w:br/>
        <w:br/>
        <w:t>и</w:t>
        <w:br/>
        <w:br/>
        <w:t>я</w:t>
        <w:br/>
        <w:br/>
        <w:t xml:space="preserve"> </w:t>
        <w:br/>
        <w:br/>
        <w:t>У</w:t>
        <w:br/>
        <w:br/>
        <w:t>г</w:t>
        <w:br/>
        <w:br/>
        <w:t>л</w:t>
        <w:br/>
        <w:br/>
        <w:t>е</w:t>
        <w:br/>
        <w:br/>
        <w:t>р</w:t>
        <w:br/>
        <w:br/>
        <w:t>о</w:t>
        <w:br/>
        <w:br/>
        <w:t>д</w:t>
        <w:br/>
        <w:br/>
        <w:t>а</w:t>
        <w:br/>
        <w:br/>
        <w:t xml:space="preserve"> </w:t>
        <w:br/>
        <w:br/>
        <w:t>(</w:t>
        <w:br/>
        <w:br/>
        <w:t>C</w:t>
        <w:br/>
        <w:br/>
        <w:t>C</w:t>
        <w:br/>
        <w:br/>
        <w:t>S</w:t>
        <w:br/>
        <w:br/>
        <w:t>)</w:t>
        <w:br/>
        <w:br/>
        <w:t>*</w:t>
        <w:br/>
        <w:br/>
        <w:t>*</w:t>
        <w:br/>
        <w:br/>
        <w:br/>
        <w:br/>
        <w:br/>
        <w:br/>
        <w:br/>
        <w:br/>
        <w:t>*</w:t>
        <w:br/>
        <w:br/>
        <w:t xml:space="preserve"> </w:t>
        <w:br/>
        <w:br/>
        <w:t xml:space="preserve"> </w:t>
        <w:br/>
        <w:br/>
        <w:t xml:space="preserve"> </w:t>
        <w:br/>
        <w:br/>
        <w:t>О</w:t>
        <w:br/>
        <w:br/>
        <w:t>ц</w:t>
        <w:br/>
        <w:br/>
        <w:t>е</w:t>
        <w:br/>
        <w:br/>
        <w:t>н</w:t>
        <w:br/>
        <w:br/>
        <w:t>к</w:t>
        <w:br/>
        <w:br/>
        <w:t>а</w:t>
        <w:br/>
        <w:br/>
        <w:t xml:space="preserve"> </w:t>
        <w:br/>
        <w:br/>
        <w:t>у</w:t>
        <w:br/>
        <w:br/>
        <w:t>г</w:t>
        <w:br/>
        <w:br/>
        <w:t>л</w:t>
        <w:br/>
        <w:br/>
        <w:t>е</w:t>
        <w:br/>
        <w:br/>
        <w:t>р</w:t>
        <w:br/>
        <w:br/>
        <w:t>о</w:t>
        <w:br/>
        <w:br/>
        <w:t>д</w:t>
        <w:br/>
        <w:br/>
        <w:t>н</w:t>
        <w:br/>
        <w:br/>
        <w:t>о</w:t>
        <w:br/>
        <w:br/>
        <w:t>г</w:t>
        <w:br/>
        <w:br/>
        <w:t>о</w:t>
        <w:br/>
        <w:br/>
        <w:t xml:space="preserve"> </w:t>
        <w:br/>
        <w:br/>
        <w:t>с</w:t>
        <w:br/>
        <w:br/>
        <w:t>л</w:t>
        <w:br/>
        <w:br/>
        <w:t>е</w:t>
        <w:br/>
        <w:br/>
        <w:t>д</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р</w:t>
        <w:br/>
        <w:br/>
        <w:t>е</w:t>
        <w:br/>
        <w:br/>
        <w:t>д</w:t>
        <w:br/>
        <w:br/>
        <w:t>е</w:t>
        <w:br/>
        <w:br/>
        <w:t>л</w:t>
        <w:br/>
        <w:br/>
        <w:t>е</w:t>
        <w:br/>
        <w:br/>
        <w:t>н</w:t>
        <w:br/>
        <w:br/>
        <w:t>и</w:t>
        <w:br/>
        <w:br/>
        <w:t>е</w:t>
        <w:br/>
        <w:br/>
        <w:t xml:space="preserve"> </w:t>
        <w:br/>
        <w:br/>
        <w:t>и</w:t>
        <w:br/>
        <w:br/>
        <w:t>с</w:t>
        <w:br/>
        <w:br/>
        <w:t>т</w:t>
        <w:br/>
        <w:br/>
        <w:t>о</w:t>
        <w:br/>
        <w:br/>
        <w:t>ч</w:t>
        <w:br/>
        <w:br/>
        <w:t>н</w:t>
        <w:br/>
        <w:br/>
        <w:t>и</w:t>
        <w:br/>
        <w:br/>
        <w:t>к</w:t>
        <w:br/>
        <w:br/>
        <w:t>о</w:t>
        <w:br/>
        <w:br/>
        <w:t>в</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 xml:space="preserve"> </w:t>
        <w:br/>
        <w:br/>
        <w:t>и</w:t>
        <w:br/>
        <w:br/>
        <w:t xml:space="preserve"> </w:t>
        <w:br/>
        <w:br/>
        <w:t>р</w:t>
        <w:br/>
        <w:br/>
        <w:t>а</w:t>
        <w:br/>
        <w:br/>
        <w:t>з</w:t>
        <w:br/>
        <w:br/>
        <w:t>р</w:t>
        <w:br/>
        <w:br/>
        <w:t>а</w:t>
        <w:br/>
        <w:br/>
        <w:t>б</w:t>
        <w:br/>
        <w:br/>
        <w:t>о</w:t>
        <w:br/>
        <w:br/>
        <w:t>т</w:t>
        <w:br/>
        <w:br/>
        <w:t>к</w:t>
        <w:br/>
        <w:br/>
        <w:t>а</w:t>
        <w:br/>
        <w:br/>
        <w:t xml:space="preserve"> </w:t>
        <w:br/>
        <w:br/>
        <w:t>м</w:t>
        <w:br/>
        <w:br/>
        <w:t>е</w:t>
        <w:br/>
        <w:br/>
        <w:t>р</w:t>
        <w:br/>
        <w:br/>
        <w:t xml:space="preserve"> </w:t>
        <w:br/>
        <w:br/>
        <w:t>п</w:t>
        <w:br/>
        <w:br/>
        <w:t>о</w:t>
        <w:br/>
        <w:br/>
        <w:t xml:space="preserve"> </w:t>
        <w:br/>
        <w:br/>
        <w:t>и</w:t>
        <w:br/>
        <w:br/>
        <w:t>х</w:t>
        <w:br/>
        <w:br/>
        <w:t xml:space="preserve"> </w:t>
        <w:br/>
        <w:br/>
        <w:t>с</w:t>
        <w:br/>
        <w:br/>
        <w:t>н</w:t>
        <w:br/>
        <w:br/>
        <w:t>и</w:t>
        <w:br/>
        <w:br/>
        <w:t>ж</w:t>
        <w:br/>
        <w:br/>
        <w:t>е</w:t>
        <w:br/>
        <w:br/>
        <w:t>н</w:t>
        <w:br/>
        <w:br/>
        <w:t>и</w:t>
        <w:br/>
        <w:br/>
        <w:t>ю</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т</w:t>
        <w:br/>
        <w:br/>
        <w:t>е</w:t>
        <w:br/>
        <w:br/>
        <w:t>х</w:t>
        <w:br/>
        <w:br/>
        <w:t>н</w:t>
        <w:br/>
        <w:br/>
        <w:t>о</w:t>
        <w:br/>
        <w:br/>
        <w:t>л</w:t>
        <w:br/>
        <w:br/>
        <w:t>о</w:t>
        <w:br/>
        <w:br/>
        <w:t>г</w:t>
        <w:br/>
        <w:br/>
        <w:t>и</w:t>
        <w:br/>
        <w:br/>
        <w:t>й</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х</w:t>
        <w:br/>
        <w:br/>
        <w:t>р</w:t>
        <w:br/>
        <w:br/>
        <w:t>а</w:t>
        <w:br/>
        <w:br/>
        <w:t>н</w:t>
        <w:br/>
        <w:br/>
        <w:t>е</w:t>
        <w:br/>
        <w:br/>
        <w:t>н</w:t>
        <w:br/>
        <w:br/>
        <w:t>и</w:t>
        <w:br/>
        <w:br/>
        <w:t>я</w:t>
        <w:br/>
        <w:br/>
        <w:t xml:space="preserve"> </w:t>
        <w:br/>
        <w:br/>
        <w:t>у</w:t>
        <w:br/>
        <w:br/>
        <w:t>г</w:t>
        <w:br/>
        <w:br/>
        <w:t>л</w:t>
        <w:br/>
        <w:br/>
        <w:t>е</w:t>
        <w:br/>
        <w:br/>
        <w:t>р</w:t>
        <w:br/>
        <w:br/>
        <w:t>о</w:t>
        <w:br/>
        <w:br/>
        <w:t>д</w:t>
        <w:br/>
        <w:br/>
        <w:t>а</w:t>
        <w:br/>
        <w:br/>
        <w:t xml:space="preserve"> </w:t>
        <w:br/>
        <w:br/>
        <w:t>(</w:t>
        <w:br/>
        <w:br/>
        <w:t>C</w:t>
        <w:br/>
        <w:br/>
        <w:t>C</w:t>
        <w:br/>
        <w:br/>
        <w:t>S</w:t>
        <w:br/>
        <w:br/>
        <w:t>)</w:t>
        <w:br/>
        <w:br/>
        <w:t xml:space="preserve"> </w:t>
        <w:br/>
        <w:br/>
        <w:t>д</w:t>
        <w:br/>
        <w:br/>
        <w:t>л</w:t>
        <w:br/>
        <w:br/>
        <w:t>я</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 xml:space="preserve"> </w:t>
        <w:br/>
        <w:br/>
        <w:t>C</w:t>
        <w:br/>
        <w:br/>
        <w:t>O</w:t>
        <w:br/>
        <w:br/>
        <w:t>2</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а</w:t>
        <w:br/>
        <w:br/>
        <w:t>в</w:t>
        <w:br/>
        <w:br/>
        <w:t>л</w:t>
        <w:br/>
        <w:br/>
        <w:t>и</w:t>
        <w:br/>
        <w:br/>
        <w:t>в</w:t>
        <w:br/>
        <w:br/>
        <w:t>а</w:t>
        <w:br/>
        <w:br/>
        <w:t>н</w:t>
        <w:br/>
        <w:br/>
        <w:t>и</w:t>
        <w:br/>
        <w:br/>
        <w:t>е</w:t>
        <w:br/>
        <w:br/>
        <w:t xml:space="preserve"> </w:t>
        <w:br/>
        <w:br/>
        <w:t>C</w:t>
        <w:br/>
        <w:br/>
        <w:t>O</w:t>
        <w:br/>
        <w:br/>
        <w:t>2</w:t>
        <w:br/>
        <w:br/>
        <w:t xml:space="preserve"> </w:t>
        <w:br/>
        <w:br/>
        <w:t>и</w:t>
        <w:br/>
        <w:br/>
        <w:t>з</w:t>
        <w:br/>
        <w:br/>
        <w:t xml:space="preserve"> </w:t>
        <w:br/>
        <w:br/>
        <w:t>о</w:t>
        <w:br/>
        <w:br/>
        <w:t>т</w:t>
        <w:br/>
        <w:br/>
        <w:t>х</w:t>
        <w:br/>
        <w:br/>
        <w:t>о</w:t>
        <w:br/>
        <w:br/>
        <w:t>д</w:t>
        <w:br/>
        <w:br/>
        <w:t>я</w:t>
        <w:br/>
        <w:br/>
        <w:t>щ</w:t>
        <w:br/>
        <w:br/>
        <w:t>и</w:t>
        <w:br/>
        <w:br/>
        <w:t>х</w:t>
        <w:br/>
        <w:br/>
        <w:t xml:space="preserve"> </w:t>
        <w:br/>
        <w:br/>
        <w:t>г</w:t>
        <w:br/>
        <w:br/>
        <w:t>а</w:t>
        <w:br/>
        <w:br/>
        <w:t>з</w:t>
        <w:br/>
        <w:br/>
        <w:t>о</w:t>
        <w:br/>
        <w:br/>
        <w:t>в</w:t>
        <w:br/>
        <w:br/>
        <w:t xml:space="preserve"> </w:t>
        <w:br/>
        <w:br/>
        <w:t>и</w:t>
        <w:br/>
        <w:br/>
        <w:t xml:space="preserve"> </w:t>
        <w:br/>
        <w:br/>
        <w:t>е</w:t>
        <w:br/>
        <w:br/>
        <w:t>г</w:t>
        <w:br/>
        <w:br/>
        <w:t>о</w:t>
        <w:br/>
        <w:br/>
        <w:t xml:space="preserve"> </w:t>
        <w:br/>
        <w:br/>
        <w:t>х</w:t>
        <w:br/>
        <w:br/>
        <w:t>р</w:t>
        <w:br/>
        <w:br/>
        <w:t>а</w:t>
        <w:br/>
        <w:br/>
        <w:t>н</w:t>
        <w:br/>
        <w:br/>
        <w:t>е</w:t>
        <w:br/>
        <w:br/>
        <w:t>н</w:t>
        <w:br/>
        <w:br/>
        <w:t>и</w:t>
        <w:br/>
        <w:br/>
        <w:t>е</w:t>
        <w:br/>
        <w:br/>
        <w:t xml:space="preserve"> </w:t>
        <w:br/>
        <w:br/>
        <w:t>в</w:t>
        <w:br/>
        <w:br/>
        <w:t xml:space="preserve"> </w:t>
        <w:br/>
        <w:br/>
        <w:t>п</w:t>
        <w:br/>
        <w:br/>
        <w:t>о</w:t>
        <w:br/>
        <w:br/>
        <w:t>д</w:t>
        <w:br/>
        <w:br/>
        <w:t>з</w:t>
        <w:br/>
        <w:br/>
        <w:t>е</w:t>
        <w:br/>
        <w:br/>
        <w:t>м</w:t>
        <w:br/>
        <w:br/>
        <w:t>н</w:t>
        <w:br/>
        <w:br/>
        <w:t>ы</w:t>
        <w:br/>
        <w:br/>
        <w:t>х</w:t>
        <w:br/>
        <w:br/>
        <w:t xml:space="preserve"> </w:t>
        <w:br/>
        <w:br/>
        <w:t>г</w:t>
        <w:br/>
        <w:br/>
        <w:t>е</w:t>
        <w:br/>
        <w:br/>
        <w:t>о</w:t>
        <w:br/>
        <w:br/>
        <w:t>л</w:t>
        <w:br/>
        <w:br/>
        <w:t>о</w:t>
        <w:br/>
        <w:br/>
        <w:t>г</w:t>
        <w:br/>
        <w:br/>
        <w:t>и</w:t>
        <w:br/>
        <w:br/>
        <w:t>ч</w:t>
        <w:br/>
        <w:br/>
        <w:t>е</w:t>
        <w:br/>
        <w:br/>
        <w:t>с</w:t>
        <w:br/>
        <w:br/>
        <w:t>к</w:t>
        <w:br/>
        <w:br/>
        <w:t>и</w:t>
        <w:br/>
        <w:br/>
        <w:t>х</w:t>
        <w:br/>
        <w:br/>
        <w:t xml:space="preserve"> </w:t>
        <w:br/>
        <w:br/>
        <w:t>ф</w:t>
        <w:br/>
        <w:br/>
        <w:t>о</w:t>
        <w:br/>
        <w:br/>
        <w:t>р</w:t>
        <w:br/>
        <w:br/>
        <w:t>м</w:t>
        <w:br/>
        <w:br/>
        <w:t>а</w:t>
        <w:br/>
        <w:br/>
        <w:t>ц</w:t>
        <w:br/>
        <w:br/>
        <w:t>и</w:t>
        <w:br/>
        <w:br/>
        <w:t>я</w:t>
        <w:br/>
        <w:br/>
        <w:t>х</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у</w:t>
        <w:br/>
        <w:br/>
        <w:t>л</w:t>
        <w:br/>
        <w:br/>
        <w:t>о</w:t>
        <w:br/>
        <w:br/>
        <w:t>в</w:t>
        <w:br/>
        <w:br/>
        <w:t>л</w:t>
        <w:br/>
        <w:br/>
        <w:t>е</w:t>
        <w:br/>
        <w:br/>
        <w:t>н</w:t>
        <w:br/>
        <w:br/>
        <w:t>н</w:t>
        <w:br/>
        <w:br/>
        <w:t>о</w:t>
        <w:br/>
        <w:br/>
        <w:t>г</w:t>
        <w:br/>
        <w:br/>
        <w:t>о</w:t>
        <w:br/>
        <w:br/>
        <w:t xml:space="preserve"> </w:t>
        <w:br/>
        <w:br/>
        <w:t>C</w:t>
        <w:br/>
        <w:br/>
        <w:t>O</w:t>
        <w:br/>
        <w:br/>
        <w:t>2</w:t>
        <w:br/>
        <w:br/>
        <w:t xml:space="preserve"> </w:t>
        <w:br/>
        <w:br/>
        <w:t>в</w:t>
        <w:br/>
        <w:br/>
        <w:t xml:space="preserve"> </w:t>
        <w:br/>
        <w:br/>
        <w:t>к</w:t>
        <w:br/>
        <w:br/>
        <w:t>а</w:t>
        <w:br/>
        <w:br/>
        <w:t>ч</w:t>
        <w:br/>
        <w:br/>
        <w:t>е</w:t>
        <w:br/>
        <w:br/>
        <w:t>с</w:t>
        <w:br/>
        <w:br/>
        <w:t>т</w:t>
        <w:br/>
        <w:br/>
        <w:t>в</w:t>
        <w:br/>
        <w:br/>
        <w:t>е</w:t>
        <w:br/>
        <w:br/>
        <w:t xml:space="preserve"> </w:t>
        <w:br/>
        <w:br/>
        <w:t>с</w:t>
        <w:br/>
        <w:br/>
        <w:t>ы</w:t>
        <w:br/>
        <w:br/>
        <w:t>р</w:t>
        <w:br/>
        <w:br/>
        <w:t>ь</w:t>
        <w:br/>
        <w:br/>
        <w:t>я</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 xml:space="preserve"> </w:t>
        <w:br/>
        <w:br/>
        <w:t>и</w:t>
        <w:br/>
        <w:br/>
        <w:t xml:space="preserve"> </w:t>
        <w:br/>
        <w:br/>
        <w:t>с</w:t>
        <w:br/>
        <w:br/>
        <w:t>т</w:t>
        <w:br/>
        <w:br/>
        <w:t>р</w:t>
        <w:br/>
        <w:br/>
        <w:t>о</w:t>
        <w:br/>
        <w:br/>
        <w:t>и</w:t>
        <w:br/>
        <w:br/>
        <w:t>т</w:t>
        <w:br/>
        <w:br/>
        <w:t>е</w:t>
        <w:br/>
        <w:br/>
        <w:t>л</w:t>
        <w:br/>
        <w:br/>
        <w:t>ь</w:t>
        <w:br/>
        <w:br/>
        <w:t>н</w:t>
        <w:br/>
        <w:br/>
        <w:t>ы</w:t>
        <w:br/>
        <w:br/>
        <w:t>х</w:t>
        <w:br/>
        <w:br/>
        <w:t xml:space="preserve"> </w:t>
        <w:br/>
        <w:br/>
        <w:t>м</w:t>
        <w:br/>
        <w:br/>
        <w:t>а</w:t>
        <w:br/>
        <w:br/>
        <w:t>т</w:t>
        <w:br/>
        <w:br/>
        <w:t>е</w:t>
        <w:br/>
        <w:br/>
        <w:t>р</w:t>
        <w:br/>
        <w:br/>
        <w:t>и</w:t>
        <w:br/>
        <w:br/>
        <w:t>а</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в</w:t>
        <w:br/>
        <w:br/>
        <w:t>р</w:t>
        <w:br/>
        <w:br/>
        <w:t>а</w:t>
        <w:br/>
        <w:br/>
        <w:t>щ</w:t>
        <w:br/>
        <w:br/>
        <w:t>е</w:t>
        <w:br/>
        <w:br/>
        <w:t>н</w:t>
        <w:br/>
        <w:br/>
        <w:t>и</w:t>
        <w:br/>
        <w:br/>
        <w:t>е</w:t>
        <w:br/>
        <w:br/>
        <w:t xml:space="preserve"> </w:t>
        <w:br/>
        <w:br/>
        <w:t>о</w:t>
        <w:br/>
        <w:br/>
        <w:t>т</w:t>
        <w:br/>
        <w:br/>
        <w:t>х</w:t>
        <w:br/>
        <w:br/>
        <w:t>о</w:t>
        <w:br/>
        <w:br/>
        <w:t>д</w:t>
        <w:br/>
        <w:br/>
        <w:t>о</w:t>
        <w:br/>
        <w:br/>
        <w:t>в</w:t>
        <w:br/>
        <w:br/>
        <w:t xml:space="preserve"> </w:t>
        <w:br/>
        <w:br/>
        <w:t>в</w:t>
        <w:br/>
        <w:br/>
        <w:t xml:space="preserve"> </w:t>
        <w:br/>
        <w:br/>
        <w:t>ц</w:t>
        <w:br/>
        <w:br/>
        <w:t>е</w:t>
        <w:br/>
        <w:br/>
        <w:t>н</w:t>
        <w:br/>
        <w:br/>
        <w:t>н</w:t>
        <w:br/>
        <w:br/>
        <w:t>ы</w:t>
        <w:br/>
        <w:br/>
        <w:t>е</w:t>
        <w:br/>
        <w:br/>
        <w:t xml:space="preserve"> </w:t>
        <w:br/>
        <w:br/>
        <w:t>р</w:t>
        <w:br/>
        <w:br/>
        <w:t>е</w:t>
        <w:br/>
        <w:br/>
        <w:t>с</w:t>
        <w:br/>
        <w:br/>
        <w:t>у</w:t>
        <w:br/>
        <w:br/>
        <w:t>р</w:t>
        <w:br/>
        <w:br/>
        <w:t>с</w:t>
        <w:br/>
        <w:br/>
        <w:t>ы</w:t>
        <w:br/>
        <w:br/>
        <w:t xml:space="preserve"> </w:t>
        <w:br/>
        <w:br/>
        <w:t>и</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br/>
        <w:br/>
        <w:br/>
        <w:t>*</w:t>
        <w:br/>
        <w:br/>
        <w:t>*</w:t>
        <w:br/>
        <w:br/>
        <w:t>V</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к</w:t>
        <w:br/>
        <w:br/>
        <w:t>о</w:t>
        <w:br/>
        <w:br/>
        <w:t>л</w:t>
        <w:br/>
        <w:br/>
        <w:t>о</w:t>
        <w:br/>
        <w:br/>
        <w:t>г</w:t>
        <w:br/>
        <w:br/>
        <w:t>и</w:t>
        <w:br/>
        <w:br/>
        <w:t>ч</w:t>
        <w:br/>
        <w:br/>
        <w:t>е</w:t>
        <w:br/>
        <w:br/>
        <w:t>с</w:t>
        <w:br/>
        <w:br/>
        <w:t>к</w:t>
        <w:br/>
        <w:br/>
        <w:t>о</w:t>
        <w:br/>
        <w:br/>
        <w:t>й</w:t>
        <w:br/>
        <w:br/>
        <w:t xml:space="preserve"> </w:t>
        <w:br/>
        <w:br/>
        <w:t>Э</w:t>
        <w:br/>
        <w:br/>
        <w:t>ф</w:t>
        <w:br/>
        <w:br/>
        <w:t>ф</w:t>
        <w:br/>
        <w:br/>
        <w:t>е</w:t>
        <w:br/>
        <w:br/>
        <w:t>к</w:t>
        <w:br/>
        <w:br/>
        <w:t>т</w:t>
        <w:br/>
        <w:br/>
        <w:t>и</w:t>
        <w:br/>
        <w:br/>
        <w:t>в</w:t>
        <w:br/>
        <w:br/>
        <w:t>н</w:t>
        <w:br/>
        <w:br/>
        <w:t>о</w:t>
        <w:br/>
        <w:br/>
        <w:t>с</w:t>
        <w:br/>
        <w:br/>
        <w:t>т</w:t>
        <w:br/>
        <w:br/>
        <w:t>и</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B</w:t>
        <w:br/>
        <w:br/>
        <w:t>i</w:t>
        <w:br/>
        <w:br/>
        <w:t>g</w:t>
        <w:br/>
        <w:br/>
        <w:t xml:space="preserve"> </w:t>
        <w:br/>
        <w:br/>
        <w:t>D</w:t>
        <w:br/>
        <w:br/>
        <w:t>a</w:t>
        <w:br/>
        <w:br/>
        <w:t>t</w:t>
        <w:br/>
        <w:br/>
        <w:t>a</w:t>
        <w:br/>
        <w:br/>
        <w:t xml:space="preserve"> </w:t>
        <w:br/>
        <w:br/>
        <w:t>и</w:t>
        <w:br/>
        <w:br/>
        <w:t xml:space="preserve"> </w:t>
        <w:br/>
        <w:br/>
        <w:t>A</w:t>
        <w:br/>
        <w:br/>
        <w:t>I</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с</w:t>
        <w:br/>
        <w:br/>
        <w:t>н</w:t>
        <w:br/>
        <w:br/>
        <w:t>и</w:t>
        <w:br/>
        <w:br/>
        <w:t>ж</w:t>
        <w:br/>
        <w:br/>
        <w:t>е</w:t>
        <w:br/>
        <w:br/>
        <w:t>н</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в</w:t>
        <w:br/>
        <w:br/>
        <w:t>о</w:t>
        <w:br/>
        <w:br/>
        <w:t>з</w:t>
        <w:br/>
        <w:br/>
        <w:t>м</w:t>
        <w:br/>
        <w:br/>
        <w:t>о</w:t>
        <w:br/>
        <w:br/>
        <w:t>ж</w:t>
        <w:br/>
        <w:br/>
        <w:t>н</w:t>
        <w:br/>
        <w:br/>
        <w:t>о</w:t>
        <w:br/>
        <w:br/>
        <w:t>с</w:t>
        <w:br/>
        <w:br/>
        <w:t>т</w:t>
        <w:br/>
        <w:br/>
        <w:t>е</w:t>
        <w:br/>
        <w:br/>
        <w:t>й</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я</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р</w:t>
        <w:br/>
        <w:br/>
        <w:t>т</w:t>
        <w:br/>
        <w:br/>
        <w:t>у</w:t>
        <w:br/>
        <w:br/>
        <w:t>а</w:t>
        <w:br/>
        <w:br/>
        <w:t>л</w:t>
        <w:br/>
        <w:br/>
        <w:t>ь</w:t>
        <w:br/>
        <w:br/>
        <w:t>н</w:t>
        <w:br/>
        <w:br/>
        <w:t>о</w:t>
        <w:br/>
        <w:br/>
        <w:t>е</w:t>
        <w:br/>
        <w:br/>
        <w:t xml:space="preserve"> </w:t>
        <w:br/>
        <w:br/>
        <w:t>т</w:t>
        <w:br/>
        <w:br/>
        <w:t>е</w:t>
        <w:br/>
        <w:br/>
        <w:t>с</w:t>
        <w:br/>
        <w:br/>
        <w:t>т</w:t>
        <w:br/>
        <w:br/>
        <w:t>и</w:t>
        <w:br/>
        <w:br/>
        <w:t>р</w:t>
        <w:br/>
        <w:br/>
        <w:t>о</w:t>
        <w:br/>
        <w:br/>
        <w:t>в</w:t>
        <w:br/>
        <w:br/>
        <w:t>а</w:t>
        <w:br/>
        <w:br/>
        <w:t>н</w:t>
        <w:br/>
        <w:br/>
        <w:t>и</w:t>
        <w:br/>
        <w:br/>
        <w:t>е</w:t>
        <w:br/>
        <w:br/>
        <w:t xml:space="preserve"> </w:t>
        <w:br/>
        <w:br/>
        <w:t>и</w:t>
        <w:br/>
        <w:br/>
        <w:t>з</w:t>
        <w:br/>
        <w:br/>
        <w:t>м</w:t>
        <w:br/>
        <w:br/>
        <w:t>е</w:t>
        <w:br/>
        <w:br/>
        <w:t>н</w:t>
        <w:br/>
        <w:br/>
        <w:t>е</w:t>
        <w:br/>
        <w:br/>
        <w:t>н</w:t>
        <w:br/>
        <w:br/>
        <w:t>и</w:t>
        <w:br/>
        <w:br/>
        <w:t>й</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в</w:t>
        <w:br/>
        <w:br/>
        <w:t>е</w:t>
        <w:br/>
        <w:br/>
        <w:t>д</w:t>
        <w:br/>
        <w:br/>
        <w:t>е</w:t>
        <w:br/>
        <w:br/>
        <w:t>н</w:t>
        <w:br/>
        <w:br/>
        <w:t>и</w:t>
        <w:br/>
        <w:br/>
        <w:t>я</w:t>
        <w:br/>
        <w:br/>
        <w:t xml:space="preserve"> </w:t>
        <w:br/>
        <w:br/>
        <w:t>с</w:t>
        <w:br/>
        <w:br/>
        <w:t>и</w:t>
        <w:br/>
        <w:br/>
        <w:t>с</w:t>
        <w:br/>
        <w:br/>
        <w:t>т</w:t>
        <w:br/>
        <w:br/>
        <w:t>е</w:t>
        <w:br/>
        <w:br/>
        <w:t>м</w:t>
        <w:br/>
        <w:br/>
        <w:t>ы</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я</w:t>
        <w:br/>
        <w:br/>
        <w:t xml:space="preserve"> </w:t>
        <w:br/>
        <w:br/>
        <w:t>р</w:t>
        <w:br/>
        <w:br/>
        <w:t>и</w:t>
        <w:br/>
        <w:br/>
        <w:t>с</w:t>
        <w:br/>
        <w:br/>
        <w:t>к</w:t>
        <w:br/>
        <w:br/>
        <w:t>о</w:t>
        <w:br/>
        <w:br/>
        <w:t>в</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р</w:t>
        <w:br/>
        <w:br/>
        <w:t>о</w:t>
        <w:br/>
        <w:br/>
        <w:t>б</w:t>
        <w:br/>
        <w:br/>
        <w:t>о</w:t>
        <w:br/>
        <w:br/>
        <w:t>т</w:t>
        <w:br/>
        <w:br/>
        <w:t>и</w:t>
        <w:br/>
        <w:br/>
        <w:t>з</w:t>
        <w:br/>
        <w:br/>
        <w:t>и</w:t>
        <w:br/>
        <w:br/>
        <w:t>р</w:t>
        <w:br/>
        <w:br/>
        <w:t>о</w:t>
        <w:br/>
        <w:br/>
        <w:t>в</w:t>
        <w:br/>
        <w:br/>
        <w:t>а</w:t>
        <w:br/>
        <w:br/>
        <w:t>н</w:t>
        <w:br/>
        <w:br/>
        <w:t>н</w:t>
        <w:br/>
        <w:br/>
        <w:t>ы</w:t>
        <w:br/>
        <w:br/>
        <w:t>х</w:t>
        <w:br/>
        <w:br/>
        <w:t xml:space="preserve"> </w:t>
        <w:br/>
        <w:br/>
        <w:t>с</w:t>
        <w:br/>
        <w:br/>
        <w:t>и</w:t>
        <w:br/>
        <w:br/>
        <w:t>с</w:t>
        <w:br/>
        <w:br/>
        <w:t>т</w:t>
        <w:br/>
        <w:br/>
        <w:t>е</w:t>
        <w:br/>
        <w:br/>
        <w:t>м</w:t>
        <w:br/>
        <w:br/>
        <w:t xml:space="preserve"> </w:t>
        <w:br/>
        <w:br/>
        <w:t>и</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ы</w:t>
        <w:br/>
        <w:br/>
        <w:t>х</w:t>
        <w:br/>
        <w:br/>
        <w:t xml:space="preserve"> </w:t>
        <w:br/>
        <w:br/>
        <w:t>п</w:t>
        <w:br/>
        <w:br/>
        <w:t>р</w:t>
        <w:br/>
        <w:br/>
        <w:t>о</w:t>
        <w:br/>
        <w:br/>
        <w:t>ц</w:t>
        <w:br/>
        <w:br/>
        <w:t>е</w:t>
        <w:br/>
        <w:br/>
        <w:t>с</w:t>
        <w:br/>
        <w:br/>
        <w:t>с</w:t>
        <w:br/>
        <w:br/>
        <w:t>о</w:t>
        <w:br/>
        <w:br/>
        <w:t>в</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э</w:t>
        <w:br/>
        <w:br/>
        <w:t>ф</w:t>
        <w:br/>
        <w:br/>
        <w:t>ф</w:t>
        <w:br/>
        <w:br/>
        <w:t>е</w:t>
        <w:br/>
        <w:br/>
        <w:t>к</w:t>
        <w:br/>
        <w:br/>
        <w:t>т</w:t>
        <w:br/>
        <w:br/>
        <w:t>и</w:t>
        <w:br/>
        <w:br/>
        <w:t>в</w:t>
        <w:br/>
        <w:br/>
        <w:t>н</w:t>
        <w:br/>
        <w:br/>
        <w:t>о</w:t>
        <w:br/>
        <w:br/>
        <w:t>с</w:t>
        <w:br/>
        <w:br/>
        <w:t>т</w:t>
        <w:br/>
        <w:br/>
        <w:t>и</w:t>
        <w:br/>
        <w:br/>
        <w:t xml:space="preserve"> </w:t>
        <w:br/>
        <w:br/>
        <w:t>р</w:t>
        <w:br/>
        <w:br/>
        <w:t>а</w:t>
        <w:br/>
        <w:br/>
        <w:t>б</w:t>
        <w:br/>
        <w:br/>
        <w:t>о</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р</w:t>
        <w:br/>
        <w:br/>
        <w:t>и</w:t>
        <w:br/>
        <w:br/>
        <w:t>с</w:t>
        <w:br/>
        <w:br/>
        <w:t>к</w:t>
        <w:br/>
        <w:br/>
        <w:t>а</w:t>
        <w:br/>
        <w:br/>
        <w:t xml:space="preserve"> </w:t>
        <w:br/>
        <w:br/>
        <w:t>ч</w:t>
        <w:br/>
        <w:br/>
        <w:t>е</w:t>
        <w:br/>
        <w:br/>
        <w:t>л</w:t>
        <w:br/>
        <w:br/>
        <w:t>о</w:t>
        <w:br/>
        <w:br/>
        <w:t>в</w:t>
        <w:br/>
        <w:br/>
        <w:t>е</w:t>
        <w:br/>
        <w:br/>
        <w:t>ч</w:t>
        <w:br/>
        <w:br/>
        <w:t>е</w:t>
        <w:br/>
        <w:br/>
        <w:t>с</w:t>
        <w:br/>
        <w:br/>
        <w:t>к</w:t>
        <w:br/>
        <w:br/>
        <w:t>и</w:t>
        <w:br/>
        <w:br/>
        <w:t>х</w:t>
        <w:br/>
        <w:br/>
        <w:t xml:space="preserve"> </w:t>
        <w:br/>
        <w:br/>
        <w:t>о</w:t>
        <w:br/>
        <w:br/>
        <w:t>ш</w:t>
        <w:br/>
        <w:br/>
        <w:t>и</w:t>
        <w:br/>
        <w:br/>
        <w:t>б</w:t>
        <w:br/>
        <w:br/>
        <w:t>о</w:t>
        <w:br/>
        <w:br/>
        <w:t>к</w:t>
        <w:br/>
        <w:br/>
        <w:t>,</w:t>
        <w:br/>
        <w:br/>
        <w:t xml:space="preserve"> </w:t>
        <w:br/>
        <w:br/>
        <w:t>п</w:t>
        <w:br/>
        <w:br/>
        <w:t>о</w:t>
        <w:br/>
        <w:br/>
        <w:t>в</w:t>
        <w:br/>
        <w:br/>
        <w:t>ы</w:t>
        <w:br/>
        <w:br/>
        <w:t>ш</w:t>
        <w:br/>
        <w:br/>
        <w:t>е</w:t>
        <w:br/>
        <w:br/>
        <w:t>н</w:t>
        <w:br/>
        <w:br/>
        <w:t>и</w:t>
        <w:br/>
        <w:br/>
        <w:t>е</w:t>
        <w:br/>
        <w:br/>
        <w:t xml:space="preserve"> </w:t>
        <w:br/>
        <w:br/>
        <w:t>с</w:t>
        <w:br/>
        <w:br/>
        <w:t>к</w:t>
        <w:br/>
        <w:br/>
        <w:t>о</w:t>
        <w:br/>
        <w:br/>
        <w:t>р</w:t>
        <w:br/>
        <w:br/>
        <w:t>о</w:t>
        <w:br/>
        <w:br/>
        <w:t>с</w:t>
        <w:br/>
        <w:br/>
        <w:t>т</w:t>
        <w:br/>
        <w:br/>
        <w:t>и</w:t>
        <w:br/>
        <w:br/>
        <w:t xml:space="preserve"> </w:t>
        <w:br/>
        <w:br/>
        <w:t>и</w:t>
        <w:br/>
        <w:br/>
        <w:t xml:space="preserve"> </w:t>
        <w:br/>
        <w:br/>
        <w:t>т</w:t>
        <w:br/>
        <w:br/>
        <w:t>о</w:t>
        <w:br/>
        <w:br/>
        <w:t>ч</w:t>
        <w:br/>
        <w:br/>
        <w:t>н</w:t>
        <w:br/>
        <w:br/>
        <w:t>о</w:t>
        <w:br/>
        <w:br/>
        <w:t>с</w:t>
        <w:br/>
        <w:br/>
        <w:t>т</w:t>
        <w:br/>
        <w:br/>
        <w:t>и</w:t>
        <w:br/>
        <w:br/>
        <w:t xml:space="preserve"> </w:t>
        <w:br/>
        <w:br/>
        <w:t>в</w:t>
        <w:br/>
        <w:br/>
        <w:t>ы</w:t>
        <w:br/>
        <w:br/>
        <w:t>п</w:t>
        <w:br/>
        <w:br/>
        <w:t>о</w:t>
        <w:br/>
        <w:br/>
        <w:t>л</w:t>
        <w:br/>
        <w:br/>
        <w:t>н</w:t>
        <w:br/>
        <w:br/>
        <w:t>е</w:t>
        <w:br/>
        <w:br/>
        <w:t>н</w:t>
        <w:br/>
        <w:br/>
        <w:t>и</w:t>
        <w:br/>
        <w:br/>
        <w:t>я</w:t>
        <w:br/>
        <w:br/>
        <w:t xml:space="preserve"> </w:t>
        <w:br/>
        <w:br/>
        <w:t>о</w:t>
        <w:br/>
        <w:br/>
        <w:t>п</w:t>
        <w:br/>
        <w:br/>
        <w:t>е</w:t>
        <w:br/>
        <w:br/>
        <w:t>р</w:t>
        <w:br/>
        <w:br/>
        <w:t>а</w:t>
        <w:br/>
        <w:br/>
        <w:t>ц</w:t>
        <w:br/>
        <w:br/>
        <w:t>и</w:t>
        <w:br/>
        <w:br/>
        <w:t>й</w:t>
        <w:br/>
        <w:br/>
        <w:t xml:space="preserve"> </w:t>
        <w:br/>
        <w:br/>
        <w:t>и</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br/>
        <w:br/>
        <w:br/>
        <w:t>*</w:t>
        <w:br/>
        <w:br/>
        <w:t>*</w:t>
        <w:br/>
        <w:br/>
        <w:t>V</w:t>
        <w:br/>
        <w:br/>
        <w:t>I</w:t>
        <w:br/>
        <w:br/>
        <w:t>.</w:t>
        <w:br/>
        <w:br/>
        <w:t xml:space="preserve"> </w:t>
        <w:br/>
        <w:br/>
        <w:t>Р</w:t>
        <w:br/>
        <w:br/>
        <w:t>а</w:t>
        <w:br/>
        <w:br/>
        <w:t>з</w:t>
        <w:br/>
        <w:br/>
        <w:t>в</w:t>
        <w:br/>
        <w:br/>
        <w:t>и</w:t>
        <w:br/>
        <w:br/>
        <w:t>т</w:t>
        <w:br/>
        <w:br/>
        <w:t>и</w:t>
        <w:br/>
        <w:br/>
        <w:t>е</w:t>
        <w:br/>
        <w:br/>
        <w:t xml:space="preserve"> </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 xml:space="preserve"> </w:t>
        <w:br/>
        <w:br/>
        <w:t>и</w:t>
        <w:br/>
        <w:br/>
        <w:t xml:space="preserve"> </w:t>
        <w:br/>
        <w:br/>
        <w:t>У</w:t>
        <w:br/>
        <w:br/>
        <w:t>п</w:t>
        <w:br/>
        <w:br/>
        <w:t>р</w:t>
        <w:br/>
        <w:br/>
        <w:t>а</w:t>
        <w:br/>
        <w:br/>
        <w:t>в</w:t>
        <w:br/>
        <w:br/>
        <w:t>л</w:t>
        <w:br/>
        <w:br/>
        <w:t>е</w:t>
        <w:br/>
        <w:br/>
        <w:t>н</w:t>
        <w:br/>
        <w:br/>
        <w:t>и</w:t>
        <w:br/>
        <w:br/>
        <w:t>е</w:t>
        <w:br/>
        <w:br/>
        <w:t xml:space="preserve"> </w:t>
        <w:br/>
        <w:br/>
        <w:t>О</w:t>
        <w:br/>
        <w:br/>
        <w:t>т</w:t>
        <w:br/>
        <w:br/>
        <w:t>х</w:t>
        <w:br/>
        <w:br/>
        <w:t>о</w:t>
        <w:br/>
        <w:br/>
        <w:t>д</w:t>
        <w:br/>
        <w:br/>
        <w:t>а</w:t>
        <w:br/>
        <w:br/>
        <w:t>м</w:t>
        <w:br/>
        <w:br/>
        <w:t>и</w:t>
        <w:br/>
        <w:br/>
        <w:t>*</w:t>
        <w:br/>
        <w:br/>
        <w:t>*</w:t>
        <w:br/>
        <w:br/>
        <w:br/>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п</w:t>
        <w:br/>
        <w:br/>
        <w:t>р</w:t>
        <w:br/>
        <w:br/>
        <w:t>и</w:t>
        <w:br/>
        <w:br/>
        <w:t>н</w:t>
        <w:br/>
        <w:br/>
        <w:t>ц</w:t>
        <w:br/>
        <w:br/>
        <w:t>и</w:t>
        <w:br/>
        <w:br/>
        <w:t>п</w:t>
        <w:br/>
        <w:br/>
        <w:t>о</w:t>
        <w:br/>
        <w:br/>
        <w:t>в</w:t>
        <w:br/>
        <w:br/>
        <w:t xml:space="preserve"> </w:t>
        <w:br/>
        <w:br/>
        <w:t>ц</w:t>
        <w:br/>
        <w:br/>
        <w:t>и</w:t>
        <w:br/>
        <w:br/>
        <w:t>р</w:t>
        <w:br/>
        <w:br/>
        <w:t>к</w:t>
        <w:br/>
        <w:br/>
        <w:t>у</w:t>
        <w:br/>
        <w:br/>
        <w:t>л</w:t>
        <w:br/>
        <w:br/>
        <w:t>я</w:t>
        <w:br/>
        <w:br/>
        <w:t>р</w:t>
        <w:br/>
        <w:br/>
        <w:t>н</w:t>
        <w:br/>
        <w:br/>
        <w:t>о</w:t>
        <w:br/>
        <w:br/>
        <w:t>й</w:t>
        <w:br/>
        <w:br/>
        <w:t xml:space="preserve"> </w:t>
        <w:br/>
        <w:br/>
        <w:t>э</w:t>
        <w:br/>
        <w:br/>
        <w:t>к</w:t>
        <w:br/>
        <w:br/>
        <w:t>о</w:t>
        <w:br/>
        <w:br/>
        <w:t>н</w:t>
        <w:br/>
        <w:br/>
        <w:t>о</w:t>
        <w:br/>
        <w:br/>
        <w:t>м</w:t>
        <w:br/>
        <w:br/>
        <w:t>и</w:t>
        <w:br/>
        <w:br/>
        <w:t>к</w:t>
        <w:br/>
        <w:br/>
        <w:t>и</w:t>
        <w:br/>
        <w:br/>
        <w:t xml:space="preserve"> </w:t>
        <w:br/>
        <w:br/>
        <w:t>д</w:t>
        <w:br/>
        <w:br/>
        <w:t>л</w:t>
        <w:br/>
        <w:br/>
        <w:t>я</w:t>
        <w:br/>
        <w:br/>
        <w:t xml:space="preserve"> </w:t>
        <w:br/>
        <w:br/>
        <w:t>с</w:t>
        <w:br/>
        <w:br/>
        <w:t>н</w:t>
        <w:br/>
        <w:br/>
        <w:t>и</w:t>
        <w:br/>
        <w:br/>
        <w:t>ж</w:t>
        <w:br/>
        <w:br/>
        <w:t>е</w:t>
        <w:br/>
        <w:br/>
        <w:t>н</w:t>
        <w:br/>
        <w:br/>
        <w:t>и</w:t>
        <w:br/>
        <w:br/>
        <w:t>я</w:t>
        <w:br/>
        <w:br/>
        <w:t xml:space="preserve"> </w:t>
        <w:br/>
        <w:br/>
        <w:t>п</w:t>
        <w:br/>
        <w:br/>
        <w:t>о</w:t>
        <w:br/>
        <w:br/>
        <w:t>т</w:t>
        <w:br/>
        <w:br/>
        <w:t>р</w:t>
        <w:br/>
        <w:br/>
        <w:t>е</w:t>
        <w:br/>
        <w:br/>
        <w:t>б</w:t>
        <w:br/>
        <w:br/>
        <w:t>л</w:t>
        <w:br/>
        <w:br/>
        <w:t>е</w:t>
        <w:br/>
        <w:br/>
        <w:t>н</w:t>
        <w:br/>
        <w:br/>
        <w:t>и</w:t>
        <w:br/>
        <w:br/>
        <w:t>я</w:t>
        <w:br/>
        <w:br/>
        <w:t xml:space="preserve"> </w:t>
        <w:br/>
        <w:br/>
        <w:t>р</w:t>
        <w:br/>
        <w:br/>
        <w:t>е</w:t>
        <w:br/>
        <w:br/>
        <w:t>с</w:t>
        <w:br/>
        <w:br/>
        <w:t>у</w:t>
        <w:br/>
        <w:br/>
        <w:t>р</w:t>
        <w:br/>
        <w:br/>
        <w:t>с</w:t>
        <w:br/>
        <w:br/>
        <w:t>о</w:t>
        <w:br/>
        <w:br/>
        <w:t>в</w:t>
        <w:br/>
        <w:br/>
        <w:t xml:space="preserve"> </w:t>
        <w:br/>
        <w:br/>
        <w:t>и</w:t>
        <w:br/>
        <w:br/>
        <w:t xml:space="preserve"> </w:t>
        <w:br/>
        <w:br/>
        <w:t>м</w:t>
        <w:br/>
        <w:br/>
        <w:t>и</w:t>
        <w:br/>
        <w:br/>
        <w:t>н</w:t>
        <w:br/>
        <w:br/>
        <w:t>и</w:t>
        <w:br/>
        <w:br/>
        <w:t>м</w:t>
        <w:br/>
        <w:br/>
        <w:t>и</w:t>
        <w:br/>
        <w:br/>
        <w:t>з</w:t>
        <w:br/>
        <w:br/>
        <w:t>а</w:t>
        <w:br/>
        <w:br/>
        <w:t>ц</w:t>
        <w:br/>
        <w:br/>
        <w:t>и</w:t>
        <w:br/>
        <w:br/>
        <w:t>и</w:t>
        <w:br/>
        <w:br/>
        <w:t xml:space="preserve"> </w:t>
        <w:br/>
        <w:br/>
        <w:t>о</w:t>
        <w:br/>
        <w:br/>
        <w:t>б</w:t>
        <w:br/>
        <w:br/>
        <w:t>р</w:t>
        <w:br/>
        <w:br/>
        <w:t>а</w:t>
        <w:br/>
        <w:br/>
        <w:t>з</w:t>
        <w:br/>
        <w:br/>
        <w:t>о</w:t>
        <w:br/>
        <w:br/>
        <w:t>в</w:t>
        <w:br/>
        <w:br/>
        <w:t>а</w:t>
        <w:br/>
        <w:br/>
        <w:t>н</w:t>
        <w:br/>
        <w:br/>
        <w:t>и</w:t>
        <w:br/>
        <w:br/>
        <w:t>я</w:t>
        <w:br/>
        <w:br/>
        <w:t xml:space="preserve"> </w:t>
        <w:br/>
        <w:br/>
        <w:t>о</w:t>
        <w:br/>
        <w:br/>
        <w:t>т</w:t>
        <w:br/>
        <w:br/>
        <w:t>х</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о</w:t>
        <w:br/>
        <w:br/>
        <w:t>в</w:t>
        <w:br/>
        <w:br/>
        <w:t>,</w:t>
        <w:br/>
        <w:br/>
        <w:t xml:space="preserve"> </w:t>
        <w:br/>
        <w:br/>
        <w:t>п</w:t>
        <w:br/>
        <w:br/>
        <w:t>е</w:t>
        <w:br/>
        <w:br/>
        <w:t>р</w:t>
        <w:br/>
        <w:br/>
        <w:t>е</w:t>
        <w:br/>
        <w:br/>
        <w:t>р</w:t>
        <w:br/>
        <w:br/>
        <w:t>а</w:t>
        <w:br/>
        <w:br/>
        <w:t>б</w:t>
        <w:br/>
        <w:br/>
        <w:t>о</w:t>
        <w:br/>
        <w:br/>
        <w:t>т</w:t>
        <w:br/>
        <w:br/>
        <w:t>к</w:t>
        <w:br/>
        <w:br/>
        <w:t>а</w:t>
        <w:br/>
        <w:br/>
        <w:t xml:space="preserve"> </w:t>
        <w:br/>
        <w:br/>
        <w:t>о</w:t>
        <w:br/>
        <w:br/>
        <w:t>т</w:t>
        <w:br/>
        <w:br/>
        <w:t>х</w:t>
        <w:br/>
        <w:br/>
        <w:t>о</w:t>
        <w:br/>
        <w:br/>
        <w:t>д</w:t>
        <w:br/>
        <w:br/>
        <w:t>о</w:t>
        <w:br/>
        <w:br/>
        <w:t>в</w:t>
        <w:br/>
        <w:br/>
        <w:t xml:space="preserve"> </w:t>
        <w:br/>
        <w:br/>
        <w:t>и</w:t>
        <w:br/>
        <w:br/>
        <w:t xml:space="preserve"> </w:t>
        <w:br/>
        <w:br/>
        <w:t>с</w:t>
        <w:br/>
        <w:br/>
        <w:t>о</w:t>
        <w:br/>
        <w:br/>
        <w:t>з</w:t>
        <w:br/>
        <w:br/>
        <w:t>д</w:t>
        <w:br/>
        <w:br/>
        <w:t>а</w:t>
        <w:br/>
        <w:br/>
        <w:t>н</w:t>
        <w:br/>
        <w:br/>
        <w:t>и</w:t>
        <w:br/>
        <w:br/>
        <w:t>е</w:t>
        <w:br/>
        <w:br/>
        <w:t xml:space="preserve"> </w:t>
        <w:br/>
        <w:br/>
        <w:t>з</w:t>
        <w:br/>
        <w:br/>
        <w:t>а</w:t>
        <w:br/>
        <w:br/>
        <w:t>м</w:t>
        <w:br/>
        <w:br/>
        <w:t>к</w:t>
        <w:br/>
        <w:br/>
        <w:t>н</w:t>
        <w:br/>
        <w:br/>
        <w:t>у</w:t>
        <w:br/>
        <w:br/>
        <w:t>т</w:t>
        <w:br/>
        <w:br/>
        <w:t>ы</w:t>
        <w:br/>
        <w:br/>
        <w:t>х</w:t>
        <w:br/>
        <w:br/>
        <w:t xml:space="preserve"> </w:t>
        <w:br/>
        <w:br/>
        <w:t>ц</w:t>
        <w:br/>
        <w:br/>
        <w:t>и</w:t>
        <w:br/>
        <w:br/>
        <w:t>к</w:t>
        <w:br/>
        <w:br/>
        <w:t>л</w:t>
        <w:br/>
        <w:br/>
        <w:t>о</w:t>
        <w:br/>
        <w:br/>
        <w:t>в</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т</w:t>
        <w:br/>
        <w:br/>
        <w:t>е</w:t>
        <w:br/>
        <w:br/>
        <w:t>х</w:t>
        <w:br/>
        <w:br/>
        <w:t>н</w:t>
        <w:br/>
        <w:br/>
        <w:t>о</w:t>
        <w:br/>
        <w:br/>
        <w:t>л</w:t>
        <w:br/>
        <w:br/>
        <w:t>о</w:t>
        <w:br/>
        <w:br/>
        <w:t>г</w:t>
        <w:br/>
        <w:br/>
        <w:t>и</w:t>
        <w:br/>
        <w:br/>
        <w:t>й</w:t>
        <w:br/>
        <w:br/>
        <w:t xml:space="preserve"> </w:t>
        <w:br/>
        <w:br/>
        <w:t>п</w:t>
        <w:br/>
        <w:br/>
        <w:t>е</w:t>
        <w:br/>
        <w:br/>
        <w:t>р</w:t>
        <w:br/>
        <w:br/>
        <w:t>е</w:t>
        <w:br/>
        <w:br/>
        <w:t>р</w:t>
        <w:br/>
        <w:br/>
        <w:t>а</w:t>
        <w:br/>
        <w:br/>
        <w:t>б</w:t>
        <w:br/>
        <w:br/>
        <w:t>о</w:t>
        <w:br/>
        <w:br/>
        <w:t>т</w:t>
        <w:br/>
        <w:br/>
        <w:t>к</w:t>
        <w:br/>
        <w:br/>
        <w:t>и</w:t>
        <w:br/>
        <w:br/>
        <w:t xml:space="preserve"> </w:t>
        <w:br/>
        <w:br/>
        <w:t>о</w:t>
        <w:br/>
        <w:br/>
        <w:t>т</w:t>
        <w:br/>
        <w:br/>
        <w:t>х</w:t>
        <w:br/>
        <w:br/>
        <w:t>о</w:t>
        <w:br/>
        <w:br/>
        <w:t>д</w:t>
        <w:br/>
        <w:br/>
        <w:t>о</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в</w:t>
        <w:br/>
        <w:br/>
        <w:t xml:space="preserve"> </w:t>
        <w:br/>
        <w:br/>
        <w:t>ц</w:t>
        <w:br/>
        <w:br/>
        <w:t>е</w:t>
        <w:br/>
        <w:br/>
        <w:t>н</w:t>
        <w:br/>
        <w:br/>
        <w:t>н</w:t>
        <w:br/>
        <w:br/>
        <w:t>ы</w:t>
        <w:br/>
        <w:br/>
        <w:t>е</w:t>
        <w:br/>
        <w:br/>
        <w:t xml:space="preserve"> </w:t>
        <w:br/>
        <w:br/>
        <w:t>п</w:t>
        <w:br/>
        <w:br/>
        <w:t>р</w:t>
        <w:br/>
        <w:br/>
        <w:t>о</w:t>
        <w:br/>
        <w:br/>
        <w:t>д</w:t>
        <w:br/>
        <w:br/>
        <w:t>у</w:t>
        <w:br/>
        <w:br/>
        <w:t>к</w:t>
        <w:br/>
        <w:br/>
        <w:t>т</w:t>
        <w:br/>
        <w:br/>
        <w:t>ы</w:t>
        <w:br/>
        <w:br/>
        <w:t xml:space="preserve"> </w:t>
        <w:br/>
        <w:br/>
        <w:t>и</w:t>
        <w:br/>
        <w:br/>
        <w:t xml:space="preserve"> </w:t>
        <w:br/>
        <w:br/>
        <w:t>м</w:t>
        <w:br/>
        <w:br/>
        <w:t>а</w:t>
        <w:br/>
        <w:br/>
        <w:t>т</w:t>
        <w:br/>
        <w:br/>
        <w:t>е</w:t>
        <w:br/>
        <w:br/>
        <w:t>р</w:t>
        <w:br/>
        <w:br/>
        <w:t>и</w:t>
        <w:br/>
        <w:br/>
        <w:t>а</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е</w:t>
        <w:br/>
        <w:br/>
        <w:t>в</w:t>
        <w:br/>
        <w:br/>
        <w:t>р</w:t>
        <w:br/>
        <w:br/>
        <w:t>а</w:t>
        <w:br/>
        <w:br/>
        <w:t>щ</w:t>
        <w:br/>
        <w:br/>
        <w:t>е</w:t>
        <w:br/>
        <w:br/>
        <w:t>н</w:t>
        <w:br/>
        <w:br/>
        <w:t>и</w:t>
        <w:br/>
        <w:br/>
        <w:t>е</w:t>
        <w:br/>
        <w:br/>
        <w:t xml:space="preserve"> </w:t>
        <w:br/>
        <w:br/>
        <w:t>о</w:t>
        <w:br/>
        <w:br/>
        <w:t>т</w:t>
        <w:br/>
        <w:br/>
        <w:t>х</w:t>
        <w:br/>
        <w:br/>
        <w:t>о</w:t>
        <w:br/>
        <w:br/>
        <w:t>д</w:t>
        <w:br/>
        <w:br/>
        <w:t>о</w:t>
        <w:br/>
        <w:br/>
        <w:t>в</w:t>
        <w:br/>
        <w:br/>
        <w:t xml:space="preserve"> </w:t>
        <w:br/>
        <w:br/>
        <w:t>в</w:t>
        <w:br/>
        <w:br/>
        <w:t xml:space="preserve"> </w:t>
        <w:br/>
        <w:br/>
        <w:t>р</w:t>
        <w:br/>
        <w:br/>
        <w:t>е</w:t>
        <w:br/>
        <w:br/>
        <w:t>с</w:t>
        <w:br/>
        <w:br/>
        <w:t>у</w:t>
        <w:br/>
        <w:br/>
        <w:t>р</w:t>
        <w:br/>
        <w:br/>
        <w:t>с</w:t>
        <w:br/>
        <w:br/>
        <w:t>ы</w:t>
        <w:br/>
        <w:br/>
        <w:t xml:space="preserve"> </w:t>
        <w:br/>
        <w:br/>
        <w:t>и</w:t>
        <w:br/>
        <w:br/>
        <w:t xml:space="preserve"> </w:t>
        <w:br/>
        <w:br/>
        <w:t>с</w:t>
        <w:br/>
        <w:br/>
        <w:t>н</w:t>
        <w:br/>
        <w:br/>
        <w:t>и</w:t>
        <w:br/>
        <w:br/>
        <w:t>ж</w:t>
        <w:br/>
        <w:br/>
        <w:t>е</w:t>
        <w:br/>
        <w:br/>
        <w:t>н</w:t>
        <w:br/>
        <w:br/>
        <w:t>и</w:t>
        <w:br/>
        <w:br/>
        <w:t>е</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о</w:t>
        <w:br/>
        <w:br/>
        <w:t>т</w:t>
        <w:br/>
        <w:br/>
        <w:t>х</w:t>
        <w:br/>
        <w:br/>
        <w:t>о</w:t>
        <w:br/>
        <w:br/>
        <w:t>д</w:t>
        <w:br/>
        <w:br/>
        <w:t>а</w:t>
        <w:br/>
        <w:br/>
        <w:t>м</w:t>
        <w:br/>
        <w:br/>
        <w:t>и</w:t>
        <w:br/>
        <w:br/>
        <w:t>,</w:t>
        <w:br/>
        <w:br/>
        <w:t xml:space="preserve"> </w:t>
        <w:br/>
        <w:br/>
        <w:t>с</w:t>
        <w:br/>
        <w:br/>
        <w:t>о</w:t>
        <w:br/>
        <w:br/>
        <w:t>о</w:t>
        <w:br/>
        <w:br/>
        <w:t>т</w:t>
        <w:br/>
        <w:br/>
        <w:t>в</w:t>
        <w:br/>
        <w:br/>
        <w:t>е</w:t>
        <w:br/>
        <w:br/>
        <w:t>т</w:t>
        <w:br/>
        <w:br/>
        <w:t>с</w:t>
        <w:br/>
        <w:br/>
        <w:t>т</w:t>
        <w:br/>
        <w:br/>
        <w:t>в</w:t>
        <w:br/>
        <w:br/>
        <w:t>у</w:t>
        <w:br/>
        <w:br/>
        <w:t>ю</w:t>
        <w:br/>
        <w:br/>
        <w:t>щ</w:t>
        <w:br/>
        <w:br/>
        <w:t>и</w:t>
        <w:br/>
        <w:br/>
        <w:t>х</w:t>
        <w:br/>
        <w:br/>
        <w:t xml:space="preserve"> </w:t>
        <w:br/>
        <w:br/>
        <w:t>п</w:t>
        <w:br/>
        <w:br/>
        <w:t>р</w:t>
        <w:br/>
        <w:br/>
        <w:t>и</w:t>
        <w:br/>
        <w:br/>
        <w:t>н</w:t>
        <w:br/>
        <w:br/>
        <w:t>ц</w:t>
        <w:br/>
        <w:br/>
        <w:t>и</w:t>
        <w:br/>
        <w:br/>
        <w:t>п</w:t>
        <w:br/>
        <w:br/>
        <w:t>а</w:t>
        <w:br/>
        <w:br/>
        <w:t>м</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г</w:t>
        <w:br/>
        <w:br/>
        <w:t>о</w:t>
        <w:br/>
        <w:br/>
        <w:t xml:space="preserve"> </w:t>
        <w:br/>
        <w:br/>
        <w:t>и</w:t>
        <w:br/>
        <w:br/>
        <w:t xml:space="preserve"> </w:t>
        <w:br/>
        <w:br/>
        <w:t>э</w:t>
        <w:br/>
        <w:br/>
        <w:t>к</w:t>
        <w:br/>
        <w:br/>
        <w:t>о</w:t>
        <w:br/>
        <w:br/>
        <w:t>л</w:t>
        <w:br/>
        <w:br/>
        <w:t>о</w:t>
        <w:br/>
        <w:br/>
        <w:t>г</w:t>
        <w:br/>
        <w:br/>
        <w:t>и</w:t>
        <w:br/>
        <w:br/>
        <w:t>ч</w:t>
        <w:br/>
        <w:br/>
        <w:t>е</w:t>
        <w:br/>
        <w:br/>
        <w:t>с</w:t>
        <w:br/>
        <w:br/>
        <w:t>к</w:t>
        <w:br/>
        <w:br/>
        <w:t>и</w:t>
        <w:br/>
        <w:br/>
        <w:t xml:space="preserve"> </w:t>
        <w:br/>
        <w:br/>
        <w:t>о</w:t>
        <w:br/>
        <w:br/>
        <w:t>т</w:t>
        <w:br/>
        <w:br/>
        <w:t>в</w:t>
        <w:br/>
        <w:br/>
        <w:t>е</w:t>
        <w:br/>
        <w:br/>
        <w:t>т</w:t>
        <w:br/>
        <w:br/>
        <w:t>с</w:t>
        <w:br/>
        <w:br/>
        <w:t>т</w:t>
        <w:br/>
        <w:br/>
        <w:t>в</w:t>
        <w:br/>
        <w:br/>
        <w:t>е</w:t>
        <w:br/>
        <w:br/>
        <w:t>н</w:t>
        <w:br/>
        <w:br/>
        <w:t>н</w:t>
        <w:br/>
        <w:br/>
        <w:t>о</w:t>
        <w:br/>
        <w:br/>
        <w:t>г</w:t>
        <w:br/>
        <w:br/>
        <w:t>о</w:t>
        <w:br/>
        <w:br/>
        <w:t xml:space="preserve"> </w:t>
        <w:br/>
        <w:br/>
        <w:t>о</w:t>
        <w:br/>
        <w:br/>
        <w:t>б</w:t>
        <w:br/>
        <w:br/>
        <w:t>р</w:t>
        <w:br/>
        <w:br/>
        <w:t>а</w:t>
        <w:br/>
        <w:br/>
        <w:t>щ</w:t>
        <w:br/>
        <w:br/>
        <w:t>е</w:t>
        <w:br/>
        <w:br/>
        <w:t>н</w:t>
        <w:br/>
        <w:br/>
        <w:t>и</w:t>
        <w:br/>
        <w:br/>
        <w:t>я</w:t>
        <w:br/>
        <w:br/>
        <w:t xml:space="preserve"> </w:t>
        <w:br/>
        <w:br/>
        <w:t>с</w:t>
        <w:br/>
        <w:br/>
        <w:t xml:space="preserve"> </w:t>
        <w:br/>
        <w:br/>
        <w:t>о</w:t>
        <w:br/>
        <w:br/>
        <w:t>т</w:t>
        <w:br/>
        <w:br/>
        <w:t>х</w:t>
        <w:br/>
        <w:br/>
        <w:t>о</w:t>
        <w:br/>
        <w:br/>
        <w:t>д</w:t>
        <w:br/>
        <w:br/>
        <w:t>а</w:t>
        <w:br/>
        <w:br/>
        <w:t>м</w:t>
        <w:br/>
        <w:br/>
        <w:t>и</w:t>
        <w:br/>
        <w:br/>
        <w:t>.</w:t>
        <w:br/>
        <w:br/>
        <w:br/>
      </w:r>
    </w:p>
    <w:p>
      <w:r>
        <w:br w:type="page"/>
      </w:r>
    </w:p>
    <w:p>
      <w:pPr>
        <w:pStyle w:val="Heading1"/>
      </w:pPr>
      <w:r>
        <w:t xml:space="preserve">Глава 11 ideas: </w:t>
      </w:r>
    </w:p>
    <w:p>
      <w:r>
        <w:t>## Идеи для главы "I. Введение в Новые Бизнес-Модели для Нефтепереработки"</w:t>
        <w:br/>
        <w:br/>
        <w:t>**I. Традиционные модели vs. новые вызовы и возможности рынка.**</w:t>
        <w:br/>
        <w:br/>
        <w:t>*   Анализ ограничений традиционных моделей (высокие капитальные затраты, зависимость от цен на нефть, экологические риски).</w:t>
        <w:br/>
        <w:br/>
        <w:t>*   Влияние энергоперехода и изменения потребительских предпочтений на нефтепереработку.</w:t>
        <w:br/>
        <w:br/>
        <w:t>*   Возможности диверсификации продуктовой линейки и выхода на новые рынки.</w:t>
        <w:br/>
        <w:br/>
        <w:t>**II. Модель "Нефтепереработка как Сервис" (Refining-as-a-Service)**</w:t>
        <w:br/>
        <w:br/>
        <w:t>*   Описание модели и ее преимуществ для малых и средних нефтедобывающих компаний.</w:t>
        <w:br/>
        <w:br/>
        <w:t>*   Анализ рисков и сложностей реализации данной модели (логистика, контроль качества).</w:t>
        <w:br/>
        <w:br/>
        <w:t>*   Примеры успешных реализаций модели (если есть).</w:t>
        <w:br/>
        <w:br/>
        <w:t>**III. Интегрированные Энергетические Комплексы (Integrated Energy Hubs)**</w:t>
        <w:br/>
        <w:br/>
        <w:t>*   Концепция интеграции нефтепереработки с другими источниками энергии (возобновляемые, когенерация).</w:t>
        <w:br/>
        <w:br/>
        <w:t>*   Преимущества и недостатки интегрированных комплексов (энергоэффективность, снижение выбросов, капитальные затраты).</w:t>
        <w:br/>
        <w:br/>
        <w:t>*   Примеры реализации и потенциальные проекты.</w:t>
        <w:br/>
        <w:br/>
        <w:t>**IV. Модель "Нефтехимия как Основа" (Petrochemicals-Focused Model)**</w:t>
        <w:br/>
        <w:br/>
        <w:t>*   Переход от производства традиционных нефтепродуктов к производству нефтехимической продукции.</w:t>
        <w:br/>
        <w:br/>
        <w:t>*   Преимущества и недостатки данной модели (рентабельность, зависимость от рынка нефтехимии).</w:t>
        <w:br/>
        <w:br/>
        <w:t>*   Необходимость инвестиций в новые технологии и оборудование.</w:t>
        <w:br/>
        <w:br/>
        <w:t>**V. Цифровые Платформы и Электронная Торговля**</w:t>
        <w:br/>
        <w:br/>
        <w:t>*   Использование цифровых технологий для оптимизации логистики, управления запасами и продаж нефтепродуктов.</w:t>
        <w:br/>
        <w:br/>
        <w:t>*   Развитие электронных торговых площадок для нефтепродуктов и нефтехимической продукции.</w:t>
        <w:br/>
        <w:br/>
        <w:t>*   Использование больших данных и искусственного интеллекта для прогнозирования спроса и оптимизации производства.</w:t>
        <w:br/>
        <w:br/>
        <w:t>**VI. Бизнес-Модели на основе Углеродного Менеджмента**</w:t>
        <w:br/>
        <w:br/>
        <w:t>*   Получение доходов от сокращения выбросов парниковых газов (торговля углеродными квотами, реализация проектов по улавливанию и хранению углерода).</w:t>
        <w:br/>
        <w:br/>
        <w:t>*   Производство экологически чистых видов топлива и химических продуктов (водород, биотопливо).</w:t>
        <w:br/>
        <w:br/>
        <w:t>*   Разработка и внедрение технологий переработки отходов и повторного использования материалов.</w:t>
      </w:r>
    </w:p>
    <w:p>
      <w:r>
        <w:br w:type="page"/>
      </w:r>
    </w:p>
    <w:p>
      <w:pPr>
        <w:pStyle w:val="Heading1"/>
      </w:pPr>
      <w:r>
        <w:t xml:space="preserve">Глава 11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Н</w:t>
        <w:br/>
        <w:br/>
        <w:t>о</w:t>
        <w:br/>
        <w:br/>
        <w:t>в</w:t>
        <w:br/>
        <w:br/>
        <w:t>ы</w:t>
        <w:br/>
        <w:br/>
        <w:t>е</w:t>
        <w:br/>
        <w:br/>
        <w:t xml:space="preserve"> </w:t>
        <w:br/>
        <w:br/>
        <w:t>Б</w:t>
        <w:br/>
        <w:br/>
        <w:t>и</w:t>
        <w:br/>
        <w:br/>
        <w:t>з</w:t>
        <w:br/>
        <w:br/>
        <w:t>н</w:t>
        <w:br/>
        <w:br/>
        <w:t>е</w:t>
        <w:br/>
        <w:br/>
        <w:t>с</w:t>
        <w:br/>
        <w:br/>
        <w:t>-</w:t>
        <w:br/>
        <w:br/>
        <w:t>М</w:t>
        <w:br/>
        <w:br/>
        <w:t>о</w:t>
        <w:br/>
        <w:br/>
        <w:t>д</w:t>
        <w:br/>
        <w:br/>
        <w:t>е</w:t>
        <w:br/>
        <w:br/>
        <w:t>л</w:t>
        <w:br/>
        <w:br/>
        <w:t>и</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Т</w:t>
        <w:br/>
        <w:br/>
        <w:t>р</w:t>
        <w:br/>
        <w:br/>
        <w:t>а</w:t>
        <w:br/>
        <w:br/>
        <w:t>д</w:t>
        <w:br/>
        <w:br/>
        <w:t>и</w:t>
        <w:br/>
        <w:br/>
        <w:t>ц</w:t>
        <w:br/>
        <w:br/>
        <w:t>и</w:t>
        <w:br/>
        <w:br/>
        <w:t>о</w:t>
        <w:br/>
        <w:br/>
        <w:t>н</w:t>
        <w:br/>
        <w:br/>
        <w:t>н</w:t>
        <w:br/>
        <w:br/>
        <w:t>ы</w:t>
        <w:br/>
        <w:br/>
        <w:t>е</w:t>
        <w:br/>
        <w:br/>
        <w:t xml:space="preserve"> </w:t>
        <w:br/>
        <w:br/>
        <w:t>м</w:t>
        <w:br/>
        <w:br/>
        <w:t>о</w:t>
        <w:br/>
        <w:br/>
        <w:t>д</w:t>
        <w:br/>
        <w:br/>
        <w:t>е</w:t>
        <w:br/>
        <w:br/>
        <w:t>л</w:t>
        <w:br/>
        <w:br/>
        <w:t>и</w:t>
        <w:br/>
        <w:br/>
        <w:t xml:space="preserve"> </w:t>
        <w:br/>
        <w:br/>
        <w:t>v</w:t>
        <w:br/>
        <w:br/>
        <w:t>s</w:t>
        <w:br/>
        <w:br/>
        <w:t>.</w:t>
        <w:br/>
        <w:br/>
        <w:t xml:space="preserve"> </w:t>
        <w:br/>
        <w:br/>
        <w:t>н</w:t>
        <w:br/>
        <w:br/>
        <w:t>о</w:t>
        <w:br/>
        <w:br/>
        <w:t>в</w:t>
        <w:br/>
        <w:br/>
        <w:t>ы</w:t>
        <w:br/>
        <w:br/>
        <w:t>е</w:t>
        <w:br/>
        <w:br/>
        <w:t xml:space="preserve"> </w:t>
        <w:br/>
        <w:br/>
        <w:t>в</w:t>
        <w:br/>
        <w:br/>
        <w:t>ы</w:t>
        <w:br/>
        <w:br/>
        <w:t>з</w:t>
        <w:br/>
        <w:br/>
        <w:t>о</w:t>
        <w:br/>
        <w:br/>
        <w:t>в</w:t>
        <w:br/>
        <w:br/>
        <w:t>ы</w:t>
        <w:br/>
        <w:br/>
        <w:t xml:space="preserve"> </w:t>
        <w:br/>
        <w:br/>
        <w:t>и</w:t>
        <w:br/>
        <w:br/>
        <w:t xml:space="preserve"> </w:t>
        <w:br/>
        <w:br/>
        <w:t>в</w:t>
        <w:br/>
        <w:br/>
        <w:t>о</w:t>
        <w:br/>
        <w:br/>
        <w:t>з</w:t>
        <w:br/>
        <w:br/>
        <w:t>м</w:t>
        <w:br/>
        <w:br/>
        <w:t>о</w:t>
        <w:br/>
        <w:br/>
        <w:t>ж</w:t>
        <w:br/>
        <w:br/>
        <w:t>н</w:t>
        <w:br/>
        <w:br/>
        <w:t>о</w:t>
        <w:br/>
        <w:br/>
        <w:t>с</w:t>
        <w:br/>
        <w:br/>
        <w:t>т</w:t>
        <w:br/>
        <w:br/>
        <w:t>и</w:t>
        <w:br/>
        <w:br/>
        <w:t xml:space="preserve"> </w:t>
        <w:br/>
        <w:br/>
        <w:t>р</w:t>
        <w:br/>
        <w:br/>
        <w:t>ы</w:t>
        <w:br/>
        <w:br/>
        <w:t>н</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з</w:t>
        <w:br/>
        <w:br/>
        <w:t>м</w:t>
        <w:br/>
        <w:br/>
        <w:t>е</w:t>
        <w:br/>
        <w:br/>
        <w:t>н</w:t>
        <w:br/>
        <w:br/>
        <w:t>е</w:t>
        <w:br/>
        <w:br/>
        <w:t>н</w:t>
        <w:br/>
        <w:br/>
        <w:t>и</w:t>
        <w:br/>
        <w:br/>
        <w:t>е</w:t>
        <w:br/>
        <w:br/>
        <w:t xml:space="preserve"> </w:t>
        <w:br/>
        <w:br/>
        <w:t>п</w:t>
        <w:br/>
        <w:br/>
        <w:t>о</w:t>
        <w:br/>
        <w:br/>
        <w:t>т</w:t>
        <w:br/>
        <w:br/>
        <w:t>р</w:t>
        <w:br/>
        <w:br/>
        <w:t>е</w:t>
        <w:br/>
        <w:br/>
        <w:t>б</w:t>
        <w:br/>
        <w:br/>
        <w:t>и</w:t>
        <w:br/>
        <w:br/>
        <w:t>т</w:t>
        <w:br/>
        <w:br/>
        <w:t>е</w:t>
        <w:br/>
        <w:br/>
        <w:t>л</w:t>
        <w:br/>
        <w:br/>
        <w:t>ь</w:t>
        <w:br/>
        <w:br/>
        <w:t>с</w:t>
        <w:br/>
        <w:br/>
        <w:t>к</w:t>
        <w:br/>
        <w:br/>
        <w:t>и</w:t>
        <w:br/>
        <w:br/>
        <w:t>х</w:t>
        <w:br/>
        <w:br/>
        <w:t xml:space="preserve"> </w:t>
        <w:br/>
        <w:br/>
        <w:t>п</w:t>
        <w:br/>
        <w:br/>
        <w:t>р</w:t>
        <w:br/>
        <w:br/>
        <w:t>е</w:t>
        <w:br/>
        <w:br/>
        <w:t>д</w:t>
        <w:br/>
        <w:br/>
        <w:t>п</w:t>
        <w:br/>
        <w:br/>
        <w:t>о</w:t>
        <w:br/>
        <w:br/>
        <w:t>ч</w:t>
        <w:br/>
        <w:br/>
        <w:t>т</w:t>
        <w:br/>
        <w:br/>
        <w:t>е</w:t>
        <w:br/>
        <w:br/>
        <w:t>н</w:t>
        <w:br/>
        <w:br/>
        <w:t>и</w:t>
        <w:br/>
        <w:br/>
        <w:t>й</w:t>
        <w:br/>
        <w:br/>
        <w:t>,</w:t>
        <w:br/>
        <w:br/>
        <w:t xml:space="preserve"> </w:t>
        <w:br/>
        <w:br/>
        <w:t>э</w:t>
        <w:br/>
        <w:br/>
        <w:t>н</w:t>
        <w:br/>
        <w:br/>
        <w:t>е</w:t>
        <w:br/>
        <w:br/>
        <w:t>р</w:t>
        <w:br/>
        <w:br/>
        <w:t>г</w:t>
        <w:br/>
        <w:br/>
        <w:t>е</w:t>
        <w:br/>
        <w:br/>
        <w:t>т</w:t>
        <w:br/>
        <w:br/>
        <w:t>и</w:t>
        <w:br/>
        <w:br/>
        <w:t>ч</w:t>
        <w:br/>
        <w:br/>
        <w:t>е</w:t>
        <w:br/>
        <w:br/>
        <w:t>с</w:t>
        <w:br/>
        <w:br/>
        <w:t>к</w:t>
        <w:br/>
        <w:br/>
        <w:t>и</w:t>
        <w:br/>
        <w:br/>
        <w:t>й</w:t>
        <w:br/>
        <w:br/>
        <w:t xml:space="preserve"> </w:t>
        <w:br/>
        <w:br/>
        <w:t>п</w:t>
        <w:br/>
        <w:br/>
        <w:t>е</w:t>
        <w:br/>
        <w:br/>
        <w:t>р</w:t>
        <w:br/>
        <w:br/>
        <w:t>е</w:t>
        <w:br/>
        <w:br/>
        <w:t>х</w:t>
        <w:br/>
        <w:br/>
        <w:t>о</w:t>
        <w:br/>
        <w:br/>
        <w:t>д</w:t>
        <w:br/>
        <w:br/>
        <w:t>,</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а</w:t>
        <w:br/>
        <w:br/>
        <w:t>д</w:t>
        <w:br/>
        <w:br/>
        <w:t>а</w:t>
        <w:br/>
        <w:br/>
        <w:t>п</w:t>
        <w:br/>
        <w:br/>
        <w:t>т</w:t>
        <w:br/>
        <w:br/>
        <w:t>а</w:t>
        <w:br/>
        <w:br/>
        <w:t>ц</w:t>
        <w:br/>
        <w:br/>
        <w:t>и</w:t>
        <w:br/>
        <w:br/>
        <w:t>и</w:t>
        <w:br/>
        <w:br/>
        <w:t>.</w:t>
        <w:br/>
        <w:br/>
        <w:br/>
        <w:br/>
        <w:br/>
        <w:t>*</w:t>
        <w:br/>
        <w:br/>
        <w:t xml:space="preserve"> </w:t>
        <w:br/>
        <w:br/>
        <w:t xml:space="preserve"> </w:t>
        <w:br/>
        <w:br/>
        <w:t xml:space="preserve"> </w:t>
        <w:br/>
        <w:br/>
        <w:t>Р</w:t>
        <w:br/>
        <w:br/>
        <w:t>о</w:t>
        <w:br/>
        <w:br/>
        <w:t>л</w:t>
        <w:br/>
        <w:br/>
        <w:t>ь</w:t>
        <w:br/>
        <w:br/>
        <w:t xml:space="preserve"> </w:t>
        <w:br/>
        <w:br/>
        <w:t>и</w:t>
        <w:br/>
        <w:br/>
        <w:t>н</w:t>
        <w:br/>
        <w:br/>
        <w:t>н</w:t>
        <w:br/>
        <w:br/>
        <w:t>о</w:t>
        <w:br/>
        <w:br/>
        <w:t>в</w:t>
        <w:br/>
        <w:br/>
        <w:t>а</w:t>
        <w:br/>
        <w:br/>
        <w:t>ц</w:t>
        <w:br/>
        <w:br/>
        <w:t>и</w:t>
        <w:br/>
        <w:br/>
        <w:t>й</w:t>
        <w:br/>
        <w:br/>
        <w:t xml:space="preserve"> </w:t>
        <w:br/>
        <w:br/>
        <w:t>и</w:t>
        <w:br/>
        <w:br/>
        <w:t xml:space="preserve"> </w:t>
        <w:br/>
        <w:br/>
        <w:t>д</w:t>
        <w:br/>
        <w:br/>
        <w:t>и</w:t>
        <w:br/>
        <w:br/>
        <w:t>в</w:t>
        <w:br/>
        <w:br/>
        <w:t>е</w:t>
        <w:br/>
        <w:br/>
        <w:t>р</w:t>
        <w:br/>
        <w:br/>
        <w:t>с</w:t>
        <w:br/>
        <w:br/>
        <w:t>и</w:t>
        <w:br/>
        <w:br/>
        <w:t>ф</w:t>
        <w:br/>
        <w:br/>
        <w:t>и</w:t>
        <w:br/>
        <w:br/>
        <w:t>к</w:t>
        <w:br/>
        <w:br/>
        <w:t>а</w:t>
        <w:br/>
        <w:br/>
        <w:t>ц</w:t>
        <w:br/>
        <w:br/>
        <w:t>и</w:t>
        <w:br/>
        <w:br/>
        <w:t>и</w:t>
        <w:br/>
        <w:br/>
        <w:t xml:space="preserve"> </w:t>
        <w:br/>
        <w:br/>
        <w:t>в</w:t>
        <w:br/>
        <w:br/>
        <w:t xml:space="preserve"> </w:t>
        <w:br/>
        <w:br/>
        <w:t>о</w:t>
        <w:br/>
        <w:br/>
        <w:t>б</w:t>
        <w:br/>
        <w:br/>
        <w:t>е</w:t>
        <w:br/>
        <w:br/>
        <w:t>с</w:t>
        <w:br/>
        <w:br/>
        <w:t>п</w:t>
        <w:br/>
        <w:br/>
        <w:t>е</w:t>
        <w:br/>
        <w:br/>
        <w:t>ч</w:t>
        <w:br/>
        <w:br/>
        <w:t>е</w:t>
        <w:br/>
        <w:br/>
        <w:t>н</w:t>
        <w:br/>
        <w:br/>
        <w:t>и</w:t>
        <w:br/>
        <w:br/>
        <w:t>и</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w:t>
        <w:br/>
        <w:br/>
        <w:br/>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п</w:t>
        <w:br/>
        <w:br/>
        <w:t>е</w:t>
        <w:br/>
        <w:br/>
        <w:t>р</w:t>
        <w:br/>
        <w:br/>
        <w:t>е</w:t>
        <w:br/>
        <w:br/>
        <w:t>х</w:t>
        <w:br/>
        <w:br/>
        <w:t>о</w:t>
        <w:br/>
        <w:br/>
        <w:t>д</w:t>
        <w:br/>
        <w:br/>
        <w:t>а</w:t>
        <w:br/>
        <w:br/>
        <w:t xml:space="preserve"> </w:t>
        <w:br/>
        <w:br/>
        <w:t>к</w:t>
        <w:br/>
        <w:br/>
        <w:t xml:space="preserve"> </w:t>
        <w:br/>
        <w:br/>
        <w:t>б</w:t>
        <w:br/>
        <w:br/>
        <w:t>о</w:t>
        <w:br/>
        <w:br/>
        <w:t>л</w:t>
        <w:br/>
        <w:br/>
        <w:t>е</w:t>
        <w:br/>
        <w:br/>
        <w:t>е</w:t>
        <w:br/>
        <w:br/>
        <w:t xml:space="preserve"> </w:t>
        <w:br/>
        <w:br/>
        <w:t>г</w:t>
        <w:br/>
        <w:br/>
        <w:t>и</w:t>
        <w:br/>
        <w:br/>
        <w:t>б</w:t>
        <w:br/>
        <w:br/>
        <w:t>к</w:t>
        <w:br/>
        <w:br/>
        <w:t>и</w:t>
        <w:br/>
        <w:br/>
        <w:t>м</w:t>
        <w:br/>
        <w:br/>
        <w:t xml:space="preserve"> </w:t>
        <w:br/>
        <w:br/>
        <w:t>и</w:t>
        <w:br/>
        <w:br/>
        <w:t xml:space="preserve"> </w:t>
        <w:br/>
        <w:br/>
        <w:t>а</w:t>
        <w:br/>
        <w:br/>
        <w:t>д</w:t>
        <w:br/>
        <w:br/>
        <w:t>а</w:t>
        <w:br/>
        <w:br/>
        <w:t>п</w:t>
        <w:br/>
        <w:br/>
        <w:t>т</w:t>
        <w:br/>
        <w:br/>
        <w:t>и</w:t>
        <w:br/>
        <w:br/>
        <w:t>в</w:t>
        <w:br/>
        <w:br/>
        <w:t>н</w:t>
        <w:br/>
        <w:br/>
        <w:t>ы</w:t>
        <w:br/>
        <w:br/>
        <w:t>м</w:t>
        <w:br/>
        <w:br/>
        <w:t xml:space="preserve"> </w:t>
        <w:br/>
        <w:br/>
        <w:t>б</w:t>
        <w:br/>
        <w:br/>
        <w:t>и</w:t>
        <w:br/>
        <w:br/>
        <w:t>з</w:t>
        <w:br/>
        <w:br/>
        <w:t>н</w:t>
        <w:br/>
        <w:br/>
        <w:t>е</w:t>
        <w:br/>
        <w:br/>
        <w:t>с</w:t>
        <w:br/>
        <w:br/>
        <w:t>-</w:t>
        <w:br/>
        <w:br/>
        <w:t>м</w:t>
        <w:br/>
        <w:br/>
        <w:t>о</w:t>
        <w:br/>
        <w:br/>
        <w:t>д</w:t>
        <w:br/>
        <w:br/>
        <w:t>е</w:t>
        <w:br/>
        <w:br/>
        <w:t>л</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Б</w:t>
        <w:br/>
        <w:br/>
        <w:t>ы</w:t>
        <w:br/>
        <w:br/>
        <w:t>с</w:t>
        <w:br/>
        <w:br/>
        <w:t>т</w:t>
        <w:br/>
        <w:br/>
        <w:t>р</w:t>
        <w:br/>
        <w:br/>
        <w:t>о</w:t>
        <w:br/>
        <w:br/>
        <w:t>е</w:t>
        <w:br/>
        <w:br/>
        <w:t xml:space="preserve"> </w:t>
        <w:br/>
        <w:br/>
        <w:t>р</w:t>
        <w:br/>
        <w:br/>
        <w:t>е</w:t>
        <w:br/>
        <w:br/>
        <w:t>а</w:t>
        <w:br/>
        <w:br/>
        <w:t>г</w:t>
        <w:br/>
        <w:br/>
        <w:t>и</w:t>
        <w:br/>
        <w:br/>
        <w:t>р</w:t>
        <w:br/>
        <w:br/>
        <w:t>о</w:t>
        <w:br/>
        <w:br/>
        <w:t>в</w:t>
        <w:br/>
        <w:br/>
        <w:t>а</w:t>
        <w:br/>
        <w:br/>
        <w:t>н</w:t>
        <w:br/>
        <w:br/>
        <w:t>и</w:t>
        <w:br/>
        <w:br/>
        <w:t>е</w:t>
        <w:br/>
        <w:br/>
        <w:t xml:space="preserve"> </w:t>
        <w:br/>
        <w:br/>
        <w:t>н</w:t>
        <w:br/>
        <w:br/>
        <w:t>а</w:t>
        <w:br/>
        <w:br/>
        <w:t xml:space="preserve"> </w:t>
        <w:br/>
        <w:br/>
        <w:t>и</w:t>
        <w:br/>
        <w:br/>
        <w:t>з</w:t>
        <w:br/>
        <w:br/>
        <w:t>м</w:t>
        <w:br/>
        <w:br/>
        <w:t>е</w:t>
        <w:br/>
        <w:br/>
        <w:t>н</w:t>
        <w:br/>
        <w:br/>
        <w:t>е</w:t>
        <w:br/>
        <w:br/>
        <w:t>н</w:t>
        <w:br/>
        <w:br/>
        <w:t>и</w:t>
        <w:br/>
        <w:br/>
        <w:t>я</w:t>
        <w:br/>
        <w:br/>
        <w:t xml:space="preserve"> </w:t>
        <w:br/>
        <w:br/>
        <w:t>р</w:t>
        <w:br/>
        <w:br/>
        <w:t>ы</w:t>
        <w:br/>
        <w:br/>
        <w:t>н</w:t>
        <w:br/>
        <w:br/>
        <w:t>к</w:t>
        <w:br/>
        <w:br/>
        <w:t>а</w:t>
        <w:br/>
        <w:br/>
        <w:t xml:space="preserve"> </w:t>
        <w:br/>
        <w:br/>
        <w:t>и</w:t>
        <w:br/>
        <w:br/>
        <w:t xml:space="preserve"> </w:t>
        <w:br/>
        <w:br/>
        <w:t>н</w:t>
        <w:br/>
        <w:br/>
        <w:t>о</w:t>
        <w:br/>
        <w:br/>
        <w:t>в</w:t>
        <w:br/>
        <w:br/>
        <w:t>ы</w:t>
        <w:br/>
        <w:br/>
        <w:t>е</w:t>
        <w:br/>
        <w:br/>
        <w:t xml:space="preserve"> </w:t>
        <w:br/>
        <w:br/>
        <w:t>т</w:t>
        <w:br/>
        <w:br/>
        <w:t>р</w:t>
        <w:br/>
        <w:br/>
        <w:t>е</w:t>
        <w:br/>
        <w:br/>
        <w:t>б</w:t>
        <w:br/>
        <w:br/>
        <w:t>о</w:t>
        <w:br/>
        <w:br/>
        <w:t>в</w:t>
        <w:br/>
        <w:br/>
        <w:t>а</w:t>
        <w:br/>
        <w:br/>
        <w:t>н</w:t>
        <w:br/>
        <w:br/>
        <w:t>и</w:t>
        <w:br/>
        <w:br/>
        <w:t>я</w:t>
        <w:br/>
        <w:br/>
        <w:t xml:space="preserve"> </w:t>
        <w:br/>
        <w:br/>
        <w:t>п</w:t>
        <w:br/>
        <w:br/>
        <w:t>о</w:t>
        <w:br/>
        <w:br/>
        <w:t>т</w:t>
        <w:br/>
        <w:br/>
        <w:t>р</w:t>
        <w:br/>
        <w:br/>
        <w:t>е</w:t>
        <w:br/>
        <w:br/>
        <w:t>б</w:t>
        <w:br/>
        <w:br/>
        <w:t>и</w:t>
        <w:br/>
        <w:br/>
        <w:t>т</w:t>
        <w:br/>
        <w:br/>
        <w:t>е</w:t>
        <w:br/>
        <w:br/>
        <w:t>л</w:t>
        <w:br/>
        <w:br/>
        <w:t>е</w:t>
        <w:br/>
        <w:br/>
        <w:t>й</w:t>
        <w:br/>
        <w:br/>
        <w:t>.</w:t>
        <w:br/>
        <w:br/>
        <w:br/>
        <w:br/>
        <w:br/>
        <w:br/>
        <w:br/>
        <w:br/>
        <w:t>*</w:t>
        <w:br/>
        <w:br/>
        <w:t>*</w:t>
        <w:br/>
        <w:br/>
        <w:t>I</w:t>
        <w:br/>
        <w:br/>
        <w:t>I</w:t>
        <w:br/>
        <w:br/>
        <w:t>.</w:t>
        <w:br/>
        <w:br/>
        <w:t xml:space="preserve"> </w:t>
        <w:br/>
        <w:br/>
        <w:t>М</w:t>
        <w:br/>
        <w:br/>
        <w:t>о</w:t>
        <w:br/>
        <w:br/>
        <w:t>д</w:t>
        <w:br/>
        <w:br/>
        <w:t>е</w:t>
        <w:br/>
        <w:br/>
        <w:t>л</w:t>
        <w:br/>
        <w:br/>
        <w:t>ь</w:t>
        <w:br/>
        <w:br/>
        <w:t xml:space="preserve"> </w:t>
        <w:br/>
        <w:br/>
        <w:t>"</w:t>
        <w:br/>
        <w:br/>
        <w:t>Н</w:t>
        <w:br/>
        <w:br/>
        <w:t>е</w:t>
        <w:br/>
        <w:br/>
        <w:t>ф</w:t>
        <w:br/>
        <w:br/>
        <w:t>т</w:t>
        <w:br/>
        <w:br/>
        <w:t>е</w:t>
        <w:br/>
        <w:br/>
        <w:t>п</w:t>
        <w:br/>
        <w:br/>
        <w:t>е</w:t>
        <w:br/>
        <w:br/>
        <w:t>р</w:t>
        <w:br/>
        <w:br/>
        <w:t>е</w:t>
        <w:br/>
        <w:br/>
        <w:t>р</w:t>
        <w:br/>
        <w:br/>
        <w:t>а</w:t>
        <w:br/>
        <w:br/>
        <w:t>б</w:t>
        <w:br/>
        <w:br/>
        <w:t>о</w:t>
        <w:br/>
        <w:br/>
        <w:t>т</w:t>
        <w:br/>
        <w:br/>
        <w:t>к</w:t>
        <w:br/>
        <w:br/>
        <w:t>а</w:t>
        <w:br/>
        <w:br/>
        <w:t xml:space="preserve"> </w:t>
        <w:br/>
        <w:br/>
        <w:t>к</w:t>
        <w:br/>
        <w:br/>
        <w:t>а</w:t>
        <w:br/>
        <w:br/>
        <w:t>к</w:t>
        <w:br/>
        <w:br/>
        <w:t xml:space="preserve"> </w:t>
        <w:br/>
        <w:br/>
        <w:t>С</w:t>
        <w:br/>
        <w:br/>
        <w:t>е</w:t>
        <w:br/>
        <w:br/>
        <w:t>р</w:t>
        <w:br/>
        <w:br/>
        <w:t>в</w:t>
        <w:br/>
        <w:br/>
        <w:t>и</w:t>
        <w:br/>
        <w:br/>
        <w:t>с</w:t>
        <w:br/>
        <w:br/>
        <w:t>"</w:t>
        <w:br/>
        <w:br/>
        <w:t xml:space="preserve"> </w:t>
        <w:br/>
        <w:br/>
        <w:t>(</w:t>
        <w:br/>
        <w:br/>
        <w:t>R</w:t>
        <w:br/>
        <w:br/>
        <w:t>e</w:t>
        <w:br/>
        <w:br/>
        <w:t>f</w:t>
        <w:br/>
        <w:br/>
        <w:t>i</w:t>
        <w:br/>
        <w:br/>
        <w:t>n</w:t>
        <w:br/>
        <w:br/>
        <w:t>i</w:t>
        <w:br/>
        <w:br/>
        <w:t>n</w:t>
        <w:br/>
        <w:br/>
        <w:t>g</w:t>
        <w:br/>
        <w:br/>
        <w:t>-</w:t>
        <w:br/>
        <w:br/>
        <w:t>a</w:t>
        <w:br/>
        <w:br/>
        <w:t>s</w:t>
        <w:br/>
        <w:br/>
        <w:t>-</w:t>
        <w:br/>
        <w:br/>
        <w:t>a</w:t>
        <w:br/>
        <w:br/>
        <w:t>-</w:t>
        <w:br/>
        <w:br/>
        <w:t>S</w:t>
        <w:br/>
        <w:br/>
        <w:t>e</w:t>
        <w:br/>
        <w:br/>
        <w:t>r</w:t>
        <w:br/>
        <w:br/>
        <w:t>v</w:t>
        <w:br/>
        <w:br/>
        <w:t>i</w:t>
        <w:br/>
        <w:br/>
        <w:t>c</w:t>
        <w:br/>
        <w:br/>
        <w:t>e</w:t>
        <w:br/>
        <w:br/>
        <w:t>)</w:t>
        <w:br/>
        <w:br/>
        <w:t>*</w:t>
        <w:br/>
        <w:br/>
        <w:t>*</w:t>
        <w:br/>
        <w:br/>
        <w:br/>
        <w:br/>
        <w:br/>
        <w:br/>
        <w:br/>
        <w:br/>
        <w:t>*</w:t>
        <w:br/>
        <w:br/>
        <w:t xml:space="preserve"> </w:t>
        <w:br/>
        <w:br/>
        <w:t xml:space="preserve"> </w:t>
        <w:br/>
        <w:br/>
        <w:t xml:space="preserve"> </w:t>
        <w:br/>
        <w:br/>
        <w:t>П</w:t>
        <w:br/>
        <w:br/>
        <w:t>р</w:t>
        <w:br/>
        <w:br/>
        <w:t>е</w:t>
        <w:br/>
        <w:br/>
        <w:t>д</w:t>
        <w:br/>
        <w:br/>
        <w:t>о</w:t>
        <w:br/>
        <w:br/>
        <w:t>с</w:t>
        <w:br/>
        <w:br/>
        <w:t>т</w:t>
        <w:br/>
        <w:br/>
        <w:t>а</w:t>
        <w:br/>
        <w:br/>
        <w:t>в</w:t>
        <w:br/>
        <w:br/>
        <w:t>л</w:t>
        <w:br/>
        <w:br/>
        <w:t>е</w:t>
        <w:br/>
        <w:br/>
        <w:t>н</w:t>
        <w:br/>
        <w:br/>
        <w:t>и</w:t>
        <w:br/>
        <w:br/>
        <w:t>е</w:t>
        <w:br/>
        <w:br/>
        <w:t xml:space="preserve"> </w:t>
        <w:br/>
        <w:br/>
        <w:t>у</w:t>
        <w:br/>
        <w:br/>
        <w:t>с</w:t>
        <w:br/>
        <w:br/>
        <w:t>л</w:t>
        <w:br/>
        <w:br/>
        <w:t>у</w:t>
        <w:br/>
        <w:br/>
        <w:t>г</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 xml:space="preserve"> </w:t>
        <w:br/>
        <w:br/>
        <w:t>д</w:t>
        <w:br/>
        <w:br/>
        <w:t>р</w:t>
        <w:br/>
        <w:br/>
        <w:t>у</w:t>
        <w:br/>
        <w:br/>
        <w:t>г</w:t>
        <w:br/>
        <w:br/>
        <w:t>и</w:t>
        <w:br/>
        <w:br/>
        <w:t>м</w:t>
        <w:br/>
        <w:br/>
        <w:t xml:space="preserve"> </w:t>
        <w:br/>
        <w:br/>
        <w:t>к</w:t>
        <w:br/>
        <w:br/>
        <w:t>о</w:t>
        <w:br/>
        <w:br/>
        <w:t>м</w:t>
        <w:br/>
        <w:br/>
        <w:t>п</w:t>
        <w:br/>
        <w:br/>
        <w:t>а</w:t>
        <w:br/>
        <w:br/>
        <w:t>н</w:t>
        <w:br/>
        <w:br/>
        <w:t>и</w:t>
        <w:br/>
        <w:br/>
        <w:t>я</w:t>
        <w:br/>
        <w:br/>
        <w:t>м</w:t>
        <w:br/>
        <w:br/>
        <w:t xml:space="preserve"> </w:t>
        <w:br/>
        <w:br/>
        <w:t>(</w:t>
        <w:br/>
        <w:br/>
        <w:t>н</w:t>
        <w:br/>
        <w:br/>
        <w:t>а</w:t>
        <w:br/>
        <w:br/>
        <w:t>п</w:t>
        <w:br/>
        <w:br/>
        <w:t>р</w:t>
        <w:br/>
        <w:br/>
        <w:t>и</w:t>
        <w:br/>
        <w:br/>
        <w:t>м</w:t>
        <w:br/>
        <w:br/>
        <w:t>е</w:t>
        <w:br/>
        <w:br/>
        <w:t>р</w:t>
        <w:br/>
        <w:br/>
        <w:t>,</w:t>
        <w:br/>
        <w:br/>
        <w:t xml:space="preserve"> </w:t>
        <w:br/>
        <w:br/>
        <w:t>н</w:t>
        <w:br/>
        <w:br/>
        <w:t>е</w:t>
        <w:br/>
        <w:br/>
        <w:t>б</w:t>
        <w:br/>
        <w:br/>
        <w:t>о</w:t>
        <w:br/>
        <w:br/>
        <w:t>л</w:t>
        <w:br/>
        <w:br/>
        <w:t>ь</w:t>
        <w:br/>
        <w:br/>
        <w:t>ш</w:t>
        <w:br/>
        <w:br/>
        <w:t>и</w:t>
        <w:br/>
        <w:br/>
        <w:t>м</w:t>
        <w:br/>
        <w:br/>
        <w:t xml:space="preserve"> </w:t>
        <w:br/>
        <w:br/>
        <w:t>д</w:t>
        <w:br/>
        <w:br/>
        <w:t>о</w:t>
        <w:br/>
        <w:br/>
        <w:t>б</w:t>
        <w:br/>
        <w:br/>
        <w:t>ы</w:t>
        <w:br/>
        <w:br/>
        <w:t>т</w:t>
        <w:br/>
        <w:br/>
        <w:t>ч</w:t>
        <w:br/>
        <w:br/>
        <w:t>и</w:t>
        <w:br/>
        <w:br/>
        <w:t>к</w:t>
        <w:br/>
        <w:br/>
        <w:t>а</w:t>
        <w:br/>
        <w:br/>
        <w:t>м</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к</w:t>
        <w:br/>
        <w:br/>
        <w:t>а</w:t>
        <w:br/>
        <w:br/>
        <w:t>п</w:t>
        <w:br/>
        <w:br/>
        <w:t>и</w:t>
        <w:br/>
        <w:br/>
        <w:t>т</w:t>
        <w:br/>
        <w:br/>
        <w:t>а</w:t>
        <w:br/>
        <w:br/>
        <w:t>л</w:t>
        <w:br/>
        <w:br/>
        <w:t>ь</w:t>
        <w:br/>
        <w:br/>
        <w:t>н</w:t>
        <w:br/>
        <w:br/>
        <w:t>ы</w:t>
        <w:br/>
        <w:br/>
        <w:t>х</w:t>
        <w:br/>
        <w:br/>
        <w:t xml:space="preserve"> </w:t>
        <w:br/>
        <w:br/>
        <w:t>з</w:t>
        <w:br/>
        <w:br/>
        <w:t>а</w:t>
        <w:br/>
        <w:br/>
        <w:t>т</w:t>
        <w:br/>
        <w:br/>
        <w:t>р</w:t>
        <w:br/>
        <w:br/>
        <w:t>а</w:t>
        <w:br/>
        <w:br/>
        <w:t>т</w:t>
        <w:br/>
        <w:br/>
        <w:t xml:space="preserve"> </w:t>
        <w:br/>
        <w:br/>
        <w:t>и</w:t>
        <w:br/>
        <w:br/>
        <w:t xml:space="preserve"> </w:t>
        <w:br/>
        <w:br/>
        <w:t>у</w:t>
        <w:br/>
        <w:br/>
        <w:t>в</w:t>
        <w:br/>
        <w:br/>
        <w:t>е</w:t>
        <w:br/>
        <w:br/>
        <w:t>л</w:t>
        <w:br/>
        <w:br/>
        <w:t>и</w:t>
        <w:br/>
        <w:br/>
        <w:t>ч</w:t>
        <w:br/>
        <w:br/>
        <w:t>е</w:t>
        <w:br/>
        <w:br/>
        <w:t>н</w:t>
        <w:br/>
        <w:br/>
        <w:t>и</w:t>
        <w:br/>
        <w:br/>
        <w:t>е</w:t>
        <w:br/>
        <w:br/>
        <w:t xml:space="preserve"> </w:t>
        <w:br/>
        <w:br/>
        <w:t>п</w:t>
        <w:br/>
        <w:br/>
        <w:t>р</w:t>
        <w:br/>
        <w:br/>
        <w:t>и</w:t>
        <w:br/>
        <w:br/>
        <w:t>б</w:t>
        <w:br/>
        <w:br/>
        <w:t>ы</w:t>
        <w:br/>
        <w:br/>
        <w:t>л</w:t>
        <w:br/>
        <w:br/>
        <w:t>и</w:t>
        <w:br/>
        <w:br/>
        <w:t xml:space="preserve"> </w:t>
        <w:br/>
        <w:br/>
        <w:t>з</w:t>
        <w:br/>
        <w:br/>
        <w:t>а</w:t>
        <w:br/>
        <w:br/>
        <w:t xml:space="preserve"> </w:t>
        <w:br/>
        <w:br/>
        <w:t>с</w:t>
        <w:br/>
        <w:br/>
        <w:t>ч</w:t>
        <w:br/>
        <w:br/>
        <w:t>е</w:t>
        <w:br/>
        <w:br/>
        <w:t>т</w:t>
        <w:br/>
        <w:br/>
        <w:t xml:space="preserve"> </w:t>
        <w:br/>
        <w:br/>
        <w:t>и</w:t>
        <w:br/>
        <w:br/>
        <w:t>с</w:t>
        <w:br/>
        <w:br/>
        <w:t>п</w:t>
        <w:br/>
        <w:br/>
        <w:t>о</w:t>
        <w:br/>
        <w:br/>
        <w:t>л</w:t>
        <w:br/>
        <w:br/>
        <w:t>ь</w:t>
        <w:br/>
        <w:br/>
        <w:t>з</w:t>
        <w:br/>
        <w:br/>
        <w:t>о</w:t>
        <w:br/>
        <w:br/>
        <w:t>в</w:t>
        <w:br/>
        <w:br/>
        <w:t>а</w:t>
        <w:br/>
        <w:br/>
        <w:t>н</w:t>
        <w:br/>
        <w:br/>
        <w:t>и</w:t>
        <w:br/>
        <w:br/>
        <w:t>я</w:t>
        <w:br/>
        <w:br/>
        <w:t xml:space="preserve"> </w:t>
        <w:br/>
        <w:br/>
        <w:t>с</w:t>
        <w:br/>
        <w:br/>
        <w:t>у</w:t>
        <w:br/>
        <w:br/>
        <w:t>щ</w:t>
        <w:br/>
        <w:br/>
        <w:t>е</w:t>
        <w:br/>
        <w:br/>
        <w:t>с</w:t>
        <w:br/>
        <w:br/>
        <w:t>т</w:t>
        <w:br/>
        <w:br/>
        <w:t>в</w:t>
        <w:br/>
        <w:br/>
        <w:t>у</w:t>
        <w:br/>
        <w:br/>
        <w:t>ю</w:t>
        <w:br/>
        <w:br/>
        <w:t>щ</w:t>
        <w:br/>
        <w:br/>
        <w:t>и</w:t>
        <w:br/>
        <w:br/>
        <w:t>х</w:t>
        <w:br/>
        <w:br/>
        <w:t xml:space="preserve"> </w:t>
        <w:br/>
        <w:br/>
        <w:t>м</w:t>
        <w:br/>
        <w:br/>
        <w:t>о</w:t>
        <w:br/>
        <w:br/>
        <w:t>щ</w:t>
        <w:br/>
        <w:br/>
        <w:t>н</w:t>
        <w:br/>
        <w:br/>
        <w:t>о</w:t>
        <w:br/>
        <w:br/>
        <w:t>с</w:t>
        <w:br/>
        <w:br/>
        <w:t>т</w:t>
        <w:br/>
        <w:br/>
        <w:t>е</w:t>
        <w:br/>
        <w:br/>
        <w:t>й</w:t>
        <w:br/>
        <w:br/>
        <w:t>.</w:t>
        <w:br/>
        <w:br/>
        <w:br/>
        <w:br/>
        <w:br/>
        <w:t>*</w:t>
        <w:br/>
        <w:br/>
        <w:t xml:space="preserve"> </w:t>
        <w:br/>
        <w:br/>
        <w:t xml:space="preserve"> </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д</w:t>
        <w:br/>
        <w:br/>
        <w:t>а</w:t>
        <w:br/>
        <w:br/>
        <w:t>н</w:t>
        <w:br/>
        <w:br/>
        <w:t>н</w:t>
        <w:br/>
        <w:br/>
        <w:t>о</w:t>
        <w:br/>
        <w:br/>
        <w:t>й</w:t>
        <w:br/>
        <w:br/>
        <w:t xml:space="preserve"> </w:t>
        <w:br/>
        <w:br/>
        <w:t>м</w:t>
        <w:br/>
        <w:br/>
        <w:t>о</w:t>
        <w:br/>
        <w:br/>
        <w:t>д</w:t>
        <w:br/>
        <w:br/>
        <w:t>е</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t xml:space="preserve"> </w:t>
        <w:br/>
        <w:br/>
        <w:t>у</w:t>
        <w:br/>
        <w:br/>
        <w:t>в</w:t>
        <w:br/>
        <w:br/>
        <w:t>е</w:t>
        <w:br/>
        <w:br/>
        <w:t>л</w:t>
        <w:br/>
        <w:br/>
        <w:t>и</w:t>
        <w:br/>
        <w:br/>
        <w:t>ч</w:t>
        <w:br/>
        <w:br/>
        <w:t>е</w:t>
        <w:br/>
        <w:br/>
        <w:t>н</w:t>
        <w:br/>
        <w:br/>
        <w:t>и</w:t>
        <w:br/>
        <w:br/>
        <w:t>е</w:t>
        <w:br/>
        <w:br/>
        <w:t xml:space="preserve"> </w:t>
        <w:br/>
        <w:br/>
        <w:t>г</w:t>
        <w:br/>
        <w:br/>
        <w:t>и</w:t>
        <w:br/>
        <w:br/>
        <w:t>б</w:t>
        <w:br/>
        <w:br/>
        <w:t>к</w:t>
        <w:br/>
        <w:br/>
        <w:t>о</w:t>
        <w:br/>
        <w:br/>
        <w:t>с</w:t>
        <w:br/>
        <w:br/>
        <w:t>т</w:t>
        <w:br/>
        <w:br/>
        <w:t>и</w:t>
        <w:br/>
        <w:br/>
        <w:t>,</w:t>
        <w:br/>
        <w:br/>
        <w:t xml:space="preserve"> </w:t>
        <w:br/>
        <w:br/>
        <w:t>и</w:t>
        <w:br/>
        <w:br/>
        <w:t xml:space="preserve"> </w:t>
        <w:br/>
        <w:br/>
        <w:t>п</w:t>
        <w:br/>
        <w:br/>
        <w:t>о</w:t>
        <w:br/>
        <w:br/>
        <w:t>т</w:t>
        <w:br/>
        <w:br/>
        <w:t>е</w:t>
        <w:br/>
        <w:br/>
        <w:t>н</w:t>
        <w:br/>
        <w:br/>
        <w:t>ц</w:t>
        <w:br/>
        <w:br/>
        <w:t>и</w:t>
        <w:br/>
        <w:br/>
        <w:t>а</w:t>
        <w:br/>
        <w:br/>
        <w:t>л</w:t>
        <w:br/>
        <w:br/>
        <w:t>ь</w:t>
        <w:br/>
        <w:br/>
        <w:t>н</w:t>
        <w:br/>
        <w:br/>
        <w:t>ы</w:t>
        <w:br/>
        <w:br/>
        <w:t>е</w:t>
        <w:br/>
        <w:br/>
        <w:t xml:space="preserve"> </w:t>
        <w:br/>
        <w:br/>
        <w:t>п</w:t>
        <w:br/>
        <w:br/>
        <w:t>р</w:t>
        <w:br/>
        <w:br/>
        <w:t>о</w:t>
        <w:br/>
        <w:br/>
        <w:t>б</w:t>
        <w:br/>
        <w:br/>
        <w:t>л</w:t>
        <w:br/>
        <w:br/>
        <w:t>е</w:t>
        <w:br/>
        <w:br/>
        <w:t>м</w:t>
        <w:br/>
        <w:br/>
        <w:t>ы</w:t>
        <w:br/>
        <w:br/>
        <w:t xml:space="preserve"> </w:t>
        <w:br/>
        <w:br/>
        <w:t>с</w:t>
        <w:br/>
        <w:br/>
        <w:t xml:space="preserve"> </w:t>
        <w:br/>
        <w:br/>
        <w:t>к</w:t>
        <w:br/>
        <w:br/>
        <w:t>о</w:t>
        <w:br/>
        <w:br/>
        <w:t>н</w:t>
        <w:br/>
        <w:br/>
        <w:t>т</w:t>
        <w:br/>
        <w:br/>
        <w:t>р</w:t>
        <w:br/>
        <w:br/>
        <w:t>о</w:t>
        <w:br/>
        <w:br/>
        <w:t>л</w:t>
        <w:br/>
        <w:br/>
        <w:t>е</w:t>
        <w:br/>
        <w:br/>
        <w:t>м</w:t>
        <w:br/>
        <w:br/>
        <w:t xml:space="preserve"> </w:t>
        <w:br/>
        <w:br/>
        <w:t>к</w:t>
        <w:br/>
        <w:br/>
        <w:t>а</w:t>
        <w:br/>
        <w:br/>
        <w:t>ч</w:t>
        <w:br/>
        <w:br/>
        <w:t>е</w:t>
        <w:br/>
        <w:br/>
        <w:t>с</w:t>
        <w:br/>
        <w:br/>
        <w:t>т</w:t>
        <w:br/>
        <w:br/>
        <w:t>в</w:t>
        <w:br/>
        <w:br/>
        <w:t>а</w:t>
        <w:br/>
        <w:br/>
        <w:t>.</w:t>
        <w:br/>
        <w:br/>
        <w:br/>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в</w:t>
        <w:br/>
        <w:br/>
        <w:t>и</w:t>
        <w:br/>
        <w:br/>
        <w:t>т</w:t>
        <w:br/>
        <w:br/>
        <w:t>и</w:t>
        <w:br/>
        <w:br/>
        <w:t>я</w:t>
        <w:br/>
        <w:br/>
        <w:t xml:space="preserve"> </w:t>
        <w:br/>
        <w:br/>
        <w:t>л</w:t>
        <w:br/>
        <w:br/>
        <w:t>о</w:t>
        <w:br/>
        <w:br/>
        <w:t>г</w:t>
        <w:br/>
        <w:br/>
        <w:t>и</w:t>
        <w:br/>
        <w:br/>
        <w:t>с</w:t>
        <w:br/>
        <w:br/>
        <w:t>т</w:t>
        <w:br/>
        <w:br/>
        <w:t>и</w:t>
        <w:br/>
        <w:br/>
        <w:t>ч</w:t>
        <w:br/>
        <w:br/>
        <w:t>е</w:t>
        <w:br/>
        <w:br/>
        <w:t>с</w:t>
        <w:br/>
        <w:br/>
        <w:t>к</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с</w:t>
        <w:br/>
        <w:br/>
        <w:t>п</w:t>
        <w:br/>
        <w:br/>
        <w:t>е</w:t>
        <w:br/>
        <w:br/>
        <w:t>р</w:t>
        <w:br/>
        <w:br/>
        <w:t>е</w:t>
        <w:br/>
        <w:br/>
        <w:t>б</w:t>
        <w:br/>
        <w:br/>
        <w:t>о</w:t>
        <w:br/>
        <w:br/>
        <w:t>й</w:t>
        <w:br/>
        <w:br/>
        <w:t>н</w:t>
        <w:br/>
        <w:br/>
        <w:t>о</w:t>
        <w:br/>
        <w:br/>
        <w:t>й</w:t>
        <w:br/>
        <w:br/>
        <w:t xml:space="preserve"> </w:t>
        <w:br/>
        <w:br/>
        <w:t>р</w:t>
        <w:br/>
        <w:br/>
        <w:t>а</w:t>
        <w:br/>
        <w:br/>
        <w:t>б</w:t>
        <w:br/>
        <w:br/>
        <w:t>о</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р</w:t>
        <w:br/>
        <w:br/>
        <w:t>а</w:t>
        <w:br/>
        <w:br/>
        <w:t>н</w:t>
        <w:br/>
        <w:br/>
        <w:t>с</w:t>
        <w:br/>
        <w:br/>
        <w:t>п</w:t>
        <w:br/>
        <w:br/>
        <w:t>о</w:t>
        <w:br/>
        <w:br/>
        <w:t>р</w:t>
        <w:br/>
        <w:br/>
        <w:t>т</w:t>
        <w:br/>
        <w:br/>
        <w:t>н</w:t>
        <w:br/>
        <w:br/>
        <w:t>ы</w:t>
        <w:br/>
        <w:br/>
        <w:t>х</w:t>
        <w:br/>
        <w:br/>
        <w:t xml:space="preserve"> </w:t>
        <w:br/>
        <w:br/>
        <w:t>м</w:t>
        <w:br/>
        <w:br/>
        <w:t>а</w:t>
        <w:br/>
        <w:br/>
        <w:t>р</w:t>
        <w:br/>
        <w:br/>
        <w:t>ш</w:t>
        <w:br/>
        <w:br/>
        <w:t>р</w:t>
        <w:br/>
        <w:br/>
        <w:t>у</w:t>
        <w:br/>
        <w:br/>
        <w:t>т</w:t>
        <w:br/>
        <w:br/>
        <w:t>о</w:t>
        <w:br/>
        <w:br/>
        <w:t>в</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с</w:t>
        <w:br/>
        <w:br/>
        <w:t>в</w:t>
        <w:br/>
        <w:br/>
        <w:t>о</w:t>
        <w:br/>
        <w:br/>
        <w:t>е</w:t>
        <w:br/>
        <w:br/>
        <w:t>в</w:t>
        <w:br/>
        <w:br/>
        <w:t>р</w:t>
        <w:br/>
        <w:br/>
        <w:t>е</w:t>
        <w:br/>
        <w:br/>
        <w:t>м</w:t>
        <w:br/>
        <w:br/>
        <w:t>е</w:t>
        <w:br/>
        <w:br/>
        <w:t>н</w:t>
        <w:br/>
        <w:br/>
        <w:t>н</w:t>
        <w:br/>
        <w:br/>
        <w:t>о</w:t>
        <w:br/>
        <w:br/>
        <w:t>й</w:t>
        <w:br/>
        <w:br/>
        <w:t xml:space="preserve"> </w:t>
        <w:br/>
        <w:br/>
        <w:t>д</w:t>
        <w:br/>
        <w:br/>
        <w:t>о</w:t>
        <w:br/>
        <w:br/>
        <w:t>с</w:t>
        <w:br/>
        <w:br/>
        <w:t>т</w:t>
        <w:br/>
        <w:br/>
        <w:t>а</w:t>
        <w:br/>
        <w:br/>
        <w:t>в</w:t>
        <w:br/>
        <w:br/>
        <w:t>к</w:t>
        <w:br/>
        <w:br/>
        <w:t>и</w:t>
        <w:br/>
        <w:br/>
        <w:t xml:space="preserve"> </w:t>
        <w:br/>
        <w:br/>
        <w:t>с</w:t>
        <w:br/>
        <w:br/>
        <w:t>ы</w:t>
        <w:br/>
        <w:br/>
        <w:t>р</w:t>
        <w:br/>
        <w:br/>
        <w:t>ь</w:t>
        <w:br/>
        <w:br/>
        <w:t>я</w:t>
        <w:br/>
        <w:br/>
        <w:t xml:space="preserve"> </w:t>
        <w:br/>
        <w:br/>
        <w:t>и</w:t>
        <w:br/>
        <w:br/>
        <w:t xml:space="preserve"> </w:t>
        <w:br/>
        <w:br/>
        <w:t>п</w:t>
        <w:br/>
        <w:br/>
        <w:t>р</w:t>
        <w:br/>
        <w:br/>
        <w:t>о</w:t>
        <w:br/>
        <w:br/>
        <w:t>д</w:t>
        <w:br/>
        <w:br/>
        <w:t>у</w:t>
        <w:br/>
        <w:br/>
        <w:t>к</w:t>
        <w:br/>
        <w:br/>
        <w:t>ц</w:t>
        <w:br/>
        <w:br/>
        <w:t>и</w:t>
        <w:br/>
        <w:br/>
        <w:t>и</w:t>
        <w:br/>
        <w:br/>
        <w:t>.</w:t>
        <w:br/>
        <w:br/>
        <w:br/>
        <w:br/>
        <w:br/>
        <w:br/>
        <w:br/>
        <w:br/>
        <w:t>*</w:t>
        <w:br/>
        <w:br/>
        <w:t>*</w:t>
        <w:br/>
        <w:br/>
        <w:t>I</w:t>
        <w:br/>
        <w:br/>
        <w:t>I</w:t>
        <w:br/>
        <w:br/>
        <w:t>I</w:t>
        <w:br/>
        <w:br/>
        <w:t>.</w:t>
        <w:br/>
        <w:br/>
        <w:t xml:space="preserve"> </w:t>
        <w:br/>
        <w:br/>
        <w:t>И</w:t>
        <w:br/>
        <w:br/>
        <w:t>н</w:t>
        <w:br/>
        <w:br/>
        <w:t>т</w:t>
        <w:br/>
        <w:br/>
        <w:t>е</w:t>
        <w:br/>
        <w:br/>
        <w:t>г</w:t>
        <w:br/>
        <w:br/>
        <w:t>р</w:t>
        <w:br/>
        <w:br/>
        <w:t>и</w:t>
        <w:br/>
        <w:br/>
        <w:t>р</w:t>
        <w:br/>
        <w:br/>
        <w:t>о</w:t>
        <w:br/>
        <w:br/>
        <w:t>в</w:t>
        <w:br/>
        <w:br/>
        <w:t>а</w:t>
        <w:br/>
        <w:br/>
        <w:t>н</w:t>
        <w:br/>
        <w:br/>
        <w:t>н</w:t>
        <w:br/>
        <w:br/>
        <w:t>ы</w:t>
        <w:br/>
        <w:br/>
        <w:t>е</w:t>
        <w:br/>
        <w:br/>
        <w:t xml:space="preserve"> </w:t>
        <w:br/>
        <w:br/>
        <w:t>Э</w:t>
        <w:br/>
        <w:br/>
        <w:t>н</w:t>
        <w:br/>
        <w:br/>
        <w:t>е</w:t>
        <w:br/>
        <w:br/>
        <w:t>р</w:t>
        <w:br/>
        <w:br/>
        <w:t>г</w:t>
        <w:br/>
        <w:br/>
        <w:t>е</w:t>
        <w:br/>
        <w:br/>
        <w:t>т</w:t>
        <w:br/>
        <w:br/>
        <w:t>и</w:t>
        <w:br/>
        <w:br/>
        <w:t>ч</w:t>
        <w:br/>
        <w:br/>
        <w:t>е</w:t>
        <w:br/>
        <w:br/>
        <w:t>с</w:t>
        <w:br/>
        <w:br/>
        <w:t>к</w:t>
        <w:br/>
        <w:br/>
        <w:t>и</w:t>
        <w:br/>
        <w:br/>
        <w:t>е</w:t>
        <w:br/>
        <w:br/>
        <w:t xml:space="preserve"> </w:t>
        <w:br/>
        <w:br/>
        <w:t>К</w:t>
        <w:br/>
        <w:br/>
        <w:t>о</w:t>
        <w:br/>
        <w:br/>
        <w:t>м</w:t>
        <w:br/>
        <w:br/>
        <w:t>п</w:t>
        <w:br/>
        <w:br/>
        <w:t>л</w:t>
        <w:br/>
        <w:br/>
        <w:t>е</w:t>
        <w:br/>
        <w:br/>
        <w:t>к</w:t>
        <w:br/>
        <w:br/>
        <w:t>с</w:t>
        <w:br/>
        <w:br/>
        <w:t>ы</w:t>
        <w:br/>
        <w:br/>
        <w:t xml:space="preserve"> </w:t>
        <w:br/>
        <w:br/>
        <w:t>(</w:t>
        <w:br/>
        <w:br/>
        <w:t>I</w:t>
        <w:br/>
        <w:br/>
        <w:t>n</w:t>
        <w:br/>
        <w:br/>
        <w:t>t</w:t>
        <w:br/>
        <w:br/>
        <w:t>e</w:t>
        <w:br/>
        <w:br/>
        <w:t>g</w:t>
        <w:br/>
        <w:br/>
        <w:t>r</w:t>
        <w:br/>
        <w:br/>
        <w:t>a</w:t>
        <w:br/>
        <w:br/>
        <w:t>t</w:t>
        <w:br/>
        <w:br/>
        <w:t>e</w:t>
        <w:br/>
        <w:br/>
        <w:t>d</w:t>
        <w:br/>
        <w:br/>
        <w:t xml:space="preserve"> </w:t>
        <w:br/>
        <w:br/>
        <w:t>E</w:t>
        <w:br/>
        <w:br/>
        <w:t>n</w:t>
        <w:br/>
        <w:br/>
        <w:t>e</w:t>
        <w:br/>
        <w:br/>
        <w:t>r</w:t>
        <w:br/>
        <w:br/>
        <w:t>g</w:t>
        <w:br/>
        <w:br/>
        <w:t>y</w:t>
        <w:br/>
        <w:br/>
        <w:t xml:space="preserve"> </w:t>
        <w:br/>
        <w:br/>
        <w:t>H</w:t>
        <w:br/>
        <w:br/>
        <w:t>u</w:t>
        <w:br/>
        <w:br/>
        <w:t>b</w:t>
        <w:br/>
        <w:br/>
        <w:t>s</w:t>
        <w:br/>
        <w:br/>
        <w:t>)</w:t>
        <w:br/>
        <w:br/>
        <w:t>*</w:t>
        <w:br/>
        <w:br/>
        <w:t>*</w:t>
        <w:br/>
        <w:br/>
        <w:br/>
        <w:br/>
        <w:br/>
        <w:br/>
        <w:br/>
        <w:br/>
        <w:t>*</w:t>
        <w:br/>
        <w:br/>
        <w:t xml:space="preserve"> </w:t>
        <w:br/>
        <w:br/>
        <w:t xml:space="preserve"> </w:t>
        <w:br/>
        <w:br/>
        <w:t xml:space="preserve"> </w:t>
        <w:br/>
        <w:br/>
        <w:t>О</w:t>
        <w:br/>
        <w:br/>
        <w:t>б</w:t>
        <w:br/>
        <w:br/>
        <w:t>ъ</w:t>
        <w:br/>
        <w:br/>
        <w:t>е</w:t>
        <w:br/>
        <w:br/>
        <w:t>д</w:t>
        <w:br/>
        <w:br/>
        <w:t>и</w:t>
        <w:br/>
        <w:br/>
        <w:t>н</w:t>
        <w:br/>
        <w:br/>
        <w:t>е</w:t>
        <w:br/>
        <w:br/>
        <w:t>н</w:t>
        <w:br/>
        <w:br/>
        <w:t>и</w:t>
        <w:br/>
        <w:br/>
        <w:t>е</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м</w:t>
        <w:br/>
        <w:br/>
        <w:t>о</w:t>
        <w:br/>
        <w:br/>
        <w:t>щ</w:t>
        <w:br/>
        <w:br/>
        <w:t>н</w:t>
        <w:br/>
        <w:br/>
        <w:t>о</w:t>
        <w:br/>
        <w:br/>
        <w:t>с</w:t>
        <w:br/>
        <w:br/>
        <w:t>т</w:t>
        <w:br/>
        <w:br/>
        <w:t>е</w:t>
        <w:br/>
        <w:br/>
        <w:t>й</w:t>
        <w:br/>
        <w:br/>
        <w:t xml:space="preserve"> </w:t>
        <w:br/>
        <w:br/>
        <w:t>с</w:t>
        <w:br/>
        <w:br/>
        <w:t xml:space="preserve"> </w:t>
        <w:br/>
        <w:br/>
        <w:t>д</w:t>
        <w:br/>
        <w:br/>
        <w:t>р</w:t>
        <w:br/>
        <w:br/>
        <w:t>у</w:t>
        <w:br/>
        <w:br/>
        <w:t>г</w:t>
        <w:br/>
        <w:br/>
        <w:t>и</w:t>
        <w:br/>
        <w:br/>
        <w:t>м</w:t>
        <w:br/>
        <w:br/>
        <w:t>и</w:t>
        <w:br/>
        <w:br/>
        <w:t xml:space="preserve"> </w:t>
        <w:br/>
        <w:br/>
        <w:t>и</w:t>
        <w:br/>
        <w:br/>
        <w:t>с</w:t>
        <w:br/>
        <w:br/>
        <w:t>т</w:t>
        <w:br/>
        <w:br/>
        <w:t>о</w:t>
        <w:br/>
        <w:br/>
        <w:t>ч</w:t>
        <w:br/>
        <w:br/>
        <w:t>н</w:t>
        <w:br/>
        <w:br/>
        <w:t>и</w:t>
        <w:br/>
        <w:br/>
        <w:t>к</w:t>
        <w:br/>
        <w:br/>
        <w:t>а</w:t>
        <w:br/>
        <w:br/>
        <w:t>м</w:t>
        <w:br/>
        <w:br/>
        <w:t>и</w:t>
        <w:br/>
        <w:br/>
        <w:t xml:space="preserve"> </w:t>
        <w:br/>
        <w:br/>
        <w:t>э</w:t>
        <w:br/>
        <w:br/>
        <w:t>н</w:t>
        <w:br/>
        <w:br/>
        <w:t>е</w:t>
        <w:br/>
        <w:br/>
        <w:t>р</w:t>
        <w:br/>
        <w:br/>
        <w:t>г</w:t>
        <w:br/>
        <w:br/>
        <w:t>и</w:t>
        <w:br/>
        <w:br/>
        <w:t>и</w:t>
        <w:br/>
        <w:br/>
        <w:t xml:space="preserve"> </w:t>
        <w:br/>
        <w:br/>
        <w:t>(</w:t>
        <w:br/>
        <w:br/>
        <w:t>в</w:t>
        <w:br/>
        <w:br/>
        <w:t>о</w:t>
        <w:br/>
        <w:br/>
        <w:t>з</w:t>
        <w:br/>
        <w:br/>
        <w:t>о</w:t>
        <w:br/>
        <w:br/>
        <w:t>б</w:t>
        <w:br/>
        <w:br/>
        <w:t>н</w:t>
        <w:br/>
        <w:br/>
        <w:t>о</w:t>
        <w:br/>
        <w:br/>
        <w:t>в</w:t>
        <w:br/>
        <w:br/>
        <w:t>л</w:t>
        <w:br/>
        <w:br/>
        <w:t>я</w:t>
        <w:br/>
        <w:br/>
        <w:t>е</w:t>
        <w:br/>
        <w:br/>
        <w:t>м</w:t>
        <w:br/>
        <w:br/>
        <w:t>ы</w:t>
        <w:br/>
        <w:br/>
        <w:t>е</w:t>
        <w:br/>
        <w:br/>
        <w:t>,</w:t>
        <w:br/>
        <w:br/>
        <w:t xml:space="preserve"> </w:t>
        <w:br/>
        <w:br/>
        <w:t>г</w:t>
        <w:br/>
        <w:br/>
        <w:t>а</w:t>
        <w:br/>
        <w:br/>
        <w:t>з</w:t>
        <w:br/>
        <w:br/>
        <w:t>о</w:t>
        <w:br/>
        <w:br/>
        <w:t>в</w:t>
        <w:br/>
        <w:br/>
        <w:t>ы</w:t>
        <w:br/>
        <w:br/>
        <w:t>е</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ш</w:t>
        <w:br/>
        <w:br/>
        <w:t>и</w:t>
        <w:br/>
        <w:br/>
        <w:t>р</w:t>
        <w:br/>
        <w:br/>
        <w:t>о</w:t>
        <w:br/>
        <w:br/>
        <w:t>к</w:t>
        <w:br/>
        <w:br/>
        <w:t>о</w:t>
        <w:br/>
        <w:br/>
        <w:t>г</w:t>
        <w:br/>
        <w:br/>
        <w:t>о</w:t>
        <w:br/>
        <w:br/>
        <w:t xml:space="preserve"> </w:t>
        <w:br/>
        <w:br/>
        <w:t>с</w:t>
        <w:br/>
        <w:br/>
        <w:t>п</w:t>
        <w:br/>
        <w:br/>
        <w:t>е</w:t>
        <w:br/>
        <w:br/>
        <w:t>к</w:t>
        <w:br/>
        <w:br/>
        <w:t>т</w:t>
        <w:br/>
        <w:br/>
        <w:t>р</w:t>
        <w:br/>
        <w:br/>
        <w:t>а</w:t>
        <w:br/>
        <w:br/>
        <w:t xml:space="preserve"> </w:t>
        <w:br/>
        <w:br/>
        <w:t>п</w:t>
        <w:br/>
        <w:br/>
        <w:t>р</w:t>
        <w:br/>
        <w:br/>
        <w:t>о</w:t>
        <w:br/>
        <w:br/>
        <w:t>д</w:t>
        <w:br/>
        <w:br/>
        <w:t>у</w:t>
        <w:br/>
        <w:br/>
        <w:t>к</w:t>
        <w:br/>
        <w:br/>
        <w:t>т</w:t>
        <w:br/>
        <w:br/>
        <w:t>о</w:t>
        <w:br/>
        <w:br/>
        <w:t>в</w:t>
        <w:br/>
        <w:br/>
        <w:t xml:space="preserve"> </w:t>
        <w:br/>
        <w:br/>
        <w:t>(</w:t>
        <w:br/>
        <w:br/>
        <w:t>н</w:t>
        <w:br/>
        <w:br/>
        <w:t>е</w:t>
        <w:br/>
        <w:br/>
        <w:t>ф</w:t>
        <w:br/>
        <w:br/>
        <w:t>т</w:t>
        <w:br/>
        <w:br/>
        <w:t>е</w:t>
        <w:br/>
        <w:br/>
        <w:t>п</w:t>
        <w:br/>
        <w:br/>
        <w:t>р</w:t>
        <w:br/>
        <w:br/>
        <w:t>о</w:t>
        <w:br/>
        <w:br/>
        <w:t>д</w:t>
        <w:br/>
        <w:br/>
        <w:t>у</w:t>
        <w:br/>
        <w:br/>
        <w:t>к</w:t>
        <w:br/>
        <w:br/>
        <w:t>т</w:t>
        <w:br/>
        <w:br/>
        <w:t>ы</w:t>
        <w:br/>
        <w:br/>
        <w:t>,</w:t>
        <w:br/>
        <w:br/>
        <w:t xml:space="preserve"> </w:t>
        <w:br/>
        <w:br/>
        <w:t>э</w:t>
        <w:br/>
        <w:br/>
        <w:t>л</w:t>
        <w:br/>
        <w:br/>
        <w:t>е</w:t>
        <w:br/>
        <w:br/>
        <w:t>к</w:t>
        <w:br/>
        <w:br/>
        <w:t>т</w:t>
        <w:br/>
        <w:br/>
        <w:t>р</w:t>
        <w:br/>
        <w:br/>
        <w:t>о</w:t>
        <w:br/>
        <w:br/>
        <w:t>э</w:t>
        <w:br/>
        <w:br/>
        <w:t>н</w:t>
        <w:br/>
        <w:br/>
        <w:t>е</w:t>
        <w:br/>
        <w:br/>
        <w:t>р</w:t>
        <w:br/>
        <w:br/>
        <w:t>г</w:t>
        <w:br/>
        <w:br/>
        <w:t>и</w:t>
        <w:br/>
        <w:br/>
        <w:t>я</w:t>
        <w:br/>
        <w:br/>
        <w:t>,</w:t>
        <w:br/>
        <w:br/>
        <w:t xml:space="preserve"> </w:t>
        <w:br/>
        <w:br/>
        <w:t>т</w:t>
        <w:br/>
        <w:br/>
        <w:t>е</w:t>
        <w:br/>
        <w:br/>
        <w:t>п</w:t>
        <w:br/>
        <w:br/>
        <w:t>л</w:t>
        <w:br/>
        <w:br/>
        <w:t>о</w:t>
        <w:br/>
        <w:br/>
        <w:t>,</w:t>
        <w:br/>
        <w:br/>
        <w:t xml:space="preserve"> </w:t>
        <w:br/>
        <w:br/>
        <w:t>в</w:t>
        <w:br/>
        <w:br/>
        <w:t>о</w:t>
        <w:br/>
        <w:br/>
        <w:t>д</w:t>
        <w:br/>
        <w:br/>
        <w:t>о</w:t>
        <w:br/>
        <w:br/>
        <w:t>р</w:t>
        <w:br/>
        <w:br/>
        <w:t>о</w:t>
        <w:br/>
        <w:br/>
        <w:t>д</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Д</w:t>
        <w:br/>
        <w:br/>
        <w:t>и</w:t>
        <w:br/>
        <w:br/>
        <w:t>в</w:t>
        <w:br/>
        <w:br/>
        <w:t>е</w:t>
        <w:br/>
        <w:br/>
        <w:t>р</w:t>
        <w:br/>
        <w:br/>
        <w:t>с</w:t>
        <w:br/>
        <w:br/>
        <w:t>и</w:t>
        <w:br/>
        <w:br/>
        <w:t>ф</w:t>
        <w:br/>
        <w:br/>
        <w:t>и</w:t>
        <w:br/>
        <w:br/>
        <w:t>к</w:t>
        <w:br/>
        <w:br/>
        <w:t>а</w:t>
        <w:br/>
        <w:br/>
        <w:t>ц</w:t>
        <w:br/>
        <w:br/>
        <w:t>и</w:t>
        <w:br/>
        <w:br/>
        <w:t>я</w:t>
        <w:br/>
        <w:br/>
        <w:t xml:space="preserve"> </w:t>
        <w:br/>
        <w:br/>
        <w:t>д</w:t>
        <w:br/>
        <w:br/>
        <w:t>о</w:t>
        <w:br/>
        <w:br/>
        <w:t>х</w:t>
        <w:br/>
        <w:br/>
        <w:t>о</w:t>
        <w:br/>
        <w:br/>
        <w:t>д</w:t>
        <w:br/>
        <w:br/>
        <w:t>о</w:t>
        <w:br/>
        <w:br/>
        <w:t>в</w:t>
        <w:br/>
        <w:br/>
        <w:t xml:space="preserve"> </w:t>
        <w:br/>
        <w:br/>
        <w:t>и</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к</w:t>
        <w:br/>
        <w:br/>
        <w:t>о</w:t>
        <w:br/>
        <w:br/>
        <w:t>л</w:t>
        <w:br/>
        <w:br/>
        <w:t>е</w:t>
        <w:br/>
        <w:br/>
        <w:t>б</w:t>
        <w:br/>
        <w:br/>
        <w:t>а</w:t>
        <w:br/>
        <w:br/>
        <w:t>н</w:t>
        <w:br/>
        <w:br/>
        <w:t>и</w:t>
        <w:br/>
        <w:br/>
        <w:t>й</w:t>
        <w:br/>
        <w:br/>
        <w:t xml:space="preserve"> </w:t>
        <w:br/>
        <w:br/>
        <w:t>ц</w:t>
        <w:br/>
        <w:br/>
        <w:t>е</w:t>
        <w:br/>
        <w:br/>
        <w:t>н</w:t>
        <w:br/>
        <w:br/>
        <w:t xml:space="preserve"> </w:t>
        <w:br/>
        <w:br/>
        <w:t>н</w:t>
        <w:br/>
        <w:br/>
        <w:t>а</w:t>
        <w:br/>
        <w:br/>
        <w:t xml:space="preserve"> </w:t>
        <w:br/>
        <w:br/>
        <w:t>н</w:t>
        <w:br/>
        <w:br/>
        <w:t>е</w:t>
        <w:br/>
        <w:br/>
        <w:t>ф</w:t>
        <w:br/>
        <w:br/>
        <w:t>т</w:t>
        <w:br/>
        <w:br/>
        <w:t>ь</w:t>
        <w:br/>
        <w:br/>
        <w:t>.</w:t>
        <w:br/>
        <w:br/>
        <w:br/>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в</w:t>
        <w:br/>
        <w:br/>
        <w:t>и</w:t>
        <w:br/>
        <w:br/>
        <w:t>т</w:t>
        <w:br/>
        <w:br/>
        <w:t>и</w:t>
        <w:br/>
        <w:br/>
        <w:t>я</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д</w:t>
        <w:br/>
        <w:br/>
        <w:t>л</w:t>
        <w:br/>
        <w:br/>
        <w:t>я</w:t>
        <w:br/>
        <w:br/>
        <w:t xml:space="preserve"> </w:t>
        <w:br/>
        <w:br/>
        <w:t>и</w:t>
        <w:br/>
        <w:br/>
        <w:t>н</w:t>
        <w:br/>
        <w:br/>
        <w:t>т</w:t>
        <w:br/>
        <w:br/>
        <w:t>е</w:t>
        <w:br/>
        <w:br/>
        <w:t>г</w:t>
        <w:br/>
        <w:br/>
        <w:t>р</w:t>
        <w:br/>
        <w:br/>
        <w:t>а</w:t>
        <w:br/>
        <w:br/>
        <w:t>ц</w:t>
        <w:br/>
        <w:br/>
        <w:t>и</w:t>
        <w:br/>
        <w:br/>
        <w:t>и</w:t>
        <w:br/>
        <w:br/>
        <w:t xml:space="preserve"> </w:t>
        <w:br/>
        <w:br/>
        <w:t>р</w:t>
        <w:br/>
        <w:br/>
        <w:t>а</w:t>
        <w:br/>
        <w:br/>
        <w:t>з</w:t>
        <w:br/>
        <w:br/>
        <w:t>л</w:t>
        <w:br/>
        <w:br/>
        <w:t>и</w:t>
        <w:br/>
        <w:br/>
        <w:t>ч</w:t>
        <w:br/>
        <w:br/>
        <w:t>н</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о</w:t>
        <w:br/>
        <w:br/>
        <w:t>т</w:t>
        <w:br/>
        <w:br/>
        <w:t>о</w:t>
        <w:br/>
        <w:br/>
        <w:t>к</w:t>
        <w:br/>
        <w:br/>
        <w:t>о</w:t>
        <w:br/>
        <w:br/>
        <w:t>в</w:t>
        <w:br/>
        <w:br/>
        <w:t xml:space="preserve"> </w:t>
        <w:br/>
        <w:br/>
        <w:t>э</w:t>
        <w:br/>
        <w:br/>
        <w:t>н</w:t>
        <w:br/>
        <w:br/>
        <w:t>е</w:t>
        <w:br/>
        <w:br/>
        <w:t>р</w:t>
        <w:br/>
        <w:br/>
        <w:t>г</w:t>
        <w:br/>
        <w:br/>
        <w:t>и</w:t>
        <w:br/>
        <w:br/>
        <w:t>и</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с</w:t>
        <w:br/>
        <w:br/>
        <w:t>т</w:t>
        <w:br/>
        <w:br/>
        <w:t>а</w:t>
        <w:br/>
        <w:br/>
        <w:t>б</w:t>
        <w:br/>
        <w:br/>
        <w:t>и</w:t>
        <w:br/>
        <w:br/>
        <w:t>л</w:t>
        <w:br/>
        <w:br/>
        <w:t>ь</w:t>
        <w:br/>
        <w:br/>
        <w:t>н</w:t>
        <w:br/>
        <w:br/>
        <w:t>о</w:t>
        <w:br/>
        <w:br/>
        <w:t>й</w:t>
        <w:br/>
        <w:br/>
        <w:t xml:space="preserve"> </w:t>
        <w:br/>
        <w:br/>
        <w:t>р</w:t>
        <w:br/>
        <w:br/>
        <w:t>а</w:t>
        <w:br/>
        <w:br/>
        <w:t>б</w:t>
        <w:br/>
        <w:br/>
        <w:t>о</w:t>
        <w:br/>
        <w:br/>
        <w:t>т</w:t>
        <w:br/>
        <w:br/>
        <w:t>ы</w:t>
        <w:br/>
        <w:br/>
        <w:t xml:space="preserve"> </w:t>
        <w:br/>
        <w:br/>
        <w:t>с</w:t>
        <w:br/>
        <w:br/>
        <w:t>и</w:t>
        <w:br/>
        <w:br/>
        <w:t>с</w:t>
        <w:br/>
        <w:br/>
        <w:t>т</w:t>
        <w:br/>
        <w:br/>
        <w:t>е</w:t>
        <w:br/>
        <w:br/>
        <w:t>м</w:t>
        <w:br/>
        <w:br/>
        <w:t>ы</w:t>
        <w:br/>
        <w:br/>
        <w:t>.</w:t>
        <w:br/>
        <w:br/>
        <w:br/>
        <w:br/>
        <w:br/>
        <w:br/>
        <w:br/>
        <w:br/>
        <w:t>*</w:t>
        <w:br/>
        <w:br/>
        <w:t>*</w:t>
        <w:br/>
        <w:br/>
        <w:t>I</w:t>
        <w:br/>
        <w:br/>
        <w:t>V</w:t>
        <w:br/>
        <w:br/>
        <w:t>.</w:t>
        <w:br/>
        <w:br/>
        <w:t xml:space="preserve"> </w:t>
        <w:br/>
        <w:br/>
        <w:t>М</w:t>
        <w:br/>
        <w:br/>
        <w:t>о</w:t>
        <w:br/>
        <w:br/>
        <w:t>д</w:t>
        <w:br/>
        <w:br/>
        <w:t>е</w:t>
        <w:br/>
        <w:br/>
        <w:t>л</w:t>
        <w:br/>
        <w:br/>
        <w:t>ь</w:t>
        <w:br/>
        <w:br/>
        <w:t xml:space="preserve"> </w:t>
        <w:br/>
        <w:br/>
        <w:t>"</w:t>
        <w:br/>
        <w:br/>
        <w:t>Н</w:t>
        <w:br/>
        <w:br/>
        <w:t>е</w:t>
        <w:br/>
        <w:br/>
        <w:t>ф</w:t>
        <w:br/>
        <w:br/>
        <w:t>т</w:t>
        <w:br/>
        <w:br/>
        <w:t>е</w:t>
        <w:br/>
        <w:br/>
        <w:t>х</w:t>
        <w:br/>
        <w:br/>
        <w:t>и</w:t>
        <w:br/>
        <w:br/>
        <w:t>м</w:t>
        <w:br/>
        <w:br/>
        <w:t>и</w:t>
        <w:br/>
        <w:br/>
        <w:t>я</w:t>
        <w:br/>
        <w:br/>
        <w:t xml:space="preserve"> </w:t>
        <w:br/>
        <w:br/>
        <w:t>к</w:t>
        <w:br/>
        <w:br/>
        <w:t>а</w:t>
        <w:br/>
        <w:br/>
        <w:t>к</w:t>
        <w:br/>
        <w:br/>
        <w:t xml:space="preserve"> </w:t>
        <w:br/>
        <w:br/>
        <w:t>О</w:t>
        <w:br/>
        <w:br/>
        <w:t>с</w:t>
        <w:br/>
        <w:br/>
        <w:t>н</w:t>
        <w:br/>
        <w:br/>
        <w:t>о</w:t>
        <w:br/>
        <w:br/>
        <w:t>в</w:t>
        <w:br/>
        <w:br/>
        <w:t>а</w:t>
        <w:br/>
        <w:br/>
        <w:t>"</w:t>
        <w:br/>
        <w:br/>
        <w:t xml:space="preserve"> </w:t>
        <w:br/>
        <w:br/>
        <w:t>(</w:t>
        <w:br/>
        <w:br/>
        <w:t>P</w:t>
        <w:br/>
        <w:br/>
        <w:t>e</w:t>
        <w:br/>
        <w:br/>
        <w:t>t</w:t>
        <w:br/>
        <w:br/>
        <w:t>r</w:t>
        <w:br/>
        <w:br/>
        <w:t>o</w:t>
        <w:br/>
        <w:br/>
        <w:t>c</w:t>
        <w:br/>
        <w:br/>
        <w:t>h</w:t>
        <w:br/>
        <w:br/>
        <w:t>e</w:t>
        <w:br/>
        <w:br/>
        <w:t>m</w:t>
        <w:br/>
        <w:br/>
        <w:t>i</w:t>
        <w:br/>
        <w:br/>
        <w:t>c</w:t>
        <w:br/>
        <w:br/>
        <w:t>a</w:t>
        <w:br/>
        <w:br/>
        <w:t>l</w:t>
        <w:br/>
        <w:br/>
        <w:t>s</w:t>
        <w:br/>
        <w:br/>
        <w:t>-</w:t>
        <w:br/>
        <w:br/>
        <w:t>F</w:t>
        <w:br/>
        <w:br/>
        <w:t>o</w:t>
        <w:br/>
        <w:br/>
        <w:t>c</w:t>
        <w:br/>
        <w:br/>
        <w:t>u</w:t>
        <w:br/>
        <w:br/>
        <w:t>s</w:t>
        <w:br/>
        <w:br/>
        <w:t>e</w:t>
        <w:br/>
        <w:br/>
        <w:t>d</w:t>
        <w:br/>
        <w:br/>
        <w:t xml:space="preserve"> </w:t>
        <w:br/>
        <w:br/>
        <w:t>M</w:t>
        <w:br/>
        <w:br/>
        <w:t>o</w:t>
        <w:br/>
        <w:br/>
        <w:t>d</w:t>
        <w:br/>
        <w:br/>
        <w:t>e</w:t>
        <w:br/>
        <w:br/>
        <w:t>l</w:t>
        <w:br/>
        <w:br/>
        <w:t>)</w:t>
        <w:br/>
        <w:br/>
        <w:t>*</w:t>
        <w:br/>
        <w:br/>
        <w:t>*</w:t>
        <w:br/>
        <w:br/>
        <w:br/>
        <w:br/>
        <w:br/>
        <w:br/>
        <w:br/>
        <w:br/>
        <w:t>*</w:t>
        <w:br/>
        <w:br/>
        <w:t xml:space="preserve"> </w:t>
        <w:br/>
        <w:br/>
        <w:t xml:space="preserve"> </w:t>
        <w:br/>
        <w:br/>
        <w:t xml:space="preserve"> </w:t>
        <w:br/>
        <w:br/>
        <w:t>П</w:t>
        <w:br/>
        <w:br/>
        <w:t>е</w:t>
        <w:br/>
        <w:br/>
        <w:t>р</w:t>
        <w:br/>
        <w:br/>
        <w:t>е</w:t>
        <w:br/>
        <w:br/>
        <w:t>х</w:t>
        <w:br/>
        <w:br/>
        <w:t>о</w:t>
        <w:br/>
        <w:br/>
        <w:t>д</w:t>
        <w:br/>
        <w:br/>
        <w:t xml:space="preserve"> </w:t>
        <w:br/>
        <w:br/>
        <w:t>о</w:t>
        <w:br/>
        <w:br/>
        <w:t>т</w:t>
        <w:br/>
        <w:br/>
        <w:t xml:space="preserve"> </w:t>
        <w:br/>
        <w:br/>
        <w:t>п</w:t>
        <w:br/>
        <w:br/>
        <w:t>р</w:t>
        <w:br/>
        <w:br/>
        <w:t>о</w:t>
        <w:br/>
        <w:br/>
        <w:t>и</w:t>
        <w:br/>
        <w:br/>
        <w:t>з</w:t>
        <w:br/>
        <w:br/>
        <w:t>в</w:t>
        <w:br/>
        <w:br/>
        <w:t>о</w:t>
        <w:br/>
        <w:br/>
        <w:t>д</w:t>
        <w:br/>
        <w:br/>
        <w:t>с</w:t>
        <w:br/>
        <w:br/>
        <w:t>т</w:t>
        <w:br/>
        <w:br/>
        <w:t>в</w:t>
        <w:br/>
        <w:br/>
        <w:t>а</w:t>
        <w:br/>
        <w:br/>
        <w:t xml:space="preserve"> </w:t>
        <w:br/>
        <w:br/>
        <w:t>т</w:t>
        <w:br/>
        <w:br/>
        <w:t>р</w:t>
        <w:br/>
        <w:br/>
        <w:t>а</w:t>
        <w:br/>
        <w:br/>
        <w:t>д</w:t>
        <w:br/>
        <w:br/>
        <w:t>и</w:t>
        <w:br/>
        <w:br/>
        <w:t>ц</w:t>
        <w:br/>
        <w:br/>
        <w:t>и</w:t>
        <w:br/>
        <w:br/>
        <w:t>о</w:t>
        <w:br/>
        <w:br/>
        <w:t>н</w:t>
        <w:br/>
        <w:br/>
        <w:t>н</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к</w:t>
        <w:br/>
        <w:br/>
        <w:t xml:space="preserve"> </w:t>
        <w:br/>
        <w:br/>
        <w:t>п</w:t>
        <w:br/>
        <w:br/>
        <w:t>р</w:t>
        <w:br/>
        <w:br/>
        <w:t>о</w:t>
        <w:br/>
        <w:br/>
        <w:t>и</w:t>
        <w:br/>
        <w:br/>
        <w:t>з</w:t>
        <w:br/>
        <w:br/>
        <w:t>в</w:t>
        <w:br/>
        <w:br/>
        <w:t>о</w:t>
        <w:br/>
        <w:br/>
        <w:t>д</w:t>
        <w:br/>
        <w:br/>
        <w:t>с</w:t>
        <w:br/>
        <w:br/>
        <w:t>т</w:t>
        <w:br/>
        <w:br/>
        <w:t>в</w:t>
        <w:br/>
        <w:br/>
        <w:t>у</w:t>
        <w:br/>
        <w:br/>
        <w:t xml:space="preserve"> </w:t>
        <w:br/>
        <w:br/>
        <w:t>в</w:t>
        <w:br/>
        <w:br/>
        <w:t>ы</w:t>
        <w:br/>
        <w:br/>
        <w:t>с</w:t>
        <w:br/>
        <w:br/>
        <w:t>о</w:t>
        <w:br/>
        <w:br/>
        <w:t>к</w:t>
        <w:br/>
        <w:br/>
        <w:t>о</w:t>
        <w:br/>
        <w:br/>
        <w:t>ц</w:t>
        <w:br/>
        <w:br/>
        <w:t>е</w:t>
        <w:br/>
        <w:br/>
        <w:t>н</w:t>
        <w:br/>
        <w:br/>
        <w:t>н</w:t>
        <w:br/>
        <w:br/>
        <w:t>ы</w:t>
        <w:br/>
        <w:br/>
        <w:t>х</w:t>
        <w:br/>
        <w:br/>
        <w:t xml:space="preserve"> </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 xml:space="preserve"> </w:t>
        <w:br/>
        <w:br/>
        <w:t>и</w:t>
        <w:br/>
        <w:br/>
        <w:t xml:space="preserve"> </w:t>
        <w:br/>
        <w:br/>
        <w:t>п</w:t>
        <w:br/>
        <w:br/>
        <w:t>о</w:t>
        <w:br/>
        <w:br/>
        <w:t>л</w:t>
        <w:br/>
        <w:br/>
        <w:t>и</w:t>
        <w:br/>
        <w:br/>
        <w:t>м</w:t>
        <w:br/>
        <w:br/>
        <w:t>е</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р</w:t>
        <w:br/>
        <w:br/>
        <w:t>е</w:t>
        <w:br/>
        <w:br/>
        <w:t>н</w:t>
        <w:br/>
        <w:br/>
        <w:t>т</w:t>
        <w:br/>
        <w:br/>
        <w:t>а</w:t>
        <w:br/>
        <w:br/>
        <w:t>б</w:t>
        <w:br/>
        <w:br/>
        <w:t>е</w:t>
        <w:br/>
        <w:br/>
        <w:t>л</w:t>
        <w:br/>
        <w:br/>
        <w:t>ь</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 xml:space="preserve"> </w:t>
        <w:br/>
        <w:br/>
        <w:t>и</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к</w:t>
        <w:br/>
        <w:br/>
        <w:t>о</w:t>
        <w:br/>
        <w:br/>
        <w:t>л</w:t>
        <w:br/>
        <w:br/>
        <w:t>е</w:t>
        <w:br/>
        <w:br/>
        <w:t>б</w:t>
        <w:br/>
        <w:br/>
        <w:t>а</w:t>
        <w:br/>
        <w:br/>
        <w:t>н</w:t>
        <w:br/>
        <w:br/>
        <w:t>и</w:t>
        <w:br/>
        <w:br/>
        <w:t>й</w:t>
        <w:br/>
        <w:br/>
        <w:t xml:space="preserve"> </w:t>
        <w:br/>
        <w:br/>
        <w:t>ц</w:t>
        <w:br/>
        <w:br/>
        <w:t>е</w:t>
        <w:br/>
        <w:br/>
        <w:t>н</w:t>
        <w:br/>
        <w:br/>
        <w:t xml:space="preserve"> </w:t>
        <w:br/>
        <w:br/>
        <w:t>н</w:t>
        <w:br/>
        <w:br/>
        <w:t>а</w:t>
        <w:br/>
        <w:br/>
        <w:t xml:space="preserve"> </w:t>
        <w:br/>
        <w:br/>
        <w:t>н</w:t>
        <w:br/>
        <w:br/>
        <w:t>е</w:t>
        <w:br/>
        <w:br/>
        <w:t>ф</w:t>
        <w:br/>
        <w:br/>
        <w:t>т</w:t>
        <w:br/>
        <w:br/>
        <w:t>ь</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м</w:t>
        <w:br/>
        <w:br/>
        <w:t>о</w:t>
        <w:br/>
        <w:br/>
        <w:t>щ</w:t>
        <w:br/>
        <w:br/>
        <w:t>н</w:t>
        <w:br/>
        <w:br/>
        <w:t>о</w:t>
        <w:br/>
        <w:br/>
        <w:t>с</w:t>
        <w:br/>
        <w:br/>
        <w:t>т</w:t>
        <w:br/>
        <w:br/>
        <w:t>е</w:t>
        <w:br/>
        <w:br/>
        <w:t>й</w:t>
        <w:br/>
        <w:br/>
        <w:t xml:space="preserve"> </w:t>
        <w:br/>
        <w:br/>
        <w:t>в</w:t>
        <w:br/>
        <w:br/>
        <w:t xml:space="preserve"> </w:t>
        <w:br/>
        <w:br/>
        <w:t>к</w:t>
        <w:br/>
        <w:br/>
        <w:t>а</w:t>
        <w:br/>
        <w:br/>
        <w:t>ч</w:t>
        <w:br/>
        <w:br/>
        <w:t>е</w:t>
        <w:br/>
        <w:br/>
        <w:t>с</w:t>
        <w:br/>
        <w:br/>
        <w:t>т</w:t>
        <w:br/>
        <w:br/>
        <w:t>в</w:t>
        <w:br/>
        <w:br/>
        <w:t>е</w:t>
        <w:br/>
        <w:br/>
        <w:t xml:space="preserve"> </w:t>
        <w:br/>
        <w:br/>
        <w:t>с</w:t>
        <w:br/>
        <w:br/>
        <w:t>ы</w:t>
        <w:br/>
        <w:br/>
        <w:t>р</w:t>
        <w:br/>
        <w:br/>
        <w:t>ь</w:t>
        <w:br/>
        <w:br/>
        <w:t>е</w:t>
        <w:br/>
        <w:br/>
        <w:t>в</w:t>
        <w:br/>
        <w:br/>
        <w:t>о</w:t>
        <w:br/>
        <w:br/>
        <w:t>й</w:t>
        <w:br/>
        <w:br/>
        <w:t xml:space="preserve"> </w:t>
        <w:br/>
        <w:br/>
        <w:t>б</w:t>
        <w:br/>
        <w:br/>
        <w:t>а</w:t>
        <w:br/>
        <w:br/>
        <w:t>з</w:t>
        <w:br/>
        <w:br/>
        <w:t>ы</w:t>
        <w:br/>
        <w:br/>
        <w:t xml:space="preserve"> </w:t>
        <w:br/>
        <w:br/>
        <w:t>д</w:t>
        <w:br/>
        <w:br/>
        <w:t>л</w:t>
        <w:br/>
        <w:br/>
        <w:t>я</w:t>
        <w:br/>
        <w:br/>
        <w:t xml:space="preserve"> </w:t>
        <w:br/>
        <w:br/>
        <w:t>н</w:t>
        <w:br/>
        <w:br/>
        <w:t>е</w:t>
        <w:br/>
        <w:br/>
        <w:t>ф</w:t>
        <w:br/>
        <w:br/>
        <w:t>т</w:t>
        <w:br/>
        <w:br/>
        <w:t>е</w:t>
        <w:br/>
        <w:br/>
        <w:t>х</w:t>
        <w:br/>
        <w:br/>
        <w:t>и</w:t>
        <w:br/>
        <w:br/>
        <w:t>м</w:t>
        <w:br/>
        <w:br/>
        <w:t>и</w:t>
        <w:br/>
        <w:br/>
        <w:t>ч</w:t>
        <w:br/>
        <w:br/>
        <w:t>е</w:t>
        <w:br/>
        <w:br/>
        <w:t>с</w:t>
        <w:br/>
        <w:br/>
        <w:t>к</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у</w:t>
        <w:br/>
        <w:br/>
        <w:t>в</w:t>
        <w:br/>
        <w:br/>
        <w:t>е</w:t>
        <w:br/>
        <w:br/>
        <w:t>л</w:t>
        <w:br/>
        <w:br/>
        <w:t>и</w:t>
        <w:br/>
        <w:br/>
        <w:t>ч</w:t>
        <w:br/>
        <w:br/>
        <w:t>е</w:t>
        <w:br/>
        <w:br/>
        <w:t>н</w:t>
        <w:br/>
        <w:br/>
        <w:t>и</w:t>
        <w:br/>
        <w:br/>
        <w:t>е</w:t>
        <w:br/>
        <w:br/>
        <w:t xml:space="preserve"> </w:t>
        <w:br/>
        <w:br/>
        <w:t>в</w:t>
        <w:br/>
        <w:br/>
        <w:t>ы</w:t>
        <w:br/>
        <w:br/>
        <w:t>х</w:t>
        <w:br/>
        <w:br/>
        <w:t>о</w:t>
        <w:br/>
        <w:br/>
        <w:t>д</w:t>
        <w:br/>
        <w:br/>
        <w:t>а</w:t>
        <w:br/>
        <w:br/>
        <w:t xml:space="preserve"> </w:t>
        <w:br/>
        <w:br/>
        <w:t>ц</w:t>
        <w:br/>
        <w:br/>
        <w:t>е</w:t>
        <w:br/>
        <w:br/>
        <w:t>л</w:t>
        <w:br/>
        <w:br/>
        <w:t>е</w:t>
        <w:br/>
        <w:br/>
        <w:t>в</w:t>
        <w:br/>
        <w:br/>
        <w:t>ы</w:t>
        <w:br/>
        <w:br/>
        <w:t>х</w:t>
        <w:br/>
        <w:br/>
        <w:t xml:space="preserve"> </w:t>
        <w:br/>
        <w:br/>
        <w:t>п</w:t>
        <w:br/>
        <w:br/>
        <w:t>р</w:t>
        <w:br/>
        <w:br/>
        <w:t>о</w:t>
        <w:br/>
        <w:br/>
        <w:t>д</w:t>
        <w:br/>
        <w:br/>
        <w:t>у</w:t>
        <w:br/>
        <w:br/>
        <w:t>к</w:t>
        <w:br/>
        <w:br/>
        <w:t>т</w:t>
        <w:br/>
        <w:br/>
        <w:t>о</w:t>
        <w:br/>
        <w:br/>
        <w:t>в</w:t>
        <w:br/>
        <w:br/>
        <w:t>.</w:t>
        <w:br/>
        <w:br/>
        <w:br/>
        <w:br/>
        <w:br/>
        <w:t>*</w:t>
        <w:br/>
        <w:br/>
        <w:t xml:space="preserve"> </w:t>
        <w:br/>
        <w:br/>
        <w:t xml:space="preserve"> </w:t>
        <w:br/>
        <w:br/>
        <w:t xml:space="preserve"> </w:t>
        <w:br/>
        <w:br/>
        <w:t>Н</w:t>
        <w:br/>
        <w:br/>
        <w:t>е</w:t>
        <w:br/>
        <w:br/>
        <w:t>о</w:t>
        <w:br/>
        <w:br/>
        <w:t>б</w:t>
        <w:br/>
        <w:br/>
        <w:t>х</w:t>
        <w:br/>
        <w:br/>
        <w:t>о</w:t>
        <w:br/>
        <w:br/>
        <w:t>д</w:t>
        <w:br/>
        <w:br/>
        <w:t>и</w:t>
        <w:br/>
        <w:br/>
        <w:t>м</w:t>
        <w:br/>
        <w:br/>
        <w:t>о</w:t>
        <w:br/>
        <w:br/>
        <w:t>с</w:t>
        <w:br/>
        <w:br/>
        <w:t>т</w:t>
        <w:br/>
        <w:br/>
        <w:t>ь</w:t>
        <w:br/>
        <w:br/>
        <w:t xml:space="preserve"> </w:t>
        <w:br/>
        <w:br/>
        <w:t>р</w:t>
        <w:br/>
        <w:br/>
        <w:t>а</w:t>
        <w:br/>
        <w:br/>
        <w:t>з</w:t>
        <w:br/>
        <w:br/>
        <w:t>в</w:t>
        <w:br/>
        <w:br/>
        <w:t>и</w:t>
        <w:br/>
        <w:br/>
        <w:t>т</w:t>
        <w:br/>
        <w:br/>
        <w:t>и</w:t>
        <w:br/>
        <w:br/>
        <w:t>я</w:t>
        <w:br/>
        <w:br/>
        <w:t xml:space="preserve"> </w:t>
        <w:br/>
        <w:br/>
        <w:t>л</w:t>
        <w:br/>
        <w:br/>
        <w:t>о</w:t>
        <w:br/>
        <w:br/>
        <w:t>г</w:t>
        <w:br/>
        <w:br/>
        <w:t>и</w:t>
        <w:br/>
        <w:br/>
        <w:t>с</w:t>
        <w:br/>
        <w:br/>
        <w:t>т</w:t>
        <w:br/>
        <w:br/>
        <w:t>и</w:t>
        <w:br/>
        <w:br/>
        <w:t>ч</w:t>
        <w:br/>
        <w:br/>
        <w:t>е</w:t>
        <w:br/>
        <w:br/>
        <w:t>с</w:t>
        <w:br/>
        <w:br/>
        <w:t>к</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д</w:t>
        <w:br/>
        <w:br/>
        <w:t>л</w:t>
        <w:br/>
        <w:br/>
        <w:t>я</w:t>
        <w:br/>
        <w:br/>
        <w:t xml:space="preserve"> </w:t>
        <w:br/>
        <w:br/>
        <w:t>д</w:t>
        <w:br/>
        <w:br/>
        <w:t>о</w:t>
        <w:br/>
        <w:br/>
        <w:t>с</w:t>
        <w:br/>
        <w:br/>
        <w:t>т</w:t>
        <w:br/>
        <w:br/>
        <w:t>а</w:t>
        <w:br/>
        <w:br/>
        <w:t>в</w:t>
        <w:br/>
        <w:br/>
        <w:t>к</w:t>
        <w:br/>
        <w:br/>
        <w:t>и</w:t>
        <w:br/>
        <w:br/>
        <w:t xml:space="preserve"> </w:t>
        <w:br/>
        <w:br/>
        <w:t>с</w:t>
        <w:br/>
        <w:br/>
        <w:t>ы</w:t>
        <w:br/>
        <w:br/>
        <w:t>р</w:t>
        <w:br/>
        <w:br/>
        <w:t>ь</w:t>
        <w:br/>
        <w:br/>
        <w:t>я</w:t>
        <w:br/>
        <w:br/>
        <w:t xml:space="preserve"> </w:t>
        <w:br/>
        <w:br/>
        <w:t>и</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р</w:t>
        <w:br/>
        <w:br/>
        <w:t>а</w:t>
        <w:br/>
        <w:br/>
        <w:t>н</w:t>
        <w:br/>
        <w:br/>
        <w:t>с</w:t>
        <w:br/>
        <w:br/>
        <w:t>п</w:t>
        <w:br/>
        <w:br/>
        <w:t>о</w:t>
        <w:br/>
        <w:br/>
        <w:t>р</w:t>
        <w:br/>
        <w:br/>
        <w:t>т</w:t>
        <w:br/>
        <w:br/>
        <w:t>н</w:t>
        <w:br/>
        <w:br/>
        <w:t>ы</w:t>
        <w:br/>
        <w:br/>
        <w:t>х</w:t>
        <w:br/>
        <w:br/>
        <w:t xml:space="preserve"> </w:t>
        <w:br/>
        <w:br/>
        <w:t>м</w:t>
        <w:br/>
        <w:br/>
        <w:t>а</w:t>
        <w:br/>
        <w:br/>
        <w:t>р</w:t>
        <w:br/>
        <w:br/>
        <w:t>ш</w:t>
        <w:br/>
        <w:br/>
        <w:t>р</w:t>
        <w:br/>
        <w:br/>
        <w:t>у</w:t>
        <w:br/>
        <w:br/>
        <w:t>т</w:t>
        <w:br/>
        <w:br/>
        <w:t>о</w:t>
        <w:br/>
        <w:br/>
        <w:t>в</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с</w:t>
        <w:br/>
        <w:br/>
        <w:t>в</w:t>
        <w:br/>
        <w:br/>
        <w:t>о</w:t>
        <w:br/>
        <w:br/>
        <w:t>е</w:t>
        <w:br/>
        <w:br/>
        <w:t>в</w:t>
        <w:br/>
        <w:br/>
        <w:t>р</w:t>
        <w:br/>
        <w:br/>
        <w:t>е</w:t>
        <w:br/>
        <w:br/>
        <w:t>м</w:t>
        <w:br/>
        <w:br/>
        <w:t>е</w:t>
        <w:br/>
        <w:br/>
        <w:t>н</w:t>
        <w:br/>
        <w:br/>
        <w:t>н</w:t>
        <w:br/>
        <w:br/>
        <w:t>о</w:t>
        <w:br/>
        <w:br/>
        <w:t>й</w:t>
        <w:br/>
        <w:br/>
        <w:t xml:space="preserve"> </w:t>
        <w:br/>
        <w:br/>
        <w:t>д</w:t>
        <w:br/>
        <w:br/>
        <w:t>о</w:t>
        <w:br/>
        <w:br/>
        <w:t>с</w:t>
        <w:br/>
        <w:br/>
        <w:t>т</w:t>
        <w:br/>
        <w:br/>
        <w:t>а</w:t>
        <w:br/>
        <w:br/>
        <w:t>в</w:t>
        <w:br/>
        <w:br/>
        <w:t>к</w:t>
        <w:br/>
        <w:br/>
        <w:t>и</w:t>
        <w:br/>
        <w:br/>
        <w:t>.</w:t>
        <w:br/>
        <w:br/>
        <w:br/>
        <w:br/>
        <w:br/>
        <w:br/>
        <w:br/>
        <w:br/>
        <w:t>*</w:t>
        <w:br/>
        <w:br/>
        <w:t>*</w:t>
        <w:br/>
        <w:br/>
        <w:t>V</w:t>
        <w:br/>
        <w:br/>
        <w:t>.</w:t>
        <w:br/>
        <w:br/>
        <w:t xml:space="preserve"> </w:t>
        <w:br/>
        <w:br/>
        <w:t>Ц</w:t>
        <w:br/>
        <w:br/>
        <w:t>и</w:t>
        <w:br/>
        <w:br/>
        <w:t>ф</w:t>
        <w:br/>
        <w:br/>
        <w:t>р</w:t>
        <w:br/>
        <w:br/>
        <w:t>о</w:t>
        <w:br/>
        <w:br/>
        <w:t>в</w:t>
        <w:br/>
        <w:br/>
        <w:t>ы</w:t>
        <w:br/>
        <w:br/>
        <w:t>е</w:t>
        <w:br/>
        <w:br/>
        <w:t xml:space="preserve"> </w:t>
        <w:br/>
        <w:br/>
        <w:t>П</w:t>
        <w:br/>
        <w:br/>
        <w:t>л</w:t>
        <w:br/>
        <w:br/>
        <w:t>а</w:t>
        <w:br/>
        <w:br/>
        <w:t>т</w:t>
        <w:br/>
        <w:br/>
        <w:t>ф</w:t>
        <w:br/>
        <w:br/>
        <w:t>о</w:t>
        <w:br/>
        <w:br/>
        <w:t>р</w:t>
        <w:br/>
        <w:br/>
        <w:t>м</w:t>
        <w:br/>
        <w:br/>
        <w:t>ы</w:t>
        <w:br/>
        <w:br/>
        <w:t xml:space="preserve"> </w:t>
        <w:br/>
        <w:br/>
        <w:t>и</w:t>
        <w:br/>
        <w:br/>
        <w:t xml:space="preserve"> </w:t>
        <w:br/>
        <w:br/>
        <w:t>Э</w:t>
        <w:br/>
        <w:br/>
        <w:t>л</w:t>
        <w:br/>
        <w:br/>
        <w:t>е</w:t>
        <w:br/>
        <w:br/>
        <w:t>к</w:t>
        <w:br/>
        <w:br/>
        <w:t>т</w:t>
        <w:br/>
        <w:br/>
        <w:t>р</w:t>
        <w:br/>
        <w:br/>
        <w:t>о</w:t>
        <w:br/>
        <w:br/>
        <w:t>н</w:t>
        <w:br/>
        <w:br/>
        <w:t>н</w:t>
        <w:br/>
        <w:br/>
        <w:t>а</w:t>
        <w:br/>
        <w:br/>
        <w:t>я</w:t>
        <w:br/>
        <w:br/>
        <w:t xml:space="preserve"> </w:t>
        <w:br/>
        <w:br/>
        <w:t>Т</w:t>
        <w:br/>
        <w:br/>
        <w:t>о</w:t>
        <w:br/>
        <w:br/>
        <w:t>р</w:t>
        <w:br/>
        <w:br/>
        <w:t>г</w:t>
        <w:br/>
        <w:br/>
        <w:t>о</w:t>
        <w:br/>
        <w:br/>
        <w:t>в</w:t>
        <w:br/>
        <w:br/>
        <w:t>л</w:t>
        <w:br/>
        <w:br/>
        <w:t>я</w:t>
        <w:br/>
        <w:br/>
        <w:t>*</w:t>
        <w:br/>
        <w:br/>
        <w:t>*</w:t>
        <w:br/>
        <w:br/>
        <w:br/>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ц</w:t>
        <w:br/>
        <w:br/>
        <w:t>е</w:t>
        <w:br/>
        <w:br/>
        <w:t>п</w:t>
        <w:br/>
        <w:br/>
        <w:t>о</w:t>
        <w:br/>
        <w:br/>
        <w:t>ч</w:t>
        <w:br/>
        <w:br/>
        <w:t>к</w:t>
        <w:br/>
        <w:br/>
        <w:t>а</w:t>
        <w:br/>
        <w:br/>
        <w:t>м</w:t>
        <w:br/>
        <w:br/>
        <w:t>и</w:t>
        <w:br/>
        <w:br/>
        <w:t xml:space="preserve"> </w:t>
        <w:br/>
        <w:br/>
        <w:t>п</w:t>
        <w:br/>
        <w:br/>
        <w:t>о</w:t>
        <w:br/>
        <w:br/>
        <w:t>с</w:t>
        <w:br/>
        <w:br/>
        <w:t>т</w:t>
        <w:br/>
        <w:br/>
        <w:t>а</w:t>
        <w:br/>
        <w:br/>
        <w:t>в</w:t>
        <w:br/>
        <w:br/>
        <w:t>о</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С</w:t>
        <w:br/>
        <w:br/>
        <w:t>о</w:t>
        <w:br/>
        <w:br/>
        <w:t>з</w:t>
        <w:br/>
        <w:br/>
        <w:t>д</w:t>
        <w:br/>
        <w:br/>
        <w:t>а</w:t>
        <w:br/>
        <w:br/>
        <w:t>н</w:t>
        <w:br/>
        <w:br/>
        <w:t>и</w:t>
        <w:br/>
        <w:br/>
        <w:t>е</w:t>
        <w:br/>
        <w:br/>
        <w:t xml:space="preserve"> </w:t>
        <w:br/>
        <w:br/>
        <w:t>э</w:t>
        <w:br/>
        <w:br/>
        <w:t>л</w:t>
        <w:br/>
        <w:br/>
        <w:t>е</w:t>
        <w:br/>
        <w:br/>
        <w:t>к</w:t>
        <w:br/>
        <w:br/>
        <w:t>т</w:t>
        <w:br/>
        <w:br/>
        <w:t>р</w:t>
        <w:br/>
        <w:br/>
        <w:t>о</w:t>
        <w:br/>
        <w:br/>
        <w:t>н</w:t>
        <w:br/>
        <w:br/>
        <w:t>н</w:t>
        <w:br/>
        <w:br/>
        <w:t>ы</w:t>
        <w:br/>
        <w:br/>
        <w:t>х</w:t>
        <w:br/>
        <w:br/>
        <w:t xml:space="preserve"> </w:t>
        <w:br/>
        <w:br/>
        <w:t>т</w:t>
        <w:br/>
        <w:br/>
        <w:t>о</w:t>
        <w:br/>
        <w:br/>
        <w:t>р</w:t>
        <w:br/>
        <w:br/>
        <w:t>г</w:t>
        <w:br/>
        <w:br/>
        <w:t>о</w:t>
        <w:br/>
        <w:br/>
        <w:t>в</w:t>
        <w:br/>
        <w:br/>
        <w:t>ы</w:t>
        <w:br/>
        <w:br/>
        <w:t>х</w:t>
        <w:br/>
        <w:br/>
        <w:t xml:space="preserve"> </w:t>
        <w:br/>
        <w:br/>
        <w:t>п</w:t>
        <w:br/>
        <w:br/>
        <w:t>л</w:t>
        <w:br/>
        <w:br/>
        <w:t>о</w:t>
        <w:br/>
        <w:br/>
        <w:t>щ</w:t>
        <w:br/>
        <w:br/>
        <w:t>а</w:t>
        <w:br/>
        <w:br/>
        <w:t>д</w:t>
        <w:br/>
        <w:br/>
        <w:t>о</w:t>
        <w:br/>
        <w:br/>
        <w:t>к</w:t>
        <w:br/>
        <w:br/>
        <w:t xml:space="preserve"> </w:t>
        <w:br/>
        <w:br/>
        <w:t>д</w:t>
        <w:br/>
        <w:br/>
        <w:t>л</w:t>
        <w:br/>
        <w:br/>
        <w:t>я</w:t>
        <w:br/>
        <w:br/>
        <w:t xml:space="preserve"> </w:t>
        <w:br/>
        <w:br/>
        <w:t>п</w:t>
        <w:br/>
        <w:br/>
        <w:t>р</w:t>
        <w:br/>
        <w:br/>
        <w:t>о</w:t>
        <w:br/>
        <w:br/>
        <w:t>д</w:t>
        <w:br/>
        <w:br/>
        <w:t>а</w:t>
        <w:br/>
        <w:br/>
        <w:t>ж</w:t>
        <w:br/>
        <w:br/>
        <w:t>и</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и</w:t>
        <w:br/>
        <w:br/>
        <w:t xml:space="preserve"> </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ш</w:t>
        <w:br/>
        <w:br/>
        <w:t>и</w:t>
        <w:br/>
        <w:br/>
        <w:t>р</w:t>
        <w:br/>
        <w:br/>
        <w:t>е</w:t>
        <w:br/>
        <w:br/>
        <w:t>н</w:t>
        <w:br/>
        <w:br/>
        <w:t>и</w:t>
        <w:br/>
        <w:br/>
        <w:t>е</w:t>
        <w:br/>
        <w:br/>
        <w:t xml:space="preserve"> </w:t>
        <w:br/>
        <w:br/>
        <w:t>р</w:t>
        <w:br/>
        <w:br/>
        <w:t>ы</w:t>
        <w:br/>
        <w:br/>
        <w:t>н</w:t>
        <w:br/>
        <w:br/>
        <w:t>к</w:t>
        <w:br/>
        <w:br/>
        <w:t>а</w:t>
        <w:br/>
        <w:br/>
        <w:t xml:space="preserve"> </w:t>
        <w:br/>
        <w:br/>
        <w:t>с</w:t>
        <w:br/>
        <w:br/>
        <w:t>б</w:t>
        <w:br/>
        <w:br/>
        <w:t>ы</w:t>
        <w:br/>
        <w:br/>
        <w:t>т</w:t>
        <w:br/>
        <w:br/>
        <w:t>а</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п</w:t>
        <w:br/>
        <w:br/>
        <w:t>р</w:t>
        <w:br/>
        <w:br/>
        <w:t>о</w:t>
        <w:br/>
        <w:br/>
        <w:t>д</w:t>
        <w:br/>
        <w:br/>
        <w:t>в</w:t>
        <w:br/>
        <w:br/>
        <w:t>и</w:t>
        <w:br/>
        <w:br/>
        <w:t>ж</w:t>
        <w:br/>
        <w:br/>
        <w:t>е</w:t>
        <w:br/>
        <w:br/>
        <w:t>н</w:t>
        <w:br/>
        <w:br/>
        <w:t>и</w:t>
        <w:br/>
        <w:br/>
        <w:t>е</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B</w:t>
        <w:br/>
        <w:br/>
        <w:t>i</w:t>
        <w:br/>
        <w:br/>
        <w:t>g</w:t>
        <w:br/>
        <w:br/>
        <w:t xml:space="preserve"> </w:t>
        <w:br/>
        <w:br/>
        <w:t>D</w:t>
        <w:br/>
        <w:br/>
        <w:t>a</w:t>
        <w:br/>
        <w:br/>
        <w:t>t</w:t>
        <w:br/>
        <w:br/>
        <w:t>a</w:t>
        <w:br/>
        <w:br/>
        <w:t xml:space="preserve"> </w:t>
        <w:br/>
        <w:br/>
        <w:t>и</w:t>
        <w:br/>
        <w:br/>
        <w:t xml:space="preserve"> </w:t>
        <w:br/>
        <w:br/>
        <w:t>A</w:t>
        <w:br/>
        <w:br/>
        <w:t>I</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с</w:t>
        <w:br/>
        <w:br/>
        <w:t>п</w:t>
        <w:br/>
        <w:br/>
        <w:t>р</w:t>
        <w:br/>
        <w:br/>
        <w:t>о</w:t>
        <w:br/>
        <w:br/>
        <w:t>с</w:t>
        <w:br/>
        <w:br/>
        <w:t>а</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br/>
        <w:br/>
        <w:br/>
        <w:br/>
        <w:br/>
        <w:br/>
        <w:t>*</w:t>
        <w:br/>
        <w:br/>
        <w:t>*</w:t>
        <w:br/>
        <w:br/>
        <w:t>V</w:t>
        <w:br/>
        <w:br/>
        <w:t>I</w:t>
        <w:br/>
        <w:br/>
        <w:t>.</w:t>
        <w:br/>
        <w:br/>
        <w:t xml:space="preserve"> </w:t>
        <w:br/>
        <w:br/>
        <w:t>Б</w:t>
        <w:br/>
        <w:br/>
        <w:t>и</w:t>
        <w:br/>
        <w:br/>
        <w:t>з</w:t>
        <w:br/>
        <w:br/>
        <w:t>н</w:t>
        <w:br/>
        <w:br/>
        <w:t>е</w:t>
        <w:br/>
        <w:br/>
        <w:t>с</w:t>
        <w:br/>
        <w:br/>
        <w:t>-</w:t>
        <w:br/>
        <w:br/>
        <w:t>М</w:t>
        <w:br/>
        <w:br/>
        <w:t>о</w:t>
        <w:br/>
        <w:br/>
        <w:t>д</w:t>
        <w:br/>
        <w:br/>
        <w:t>е</w:t>
        <w:br/>
        <w:br/>
        <w:t>л</w:t>
        <w:br/>
        <w:br/>
        <w:t>и</w:t>
        <w:br/>
        <w:br/>
        <w:t xml:space="preserve"> </w:t>
        <w:br/>
        <w:br/>
        <w:t>н</w:t>
        <w:br/>
        <w:br/>
        <w:t>а</w:t>
        <w:br/>
        <w:br/>
        <w:t xml:space="preserve"> </w:t>
        <w:br/>
        <w:br/>
        <w:t>о</w:t>
        <w:br/>
        <w:br/>
        <w:t>с</w:t>
        <w:br/>
        <w:br/>
        <w:t>н</w:t>
        <w:br/>
        <w:br/>
        <w:t>о</w:t>
        <w:br/>
        <w:br/>
        <w:t>в</w:t>
        <w:br/>
        <w:br/>
        <w:t>е</w:t>
        <w:br/>
        <w:br/>
        <w:t xml:space="preserve"> </w:t>
        <w:br/>
        <w:br/>
        <w:t>У</w:t>
        <w:br/>
        <w:br/>
        <w:t>г</w:t>
        <w:br/>
        <w:br/>
        <w:t>л</w:t>
        <w:br/>
        <w:br/>
        <w:t>е</w:t>
        <w:br/>
        <w:br/>
        <w:t>р</w:t>
        <w:br/>
        <w:br/>
        <w:t>о</w:t>
        <w:br/>
        <w:br/>
        <w:t>д</w:t>
        <w:br/>
        <w:br/>
        <w:t>н</w:t>
        <w:br/>
        <w:br/>
        <w:t>о</w:t>
        <w:br/>
        <w:br/>
        <w:t>г</w:t>
        <w:br/>
        <w:br/>
        <w:t>о</w:t>
        <w:br/>
        <w:br/>
        <w:t xml:space="preserve"> </w:t>
        <w:br/>
        <w:br/>
        <w:t>М</w:t>
        <w:br/>
        <w:br/>
        <w:t>е</w:t>
        <w:br/>
        <w:br/>
        <w:t>н</w:t>
        <w:br/>
        <w:br/>
        <w:t>е</w:t>
        <w:br/>
        <w:br/>
        <w:t>д</w:t>
        <w:br/>
        <w:br/>
        <w:t>ж</w:t>
        <w:br/>
        <w:br/>
        <w:t>м</w:t>
        <w:br/>
        <w:br/>
        <w:t>е</w:t>
        <w:br/>
        <w:br/>
        <w:t>н</w:t>
        <w:br/>
        <w:br/>
        <w:t>т</w:t>
        <w:br/>
        <w:br/>
        <w:t>а</w:t>
        <w:br/>
        <w:br/>
        <w:t>*</w:t>
        <w:br/>
        <w:br/>
        <w:t>*</w:t>
        <w:br/>
        <w:br/>
        <w:br/>
        <w:br/>
        <w:br/>
        <w:br/>
        <w:br/>
        <w:br/>
        <w:t>*</w:t>
        <w:br/>
        <w:br/>
        <w:t xml:space="preserve"> </w:t>
        <w:br/>
        <w:br/>
        <w:t xml:space="preserve"> </w:t>
        <w:br/>
        <w:br/>
        <w:t xml:space="preserve"> </w:t>
        <w:br/>
        <w:br/>
        <w:t>П</w:t>
        <w:br/>
        <w:br/>
        <w:t>о</w:t>
        <w:br/>
        <w:br/>
        <w:t>л</w:t>
        <w:br/>
        <w:br/>
        <w:t>у</w:t>
        <w:br/>
        <w:br/>
        <w:t>ч</w:t>
        <w:br/>
        <w:br/>
        <w:t>е</w:t>
        <w:br/>
        <w:br/>
        <w:t>н</w:t>
        <w:br/>
        <w:br/>
        <w:t>и</w:t>
        <w:br/>
        <w:br/>
        <w:t>е</w:t>
        <w:br/>
        <w:br/>
        <w:t xml:space="preserve"> </w:t>
        <w:br/>
        <w:br/>
        <w:t>д</w:t>
        <w:br/>
        <w:br/>
        <w:t>о</w:t>
        <w:br/>
        <w:br/>
        <w:t>х</w:t>
        <w:br/>
        <w:br/>
        <w:t>о</w:t>
        <w:br/>
        <w:br/>
        <w:t>д</w:t>
        <w:br/>
        <w:br/>
        <w:t>о</w:t>
        <w:br/>
        <w:br/>
        <w:t>в</w:t>
        <w:br/>
        <w:br/>
        <w:t xml:space="preserve"> </w:t>
        <w:br/>
        <w:br/>
        <w:t>о</w:t>
        <w:br/>
        <w:br/>
        <w:t>т</w:t>
        <w:br/>
        <w:br/>
        <w:t xml:space="preserve"> </w:t>
        <w:br/>
        <w:br/>
        <w:t>с</w:t>
        <w:br/>
        <w:br/>
        <w:t>о</w:t>
        <w:br/>
        <w:br/>
        <w:t>к</w:t>
        <w:br/>
        <w:br/>
        <w:t>р</w:t>
        <w:br/>
        <w:br/>
        <w:t>а</w:t>
        <w:br/>
        <w:br/>
        <w:t>щ</w:t>
        <w:br/>
        <w:br/>
        <w:t>е</w:t>
        <w:br/>
        <w:br/>
        <w:t>н</w:t>
        <w:br/>
        <w:br/>
        <w:t>и</w:t>
        <w:br/>
        <w:br/>
        <w:t>я</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 xml:space="preserve"> </w:t>
        <w:br/>
        <w:br/>
        <w:t>(</w:t>
        <w:br/>
        <w:br/>
        <w:t>т</w:t>
        <w:br/>
        <w:br/>
        <w:t>о</w:t>
        <w:br/>
        <w:br/>
        <w:t>р</w:t>
        <w:br/>
        <w:br/>
        <w:t>г</w:t>
        <w:br/>
        <w:br/>
        <w:t>о</w:t>
        <w:br/>
        <w:br/>
        <w:t>в</w:t>
        <w:br/>
        <w:br/>
        <w:t>л</w:t>
        <w:br/>
        <w:br/>
        <w:t>я</w:t>
        <w:br/>
        <w:br/>
        <w:t xml:space="preserve"> </w:t>
        <w:br/>
        <w:br/>
        <w:t>у</w:t>
        <w:br/>
        <w:br/>
        <w:t>г</w:t>
        <w:br/>
        <w:br/>
        <w:t>л</w:t>
        <w:br/>
        <w:br/>
        <w:t>е</w:t>
        <w:br/>
        <w:br/>
        <w:t>р</w:t>
        <w:br/>
        <w:br/>
        <w:t>о</w:t>
        <w:br/>
        <w:br/>
        <w:t>д</w:t>
        <w:br/>
        <w:br/>
        <w:t>н</w:t>
        <w:br/>
        <w:br/>
        <w:t>ы</w:t>
        <w:br/>
        <w:br/>
        <w:t>м</w:t>
        <w:br/>
        <w:br/>
        <w:t>и</w:t>
        <w:br/>
        <w:br/>
        <w:t xml:space="preserve"> </w:t>
        <w:br/>
        <w:br/>
        <w:t>к</w:t>
        <w:br/>
        <w:br/>
        <w:t>в</w:t>
        <w:br/>
        <w:br/>
        <w:t>о</w:t>
        <w:br/>
        <w:br/>
        <w:t>т</w:t>
        <w:br/>
        <w:br/>
        <w:t>а</w:t>
        <w:br/>
        <w:br/>
        <w:t>м</w:t>
        <w:br/>
        <w:br/>
        <w:t>и</w:t>
        <w:br/>
        <w:br/>
        <w:t>,</w:t>
        <w:br/>
        <w:br/>
        <w:t xml:space="preserve"> </w:t>
        <w:br/>
        <w:br/>
        <w:t>р</w:t>
        <w:br/>
        <w:br/>
        <w:t>е</w:t>
        <w:br/>
        <w:br/>
        <w:t>а</w:t>
        <w:br/>
        <w:br/>
        <w:t>л</w:t>
        <w:br/>
        <w:br/>
        <w:t>и</w:t>
        <w:br/>
        <w:br/>
        <w:t>з</w:t>
        <w:br/>
        <w:br/>
        <w:t>а</w:t>
        <w:br/>
        <w:br/>
        <w:t>ц</w:t>
        <w:br/>
        <w:br/>
        <w:t>и</w:t>
        <w:br/>
        <w:br/>
        <w:t>я</w:t>
        <w:br/>
        <w:br/>
        <w:t xml:space="preserve"> </w:t>
        <w:br/>
        <w:br/>
        <w:t>п</w:t>
        <w:br/>
        <w:br/>
        <w:t>р</w:t>
        <w:br/>
        <w:br/>
        <w:t>о</w:t>
        <w:br/>
        <w:br/>
        <w:t>е</w:t>
        <w:br/>
        <w:br/>
        <w:t>к</w:t>
        <w:br/>
        <w:br/>
        <w:t>т</w:t>
        <w:br/>
        <w:br/>
        <w:t>о</w:t>
        <w:br/>
        <w:br/>
        <w:t>в</w:t>
        <w:br/>
        <w:br/>
        <w:t xml:space="preserve"> </w:t>
        <w:br/>
        <w:br/>
        <w:t>п</w:t>
        <w:br/>
        <w:br/>
        <w:t>о</w:t>
        <w:br/>
        <w:br/>
        <w:t xml:space="preserve"> </w:t>
        <w:br/>
        <w:br/>
        <w:t>у</w:t>
        <w:br/>
        <w:br/>
        <w:t>л</w:t>
        <w:br/>
        <w:br/>
        <w:t>а</w:t>
        <w:br/>
        <w:br/>
        <w:t>в</w:t>
        <w:br/>
        <w:br/>
        <w:t>л</w:t>
        <w:br/>
        <w:br/>
        <w:t>и</w:t>
        <w:br/>
        <w:br/>
        <w:t>в</w:t>
        <w:br/>
        <w:br/>
        <w:t>а</w:t>
        <w:br/>
        <w:br/>
        <w:t>н</w:t>
        <w:br/>
        <w:br/>
        <w:t>и</w:t>
        <w:br/>
        <w:br/>
        <w:t>ю</w:t>
        <w:br/>
        <w:br/>
        <w:t xml:space="preserve"> </w:t>
        <w:br/>
        <w:br/>
        <w:t>и</w:t>
        <w:br/>
        <w:br/>
        <w:t xml:space="preserve"> </w:t>
        <w:br/>
        <w:br/>
        <w:t>х</w:t>
        <w:br/>
        <w:br/>
        <w:t>р</w:t>
        <w:br/>
        <w:br/>
        <w:t>а</w:t>
        <w:br/>
        <w:br/>
        <w:t>н</w:t>
        <w:br/>
        <w:br/>
        <w:t>е</w:t>
        <w:br/>
        <w:br/>
        <w:t>н</w:t>
        <w:br/>
        <w:br/>
        <w:t>и</w:t>
        <w:br/>
        <w:br/>
        <w:t>ю</w:t>
        <w:br/>
        <w:br/>
        <w:t xml:space="preserve"> </w:t>
        <w:br/>
        <w:br/>
        <w:t>у</w:t>
        <w:br/>
        <w:br/>
        <w:t>г</w:t>
        <w:br/>
        <w:br/>
        <w:t>л</w:t>
        <w:br/>
        <w:br/>
        <w:t>е</w:t>
        <w:br/>
        <w:br/>
        <w:t>р</w:t>
        <w:br/>
        <w:br/>
        <w:t>о</w:t>
        <w:br/>
        <w:br/>
        <w:t>д</w:t>
        <w:br/>
        <w:br/>
        <w:t>а</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о</w:t>
        <w:br/>
        <w:br/>
        <w:t>н</w:t>
        <w:br/>
        <w:br/>
        <w:t>е</w:t>
        <w:br/>
        <w:br/>
        <w:t>т</w:t>
        <w:br/>
        <w:br/>
        <w:t>и</w:t>
        <w:br/>
        <w:br/>
        <w:t>з</w:t>
        <w:br/>
        <w:br/>
        <w:t>а</w:t>
        <w:br/>
        <w:br/>
        <w:t>ц</w:t>
        <w:br/>
        <w:br/>
        <w:t>и</w:t>
        <w:br/>
        <w:br/>
        <w:t>я</w:t>
        <w:br/>
        <w:br/>
        <w:t xml:space="preserve"> </w:t>
        <w:br/>
        <w:br/>
        <w:t>э</w:t>
        <w:br/>
        <w:br/>
        <w:t>к</w:t>
        <w:br/>
        <w:br/>
        <w:t>о</w:t>
        <w:br/>
        <w:br/>
        <w:t>л</w:t>
        <w:br/>
        <w:br/>
        <w:t>о</w:t>
        <w:br/>
        <w:br/>
        <w:t>г</w:t>
        <w:br/>
        <w:br/>
        <w:t>и</w:t>
        <w:br/>
        <w:br/>
        <w:t>ч</w:t>
        <w:br/>
        <w:br/>
        <w:t>е</w:t>
        <w:br/>
        <w:br/>
        <w:t>с</w:t>
        <w:br/>
        <w:br/>
        <w:t>к</w:t>
        <w:br/>
        <w:br/>
        <w:t>о</w:t>
        <w:br/>
        <w:br/>
        <w:t>й</w:t>
        <w:br/>
        <w:br/>
        <w:t xml:space="preserve"> </w:t>
        <w:br/>
        <w:br/>
        <w:t>о</w:t>
        <w:br/>
        <w:br/>
        <w:t>т</w:t>
        <w:br/>
        <w:br/>
        <w:t>в</w:t>
        <w:br/>
        <w:br/>
        <w:t>е</w:t>
        <w:br/>
        <w:br/>
        <w:t>т</w:t>
        <w:br/>
        <w:br/>
        <w:t>с</w:t>
        <w:br/>
        <w:br/>
        <w:t>т</w:t>
        <w:br/>
        <w:br/>
        <w:t>в</w:t>
        <w:br/>
        <w:br/>
        <w:t>е</w:t>
        <w:br/>
        <w:br/>
        <w:t>н</w:t>
        <w:br/>
        <w:br/>
        <w:t>н</w:t>
        <w:br/>
        <w:br/>
        <w:t>о</w:t>
        <w:br/>
        <w:br/>
        <w:t>с</w:t>
        <w:br/>
        <w:br/>
        <w:t>т</w:t>
        <w:br/>
        <w:br/>
        <w:t>и</w:t>
        <w:br/>
        <w:br/>
        <w:t xml:space="preserve"> </w:t>
        <w:br/>
        <w:br/>
        <w:t>и</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t xml:space="preserve"> </w:t>
        <w:br/>
        <w:br/>
        <w:t>с</w:t>
        <w:br/>
        <w:br/>
        <w:t>в</w:t>
        <w:br/>
        <w:br/>
        <w:t>я</w:t>
        <w:br/>
        <w:br/>
        <w:t>з</w:t>
        <w:br/>
        <w:br/>
        <w:t>а</w:t>
        <w:br/>
        <w:br/>
        <w:t>н</w:t>
        <w:br/>
        <w:br/>
        <w:t>н</w:t>
        <w:br/>
        <w:br/>
        <w:t>ы</w:t>
        <w:br/>
        <w:br/>
        <w:t>х</w:t>
        <w:br/>
        <w:br/>
        <w:t xml:space="preserve"> </w:t>
        <w:br/>
        <w:br/>
        <w:t>с</w:t>
        <w:br/>
        <w:br/>
        <w:t xml:space="preserve"> </w:t>
        <w:br/>
        <w:br/>
        <w:t>и</w:t>
        <w:br/>
        <w:br/>
        <w:t>з</w:t>
        <w:br/>
        <w:br/>
        <w:t>м</w:t>
        <w:br/>
        <w:br/>
        <w:t>е</w:t>
        <w:br/>
        <w:br/>
        <w:t>н</w:t>
        <w:br/>
        <w:br/>
        <w:t>е</w:t>
        <w:br/>
        <w:br/>
        <w:t>н</w:t>
        <w:br/>
        <w:br/>
        <w:t>и</w:t>
        <w:br/>
        <w:br/>
        <w:t>е</w:t>
        <w:br/>
        <w:br/>
        <w:t>м</w:t>
        <w:br/>
        <w:br/>
        <w:t xml:space="preserve"> </w:t>
        <w:br/>
        <w:br/>
        <w:t>к</w:t>
        <w:br/>
        <w:br/>
        <w:t>л</w:t>
        <w:br/>
        <w:br/>
        <w:t>и</w:t>
        <w:br/>
        <w:br/>
        <w:t>м</w:t>
        <w:br/>
        <w:br/>
        <w:t>а</w:t>
        <w:br/>
        <w:br/>
        <w:t>т</w:t>
        <w:br/>
        <w:br/>
        <w:t>а</w:t>
        <w:br/>
        <w:br/>
        <w:t>.</w:t>
        <w:br/>
        <w:br/>
        <w:br/>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х</w:t>
        <w:br/>
        <w:br/>
        <w:t xml:space="preserve"> </w:t>
        <w:br/>
        <w:br/>
        <w:t>в</w:t>
        <w:br/>
        <w:br/>
        <w:t>и</w:t>
        <w:br/>
        <w:br/>
        <w:t>д</w:t>
        <w:br/>
        <w:br/>
        <w:t>о</w:t>
        <w:br/>
        <w:br/>
        <w:t>в</w:t>
        <w:br/>
        <w:br/>
        <w:t xml:space="preserve"> </w:t>
        <w:br/>
        <w:br/>
        <w:t>т</w:t>
        <w:br/>
        <w:br/>
        <w:t>о</w:t>
        <w:br/>
        <w:br/>
        <w:t>п</w:t>
        <w:br/>
        <w:br/>
        <w:t>л</w:t>
        <w:br/>
        <w:br/>
        <w:t>и</w:t>
        <w:br/>
        <w:br/>
        <w:t>в</w:t>
        <w:br/>
        <w:br/>
        <w:t>а</w:t>
        <w:br/>
        <w:br/>
        <w:t xml:space="preserve"> </w:t>
        <w:br/>
        <w:br/>
        <w:t>и</w:t>
        <w:br/>
        <w:br/>
        <w:t xml:space="preserve"> </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д</w:t>
        <w:br/>
        <w:br/>
        <w:t>о</w:t>
        <w:br/>
        <w:br/>
        <w:t>в</w:t>
        <w:br/>
        <w:br/>
        <w:t>л</w:t>
        <w:br/>
        <w:br/>
        <w:t>е</w:t>
        <w:br/>
        <w:br/>
        <w:t>т</w:t>
        <w:br/>
        <w:br/>
        <w:t>в</w:t>
        <w:br/>
        <w:br/>
        <w:t>о</w:t>
        <w:br/>
        <w:br/>
        <w:t>р</w:t>
        <w:br/>
        <w:br/>
        <w:t>е</w:t>
        <w:br/>
        <w:br/>
        <w:t>н</w:t>
        <w:br/>
        <w:br/>
        <w:t>и</w:t>
        <w:br/>
        <w:br/>
        <w:t>е</w:t>
        <w:br/>
        <w:br/>
        <w:t xml:space="preserve"> </w:t>
        <w:br/>
        <w:br/>
        <w:t>р</w:t>
        <w:br/>
        <w:br/>
        <w:t>а</w:t>
        <w:br/>
        <w:br/>
        <w:t>с</w:t>
        <w:br/>
        <w:br/>
        <w:t>т</w:t>
        <w:br/>
        <w:br/>
        <w:t>у</w:t>
        <w:br/>
        <w:br/>
        <w:t>щ</w:t>
        <w:br/>
        <w:br/>
        <w:t>е</w:t>
        <w:br/>
        <w:br/>
        <w:t>г</w:t>
        <w:br/>
        <w:br/>
        <w:t>о</w:t>
        <w:br/>
        <w:br/>
        <w:t xml:space="preserve"> </w:t>
        <w:br/>
        <w:br/>
        <w:t>с</w:t>
        <w:br/>
        <w:br/>
        <w:t>п</w:t>
        <w:br/>
        <w:br/>
        <w:t>р</w:t>
        <w:br/>
        <w:br/>
        <w:t>о</w:t>
        <w:br/>
        <w:br/>
        <w:t>с</w:t>
        <w:br/>
        <w:br/>
        <w:t>а</w:t>
        <w:br/>
        <w:br/>
        <w:t xml:space="preserve"> </w:t>
        <w:br/>
        <w:br/>
        <w:t>н</w:t>
        <w:br/>
        <w:br/>
        <w:t>а</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е</w:t>
        <w:br/>
        <w:br/>
        <w:t xml:space="preserve"> </w:t>
        <w:br/>
        <w:br/>
        <w:t>п</w:t>
        <w:br/>
        <w:br/>
        <w:t>р</w:t>
        <w:br/>
        <w:br/>
        <w:t>о</w:t>
        <w:br/>
        <w:br/>
        <w:t>д</w:t>
        <w:br/>
        <w:br/>
        <w:t>у</w:t>
        <w:br/>
        <w:br/>
        <w:t>к</w:t>
        <w:br/>
        <w:br/>
        <w:t>т</w:t>
        <w:br/>
        <w:br/>
        <w:t>ы</w:t>
        <w:br/>
        <w:br/>
        <w:t xml:space="preserve"> </w:t>
        <w:br/>
        <w:br/>
        <w:t>и</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т</w:t>
        <w:br/>
        <w:br/>
        <w:t>е</w:t>
        <w:br/>
        <w:br/>
        <w:t>х</w:t>
        <w:br/>
        <w:br/>
        <w:t>н</w:t>
        <w:br/>
        <w:br/>
        <w:t>о</w:t>
        <w:br/>
        <w:br/>
        <w:t>л</w:t>
        <w:br/>
        <w:br/>
        <w:t>о</w:t>
        <w:br/>
        <w:br/>
        <w:t>г</w:t>
        <w:br/>
        <w:br/>
        <w:t>и</w:t>
        <w:br/>
        <w:br/>
        <w:t>й</w:t>
        <w:br/>
        <w:br/>
        <w:t xml:space="preserve"> </w:t>
        <w:br/>
        <w:br/>
        <w:t>п</w:t>
        <w:br/>
        <w:br/>
        <w:t>е</w:t>
        <w:br/>
        <w:br/>
        <w:t>р</w:t>
        <w:br/>
        <w:br/>
        <w:t>е</w:t>
        <w:br/>
        <w:br/>
        <w:t>р</w:t>
        <w:br/>
        <w:br/>
        <w:t>а</w:t>
        <w:br/>
        <w:br/>
        <w:t>б</w:t>
        <w:br/>
        <w:br/>
        <w:t>о</w:t>
        <w:br/>
        <w:br/>
        <w:t>т</w:t>
        <w:br/>
        <w:br/>
        <w:t>к</w:t>
        <w:br/>
        <w:br/>
        <w:t>и</w:t>
        <w:br/>
        <w:br/>
        <w:t xml:space="preserve"> </w:t>
        <w:br/>
        <w:br/>
        <w:t>о</w:t>
        <w:br/>
        <w:br/>
        <w:t>т</w:t>
        <w:br/>
        <w:br/>
        <w:t>х</w:t>
        <w:br/>
        <w:br/>
        <w:t>о</w:t>
        <w:br/>
        <w:br/>
        <w:t>д</w:t>
        <w:br/>
        <w:br/>
        <w:t>о</w:t>
        <w:br/>
        <w:br/>
        <w:t>в</w:t>
        <w:br/>
        <w:br/>
        <w:t xml:space="preserve"> </w:t>
        <w:br/>
        <w:br/>
        <w:t>и</w:t>
        <w:br/>
        <w:br/>
        <w:t xml:space="preserve"> </w:t>
        <w:br/>
        <w:br/>
        <w:t>п</w:t>
        <w:br/>
        <w:br/>
        <w:t>о</w:t>
        <w:br/>
        <w:br/>
        <w:t>в</w:t>
        <w:br/>
        <w:br/>
        <w:t>т</w:t>
        <w:br/>
        <w:br/>
        <w:t>о</w:t>
        <w:br/>
        <w:br/>
        <w:t>р</w:t>
        <w:br/>
        <w:br/>
        <w:t>н</w:t>
        <w:br/>
        <w:br/>
        <w:t>о</w:t>
        <w:br/>
        <w:br/>
        <w:t>г</w:t>
        <w:br/>
        <w:br/>
        <w:t>о</w:t>
        <w:br/>
        <w:br/>
        <w:t xml:space="preserve"> </w:t>
        <w:br/>
        <w:br/>
        <w:t>и</w:t>
        <w:br/>
        <w:br/>
        <w:t>с</w:t>
        <w:br/>
        <w:br/>
        <w:t>п</w:t>
        <w:br/>
        <w:br/>
        <w:t>о</w:t>
        <w:br/>
        <w:br/>
        <w:t>л</w:t>
        <w:br/>
        <w:br/>
        <w:t>ь</w:t>
        <w:br/>
        <w:br/>
        <w:t>з</w:t>
        <w:br/>
        <w:br/>
        <w:t>о</w:t>
        <w:br/>
        <w:br/>
        <w:t>в</w:t>
        <w:br/>
        <w:br/>
        <w:t>а</w:t>
        <w:br/>
        <w:br/>
        <w:t>н</w:t>
        <w:br/>
        <w:br/>
        <w:t>и</w:t>
        <w:br/>
        <w:br/>
        <w:t>я</w:t>
        <w:br/>
        <w:br/>
        <w:t xml:space="preserve"> </w:t>
        <w:br/>
        <w:br/>
        <w:t>м</w:t>
        <w:br/>
        <w:br/>
        <w:t>а</w:t>
        <w:br/>
        <w:br/>
        <w:t>т</w:t>
        <w:br/>
        <w:br/>
        <w:t>е</w:t>
        <w:br/>
        <w:br/>
        <w:t>р</w:t>
        <w:br/>
        <w:br/>
        <w:t>и</w:t>
        <w:br/>
        <w:br/>
        <w:t>а</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р</w:t>
        <w:br/>
        <w:br/>
        <w:t>е</w:t>
        <w:br/>
        <w:br/>
        <w:t>с</w:t>
        <w:br/>
        <w:br/>
        <w:t>у</w:t>
        <w:br/>
        <w:br/>
        <w:t>р</w:t>
        <w:br/>
        <w:br/>
        <w:t>с</w:t>
        <w:br/>
        <w:br/>
        <w:t>о</w:t>
        <w:br/>
        <w:br/>
        <w:t>в</w:t>
        <w:br/>
        <w:br/>
        <w:t xml:space="preserve"> </w:t>
        <w:br/>
        <w:br/>
        <w:t>и</w:t>
        <w:br/>
        <w:br/>
        <w:t xml:space="preserve"> </w:t>
        <w:br/>
        <w:br/>
        <w:t>м</w:t>
        <w:br/>
        <w:br/>
        <w:t>и</w:t>
        <w:br/>
        <w:br/>
        <w:t>н</w:t>
        <w:br/>
        <w:br/>
        <w:t>и</w:t>
        <w:br/>
        <w:br/>
        <w:t>м</w:t>
        <w:br/>
        <w:br/>
        <w:t>и</w:t>
        <w:br/>
        <w:br/>
        <w:t>з</w:t>
        <w:br/>
        <w:br/>
        <w:t>а</w:t>
        <w:br/>
        <w:br/>
        <w:t>ц</w:t>
        <w:br/>
        <w:br/>
        <w:t>и</w:t>
        <w:br/>
        <w:br/>
        <w:t>я</w:t>
        <w:br/>
        <w:br/>
        <w:t xml:space="preserve"> </w:t>
        <w:br/>
        <w:br/>
        <w:t>о</w:t>
        <w:br/>
        <w:br/>
        <w:t>б</w:t>
        <w:br/>
        <w:br/>
        <w:t>р</w:t>
        <w:br/>
        <w:br/>
        <w:t>а</w:t>
        <w:br/>
        <w:br/>
        <w:t>з</w:t>
        <w:br/>
        <w:br/>
        <w:t>о</w:t>
        <w:br/>
        <w:br/>
        <w:t>в</w:t>
        <w:br/>
        <w:br/>
        <w:t>а</w:t>
        <w:br/>
        <w:br/>
        <w:t>н</w:t>
        <w:br/>
        <w:br/>
        <w:t>и</w:t>
        <w:br/>
        <w:br/>
        <w:t>я</w:t>
        <w:br/>
        <w:br/>
        <w:t xml:space="preserve"> </w:t>
        <w:br/>
        <w:br/>
        <w:t>о</w:t>
        <w:br/>
        <w:br/>
        <w:t>т</w:t>
        <w:br/>
        <w:br/>
        <w:t>х</w:t>
        <w:br/>
        <w:br/>
        <w:t>о</w:t>
        <w:br/>
        <w:br/>
        <w:t>д</w:t>
        <w:br/>
        <w:br/>
        <w:t>о</w:t>
        <w:br/>
        <w:br/>
        <w:t>в</w:t>
        <w:br/>
        <w:br/>
        <w:t>.</w:t>
        <w:br/>
        <w:br/>
        <w:br/>
        <w:br/>
        <w:br/>
        <w:br/>
        <w:br/>
        <w:br/>
        <w:t>*</w:t>
        <w:br/>
        <w:br/>
        <w:t>*</w:t>
        <w:br/>
        <w:br/>
        <w:t>V</w:t>
        <w:br/>
        <w:br/>
        <w:t>I</w:t>
        <w:br/>
        <w:br/>
        <w:t>I</w:t>
        <w:br/>
        <w:br/>
        <w:t>.</w:t>
        <w:br/>
        <w:br/>
        <w:t xml:space="preserve"> </w:t>
        <w:br/>
        <w:br/>
        <w:t>П</w:t>
        <w:br/>
        <w:br/>
        <w:t>а</w:t>
        <w:br/>
        <w:br/>
        <w:t>р</w:t>
        <w:br/>
        <w:br/>
        <w:t>т</w:t>
        <w:br/>
        <w:br/>
        <w:t>н</w:t>
        <w:br/>
        <w:br/>
        <w:t>е</w:t>
        <w:br/>
        <w:br/>
        <w:t>р</w:t>
        <w:br/>
        <w:br/>
        <w:t>с</w:t>
        <w:br/>
        <w:br/>
        <w:t>т</w:t>
        <w:br/>
        <w:br/>
        <w:t>в</w:t>
        <w:br/>
        <w:br/>
        <w:t>о</w:t>
        <w:br/>
        <w:br/>
        <w:t xml:space="preserve"> </w:t>
        <w:br/>
        <w:br/>
        <w:t>и</w:t>
        <w:br/>
        <w:br/>
        <w:t xml:space="preserve"> </w:t>
        <w:br/>
        <w:br/>
        <w:t>К</w:t>
        <w:br/>
        <w:br/>
        <w:t>о</w:t>
        <w:br/>
        <w:br/>
        <w:t>л</w:t>
        <w:br/>
        <w:br/>
        <w:t>л</w:t>
        <w:br/>
        <w:br/>
        <w:t>а</w:t>
        <w:br/>
        <w:br/>
        <w:t>б</w:t>
        <w:br/>
        <w:br/>
        <w:t>о</w:t>
        <w:br/>
        <w:br/>
        <w:t>р</w:t>
        <w:br/>
        <w:br/>
        <w:t>а</w:t>
        <w:br/>
        <w:br/>
        <w:t>ц</w:t>
        <w:br/>
        <w:br/>
        <w:t>и</w:t>
        <w:br/>
        <w:br/>
        <w:t>я</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п</w:t>
        <w:br/>
        <w:br/>
        <w:t>а</w:t>
        <w:br/>
        <w:br/>
        <w:t>р</w:t>
        <w:br/>
        <w:br/>
        <w:t>т</w:t>
        <w:br/>
        <w:br/>
        <w:t>н</w:t>
        <w:br/>
        <w:br/>
        <w:t>е</w:t>
        <w:br/>
        <w:br/>
        <w:t>р</w:t>
        <w:br/>
        <w:br/>
        <w:t>с</w:t>
        <w:br/>
        <w:br/>
        <w:t>к</w:t>
        <w:br/>
        <w:br/>
        <w:t>и</w:t>
        <w:br/>
        <w:br/>
        <w:t>х</w:t>
        <w:br/>
        <w:br/>
        <w:t xml:space="preserve"> </w:t>
        <w:br/>
        <w:br/>
        <w:t>о</w:t>
        <w:br/>
        <w:br/>
        <w:t>т</w:t>
        <w:br/>
        <w:br/>
        <w:t>н</w:t>
        <w:br/>
        <w:br/>
        <w:t>о</w:t>
        <w:br/>
        <w:br/>
        <w:t>ш</w:t>
        <w:br/>
        <w:br/>
        <w:t>е</w:t>
        <w:br/>
        <w:br/>
        <w:t>н</w:t>
        <w:br/>
        <w:br/>
        <w:t>и</w:t>
        <w:br/>
        <w:br/>
        <w:t>й</w:t>
        <w:br/>
        <w:br/>
        <w:t xml:space="preserve"> </w:t>
        <w:br/>
        <w:br/>
        <w:t>с</w:t>
        <w:br/>
        <w:br/>
        <w:t xml:space="preserve"> </w:t>
        <w:br/>
        <w:br/>
        <w:t>д</w:t>
        <w:br/>
        <w:br/>
        <w:t>р</w:t>
        <w:br/>
        <w:br/>
        <w:t>у</w:t>
        <w:br/>
        <w:br/>
        <w:t>г</w:t>
        <w:br/>
        <w:br/>
        <w:t>и</w:t>
        <w:br/>
        <w:br/>
        <w:t>м</w:t>
        <w:br/>
        <w:br/>
        <w:t>и</w:t>
        <w:br/>
        <w:br/>
        <w:t xml:space="preserve"> </w:t>
        <w:br/>
        <w:br/>
        <w:t>к</w:t>
        <w:br/>
        <w:br/>
        <w:t>о</w:t>
        <w:br/>
        <w:br/>
        <w:t>м</w:t>
        <w:br/>
        <w:br/>
        <w:t>п</w:t>
        <w:br/>
        <w:br/>
        <w:t>а</w:t>
        <w:br/>
        <w:br/>
        <w:t>н</w:t>
        <w:br/>
        <w:br/>
        <w:t>и</w:t>
        <w:br/>
        <w:br/>
        <w:t>я</w:t>
        <w:br/>
        <w:br/>
        <w:t>м</w:t>
        <w:br/>
        <w:br/>
        <w:t>и</w:t>
        <w:br/>
        <w:br/>
        <w:t xml:space="preserve"> </w:t>
        <w:br/>
        <w:br/>
        <w:t>(</w:t>
        <w:br/>
        <w:br/>
        <w:t>д</w:t>
        <w:br/>
        <w:br/>
        <w:t>о</w:t>
        <w:br/>
        <w:br/>
        <w:t>б</w:t>
        <w:br/>
        <w:br/>
        <w:t>ы</w:t>
        <w:br/>
        <w:br/>
        <w:t>т</w:t>
        <w:br/>
        <w:br/>
        <w:t>ч</w:t>
        <w:br/>
        <w:br/>
        <w:t>и</w:t>
        <w:br/>
        <w:br/>
        <w:t>к</w:t>
        <w:br/>
        <w:br/>
        <w:t>и</w:t>
        <w:br/>
        <w:br/>
        <w:t>,</w:t>
        <w:br/>
        <w:br/>
        <w:t xml:space="preserve"> </w:t>
        <w:br/>
        <w:br/>
        <w:t>п</w:t>
        <w:br/>
        <w:br/>
        <w:t>е</w:t>
        <w:br/>
        <w:br/>
        <w:t>р</w:t>
        <w:br/>
        <w:br/>
        <w:t>е</w:t>
        <w:br/>
        <w:br/>
        <w:t>р</w:t>
        <w:br/>
        <w:br/>
        <w:t>а</w:t>
        <w:br/>
        <w:br/>
        <w:t>б</w:t>
        <w:br/>
        <w:br/>
        <w:t>о</w:t>
        <w:br/>
        <w:br/>
        <w:t>т</w:t>
        <w:br/>
        <w:br/>
        <w:t>ч</w:t>
        <w:br/>
        <w:br/>
        <w:t>и</w:t>
        <w:br/>
        <w:br/>
        <w:t>к</w:t>
        <w:br/>
        <w:br/>
        <w:t>и</w:t>
        <w:br/>
        <w:br/>
        <w:t>,</w:t>
        <w:br/>
        <w:br/>
        <w:t xml:space="preserve"> </w:t>
        <w:br/>
        <w:br/>
        <w:t>п</w:t>
        <w:br/>
        <w:br/>
        <w:t>о</w:t>
        <w:br/>
        <w:br/>
        <w:t>т</w:t>
        <w:br/>
        <w:br/>
        <w:t>р</w:t>
        <w:br/>
        <w:br/>
        <w:t>е</w:t>
        <w:br/>
        <w:br/>
        <w:t>б</w:t>
        <w:br/>
        <w:br/>
        <w:t>и</w:t>
        <w:br/>
        <w:br/>
        <w:t>т</w:t>
        <w:br/>
        <w:br/>
        <w:t>е</w:t>
        <w:br/>
        <w:br/>
        <w:t>л</w:t>
        <w:br/>
        <w:br/>
        <w:t>и</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м</w:t>
        <w:br/>
        <w:br/>
        <w:t>е</w:t>
        <w:br/>
        <w:br/>
        <w:t>н</w:t>
        <w:br/>
        <w:br/>
        <w:t xml:space="preserve"> </w:t>
        <w:br/>
        <w:br/>
        <w:t>о</w:t>
        <w:br/>
        <w:br/>
        <w:t>п</w:t>
        <w:br/>
        <w:br/>
        <w:t>ы</w:t>
        <w:br/>
        <w:br/>
        <w:t>т</w:t>
        <w:br/>
        <w:br/>
        <w:t>о</w:t>
        <w:br/>
        <w:br/>
        <w:t>м</w:t>
        <w:br/>
        <w:br/>
        <w:t>,</w:t>
        <w:br/>
        <w:br/>
        <w:t xml:space="preserve"> </w:t>
        <w:br/>
        <w:br/>
        <w:t>с</w:t>
        <w:br/>
        <w:br/>
        <w:t>о</w:t>
        <w:br/>
        <w:br/>
        <w:t>в</w:t>
        <w:br/>
        <w:br/>
        <w:t>м</w:t>
        <w:br/>
        <w:br/>
        <w:t>е</w:t>
        <w:br/>
        <w:br/>
        <w:t>с</w:t>
        <w:br/>
        <w:br/>
        <w:t>т</w:t>
        <w:br/>
        <w:br/>
        <w:t>н</w:t>
        <w:br/>
        <w:br/>
        <w:t>а</w:t>
        <w:br/>
        <w:br/>
        <w:t>я</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w:t>
        <w:br/>
        <w:br/>
        <w:br/>
        <w:br/>
        <w:br/>
        <w:t>*</w:t>
        <w:br/>
        <w:br/>
        <w:t xml:space="preserve"> </w:t>
        <w:br/>
        <w:br/>
        <w:t xml:space="preserve"> </w:t>
        <w:br/>
        <w:br/>
        <w:t xml:space="preserve"> </w:t>
        <w:br/>
        <w:br/>
        <w:t>К</w:t>
        <w:br/>
        <w:br/>
        <w:t>о</w:t>
        <w:br/>
        <w:br/>
        <w:t>л</w:t>
        <w:br/>
        <w:br/>
        <w:t>л</w:t>
        <w:br/>
        <w:br/>
        <w:t>а</w:t>
        <w:br/>
        <w:br/>
        <w:t>б</w:t>
        <w:br/>
        <w:br/>
        <w:t>о</w:t>
        <w:br/>
        <w:br/>
        <w:t>р</w:t>
        <w:br/>
        <w:br/>
        <w:t>а</w:t>
        <w:br/>
        <w:br/>
        <w:t>ц</w:t>
        <w:br/>
        <w:br/>
        <w:t>и</w:t>
        <w:br/>
        <w:br/>
        <w:t>я</w:t>
        <w:br/>
        <w:br/>
        <w:t xml:space="preserve"> </w:t>
        <w:br/>
        <w:br/>
        <w:t>с</w:t>
        <w:br/>
        <w:br/>
        <w:t xml:space="preserve"> </w:t>
        <w:br/>
        <w:br/>
        <w:t>н</w:t>
        <w:br/>
        <w:br/>
        <w:t>а</w:t>
        <w:br/>
        <w:br/>
        <w:t>у</w:t>
        <w:br/>
        <w:br/>
        <w:t>ч</w:t>
        <w:br/>
        <w:br/>
        <w:t>н</w:t>
        <w:br/>
        <w:br/>
        <w:t>о</w:t>
        <w:br/>
        <w:br/>
        <w:t>-</w:t>
        <w:br/>
        <w:br/>
        <w:t>и</w:t>
        <w:br/>
        <w:br/>
        <w:t>с</w:t>
        <w:br/>
        <w:br/>
        <w:t>с</w:t>
        <w:br/>
        <w:br/>
        <w:t>л</w:t>
        <w:br/>
        <w:br/>
        <w:t>е</w:t>
        <w:br/>
        <w:br/>
        <w:t>д</w:t>
        <w:br/>
        <w:br/>
        <w:t>о</w:t>
        <w:br/>
        <w:br/>
        <w:t>в</w:t>
        <w:br/>
        <w:br/>
        <w:t>а</w:t>
        <w:br/>
        <w:br/>
        <w:t>т</w:t>
        <w:br/>
        <w:br/>
        <w:t>е</w:t>
        <w:br/>
        <w:br/>
        <w:t>л</w:t>
        <w:br/>
        <w:br/>
        <w:t>ь</w:t>
        <w:br/>
        <w:br/>
        <w:t>с</w:t>
        <w:br/>
        <w:br/>
        <w:t>к</w:t>
        <w:br/>
        <w:br/>
        <w:t>и</w:t>
        <w:br/>
        <w:br/>
        <w:t>м</w:t>
        <w:br/>
        <w:br/>
        <w:t>и</w:t>
        <w:br/>
        <w:br/>
        <w:t xml:space="preserve"> </w:t>
        <w:br/>
        <w:br/>
        <w:t>и</w:t>
        <w:br/>
        <w:br/>
        <w:t>н</w:t>
        <w:br/>
        <w:br/>
        <w:t>с</w:t>
        <w:br/>
        <w:br/>
        <w:t>т</w:t>
        <w:br/>
        <w:br/>
        <w:t>и</w:t>
        <w:br/>
        <w:br/>
        <w:t>т</w:t>
        <w:br/>
        <w:br/>
        <w:t>у</w:t>
        <w:br/>
        <w:br/>
        <w:t>т</w:t>
        <w:br/>
        <w:br/>
        <w:t>а</w:t>
        <w:br/>
        <w:br/>
        <w:t>м</w:t>
        <w:br/>
        <w:br/>
        <w:t>и</w:t>
        <w:br/>
        <w:br/>
        <w:t xml:space="preserve"> </w:t>
        <w:br/>
        <w:br/>
        <w:t>и</w:t>
        <w:br/>
        <w:br/>
        <w:t xml:space="preserve"> </w:t>
        <w:br/>
        <w:br/>
        <w:t>у</w:t>
        <w:br/>
        <w:br/>
        <w:t>н</w:t>
        <w:br/>
        <w:br/>
        <w:t>и</w:t>
        <w:br/>
        <w:br/>
        <w:t>в</w:t>
        <w:br/>
        <w:br/>
        <w:t>е</w:t>
        <w:br/>
        <w:br/>
        <w:t>р</w:t>
        <w:br/>
        <w:br/>
        <w:t>с</w:t>
        <w:br/>
        <w:br/>
        <w:t>и</w:t>
        <w:br/>
        <w:br/>
        <w:t>т</w:t>
        <w:br/>
        <w:br/>
        <w:t>е</w:t>
        <w:br/>
        <w:br/>
        <w:t>т</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и</w:t>
        <w:br/>
        <w:br/>
        <w:t>н</w:t>
        <w:br/>
        <w:br/>
        <w:t>н</w:t>
        <w:br/>
        <w:br/>
        <w:t>о</w:t>
        <w:br/>
        <w:br/>
        <w:t>в</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п</w:t>
        <w:br/>
        <w:br/>
        <w:t>р</w:t>
        <w:br/>
        <w:br/>
        <w:t>и</w:t>
        <w:br/>
        <w:br/>
        <w:t>в</w:t>
        <w:br/>
        <w:br/>
        <w:t>л</w:t>
        <w:br/>
        <w:br/>
        <w:t>е</w:t>
        <w:br/>
        <w:br/>
        <w:t>ч</w:t>
        <w:br/>
        <w:br/>
        <w:t>е</w:t>
        <w:br/>
        <w:br/>
        <w:t>н</w:t>
        <w:br/>
        <w:br/>
        <w:t>и</w:t>
        <w:br/>
        <w:br/>
        <w:t>е</w:t>
        <w:br/>
        <w:br/>
        <w:t xml:space="preserve"> </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к</w:t>
        <w:br/>
        <w:br/>
        <w:t>а</w:t>
        <w:br/>
        <w:br/>
        <w:t>д</w:t>
        <w:br/>
        <w:br/>
        <w:t>р</w:t>
        <w:br/>
        <w:br/>
        <w:t>о</w:t>
        <w:br/>
        <w:br/>
        <w:t>в</w:t>
        <w:br/>
        <w:br/>
        <w:t>.</w:t>
        <w:br/>
        <w:br/>
        <w:br/>
        <w:br/>
        <w:br/>
        <w:t>*</w:t>
        <w:br/>
        <w:br/>
        <w:t xml:space="preserve"> </w:t>
        <w:br/>
        <w:br/>
        <w:t xml:space="preserve"> </w:t>
        <w:br/>
        <w:br/>
        <w:t xml:space="preserve"> </w:t>
        <w:br/>
        <w:br/>
        <w:t>С</w:t>
        <w:br/>
        <w:br/>
        <w:t>о</w:t>
        <w:br/>
        <w:br/>
        <w:t>в</w:t>
        <w:br/>
        <w:br/>
        <w:t>м</w:t>
        <w:br/>
        <w:br/>
        <w:t>е</w:t>
        <w:br/>
        <w:br/>
        <w:t>с</w:t>
        <w:br/>
        <w:br/>
        <w:t>т</w:t>
        <w:br/>
        <w:br/>
        <w:t>н</w:t>
        <w:br/>
        <w:br/>
        <w:t>а</w:t>
        <w:br/>
        <w:br/>
        <w:t>я</w:t>
        <w:br/>
        <w:br/>
        <w:t xml:space="preserve"> </w:t>
        <w:br/>
        <w:br/>
        <w:t>р</w:t>
        <w:br/>
        <w:br/>
        <w:t>а</w:t>
        <w:br/>
        <w:br/>
        <w:t>з</w:t>
        <w:br/>
        <w:br/>
        <w:t>р</w:t>
        <w:br/>
        <w:br/>
        <w:t>а</w:t>
        <w:br/>
        <w:br/>
        <w:t>б</w:t>
        <w:br/>
        <w:br/>
        <w:t>о</w:t>
        <w:br/>
        <w:br/>
        <w:t>т</w:t>
        <w:br/>
        <w:br/>
        <w:t>к</w:t>
        <w:br/>
        <w:br/>
        <w:t>а</w:t>
        <w:br/>
        <w:br/>
        <w:t xml:space="preserve"> </w:t>
        <w:br/>
        <w:br/>
        <w:t>и</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б</w:t>
        <w:br/>
        <w:br/>
        <w:t>и</w:t>
        <w:br/>
        <w:br/>
        <w:t>з</w:t>
        <w:br/>
        <w:br/>
        <w:t>н</w:t>
        <w:br/>
        <w:br/>
        <w:t>е</w:t>
        <w:br/>
        <w:br/>
        <w:t>с</w:t>
        <w:br/>
        <w:br/>
        <w:t>-</w:t>
        <w:br/>
        <w:br/>
        <w:t>м</w:t>
        <w:br/>
        <w:br/>
        <w:t>о</w:t>
        <w:br/>
        <w:br/>
        <w:t>д</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м</w:t>
        <w:br/>
        <w:br/>
        <w:t>е</w:t>
        <w:br/>
        <w:br/>
        <w:t>н</w:t>
        <w:br/>
        <w:br/>
        <w:t xml:space="preserve"> </w:t>
        <w:br/>
        <w:br/>
        <w:t>о</w:t>
        <w:br/>
        <w:br/>
        <w:t>п</w:t>
        <w:br/>
        <w:br/>
        <w:t>ы</w:t>
        <w:br/>
        <w:br/>
        <w:t>т</w:t>
        <w:br/>
        <w:br/>
        <w:t>о</w:t>
        <w:br/>
        <w:br/>
        <w:t>м</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и</w:t>
        <w:br/>
        <w:br/>
        <w:t xml:space="preserve"> </w:t>
        <w:br/>
        <w:br/>
        <w:t>у</w:t>
        <w:br/>
        <w:br/>
        <w:t>в</w:t>
        <w:br/>
        <w:br/>
        <w:t>е</w:t>
        <w:br/>
        <w:br/>
        <w:t>л</w:t>
        <w:br/>
        <w:br/>
        <w:t>и</w:t>
        <w:br/>
        <w:br/>
        <w:t>ч</w:t>
        <w:br/>
        <w:br/>
        <w:t>е</w:t>
        <w:br/>
        <w:br/>
        <w:t>н</w:t>
        <w:br/>
        <w:br/>
        <w:t>и</w:t>
        <w:br/>
        <w:br/>
        <w:t>е</w:t>
        <w:br/>
        <w:br/>
        <w:t xml:space="preserve"> </w:t>
        <w:br/>
        <w:br/>
        <w:t>п</w:t>
        <w:br/>
        <w:br/>
        <w:t>р</w:t>
        <w:br/>
        <w:br/>
        <w:t>и</w:t>
        <w:br/>
        <w:br/>
        <w:t>б</w:t>
        <w:br/>
        <w:br/>
        <w:t>ы</w:t>
        <w:br/>
        <w:br/>
        <w:t>л</w:t>
        <w:br/>
        <w:br/>
        <w:t>и</w:t>
        <w:br/>
        <w:br/>
        <w:t>.</w:t>
        <w:br/>
        <w:br/>
        <w:br/>
      </w:r>
    </w:p>
    <w:p>
      <w:r>
        <w:br w:type="page"/>
      </w:r>
    </w:p>
    <w:p>
      <w:pPr>
        <w:pStyle w:val="Heading1"/>
      </w:pPr>
      <w:r>
        <w:t xml:space="preserve">Глава 12 ideas: </w:t>
      </w:r>
    </w:p>
    <w:p>
      <w:r>
        <w:t>## Идеи для Главы "I. Введение в Новые Бизнес-Модели для Нефтепереработки" (Согласованные с Рамками)</w:t>
        <w:br/>
        <w:br/>
        <w:t>**I. Традиционные модели vs. новые вызовы и возможности рынка.**</w:t>
        <w:br/>
        <w:br/>
        <w:t>*   Анализ ограничений традиционных моделей (высокие капитальные затраты, ценовая зависимость).</w:t>
        <w:br/>
        <w:br/>
        <w:t>*   Влияние энергоперехода на нефтепереработку (снижение спроса на традиционные виды топлива).</w:t>
        <w:br/>
        <w:br/>
        <w:t>*   Возможности диверсификации продуктовой линейки (нефтехимия, специальные продукты).</w:t>
        <w:br/>
        <w:br/>
        <w:t>**II. Модель "Нефтепереработка как Сервис" (Refining-as-a-Service)**</w:t>
        <w:br/>
        <w:br/>
        <w:t>*   Описание модели (аутсорсинг переработки для небольших добывающих компаний).</w:t>
        <w:br/>
        <w:br/>
        <w:t>*   Преимущества (снижение инвестиций, доступ к технологиям).</w:t>
        <w:br/>
        <w:br/>
        <w:t>*   Риски (логистика, контроль качества).</w:t>
        <w:br/>
        <w:br/>
        <w:t>**III. Интегрированные Энергетические Комплексы (Integrated Energy Hubs)**</w:t>
        <w:br/>
        <w:br/>
        <w:t>*   Концепция (сочетание нефтепереработки с другими источниками энергии – когенерация, возобновляемые источники).</w:t>
        <w:br/>
        <w:br/>
        <w:t>*   Преимущества (энергоэффективность, снижение выбросов).</w:t>
        <w:br/>
        <w:br/>
        <w:t>*   Риски (капиталоемкость, сложность управления).</w:t>
        <w:br/>
        <w:br/>
        <w:t>**IV. Модель "Нефтехимия как Основа" (Petrochemicals-Focused Model)**</w:t>
        <w:br/>
        <w:br/>
        <w:t>*   Переход от топлива к нефтехимии (производство полимеров, базовых химикатов).</w:t>
        <w:br/>
        <w:br/>
        <w:t>*   Преимущества (более высокая рентабельность, устойчивый спрос).</w:t>
        <w:br/>
        <w:br/>
        <w:t>*   Риски (зависимость от рынка нефтехимии, необходимость инвестиций).</w:t>
        <w:br/>
        <w:br/>
        <w:t>**V. Цифровые Платформы и Электронная Торговля**</w:t>
        <w:br/>
        <w:br/>
        <w:t>*   Использование цифровых технологий (оптимизация логистики, управление запасами).</w:t>
        <w:br/>
        <w:br/>
        <w:t>*   Развитие электронных торговых площадок (онлайн-продажа нефтепродуктов).</w:t>
        <w:br/>
        <w:br/>
        <w:t>*   Использование больших данных (прогнозирование спроса).</w:t>
        <w:br/>
        <w:br/>
        <w:t>**VI. Бизнес-Модели на основе Углеродного Менеджмента**</w:t>
        <w:br/>
        <w:br/>
        <w:t>*   Получение доходов от сокращения выбросов (торговля квотами).</w:t>
        <w:br/>
        <w:br/>
        <w:t>*   Производство экологически чистого топлива (водород, биотопливо).</w:t>
        <w:br/>
        <w:br/>
        <w:t>*   Разработка технологий переработки отходов.</w:t>
      </w:r>
    </w:p>
    <w:p>
      <w:r>
        <w:br w:type="page"/>
      </w:r>
    </w:p>
    <w:p>
      <w:pPr>
        <w:pStyle w:val="Heading1"/>
      </w:pPr>
      <w:r>
        <w:t xml:space="preserve">Глава 12 summaries: </w:t>
      </w:r>
    </w:p>
    <w:p>
      <w:r>
        <w:t>*</w:t>
        <w:br/>
        <w:br/>
        <w:t>*</w:t>
        <w:br/>
        <w:br/>
        <w:t>I</w:t>
        <w:br/>
        <w:br/>
        <w:t>.</w:t>
        <w:br/>
        <w:br/>
        <w:t xml:space="preserve"> </w:t>
        <w:br/>
        <w:br/>
        <w:t>В</w:t>
        <w:br/>
        <w:br/>
        <w:t>в</w:t>
        <w:br/>
        <w:br/>
        <w:t>е</w:t>
        <w:br/>
        <w:br/>
        <w:t>д</w:t>
        <w:br/>
        <w:br/>
        <w:t>е</w:t>
        <w:br/>
        <w:br/>
        <w:t>н</w:t>
        <w:br/>
        <w:br/>
        <w:t>и</w:t>
        <w:br/>
        <w:br/>
        <w:t>е</w:t>
        <w:br/>
        <w:br/>
        <w:t xml:space="preserve"> </w:t>
        <w:br/>
        <w:br/>
        <w:t>в</w:t>
        <w:br/>
        <w:br/>
        <w:t xml:space="preserve"> </w:t>
        <w:br/>
        <w:br/>
        <w:t>Б</w:t>
        <w:br/>
        <w:br/>
        <w:t>у</w:t>
        <w:br/>
        <w:br/>
        <w:t>д</w:t>
        <w:br/>
        <w:br/>
        <w:t>у</w:t>
        <w:br/>
        <w:br/>
        <w:t>щ</w:t>
        <w:br/>
        <w:br/>
        <w:t>е</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К</w:t>
        <w:br/>
        <w:br/>
        <w:t>л</w:t>
        <w:br/>
        <w:br/>
        <w:t>ю</w:t>
        <w:br/>
        <w:br/>
        <w:t>ч</w:t>
        <w:br/>
        <w:br/>
        <w:t>е</w:t>
        <w:br/>
        <w:br/>
        <w:t>в</w:t>
        <w:br/>
        <w:br/>
        <w:t>ы</w:t>
        <w:br/>
        <w:br/>
        <w:t>е</w:t>
        <w:br/>
        <w:br/>
        <w:t xml:space="preserve"> </w:t>
        <w:br/>
        <w:br/>
        <w:t>Т</w:t>
        <w:br/>
        <w:br/>
        <w:t>р</w:t>
        <w:br/>
        <w:br/>
        <w:t>е</w:t>
        <w:br/>
        <w:br/>
        <w:t>н</w:t>
        <w:br/>
        <w:br/>
        <w:t>д</w:t>
        <w:br/>
        <w:br/>
        <w:t>ы</w:t>
        <w:br/>
        <w:br/>
        <w:t xml:space="preserve"> </w:t>
        <w:br/>
        <w:br/>
        <w:t>и</w:t>
        <w:br/>
        <w:br/>
        <w:t xml:space="preserve"> </w:t>
        <w:br/>
        <w:br/>
        <w:t>В</w:t>
        <w:br/>
        <w:br/>
        <w:t>ы</w:t>
        <w:br/>
        <w:br/>
        <w:t>з</w:t>
        <w:br/>
        <w:br/>
        <w:t>о</w:t>
        <w:br/>
        <w:br/>
        <w:t>в</w:t>
        <w:br/>
        <w:br/>
        <w:t>ы</w:t>
        <w:br/>
        <w:br/>
        <w:t>*</w:t>
        <w:br/>
        <w:br/>
        <w:t>*</w:t>
        <w:br/>
        <w:br/>
        <w:br/>
        <w:br/>
        <w:br/>
        <w:br/>
        <w:br/>
        <w:br/>
        <w:t>*</w:t>
        <w:br/>
        <w:br/>
        <w:t xml:space="preserve"> </w:t>
        <w:br/>
        <w:br/>
        <w:t xml:space="preserve"> </w:t>
        <w:br/>
        <w:br/>
        <w:t xml:space="preserve"> </w:t>
        <w:br/>
        <w:br/>
        <w:t>Г</w:t>
        <w:br/>
        <w:br/>
        <w:t>л</w:t>
        <w:br/>
        <w:br/>
        <w:t>о</w:t>
        <w:br/>
        <w:br/>
        <w:t>б</w:t>
        <w:br/>
        <w:br/>
        <w:t>а</w:t>
        <w:br/>
        <w:br/>
        <w:t>л</w:t>
        <w:br/>
        <w:br/>
        <w:t>ь</w:t>
        <w:br/>
        <w:br/>
        <w:t>н</w:t>
        <w:br/>
        <w:br/>
        <w:t>ы</w:t>
        <w:br/>
        <w:br/>
        <w:t>е</w:t>
        <w:br/>
        <w:br/>
        <w:t xml:space="preserve"> </w:t>
        <w:br/>
        <w:br/>
        <w:t>и</w:t>
        <w:br/>
        <w:br/>
        <w:t>з</w:t>
        <w:br/>
        <w:br/>
        <w:t>м</w:t>
        <w:br/>
        <w:br/>
        <w:t>е</w:t>
        <w:br/>
        <w:br/>
        <w:t>н</w:t>
        <w:br/>
        <w:br/>
        <w:t>е</w:t>
        <w:br/>
        <w:br/>
        <w:t>н</w:t>
        <w:br/>
        <w:br/>
        <w:t>и</w:t>
        <w:br/>
        <w:br/>
        <w:t>я</w:t>
        <w:br/>
        <w:br/>
        <w:t xml:space="preserve"> </w:t>
        <w:br/>
        <w:br/>
        <w:t>в</w:t>
        <w:br/>
        <w:br/>
        <w:t xml:space="preserve"> </w:t>
        <w:br/>
        <w:br/>
        <w:t>э</w:t>
        <w:br/>
        <w:br/>
        <w:t>н</w:t>
        <w:br/>
        <w:br/>
        <w:t>е</w:t>
        <w:br/>
        <w:br/>
        <w:t>р</w:t>
        <w:br/>
        <w:br/>
        <w:t>г</w:t>
        <w:br/>
        <w:br/>
        <w:t>е</w:t>
        <w:br/>
        <w:br/>
        <w:t>т</w:t>
        <w:br/>
        <w:br/>
        <w:t>и</w:t>
        <w:br/>
        <w:br/>
        <w:t>к</w:t>
        <w:br/>
        <w:br/>
        <w:t>е</w:t>
        <w:br/>
        <w:br/>
        <w:t xml:space="preserve"> </w:t>
        <w:br/>
        <w:br/>
        <w:t>и</w:t>
        <w:br/>
        <w:br/>
        <w:t xml:space="preserve"> </w:t>
        <w:br/>
        <w:br/>
        <w:t>и</w:t>
        <w:br/>
        <w:br/>
        <w:t>х</w:t>
        <w:br/>
        <w:br/>
        <w:t xml:space="preserve"> </w:t>
        <w:br/>
        <w:br/>
        <w:t>в</w:t>
        <w:br/>
        <w:br/>
        <w:t>л</w:t>
        <w:br/>
        <w:br/>
        <w:t>и</w:t>
        <w:br/>
        <w:br/>
        <w:t>я</w:t>
        <w:br/>
        <w:br/>
        <w:t>н</w:t>
        <w:br/>
        <w:br/>
        <w:t>и</w:t>
        <w:br/>
        <w:br/>
        <w:t>е</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у</w:t>
        <w:br/>
        <w:br/>
        <w:t>ю</w:t>
        <w:br/>
        <w:br/>
        <w:t xml:space="preserve"> </w:t>
        <w:br/>
        <w:br/>
        <w:t>о</w:t>
        <w:br/>
        <w:br/>
        <w:t>т</w:t>
        <w:br/>
        <w:br/>
        <w:t>р</w:t>
        <w:br/>
        <w:br/>
        <w:t>а</w:t>
        <w:br/>
        <w:br/>
        <w:t>с</w:t>
        <w:br/>
        <w:br/>
        <w:t>л</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т</w:t>
        <w:br/>
        <w:br/>
        <w:t>у</w:t>
        <w:br/>
        <w:br/>
        <w:t>щ</w:t>
        <w:br/>
        <w:br/>
        <w:t>и</w:t>
        <w:br/>
        <w:br/>
        <w:t>й</w:t>
        <w:br/>
        <w:br/>
        <w:t xml:space="preserve"> </w:t>
        <w:br/>
        <w:br/>
        <w:t>с</w:t>
        <w:br/>
        <w:br/>
        <w:t>п</w:t>
        <w:br/>
        <w:br/>
        <w:t>р</w:t>
        <w:br/>
        <w:br/>
        <w:t>о</w:t>
        <w:br/>
        <w:br/>
        <w:t>с</w:t>
        <w:br/>
        <w:br/>
        <w:t xml:space="preserve"> </w:t>
        <w:br/>
        <w:br/>
        <w:t>н</w:t>
        <w:br/>
        <w:br/>
        <w:t>а</w:t>
        <w:br/>
        <w:br/>
        <w:t xml:space="preserve"> </w:t>
        <w:br/>
        <w:br/>
        <w:t>э</w:t>
        <w:br/>
        <w:br/>
        <w:t>н</w:t>
        <w:br/>
        <w:br/>
        <w:t>е</w:t>
        <w:br/>
        <w:br/>
        <w:t>р</w:t>
        <w:br/>
        <w:br/>
        <w:t>г</w:t>
        <w:br/>
        <w:br/>
        <w:t>и</w:t>
        <w:br/>
        <w:br/>
        <w:t>ю</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 xml:space="preserve"> </w:t>
        <w:br/>
        <w:br/>
        <w:t>у</w:t>
        <w:br/>
        <w:br/>
        <w:t>г</w:t>
        <w:br/>
        <w:br/>
        <w:t>л</w:t>
        <w:br/>
        <w:br/>
        <w:t>е</w:t>
        <w:br/>
        <w:br/>
        <w:t>к</w:t>
        <w:br/>
        <w:br/>
        <w:t>и</w:t>
        <w:br/>
        <w:br/>
        <w:t>с</w:t>
        <w:br/>
        <w:br/>
        <w:t>л</w:t>
        <w:br/>
        <w:br/>
        <w:t>о</w:t>
        <w:br/>
        <w:br/>
        <w:t>г</w:t>
        <w:br/>
        <w:br/>
        <w:t>о</w:t>
        <w:br/>
        <w:br/>
        <w:t xml:space="preserve"> </w:t>
        <w:br/>
        <w:br/>
        <w:t>г</w:t>
        <w:br/>
        <w:br/>
        <w:t>а</w:t>
        <w:br/>
        <w:br/>
        <w:t>з</w:t>
        <w:br/>
        <w:br/>
        <w:t>а</w:t>
        <w:br/>
        <w:br/>
        <w:t>,</w:t>
        <w:br/>
        <w:br/>
        <w:t xml:space="preserve"> </w:t>
        <w:br/>
        <w:br/>
        <w:t>п</w:t>
        <w:br/>
        <w:br/>
        <w:t>е</w:t>
        <w:br/>
        <w:br/>
        <w:t>р</w:t>
        <w:br/>
        <w:br/>
        <w:t>е</w:t>
        <w:br/>
        <w:br/>
        <w:t>х</w:t>
        <w:br/>
        <w:br/>
        <w:t>о</w:t>
        <w:br/>
        <w:br/>
        <w:t>д</w:t>
        <w:br/>
        <w:br/>
        <w:t xml:space="preserve"> </w:t>
        <w:br/>
        <w:br/>
        <w:t>к</w:t>
        <w:br/>
        <w:br/>
        <w:t xml:space="preserve"> </w:t>
        <w:br/>
        <w:br/>
        <w:t>в</w:t>
        <w:br/>
        <w:br/>
        <w:t>о</w:t>
        <w:br/>
        <w:br/>
        <w:t>з</w:t>
        <w:br/>
        <w:br/>
        <w:t>о</w:t>
        <w:br/>
        <w:br/>
        <w:t>б</w:t>
        <w:br/>
        <w:br/>
        <w:t>н</w:t>
        <w:br/>
        <w:br/>
        <w:t>о</w:t>
        <w:br/>
        <w:br/>
        <w:t>в</w:t>
        <w:br/>
        <w:br/>
        <w:t>л</w:t>
        <w:br/>
        <w:br/>
        <w:t>я</w:t>
        <w:br/>
        <w:br/>
        <w:t>е</w:t>
        <w:br/>
        <w:br/>
        <w:t>м</w:t>
        <w:br/>
        <w:br/>
        <w:t>ы</w:t>
        <w:br/>
        <w:br/>
        <w:t>м</w:t>
        <w:br/>
        <w:br/>
        <w:t xml:space="preserve"> </w:t>
        <w:br/>
        <w:br/>
        <w:t>и</w:t>
        <w:br/>
        <w:br/>
        <w:t>с</w:t>
        <w:br/>
        <w:br/>
        <w:t>т</w:t>
        <w:br/>
        <w:br/>
        <w:t>о</w:t>
        <w:br/>
        <w:br/>
        <w:t>ч</w:t>
        <w:br/>
        <w:br/>
        <w:t>н</w:t>
        <w:br/>
        <w:br/>
        <w:t>и</w:t>
        <w:br/>
        <w:br/>
        <w:t>к</w:t>
        <w:br/>
        <w:br/>
        <w:t>а</w:t>
        <w:br/>
        <w:br/>
        <w:t>м</w:t>
        <w:br/>
        <w:br/>
        <w:t>.</w:t>
        <w:br/>
        <w:br/>
        <w:br/>
        <w:br/>
        <w:br/>
        <w:t>*</w:t>
        <w:br/>
        <w:br/>
        <w:t xml:space="preserve"> </w:t>
        <w:br/>
        <w:br/>
        <w:t xml:space="preserve"> </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и</w:t>
        <w:br/>
        <w:br/>
        <w:t>н</w:t>
        <w:br/>
        <w:br/>
        <w:t>н</w:t>
        <w:br/>
        <w:br/>
        <w:t>о</w:t>
        <w:br/>
        <w:br/>
        <w:t>в</w:t>
        <w:br/>
        <w:br/>
        <w:t>а</w:t>
        <w:br/>
        <w:br/>
        <w:t>ц</w:t>
        <w:br/>
        <w:br/>
        <w:t>и</w:t>
        <w:br/>
        <w:br/>
        <w:t>и</w:t>
        <w:br/>
        <w:br/>
        <w:t>,</w:t>
        <w:br/>
        <w:br/>
        <w:t xml:space="preserve"> </w:t>
        <w:br/>
        <w:br/>
        <w:t>т</w:t>
        <w:br/>
        <w:br/>
        <w:t>р</w:t>
        <w:br/>
        <w:br/>
        <w:t>а</w:t>
        <w:br/>
        <w:br/>
        <w:t>н</w:t>
        <w:br/>
        <w:br/>
        <w:t>с</w:t>
        <w:br/>
        <w:br/>
        <w:t>ф</w:t>
        <w:br/>
        <w:br/>
        <w:t>о</w:t>
        <w:br/>
        <w:br/>
        <w:t>р</w:t>
        <w:br/>
        <w:br/>
        <w:t>м</w:t>
        <w:br/>
        <w:br/>
        <w:t>и</w:t>
        <w:br/>
        <w:br/>
        <w:t>р</w:t>
        <w:br/>
        <w:br/>
        <w:t>у</w:t>
        <w:br/>
        <w:br/>
        <w:t>ю</w:t>
        <w:br/>
        <w:br/>
        <w:t>щ</w:t>
        <w:br/>
        <w:br/>
        <w:t>и</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з</w:t>
        <w:br/>
        <w:br/>
        <w:t>а</w:t>
        <w:br/>
        <w:br/>
        <w:t>ц</w:t>
        <w:br/>
        <w:br/>
        <w:t>и</w:t>
        <w:br/>
        <w:br/>
        <w:t>я</w:t>
        <w:br/>
        <w:br/>
        <w:t>,</w:t>
        <w:br/>
        <w:br/>
        <w:t xml:space="preserve"> </w:t>
        <w:br/>
        <w:br/>
        <w:t>ц</w:t>
        <w:br/>
        <w:br/>
        <w:t>и</w:t>
        <w:br/>
        <w:br/>
        <w:t>ф</w:t>
        <w:br/>
        <w:br/>
        <w:t>р</w:t>
        <w:br/>
        <w:br/>
        <w:t>о</w:t>
        <w:br/>
        <w:br/>
        <w:t>в</w:t>
        <w:br/>
        <w:br/>
        <w:t>и</w:t>
        <w:br/>
        <w:br/>
        <w:t>з</w:t>
        <w:br/>
        <w:br/>
        <w:t>а</w:t>
        <w:br/>
        <w:br/>
        <w:t>ц</w:t>
        <w:br/>
        <w:br/>
        <w:t>и</w:t>
        <w:br/>
        <w:br/>
        <w:t>я</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w:t>
        <w:br/>
        <w:br/>
        <w:t xml:space="preserve"> </w:t>
        <w:br/>
        <w:br/>
        <w:t>н</w:t>
        <w:br/>
        <w:br/>
        <w:t>о</w:t>
        <w:br/>
        <w:br/>
        <w:t>в</w:t>
        <w:br/>
        <w:br/>
        <w:t>ы</w:t>
        <w:br/>
        <w:br/>
        <w:t>е</w:t>
        <w:br/>
        <w:br/>
        <w:t xml:space="preserve"> </w:t>
        <w:br/>
        <w:br/>
        <w:t>к</w:t>
        <w:br/>
        <w:br/>
        <w:t>а</w:t>
        <w:br/>
        <w:br/>
        <w:t>т</w:t>
        <w:br/>
        <w:br/>
        <w:t>а</w:t>
        <w:br/>
        <w:br/>
        <w:t>л</w:t>
        <w:br/>
        <w:br/>
        <w:t>и</w:t>
        <w:br/>
        <w:br/>
        <w:t>т</w:t>
        <w:br/>
        <w:br/>
        <w:t>и</w:t>
        <w:br/>
        <w:br/>
        <w:t>ч</w:t>
        <w:br/>
        <w:br/>
        <w:t>е</w:t>
        <w:br/>
        <w:br/>
        <w:t>с</w:t>
        <w:br/>
        <w:br/>
        <w:t>к</w:t>
        <w:br/>
        <w:br/>
        <w:t>и</w:t>
        <w:br/>
        <w:br/>
        <w:t>е</w:t>
        <w:br/>
        <w:br/>
        <w:t xml:space="preserve"> </w:t>
        <w:br/>
        <w:br/>
        <w:t>п</w:t>
        <w:br/>
        <w:br/>
        <w:t>р</w:t>
        <w:br/>
        <w:br/>
        <w:t>о</w:t>
        <w:br/>
        <w:br/>
        <w:t>ц</w:t>
        <w:br/>
        <w:br/>
        <w:t>е</w:t>
        <w:br/>
        <w:br/>
        <w:t>с</w:t>
        <w:br/>
        <w:br/>
        <w:t>с</w:t>
        <w:br/>
        <w:br/>
        <w:t>ы</w:t>
        <w:br/>
        <w:br/>
        <w:t>.</w:t>
        <w:br/>
        <w:br/>
        <w:br/>
        <w:br/>
        <w:br/>
        <w:t>*</w:t>
        <w:br/>
        <w:br/>
        <w:t xml:space="preserve"> </w:t>
        <w:br/>
        <w:br/>
        <w:t xml:space="preserve"> </w:t>
        <w:br/>
        <w:br/>
        <w:t xml:space="preserve"> </w:t>
        <w:br/>
        <w:br/>
        <w:t>И</w:t>
        <w:br/>
        <w:br/>
        <w:t>з</w:t>
        <w:br/>
        <w:br/>
        <w:t>м</w:t>
        <w:br/>
        <w:br/>
        <w:t>е</w:t>
        <w:br/>
        <w:br/>
        <w:t>н</w:t>
        <w:br/>
        <w:br/>
        <w:t>е</w:t>
        <w:br/>
        <w:br/>
        <w:t>н</w:t>
        <w:br/>
        <w:br/>
        <w:t>и</w:t>
        <w:br/>
        <w:br/>
        <w:t>е</w:t>
        <w:br/>
        <w:br/>
        <w:t xml:space="preserve"> </w:t>
        <w:br/>
        <w:br/>
        <w:t>п</w:t>
        <w:br/>
        <w:br/>
        <w:t>о</w:t>
        <w:br/>
        <w:br/>
        <w:t>т</w:t>
        <w:br/>
        <w:br/>
        <w:t>р</w:t>
        <w:br/>
        <w:br/>
        <w:t>е</w:t>
        <w:br/>
        <w:br/>
        <w:t>б</w:t>
        <w:br/>
        <w:br/>
        <w:t>и</w:t>
        <w:br/>
        <w:br/>
        <w:t>т</w:t>
        <w:br/>
        <w:br/>
        <w:t>е</w:t>
        <w:br/>
        <w:br/>
        <w:t>л</w:t>
        <w:br/>
        <w:br/>
        <w:t>ь</w:t>
        <w:br/>
        <w:br/>
        <w:t>с</w:t>
        <w:br/>
        <w:br/>
        <w:t>к</w:t>
        <w:br/>
        <w:br/>
        <w:t>и</w:t>
        <w:br/>
        <w:br/>
        <w:t>х</w:t>
        <w:br/>
        <w:br/>
        <w:t xml:space="preserve"> </w:t>
        <w:br/>
        <w:br/>
        <w:t>п</w:t>
        <w:br/>
        <w:br/>
        <w:t>р</w:t>
        <w:br/>
        <w:br/>
        <w:t>е</w:t>
        <w:br/>
        <w:br/>
        <w:t>д</w:t>
        <w:br/>
        <w:br/>
        <w:t>п</w:t>
        <w:br/>
        <w:br/>
        <w:t>о</w:t>
        <w:br/>
        <w:br/>
        <w:t>ч</w:t>
        <w:br/>
        <w:br/>
        <w:t>т</w:t>
        <w:br/>
        <w:br/>
        <w:t>е</w:t>
        <w:br/>
        <w:br/>
        <w:t>н</w:t>
        <w:br/>
        <w:br/>
        <w:t>и</w:t>
        <w:br/>
        <w:br/>
        <w:t>й</w:t>
        <w:br/>
        <w:br/>
        <w:t xml:space="preserve"> </w:t>
        <w:br/>
        <w:br/>
        <w:t>и</w:t>
        <w:br/>
        <w:br/>
        <w:t xml:space="preserve"> </w:t>
        <w:br/>
        <w:br/>
        <w:t>т</w:t>
        <w:br/>
        <w:br/>
        <w:t>р</w:t>
        <w:br/>
        <w:br/>
        <w:t>е</w:t>
        <w:br/>
        <w:br/>
        <w:t>б</w:t>
        <w:br/>
        <w:br/>
        <w:t>о</w:t>
        <w:br/>
        <w:br/>
        <w:t>в</w:t>
        <w:br/>
        <w:br/>
        <w:t>а</w:t>
        <w:br/>
        <w:br/>
        <w:t>н</w:t>
        <w:br/>
        <w:br/>
        <w:t>и</w:t>
        <w:br/>
        <w:br/>
        <w:t>я</w:t>
        <w:br/>
        <w:br/>
        <w:t xml:space="preserve"> </w:t>
        <w:br/>
        <w:br/>
        <w:t>к</w:t>
        <w:br/>
        <w:br/>
        <w:t xml:space="preserve"> </w:t>
        <w:br/>
        <w:br/>
        <w:t>к</w:t>
        <w:br/>
        <w:br/>
        <w:t>а</w:t>
        <w:br/>
        <w:br/>
        <w:t>ч</w:t>
        <w:br/>
        <w:br/>
        <w:t>е</w:t>
        <w:br/>
        <w:br/>
        <w:t>с</w:t>
        <w:br/>
        <w:br/>
        <w:t>т</w:t>
        <w:br/>
        <w:br/>
        <w:t>в</w:t>
        <w:br/>
        <w:br/>
        <w:t>у</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с</w:t>
        <w:br/>
        <w:br/>
        <w:t>т</w:t>
        <w:br/>
        <w:br/>
        <w:t>у</w:t>
        <w:br/>
        <w:br/>
        <w:t>щ</w:t>
        <w:br/>
        <w:br/>
        <w:t>и</w:t>
        <w:br/>
        <w:br/>
        <w:t>й</w:t>
        <w:br/>
        <w:br/>
        <w:t xml:space="preserve"> </w:t>
        <w:br/>
        <w:br/>
        <w:t>с</w:t>
        <w:br/>
        <w:br/>
        <w:t>п</w:t>
        <w:br/>
        <w:br/>
        <w:t>р</w:t>
        <w:br/>
        <w:br/>
        <w:t>о</w:t>
        <w:br/>
        <w:br/>
        <w:t>с</w:t>
        <w:br/>
        <w:br/>
        <w:t xml:space="preserve"> </w:t>
        <w:br/>
        <w:br/>
        <w:t>н</w:t>
        <w:br/>
        <w:br/>
        <w:t>а</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о</w:t>
        <w:br/>
        <w:br/>
        <w:t>е</w:t>
        <w:br/>
        <w:br/>
        <w:t xml:space="preserve"> </w:t>
        <w:br/>
        <w:br/>
        <w:t>т</w:t>
        <w:br/>
        <w:br/>
        <w:t>о</w:t>
        <w:br/>
        <w:br/>
        <w:t>п</w:t>
        <w:br/>
        <w:br/>
        <w:t>л</w:t>
        <w:br/>
        <w:br/>
        <w:t>и</w:t>
        <w:br/>
        <w:br/>
        <w:t>в</w:t>
        <w:br/>
        <w:br/>
        <w:t>о</w:t>
        <w:br/>
        <w:br/>
        <w:t>,</w:t>
        <w:br/>
        <w:br/>
        <w:t xml:space="preserve"> </w:t>
        <w:br/>
        <w:br/>
        <w:t>т</w:t>
        <w:br/>
        <w:br/>
        <w:t>о</w:t>
        <w:br/>
        <w:br/>
        <w:t>п</w:t>
        <w:br/>
        <w:br/>
        <w:t>л</w:t>
        <w:br/>
        <w:br/>
        <w:t>и</w:t>
        <w:br/>
        <w:br/>
        <w:t>в</w:t>
        <w:br/>
        <w:br/>
        <w:t>о</w:t>
        <w:br/>
        <w:br/>
        <w:t xml:space="preserve"> </w:t>
        <w:br/>
        <w:br/>
        <w:t>с</w:t>
        <w:br/>
        <w:br/>
        <w:t xml:space="preserve"> </w:t>
        <w:br/>
        <w:br/>
        <w:t>у</w:t>
        <w:br/>
        <w:br/>
        <w:t>л</w:t>
        <w:br/>
        <w:br/>
        <w:t>у</w:t>
        <w:br/>
        <w:br/>
        <w:t>ч</w:t>
        <w:br/>
        <w:br/>
        <w:t>ш</w:t>
        <w:br/>
        <w:br/>
        <w:t>е</w:t>
        <w:br/>
        <w:br/>
        <w:t>н</w:t>
        <w:br/>
        <w:br/>
        <w:t>н</w:t>
        <w:br/>
        <w:br/>
        <w:t>ы</w:t>
        <w:br/>
        <w:br/>
        <w:t>м</w:t>
        <w:br/>
        <w:br/>
        <w:t>и</w:t>
        <w:br/>
        <w:br/>
        <w:t xml:space="preserve"> </w:t>
        <w:br/>
        <w:br/>
        <w:t>х</w:t>
        <w:br/>
        <w:br/>
        <w:t>а</w:t>
        <w:br/>
        <w:br/>
        <w:t>р</w:t>
        <w:br/>
        <w:br/>
        <w:t>а</w:t>
        <w:br/>
        <w:br/>
        <w:t>к</w:t>
        <w:br/>
        <w:br/>
        <w:t>т</w:t>
        <w:br/>
        <w:br/>
        <w:t>е</w:t>
        <w:br/>
        <w:br/>
        <w:t>р</w:t>
        <w:br/>
        <w:br/>
        <w:t>и</w:t>
        <w:br/>
        <w:br/>
        <w:t>с</w:t>
        <w:br/>
        <w:br/>
        <w:t>т</w:t>
        <w:br/>
        <w:br/>
        <w:t>и</w:t>
        <w:br/>
        <w:br/>
        <w:t>к</w:t>
        <w:br/>
        <w:br/>
        <w:t>а</w:t>
        <w:br/>
        <w:br/>
        <w:t>м</w:t>
        <w:br/>
        <w:br/>
        <w:t>и</w:t>
        <w:br/>
        <w:br/>
        <w:t>,</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х</w:t>
        <w:br/>
        <w:br/>
        <w:t>и</w:t>
        <w:br/>
        <w:br/>
        <w:t>м</w:t>
        <w:br/>
        <w:br/>
        <w:t>и</w:t>
        <w:br/>
        <w:br/>
        <w:t>ч</w:t>
        <w:br/>
        <w:br/>
        <w:t>е</w:t>
        <w:br/>
        <w:br/>
        <w:t>с</w:t>
        <w:br/>
        <w:br/>
        <w:t>к</w:t>
        <w:br/>
        <w:br/>
        <w:t>и</w:t>
        <w:br/>
        <w:br/>
        <w:t>е</w:t>
        <w:br/>
        <w:br/>
        <w:t xml:space="preserve"> </w:t>
        <w:br/>
        <w:br/>
        <w:t>п</w:t>
        <w:br/>
        <w:br/>
        <w:t>р</w:t>
        <w:br/>
        <w:br/>
        <w:t>о</w:t>
        <w:br/>
        <w:br/>
        <w:t>д</w:t>
        <w:br/>
        <w:br/>
        <w:t>у</w:t>
        <w:br/>
        <w:br/>
        <w:t>к</w:t>
        <w:br/>
        <w:br/>
        <w:t>т</w:t>
        <w:br/>
        <w:br/>
        <w:t>ы</w:t>
        <w:br/>
        <w:br/>
        <w:t>.</w:t>
        <w:br/>
        <w:br/>
        <w:br/>
        <w:br/>
        <w:br/>
        <w:br/>
        <w:br/>
        <w:br/>
        <w:t>*</w:t>
        <w:br/>
        <w:br/>
        <w:t>*</w:t>
        <w:br/>
        <w:br/>
        <w:t>I</w:t>
        <w:br/>
        <w:br/>
        <w:t>I</w:t>
        <w:br/>
        <w:br/>
        <w:t>.</w:t>
        <w:br/>
        <w:br/>
        <w:t xml:space="preserve"> </w:t>
        <w:br/>
        <w:br/>
        <w:t>П</w:t>
        <w:br/>
        <w:br/>
        <w:t>е</w:t>
        <w:br/>
        <w:br/>
        <w:t>р</w:t>
        <w:br/>
        <w:br/>
        <w:t>е</w:t>
        <w:br/>
        <w:br/>
        <w:t>д</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w:t>
        <w:br/>
        <w:br/>
        <w:br/>
        <w:br/>
        <w:br/>
        <w:br/>
        <w:br/>
        <w:br/>
        <w:t>*</w:t>
        <w:br/>
        <w:br/>
        <w:t xml:space="preserve"> </w:t>
        <w:br/>
        <w:br/>
        <w:t xml:space="preserve"> </w:t>
        <w:br/>
        <w:br/>
        <w:t xml:space="preserve"> </w:t>
        <w:br/>
        <w:br/>
        <w:t>У</w:t>
        <w:br/>
        <w:br/>
        <w:t>г</w:t>
        <w:br/>
        <w:br/>
        <w:t>л</w:t>
        <w:br/>
        <w:br/>
        <w:t>у</w:t>
        <w:br/>
        <w:br/>
        <w:t>б</w:t>
        <w:br/>
        <w:br/>
        <w:t>л</w:t>
        <w:br/>
        <w:br/>
        <w:t>е</w:t>
        <w:br/>
        <w:br/>
        <w:t>н</w:t>
        <w:br/>
        <w:br/>
        <w:t>и</w:t>
        <w:br/>
        <w:br/>
        <w:t>е</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 xml:space="preserve"> </w:t>
        <w:br/>
        <w:br/>
        <w:t>и</w:t>
        <w:br/>
        <w:br/>
        <w:t xml:space="preserve"> </w:t>
        <w:br/>
        <w:br/>
        <w:t>п</w:t>
        <w:br/>
        <w:br/>
        <w:t>о</w:t>
        <w:br/>
        <w:br/>
        <w:t>в</w:t>
        <w:br/>
        <w:br/>
        <w:t>ы</w:t>
        <w:br/>
        <w:br/>
        <w:t>ш</w:t>
        <w:br/>
        <w:br/>
        <w:t>е</w:t>
        <w:br/>
        <w:br/>
        <w:t>н</w:t>
        <w:br/>
        <w:br/>
        <w:t>и</w:t>
        <w:br/>
        <w:br/>
        <w:t>е</w:t>
        <w:br/>
        <w:br/>
        <w:t xml:space="preserve"> </w:t>
        <w:br/>
        <w:br/>
        <w:t>в</w:t>
        <w:br/>
        <w:br/>
        <w:t>ы</w:t>
        <w:br/>
        <w:br/>
        <w:t>х</w:t>
        <w:br/>
        <w:br/>
        <w:t>о</w:t>
        <w:br/>
        <w:br/>
        <w:t>д</w:t>
        <w:br/>
        <w:br/>
        <w:t>а</w:t>
        <w:br/>
        <w:br/>
        <w:t xml:space="preserve"> </w:t>
        <w:br/>
        <w:br/>
        <w:t>с</w:t>
        <w:br/>
        <w:br/>
        <w:t>в</w:t>
        <w:br/>
        <w:br/>
        <w:t>е</w:t>
        <w:br/>
        <w:br/>
        <w:t>т</w:t>
        <w:br/>
        <w:br/>
        <w:t>л</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н</w:t>
        <w:br/>
        <w:br/>
        <w:t>о</w:t>
        <w:br/>
        <w:br/>
        <w:t>в</w:t>
        <w:br/>
        <w:br/>
        <w:t>ы</w:t>
        <w:br/>
        <w:br/>
        <w:t>х</w:t>
        <w:br/>
        <w:br/>
        <w:t xml:space="preserve"> </w:t>
        <w:br/>
        <w:br/>
        <w:t>к</w:t>
        <w:br/>
        <w:br/>
        <w:t>а</w:t>
        <w:br/>
        <w:br/>
        <w:t>т</w:t>
        <w:br/>
        <w:br/>
        <w:t>а</w:t>
        <w:br/>
        <w:br/>
        <w:t>л</w:t>
        <w:br/>
        <w:br/>
        <w:t>и</w:t>
        <w:br/>
        <w:br/>
        <w:t>т</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и</w:t>
        <w:br/>
        <w:br/>
        <w:t>н</w:t>
        <w:br/>
        <w:br/>
        <w:t>т</w:t>
        <w:br/>
        <w:br/>
        <w:t>е</w:t>
        <w:br/>
        <w:br/>
        <w:t>н</w:t>
        <w:br/>
        <w:br/>
        <w:t>с</w:t>
        <w:br/>
        <w:br/>
        <w:t>и</w:t>
        <w:br/>
        <w:br/>
        <w:t>ф</w:t>
        <w:br/>
        <w:br/>
        <w:t>и</w:t>
        <w:br/>
        <w:br/>
        <w:t>к</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р</w:t>
        <w:br/>
        <w:br/>
        <w:t>е</w:t>
        <w:br/>
        <w:br/>
        <w:t>ж</w:t>
        <w:br/>
        <w:br/>
        <w:t>и</w:t>
        <w:br/>
        <w:br/>
        <w:t>м</w:t>
        <w:br/>
        <w:br/>
        <w:t>о</w:t>
        <w:br/>
        <w:br/>
        <w:t>в</w:t>
        <w:br/>
        <w:br/>
        <w:t>.</w:t>
        <w:br/>
        <w:br/>
        <w:br/>
        <w:br/>
        <w:br/>
        <w:t>*</w:t>
        <w:br/>
        <w:br/>
        <w:t xml:space="preserve"> </w:t>
        <w:br/>
        <w:br/>
        <w:t xml:space="preserve"> </w:t>
        <w:br/>
        <w:br/>
        <w:t xml:space="preserve"> </w:t>
        <w:br/>
        <w:br/>
        <w:t>П</w:t>
        <w:br/>
        <w:br/>
        <w:t>е</w:t>
        <w:br/>
        <w:br/>
        <w:t>р</w:t>
        <w:br/>
        <w:br/>
        <w:t>е</w:t>
        <w:br/>
        <w:br/>
        <w:t>р</w:t>
        <w:br/>
        <w:br/>
        <w:t>а</w:t>
        <w:br/>
        <w:br/>
        <w:t>б</w:t>
        <w:br/>
        <w:br/>
        <w:t>о</w:t>
        <w:br/>
        <w:br/>
        <w:t>т</w:t>
        <w:br/>
        <w:br/>
        <w:t>к</w:t>
        <w:br/>
        <w:br/>
        <w:t>а</w:t>
        <w:br/>
        <w:br/>
        <w:t xml:space="preserve"> </w:t>
        <w:br/>
        <w:br/>
        <w:t>т</w:t>
        <w:br/>
        <w:br/>
        <w:t>я</w:t>
        <w:br/>
        <w:br/>
        <w:t>ж</w:t>
        <w:br/>
        <w:br/>
        <w:t>е</w:t>
        <w:br/>
        <w:br/>
        <w:t>л</w:t>
        <w:br/>
        <w:br/>
        <w:t>ы</w:t>
        <w:br/>
        <w:br/>
        <w:t>х</w:t>
        <w:br/>
        <w:br/>
        <w:t xml:space="preserve"> </w:t>
        <w:br/>
        <w:br/>
        <w:t>н</w:t>
        <w:br/>
        <w:br/>
        <w:t>е</w:t>
        <w:br/>
        <w:br/>
        <w:t>ф</w:t>
        <w:br/>
        <w:br/>
        <w:t>т</w:t>
        <w:br/>
        <w:br/>
        <w:t>я</w:t>
        <w:br/>
        <w:br/>
        <w:t>н</w:t>
        <w:br/>
        <w:br/>
        <w:t>ы</w:t>
        <w:br/>
        <w:br/>
        <w:t>х</w:t>
        <w:br/>
        <w:br/>
        <w:t xml:space="preserve"> </w:t>
        <w:br/>
        <w:br/>
        <w:t>о</w:t>
        <w:br/>
        <w:br/>
        <w:t>с</w:t>
        <w:br/>
        <w:br/>
        <w:t>т</w:t>
        <w:br/>
        <w:br/>
        <w:t>а</w:t>
        <w:br/>
        <w:br/>
        <w:t>т</w:t>
        <w:br/>
        <w:br/>
        <w:t>к</w:t>
        <w:br/>
        <w:br/>
        <w:t>о</w:t>
        <w:br/>
        <w:br/>
        <w:t>в</w:t>
        <w:br/>
        <w:br/>
        <w:t xml:space="preserve"> </w:t>
        <w:br/>
        <w:br/>
        <w:t>и</w:t>
        <w:br/>
        <w:br/>
        <w:t xml:space="preserve"> </w:t>
        <w:br/>
        <w:br/>
        <w:t>а</w:t>
        <w:br/>
        <w:br/>
        <w:t>л</w:t>
        <w:br/>
        <w:br/>
        <w:t>ь</w:t>
        <w:br/>
        <w:br/>
        <w:t>т</w:t>
        <w:br/>
        <w:br/>
        <w:t>е</w:t>
        <w:br/>
        <w:br/>
        <w:t>р</w:t>
        <w:br/>
        <w:br/>
        <w:t>н</w:t>
        <w:br/>
        <w:br/>
        <w:t>а</w:t>
        <w:br/>
        <w:br/>
        <w:t>т</w:t>
        <w:br/>
        <w:br/>
        <w:t>и</w:t>
        <w:br/>
        <w:br/>
        <w:t>в</w:t>
        <w:br/>
        <w:br/>
        <w:t>н</w:t>
        <w:br/>
        <w:br/>
        <w:t>ы</w:t>
        <w:br/>
        <w:br/>
        <w:t>х</w:t>
        <w:br/>
        <w:br/>
        <w:t xml:space="preserve"> </w:t>
        <w:br/>
        <w:br/>
        <w:t>в</w:t>
        <w:br/>
        <w:br/>
        <w:t>и</w:t>
        <w:br/>
        <w:br/>
        <w:t>д</w:t>
        <w:br/>
        <w:br/>
        <w:t>о</w:t>
        <w:br/>
        <w:br/>
        <w:t>в</w:t>
        <w:br/>
        <w:br/>
        <w:t xml:space="preserve"> </w:t>
        <w:br/>
        <w:br/>
        <w:t>с</w:t>
        <w:br/>
        <w:br/>
        <w:t>ы</w:t>
        <w:br/>
        <w:br/>
        <w:t>р</w:t>
        <w:br/>
        <w:br/>
        <w:t>ь</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Г</w:t>
        <w:br/>
        <w:br/>
        <w:t>а</w:t>
        <w:br/>
        <w:br/>
        <w:t>з</w:t>
        <w:br/>
        <w:br/>
        <w:t>и</w:t>
        <w:br/>
        <w:br/>
        <w:t>ф</w:t>
        <w:br/>
        <w:br/>
        <w:t>и</w:t>
        <w:br/>
        <w:br/>
        <w:t>к</w:t>
        <w:br/>
        <w:br/>
        <w:t>а</w:t>
        <w:br/>
        <w:br/>
        <w:t>ц</w:t>
        <w:br/>
        <w:br/>
        <w:t>и</w:t>
        <w:br/>
        <w:br/>
        <w:t>я</w:t>
        <w:br/>
        <w:br/>
        <w:t>,</w:t>
        <w:br/>
        <w:br/>
        <w:t xml:space="preserve"> </w:t>
        <w:br/>
        <w:br/>
        <w:t>г</w:t>
        <w:br/>
        <w:br/>
        <w:t>и</w:t>
        <w:br/>
        <w:br/>
        <w:t>д</w:t>
        <w:br/>
        <w:br/>
        <w:t>р</w:t>
        <w:br/>
        <w:br/>
        <w:t>о</w:t>
        <w:br/>
        <w:br/>
        <w:t>к</w:t>
        <w:br/>
        <w:br/>
        <w:t>р</w:t>
        <w:br/>
        <w:br/>
        <w:t>е</w:t>
        <w:br/>
        <w:br/>
        <w:t>к</w:t>
        <w:br/>
        <w:br/>
        <w:t>и</w:t>
        <w:br/>
        <w:br/>
        <w:t>н</w:t>
        <w:br/>
        <w:br/>
        <w:t>г</w:t>
        <w:br/>
        <w:br/>
        <w:t>,</w:t>
        <w:br/>
        <w:br/>
        <w:t xml:space="preserve"> </w:t>
        <w:br/>
        <w:br/>
        <w:t>к</w:t>
        <w:br/>
        <w:br/>
        <w:t>а</w:t>
        <w:br/>
        <w:br/>
        <w:t>т</w:t>
        <w:br/>
        <w:br/>
        <w:t>а</w:t>
        <w:br/>
        <w:br/>
        <w:t>л</w:t>
        <w:br/>
        <w:br/>
        <w:t>и</w:t>
        <w:br/>
        <w:br/>
        <w:t>т</w:t>
        <w:br/>
        <w:br/>
        <w:t>и</w:t>
        <w:br/>
        <w:br/>
        <w:t>ч</w:t>
        <w:br/>
        <w:br/>
        <w:t>е</w:t>
        <w:br/>
        <w:br/>
        <w:t>с</w:t>
        <w:br/>
        <w:br/>
        <w:t>к</w:t>
        <w:br/>
        <w:br/>
        <w:t>и</w:t>
        <w:br/>
        <w:br/>
        <w:t>й</w:t>
        <w:br/>
        <w:br/>
        <w:t xml:space="preserve"> </w:t>
        <w:br/>
        <w:br/>
        <w:t>к</w:t>
        <w:br/>
        <w:br/>
        <w:t>р</w:t>
        <w:br/>
        <w:br/>
        <w:t>е</w:t>
        <w:br/>
        <w:br/>
        <w:t>к</w:t>
        <w:br/>
        <w:br/>
        <w:t>и</w:t>
        <w:br/>
        <w:br/>
        <w:t>н</w:t>
        <w:br/>
        <w:br/>
        <w:t>г</w:t>
        <w:br/>
        <w:br/>
        <w:t>,</w:t>
        <w:br/>
        <w:br/>
        <w:t xml:space="preserve"> </w:t>
        <w:br/>
        <w:br/>
        <w:t>п</w:t>
        <w:br/>
        <w:br/>
        <w:t>е</w:t>
        <w:br/>
        <w:br/>
        <w:t>р</w:t>
        <w:br/>
        <w:br/>
        <w:t>е</w:t>
        <w:br/>
        <w:br/>
        <w:t>р</w:t>
        <w:br/>
        <w:br/>
        <w:t>а</w:t>
        <w:br/>
        <w:br/>
        <w:t>б</w:t>
        <w:br/>
        <w:br/>
        <w:t>о</w:t>
        <w:br/>
        <w:br/>
        <w:t>т</w:t>
        <w:br/>
        <w:br/>
        <w:t>к</w:t>
        <w:br/>
        <w:br/>
        <w:t>а</w:t>
        <w:br/>
        <w:br/>
        <w:t xml:space="preserve"> </w:t>
        <w:br/>
        <w:br/>
        <w:t>б</w:t>
        <w:br/>
        <w:br/>
        <w:t>и</w:t>
        <w:br/>
        <w:br/>
        <w:t>о</w:t>
        <w:br/>
        <w:br/>
        <w:t>м</w:t>
        <w:br/>
        <w:br/>
        <w:t>а</w:t>
        <w:br/>
        <w:br/>
        <w:t>с</w:t>
        <w:br/>
        <w:br/>
        <w:t>с</w:t>
        <w:br/>
        <w:br/>
        <w:t>ы</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с</w:t>
        <w:br/>
        <w:br/>
        <w:t xml:space="preserve"> </w:t>
        <w:br/>
        <w:br/>
        <w:t>н</w:t>
        <w:br/>
        <w:br/>
        <w:t>е</w:t>
        <w:br/>
        <w:br/>
        <w:t>ф</w:t>
        <w:br/>
        <w:br/>
        <w:t>т</w:t>
        <w:br/>
        <w:br/>
        <w:t>е</w:t>
        <w:br/>
        <w:br/>
        <w:t>х</w:t>
        <w:br/>
        <w:br/>
        <w:t>и</w:t>
        <w:br/>
        <w:br/>
        <w:t>м</w:t>
        <w:br/>
        <w:br/>
        <w:t>и</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в</w:t>
        <w:br/>
        <w:br/>
        <w:t>м</w:t>
        <w:br/>
        <w:br/>
        <w:t>е</w:t>
        <w:br/>
        <w:br/>
        <w:t>с</w:t>
        <w:br/>
        <w:br/>
        <w:t>т</w:t>
        <w:br/>
        <w:br/>
        <w:t>н</w:t>
        <w:br/>
        <w:br/>
        <w:t>о</w:t>
        <w:br/>
        <w:br/>
        <w:t>е</w:t>
        <w:br/>
        <w:br/>
        <w:t xml:space="preserve"> </w:t>
        <w:br/>
        <w:br/>
        <w:t>п</w:t>
        <w:br/>
        <w:br/>
        <w:t>р</w:t>
        <w:br/>
        <w:br/>
        <w:t>о</w:t>
        <w:br/>
        <w:br/>
        <w:t>и</w:t>
        <w:br/>
        <w:br/>
        <w:t>з</w:t>
        <w:br/>
        <w:br/>
        <w:t>в</w:t>
        <w:br/>
        <w:br/>
        <w:t>о</w:t>
        <w:br/>
        <w:br/>
        <w:t>д</w:t>
        <w:br/>
        <w:br/>
        <w:t>с</w:t>
        <w:br/>
        <w:br/>
        <w:t>т</w:t>
        <w:br/>
        <w:br/>
        <w:t>в</w:t>
        <w:br/>
        <w:br/>
        <w:t>о</w:t>
        <w:br/>
        <w:br/>
        <w:t xml:space="preserve"> </w:t>
        <w:br/>
        <w:br/>
        <w:t>н</w:t>
        <w:br/>
        <w:br/>
        <w:t>е</w:t>
        <w:br/>
        <w:br/>
        <w:t>ф</w:t>
        <w:br/>
        <w:br/>
        <w:t>т</w:t>
        <w:br/>
        <w:br/>
        <w:t>е</w:t>
        <w:br/>
        <w:br/>
        <w:t>п</w:t>
        <w:br/>
        <w:br/>
        <w:t>р</w:t>
        <w:br/>
        <w:br/>
        <w:t>о</w:t>
        <w:br/>
        <w:br/>
        <w:t>д</w:t>
        <w:br/>
        <w:br/>
        <w:t>у</w:t>
        <w:br/>
        <w:br/>
        <w:t>к</w:t>
        <w:br/>
        <w:br/>
        <w:t>т</w:t>
        <w:br/>
        <w:br/>
        <w:t>о</w:t>
        <w:br/>
        <w:br/>
        <w:t>в</w:t>
        <w:br/>
        <w:br/>
        <w:t xml:space="preserve"> </w:t>
        <w:br/>
        <w:br/>
        <w:t>и</w:t>
        <w:br/>
        <w:br/>
        <w:t xml:space="preserve"> </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р</w:t>
        <w:br/>
        <w:br/>
        <w:t>е</w:t>
        <w:br/>
        <w:br/>
        <w:t>н</w:t>
        <w:br/>
        <w:br/>
        <w:t>т</w:t>
        <w:br/>
        <w:br/>
        <w:t>а</w:t>
        <w:br/>
        <w:br/>
        <w:t>б</w:t>
        <w:br/>
        <w:br/>
        <w:t>е</w:t>
        <w:br/>
        <w:br/>
        <w:t>л</w:t>
        <w:br/>
        <w:br/>
        <w:t>ь</w:t>
        <w:br/>
        <w:br/>
        <w:t>н</w:t>
        <w:br/>
        <w:br/>
        <w:t>о</w:t>
        <w:br/>
        <w:br/>
        <w:t>с</w:t>
        <w:br/>
        <w:br/>
        <w:t>т</w:t>
        <w:br/>
        <w:br/>
        <w:t>и</w:t>
        <w:br/>
        <w:br/>
        <w:t>.</w:t>
        <w:br/>
        <w:br/>
        <w:br/>
        <w:br/>
        <w:br/>
        <w:br/>
        <w:br/>
        <w:br/>
        <w:t>*</w:t>
        <w:br/>
        <w:br/>
        <w:t>*</w:t>
        <w:br/>
        <w:br/>
        <w:t>I</w:t>
        <w:br/>
        <w:br/>
        <w:t>I</w:t>
        <w:br/>
        <w:br/>
        <w:t>I</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t>*</w:t>
        <w:br/>
        <w:br/>
        <w:t>*</w:t>
        <w:br/>
        <w:br/>
        <w:br/>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и</w:t>
        <w:br/>
        <w:br/>
        <w:t xml:space="preserve"> </w:t>
        <w:br/>
        <w:br/>
        <w:t>р</w:t>
        <w:br/>
        <w:br/>
        <w:t>а</w:t>
        <w:br/>
        <w:br/>
        <w:t>с</w:t>
        <w:br/>
        <w:br/>
        <w:t>ш</w:t>
        <w:br/>
        <w:br/>
        <w:t>и</w:t>
        <w:br/>
        <w:br/>
        <w:t>р</w:t>
        <w:br/>
        <w:br/>
        <w:t>е</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A</w:t>
        <w:br/>
        <w:br/>
        <w:t>P</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р</w:t>
        <w:br/>
        <w:br/>
        <w:t>и</w:t>
        <w:br/>
        <w:br/>
        <w:t>с</w:t>
        <w:br/>
        <w:br/>
        <w:t>к</w:t>
        <w:br/>
        <w:br/>
        <w:t>о</w:t>
        <w:br/>
        <w:br/>
        <w:t>в</w:t>
        <w:br/>
        <w:br/>
        <w:t xml:space="preserve"> </w:t>
        <w:br/>
        <w:br/>
        <w:t>а</w:t>
        <w:br/>
        <w:br/>
        <w:t>в</w:t>
        <w:br/>
        <w:br/>
        <w:t>а</w:t>
        <w:br/>
        <w:br/>
        <w:t>р</w:t>
        <w:br/>
        <w:br/>
        <w:t>и</w:t>
        <w:br/>
        <w:br/>
        <w:t>й</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р</w:t>
        <w:br/>
        <w:br/>
        <w:t>а</w:t>
        <w:br/>
        <w:br/>
        <w:t>б</w:t>
        <w:br/>
        <w:br/>
        <w:t>о</w:t>
        <w:br/>
        <w:br/>
        <w:t>т</w:t>
        <w:br/>
        <w:br/>
        <w:t>ы</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р</w:t>
        <w:br/>
        <w:br/>
        <w:t>т</w:t>
        <w:br/>
        <w:br/>
        <w:t>у</w:t>
        <w:br/>
        <w:br/>
        <w:t>а</w:t>
        <w:br/>
        <w:br/>
        <w:t>л</w:t>
        <w:br/>
        <w:br/>
        <w:t>ь</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з</w:t>
        <w:br/>
        <w:br/>
        <w:t>м</w:t>
        <w:br/>
        <w:br/>
        <w:t>е</w:t>
        <w:br/>
        <w:br/>
        <w:t>н</w:t>
        <w:br/>
        <w:br/>
        <w:t>е</w:t>
        <w:br/>
        <w:br/>
        <w:t>н</w:t>
        <w:br/>
        <w:br/>
        <w:t>и</w:t>
        <w:br/>
        <w:br/>
        <w:t>й</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I</w:t>
        <w:br/>
        <w:br/>
        <w:t>V</w:t>
        <w:br/>
        <w:br/>
        <w:t>.</w:t>
        <w:br/>
        <w:br/>
        <w:t xml:space="preserve"> </w:t>
        <w:br/>
        <w:br/>
        <w:t>Р</w:t>
        <w:br/>
        <w:br/>
        <w:t>а</w:t>
        <w:br/>
        <w:br/>
        <w:t>з</w:t>
        <w:br/>
        <w:br/>
        <w:t>в</w:t>
        <w:br/>
        <w:br/>
        <w:t>и</w:t>
        <w:br/>
        <w:br/>
        <w:t>т</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ы</w:t>
        <w:br/>
        <w:br/>
        <w:t>х</w:t>
        <w:br/>
        <w:br/>
        <w:t xml:space="preserve"> </w:t>
        <w:br/>
        <w:br/>
        <w:t>Т</w:t>
        <w:br/>
        <w:br/>
        <w:t>е</w:t>
        <w:br/>
        <w:br/>
        <w:t>х</w:t>
        <w:br/>
        <w:br/>
        <w:t>н</w:t>
        <w:br/>
        <w:br/>
        <w:t>о</w:t>
        <w:br/>
        <w:br/>
        <w:t>л</w:t>
        <w:br/>
        <w:br/>
        <w:t>о</w:t>
        <w:br/>
        <w:br/>
        <w:t>г</w:t>
        <w:br/>
        <w:br/>
        <w:t>и</w:t>
        <w:br/>
        <w:br/>
        <w:t>й</w:t>
        <w:br/>
        <w:br/>
        <w:t>*</w:t>
        <w:br/>
        <w:br/>
        <w:t>*</w:t>
        <w:br/>
        <w:br/>
        <w:br/>
        <w:br/>
        <w:br/>
        <w:br/>
        <w:br/>
        <w:br/>
        <w:t>*</w:t>
        <w:br/>
        <w:br/>
        <w:t xml:space="preserve"> </w:t>
        <w:br/>
        <w:br/>
        <w:t xml:space="preserve"> </w:t>
        <w:br/>
        <w:br/>
        <w:t xml:space="preserve"> </w:t>
        <w:br/>
        <w:br/>
        <w:t>У</w:t>
        <w:br/>
        <w:br/>
        <w:t>т</w:t>
        <w:br/>
        <w:br/>
        <w:t>и</w:t>
        <w:br/>
        <w:br/>
        <w:t>л</w:t>
        <w:br/>
        <w:br/>
        <w:t>и</w:t>
        <w:br/>
        <w:br/>
        <w:t>з</w:t>
        <w:br/>
        <w:br/>
        <w:t>а</w:t>
        <w:br/>
        <w:br/>
        <w:t>ц</w:t>
        <w:br/>
        <w:br/>
        <w:t>и</w:t>
        <w:br/>
        <w:br/>
        <w:t>я</w:t>
        <w:br/>
        <w:br/>
        <w:t xml:space="preserve"> </w:t>
        <w:br/>
        <w:br/>
        <w:t>т</w:t>
        <w:br/>
        <w:br/>
        <w:t>е</w:t>
        <w:br/>
        <w:br/>
        <w:t>п</w:t>
        <w:br/>
        <w:br/>
        <w:t>л</w:t>
        <w:br/>
        <w:br/>
        <w:t>а</w:t>
        <w:br/>
        <w:br/>
        <w:t xml:space="preserve"> </w:t>
        <w:br/>
        <w:br/>
        <w:t>и</w:t>
        <w:br/>
        <w:br/>
        <w:t xml:space="preserve"> </w:t>
        <w:br/>
        <w:br/>
        <w:t>э</w:t>
        <w:br/>
        <w:br/>
        <w:t>н</w:t>
        <w:br/>
        <w:br/>
        <w:t>е</w:t>
        <w:br/>
        <w:br/>
        <w:t>р</w:t>
        <w:br/>
        <w:br/>
        <w:t>г</w:t>
        <w:br/>
        <w:br/>
        <w:t>и</w:t>
        <w:br/>
        <w:br/>
        <w:t>и</w:t>
        <w:br/>
        <w:br/>
        <w:t xml:space="preserve"> </w:t>
        <w:br/>
        <w:br/>
        <w:t>о</w:t>
        <w:br/>
        <w:br/>
        <w:t>т</w:t>
        <w:br/>
        <w:br/>
        <w:t>х</w:t>
        <w:br/>
        <w:br/>
        <w:t>о</w:t>
        <w:br/>
        <w:br/>
        <w:t>д</w:t>
        <w:br/>
        <w:br/>
        <w:t>я</w:t>
        <w:br/>
        <w:br/>
        <w:t>щ</w:t>
        <w:br/>
        <w:br/>
        <w:t>и</w:t>
        <w:br/>
        <w:br/>
        <w:t>х</w:t>
        <w:br/>
        <w:br/>
        <w:t xml:space="preserve"> </w:t>
        <w:br/>
        <w:br/>
        <w:t>г</w:t>
        <w:br/>
        <w:br/>
        <w:t>а</w:t>
        <w:br/>
        <w:br/>
        <w:t>з</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п</w:t>
        <w:br/>
        <w:br/>
        <w:t>л</w:t>
        <w:br/>
        <w:br/>
        <w:t>о</w:t>
        <w:br/>
        <w:br/>
        <w:t>о</w:t>
        <w:br/>
        <w:br/>
        <w:t>б</w:t>
        <w:br/>
        <w:br/>
        <w:t>м</w:t>
        <w:br/>
        <w:br/>
        <w:t>е</w:t>
        <w:br/>
        <w:br/>
        <w:t>н</w:t>
        <w:br/>
        <w:br/>
        <w:t>а</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п</w:t>
        <w:br/>
        <w:br/>
        <w:t>л</w:t>
        <w:br/>
        <w:br/>
        <w:t>а</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э</w:t>
        <w:br/>
        <w:br/>
        <w:t>л</w:t>
        <w:br/>
        <w:br/>
        <w:t>е</w:t>
        <w:br/>
        <w:br/>
        <w:t>к</w:t>
        <w:br/>
        <w:br/>
        <w:t>т</w:t>
        <w:br/>
        <w:br/>
        <w:t>р</w:t>
        <w:br/>
        <w:br/>
        <w:t>о</w:t>
        <w:br/>
        <w:br/>
        <w:t>э</w:t>
        <w:br/>
        <w:br/>
        <w:t>н</w:t>
        <w:br/>
        <w:br/>
        <w:t>е</w:t>
        <w:br/>
        <w:br/>
        <w:t>р</w:t>
        <w:br/>
        <w:br/>
        <w:t>г</w:t>
        <w:br/>
        <w:br/>
        <w:t>и</w:t>
        <w:br/>
        <w:br/>
        <w:t>и</w:t>
        <w:br/>
        <w:br/>
        <w:t>,</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о</w:t>
        <w:br/>
        <w:br/>
        <w:t>л</w:t>
        <w:br/>
        <w:br/>
        <w:t>н</w:t>
        <w:br/>
        <w:br/>
        <w:t>е</w:t>
        <w:br/>
        <w:br/>
        <w:t>ч</w:t>
        <w:br/>
        <w:br/>
        <w:t>н</w:t>
        <w:br/>
        <w:br/>
        <w:t>о</w:t>
        <w:br/>
        <w:br/>
        <w:t>й</w:t>
        <w:br/>
        <w:br/>
        <w:t>,</w:t>
        <w:br/>
        <w:br/>
        <w:t xml:space="preserve"> </w:t>
        <w:br/>
        <w:br/>
        <w:t>в</w:t>
        <w:br/>
        <w:br/>
        <w:t>е</w:t>
        <w:br/>
        <w:br/>
        <w:t>т</w:t>
        <w:br/>
        <w:br/>
        <w:t>р</w:t>
        <w:br/>
        <w:br/>
        <w:t>о</w:t>
        <w:br/>
        <w:br/>
        <w:t>в</w:t>
        <w:br/>
        <w:br/>
        <w:t>о</w:t>
        <w:br/>
        <w:br/>
        <w:t>й</w:t>
        <w:br/>
        <w:br/>
        <w:t xml:space="preserve"> </w:t>
        <w:br/>
        <w:br/>
        <w:t>э</w:t>
        <w:br/>
        <w:br/>
        <w:t>н</w:t>
        <w:br/>
        <w:br/>
        <w:t>е</w:t>
        <w:br/>
        <w:br/>
        <w:t>р</w:t>
        <w:br/>
        <w:br/>
        <w:t>г</w:t>
        <w:br/>
        <w:br/>
        <w:t>и</w:t>
        <w:br/>
        <w:br/>
        <w:t>и</w:t>
        <w:br/>
        <w:br/>
        <w:t>,</w:t>
        <w:br/>
        <w:br/>
        <w:t xml:space="preserve"> </w:t>
        <w:br/>
        <w:br/>
        <w:t>г</w:t>
        <w:br/>
        <w:br/>
        <w:t>е</w:t>
        <w:br/>
        <w:br/>
        <w:t>о</w:t>
        <w:br/>
        <w:br/>
        <w:t>т</w:t>
        <w:br/>
        <w:br/>
        <w:t>е</w:t>
        <w:br/>
        <w:br/>
        <w:t>р</w:t>
        <w:br/>
        <w:br/>
        <w:t>м</w:t>
        <w:br/>
        <w:br/>
        <w:t>а</w:t>
        <w:br/>
        <w:br/>
        <w:t>л</w:t>
        <w:br/>
        <w:br/>
        <w:t>ь</w:t>
        <w:br/>
        <w:br/>
        <w:t>н</w:t>
        <w:br/>
        <w:br/>
        <w:t>о</w:t>
        <w:br/>
        <w:br/>
        <w:t>й</w:t>
        <w:br/>
        <w:br/>
        <w:t xml:space="preserve"> </w:t>
        <w:br/>
        <w:br/>
        <w:t>э</w:t>
        <w:br/>
        <w:br/>
        <w:t>н</w:t>
        <w:br/>
        <w:br/>
        <w:t>е</w:t>
        <w:br/>
        <w:br/>
        <w:t>р</w:t>
        <w:br/>
        <w:br/>
        <w:t>г</w:t>
        <w:br/>
        <w:br/>
        <w:t>и</w:t>
        <w:br/>
        <w:br/>
        <w:t>и</w:t>
        <w:br/>
        <w:br/>
        <w:t xml:space="preserve"> </w:t>
        <w:br/>
        <w:br/>
        <w:t>д</w:t>
        <w:br/>
        <w:br/>
        <w:t>л</w:t>
        <w:br/>
        <w:br/>
        <w:t>я</w:t>
        <w:br/>
        <w:br/>
        <w:t xml:space="preserve"> </w:t>
        <w:br/>
        <w:br/>
        <w:t>п</w:t>
        <w:br/>
        <w:br/>
        <w:t>и</w:t>
        <w:br/>
        <w:br/>
        <w:t>т</w:t>
        <w:br/>
        <w:br/>
        <w:t>а</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w:t>
        <w:br/>
        <w:br/>
        <w:br/>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t xml:space="preserve"> </w:t>
        <w:br/>
        <w:br/>
        <w:t>с</w:t>
        <w:br/>
        <w:br/>
        <w:t>н</w:t>
        <w:br/>
        <w:br/>
        <w:t>и</w:t>
        <w:br/>
        <w:br/>
        <w:t>ж</w:t>
        <w:br/>
        <w:br/>
        <w:t>е</w:t>
        <w:br/>
        <w:br/>
        <w:t>н</w:t>
        <w:br/>
        <w:br/>
        <w:t>и</w:t>
        <w:br/>
        <w:br/>
        <w:t>е</w:t>
        <w:br/>
        <w:br/>
        <w:t xml:space="preserve"> </w:t>
        <w:br/>
        <w:br/>
        <w:t>п</w:t>
        <w:br/>
        <w:br/>
        <w:t>о</w:t>
        <w:br/>
        <w:br/>
        <w:t>т</w:t>
        <w:br/>
        <w:br/>
        <w:t>е</w:t>
        <w:br/>
        <w:br/>
        <w:t>р</w:t>
        <w:br/>
        <w:br/>
        <w:t>ь</w:t>
        <w:br/>
        <w:br/>
        <w:t xml:space="preserve"> </w:t>
        <w:br/>
        <w:br/>
        <w:t>э</w:t>
        <w:br/>
        <w:br/>
        <w:t>н</w:t>
        <w:br/>
        <w:br/>
        <w:t>е</w:t>
        <w:br/>
        <w:br/>
        <w:t>р</w:t>
        <w:br/>
        <w:br/>
        <w:t>г</w:t>
        <w:br/>
        <w:br/>
        <w:t>и</w:t>
        <w:br/>
        <w:br/>
        <w:t>и</w:t>
        <w:br/>
        <w:br/>
        <w:t>.</w:t>
        <w:br/>
        <w:br/>
        <w:br/>
        <w:br/>
        <w:br/>
        <w:br/>
        <w:br/>
        <w:br/>
        <w:t>*</w:t>
        <w:br/>
        <w:br/>
        <w:t>*</w:t>
        <w:br/>
        <w:br/>
        <w:t>V</w:t>
        <w:br/>
        <w:br/>
        <w:t>.</w:t>
        <w:br/>
        <w:br/>
        <w:t xml:space="preserve"> </w:t>
        <w:br/>
        <w:br/>
        <w:t>Р</w:t>
        <w:br/>
        <w:br/>
        <w:t>а</w:t>
        <w:br/>
        <w:br/>
        <w:t>з</w:t>
        <w:br/>
        <w:br/>
        <w:t>в</w:t>
        <w:br/>
        <w:br/>
        <w:t>и</w:t>
        <w:br/>
        <w:br/>
        <w:t>т</w:t>
        <w:br/>
        <w:br/>
        <w:t>и</w:t>
        <w:br/>
        <w:br/>
        <w:t>е</w:t>
        <w:br/>
        <w:br/>
        <w:t xml:space="preserve"> </w:t>
        <w:br/>
        <w:br/>
        <w:t>У</w:t>
        <w:br/>
        <w:br/>
        <w:t>с</w:t>
        <w:br/>
        <w:br/>
        <w:t>т</w:t>
        <w:br/>
        <w:br/>
        <w:t>о</w:t>
        <w:br/>
        <w:br/>
        <w:t>й</w:t>
        <w:br/>
        <w:br/>
        <w:t>ч</w:t>
        <w:br/>
        <w:br/>
        <w:t>и</w:t>
        <w:br/>
        <w:br/>
        <w:t>в</w:t>
        <w:br/>
        <w:br/>
        <w:t>ы</w:t>
        <w:br/>
        <w:br/>
        <w:t>х</w:t>
        <w:br/>
        <w:br/>
        <w:t xml:space="preserve"> </w:t>
        <w:br/>
        <w:br/>
        <w:t>и</w:t>
        <w:br/>
        <w:br/>
        <w:t xml:space="preserve"> </w:t>
        <w:br/>
        <w:br/>
        <w:t>Э</w:t>
        <w:br/>
        <w:br/>
        <w:t>к</w:t>
        <w:br/>
        <w:br/>
        <w:t>о</w:t>
        <w:br/>
        <w:br/>
        <w:t>л</w:t>
        <w:br/>
        <w:br/>
        <w:t>о</w:t>
        <w:br/>
        <w:br/>
        <w:t>г</w:t>
        <w:br/>
        <w:br/>
        <w:t>и</w:t>
        <w:br/>
        <w:br/>
        <w:t>ч</w:t>
        <w:br/>
        <w:br/>
        <w:t>е</w:t>
        <w:br/>
        <w:br/>
        <w:t>с</w:t>
        <w:br/>
        <w:br/>
        <w:t>к</w:t>
        <w:br/>
        <w:br/>
        <w:t>и</w:t>
        <w:br/>
        <w:br/>
        <w:t xml:space="preserve"> </w:t>
        <w:br/>
        <w:br/>
        <w:t>Ч</w:t>
        <w:br/>
        <w:br/>
        <w:t>и</w:t>
        <w:br/>
        <w:br/>
        <w:t>с</w:t>
        <w:br/>
        <w:br/>
        <w:t>т</w:t>
        <w:br/>
        <w:br/>
        <w:t>ы</w:t>
        <w:br/>
        <w:br/>
        <w:t>х</w:t>
        <w:br/>
        <w:br/>
        <w:t xml:space="preserve"> </w:t>
        <w:br/>
        <w:br/>
        <w:t>Т</w:t>
        <w:br/>
        <w:br/>
        <w:t>е</w:t>
        <w:br/>
        <w:br/>
        <w:t>х</w:t>
        <w:br/>
        <w:br/>
        <w:t>н</w:t>
        <w:br/>
        <w:br/>
        <w:t>о</w:t>
        <w:br/>
        <w:br/>
        <w:t>л</w:t>
        <w:br/>
        <w:br/>
        <w:t>о</w:t>
        <w:br/>
        <w:br/>
        <w:t>г</w:t>
        <w:br/>
        <w:br/>
        <w:t>и</w:t>
        <w:br/>
        <w:br/>
        <w:t>й</w:t>
        <w:br/>
        <w:br/>
        <w:t>*</w:t>
        <w:br/>
        <w:br/>
        <w:t>*</w:t>
        <w:br/>
        <w:br/>
        <w:br/>
        <w:br/>
        <w:br/>
        <w:br/>
        <w:br/>
        <w:br/>
        <w:t>*</w:t>
        <w:br/>
        <w:br/>
        <w:t xml:space="preserve"> </w:t>
        <w:br/>
        <w:br/>
        <w:t xml:space="preserve"> </w:t>
        <w:br/>
        <w:br/>
        <w:t xml:space="preserve"> </w:t>
        <w:br/>
        <w:br/>
        <w:t>У</w:t>
        <w:br/>
        <w:br/>
        <w:t>л</w:t>
        <w:br/>
        <w:br/>
        <w:t>а</w:t>
        <w:br/>
        <w:br/>
        <w:t>в</w:t>
        <w:br/>
        <w:br/>
        <w:t>л</w:t>
        <w:br/>
        <w:br/>
        <w:t>и</w:t>
        <w:br/>
        <w:br/>
        <w:t>в</w:t>
        <w:br/>
        <w:br/>
        <w:t>а</w:t>
        <w:br/>
        <w:br/>
        <w:t>н</w:t>
        <w:br/>
        <w:br/>
        <w:t>и</w:t>
        <w:br/>
        <w:br/>
        <w:t>е</w:t>
        <w:br/>
        <w:br/>
        <w:t xml:space="preserve"> </w:t>
        <w:br/>
        <w:br/>
        <w:t>и</w:t>
        <w:br/>
        <w:br/>
        <w:t xml:space="preserve"> </w:t>
        <w:br/>
        <w:br/>
        <w:t>у</w:t>
        <w:br/>
        <w:br/>
        <w:t>т</w:t>
        <w:br/>
        <w:br/>
        <w:t>и</w:t>
        <w:br/>
        <w:br/>
        <w:t>л</w:t>
        <w:br/>
        <w:br/>
        <w:t>и</w:t>
        <w:br/>
        <w:br/>
        <w:t>з</w:t>
        <w:br/>
        <w:br/>
        <w:t>а</w:t>
        <w:br/>
        <w:br/>
        <w:t>ц</w:t>
        <w:br/>
        <w:br/>
        <w:t>и</w:t>
        <w:br/>
        <w:br/>
        <w:t>я</w:t>
        <w:br/>
        <w:br/>
        <w:t xml:space="preserve"> </w:t>
        <w:br/>
        <w:br/>
        <w:t>у</w:t>
        <w:br/>
        <w:br/>
        <w:t>г</w:t>
        <w:br/>
        <w:br/>
        <w:t>л</w:t>
        <w:br/>
        <w:br/>
        <w:t>е</w:t>
        <w:br/>
        <w:br/>
        <w:t>к</w:t>
        <w:br/>
        <w:br/>
        <w:t>и</w:t>
        <w:br/>
        <w:br/>
        <w:t>с</w:t>
        <w:br/>
        <w:br/>
        <w:t>л</w:t>
        <w:br/>
        <w:br/>
        <w:t>о</w:t>
        <w:br/>
        <w:br/>
        <w:t>г</w:t>
        <w:br/>
        <w:br/>
        <w:t>о</w:t>
        <w:br/>
        <w:br/>
        <w:t xml:space="preserve"> </w:t>
        <w:br/>
        <w:br/>
        <w:t>г</w:t>
        <w:br/>
        <w:br/>
        <w:t>а</w:t>
        <w:br/>
        <w:br/>
        <w:t>з</w:t>
        <w:br/>
        <w:br/>
        <w:t>а</w:t>
        <w:br/>
        <w:br/>
        <w:t xml:space="preserve"> </w:t>
        <w:br/>
        <w:br/>
        <w:t>(</w:t>
        <w:br/>
        <w:br/>
        <w:t>C</w:t>
        <w:br/>
        <w:br/>
        <w:t>C</w:t>
        <w:br/>
        <w:br/>
        <w:t>S</w:t>
        <w:br/>
        <w:br/>
        <w:t>/</w:t>
        <w:br/>
        <w:br/>
        <w:t>C</w:t>
        <w:br/>
        <w:br/>
        <w:t>C</w:t>
        <w:br/>
        <w:br/>
        <w:t>U</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t xml:space="preserve"> </w:t>
        <w:br/>
        <w:br/>
        <w:t>п</w:t>
        <w:br/>
        <w:br/>
        <w:t>р</w:t>
        <w:br/>
        <w:br/>
        <w:t>о</w:t>
        <w:br/>
        <w:br/>
        <w:t>и</w:t>
        <w:br/>
        <w:br/>
        <w:t>з</w:t>
        <w:br/>
        <w:br/>
        <w:t>в</w:t>
        <w:br/>
        <w:br/>
        <w:t>о</w:t>
        <w:br/>
        <w:br/>
        <w:t>д</w:t>
        <w:br/>
        <w:br/>
        <w:t>с</w:t>
        <w:br/>
        <w:br/>
        <w:t>т</w:t>
        <w:br/>
        <w:br/>
        <w:t>в</w:t>
        <w:br/>
        <w:br/>
        <w:t>о</w:t>
        <w:br/>
        <w:br/>
        <w:t xml:space="preserve"> </w:t>
        <w:br/>
        <w:br/>
        <w:t>п</w:t>
        <w:br/>
        <w:br/>
        <w:t>о</w:t>
        <w:br/>
        <w:br/>
        <w:t>л</w:t>
        <w:br/>
        <w:br/>
        <w:t>е</w:t>
        <w:br/>
        <w:br/>
        <w:t>з</w:t>
        <w:br/>
        <w:br/>
        <w:t>н</w:t>
        <w:br/>
        <w:br/>
        <w:t>ы</w:t>
        <w:br/>
        <w:br/>
        <w:t>х</w:t>
        <w:br/>
        <w:br/>
        <w:t xml:space="preserve"> </w:t>
        <w:br/>
        <w:br/>
        <w:t>п</w:t>
        <w:br/>
        <w:br/>
        <w:t>р</w:t>
        <w:br/>
        <w:br/>
        <w:t>о</w:t>
        <w:br/>
        <w:br/>
        <w:t>д</w:t>
        <w:br/>
        <w:br/>
        <w:t>у</w:t>
        <w:br/>
        <w:br/>
        <w:t>к</w:t>
        <w:br/>
        <w:br/>
        <w:t>т</w:t>
        <w:br/>
        <w:br/>
        <w:t>о</w:t>
        <w:br/>
        <w:br/>
        <w:t>в</w:t>
        <w:br/>
        <w:br/>
        <w:t xml:space="preserve"> </w:t>
        <w:br/>
        <w:br/>
        <w:t>и</w:t>
        <w:br/>
        <w:br/>
        <w:t>з</w:t>
        <w:br/>
        <w:br/>
        <w:t xml:space="preserve"> </w:t>
        <w:br/>
        <w:br/>
        <w:t>у</w:t>
        <w:br/>
        <w:br/>
        <w:t>г</w:t>
        <w:br/>
        <w:br/>
        <w:t>л</w:t>
        <w:br/>
        <w:br/>
        <w:t>е</w:t>
        <w:br/>
        <w:br/>
        <w:t>к</w:t>
        <w:br/>
        <w:br/>
        <w:t>и</w:t>
        <w:br/>
        <w:br/>
        <w:t>с</w:t>
        <w:br/>
        <w:br/>
        <w:t>л</w:t>
        <w:br/>
        <w:br/>
        <w:t>о</w:t>
        <w:br/>
        <w:br/>
        <w:t>г</w:t>
        <w:br/>
        <w:br/>
        <w:t>о</w:t>
        <w:br/>
        <w:br/>
        <w:t xml:space="preserve"> </w:t>
        <w:br/>
        <w:br/>
        <w:t>г</w:t>
        <w:br/>
        <w:br/>
        <w:t>а</w:t>
        <w:br/>
        <w:br/>
        <w:t>з</w:t>
        <w:br/>
        <w:br/>
        <w:t>а</w:t>
        <w:br/>
        <w:br/>
        <w:t>,</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б</w:t>
        <w:br/>
        <w:br/>
        <w:t>и</w:t>
        <w:br/>
        <w:br/>
        <w:t>о</w:t>
        <w:br/>
        <w:br/>
        <w:t>т</w:t>
        <w:br/>
        <w:br/>
        <w:t>о</w:t>
        <w:br/>
        <w:br/>
        <w:t>п</w:t>
        <w:br/>
        <w:br/>
        <w:t>л</w:t>
        <w:br/>
        <w:br/>
        <w:t>и</w:t>
        <w:br/>
        <w:br/>
        <w:t>в</w:t>
        <w:br/>
        <w:br/>
        <w:t>а</w:t>
        <w:br/>
        <w:br/>
        <w:t xml:space="preserve"> </w:t>
        <w:br/>
        <w:br/>
        <w:t>и</w:t>
        <w:br/>
        <w:br/>
        <w:t xml:space="preserve"> </w:t>
        <w:br/>
        <w:br/>
        <w:t>д</w:t>
        <w:br/>
        <w:br/>
        <w:t>р</w:t>
        <w:br/>
        <w:br/>
        <w:t>у</w:t>
        <w:br/>
        <w:br/>
        <w:t>г</w:t>
        <w:br/>
        <w:br/>
        <w:t>и</w:t>
        <w:br/>
        <w:br/>
        <w:t>х</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в</w:t>
        <w:br/>
        <w:br/>
        <w:t>и</w:t>
        <w:br/>
        <w:br/>
        <w:t>д</w:t>
        <w:br/>
        <w:br/>
        <w:t>о</w:t>
        <w:br/>
        <w:br/>
        <w:t>в</w:t>
        <w:br/>
        <w:br/>
        <w:t xml:space="preserve"> </w:t>
        <w:br/>
        <w:br/>
        <w:t>т</w:t>
        <w:br/>
        <w:br/>
        <w:t>о</w:t>
        <w:br/>
        <w:br/>
        <w:t>п</w:t>
        <w:br/>
        <w:br/>
        <w:t>л</w:t>
        <w:br/>
        <w:br/>
        <w:t>и</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е</w:t>
        <w:br/>
        <w:br/>
        <w:t>т</w:t>
        <w:br/>
        <w:br/>
        <w:t>и</w:t>
        <w:br/>
        <w:br/>
        <w:t>ч</w:t>
        <w:br/>
        <w:br/>
        <w:t>е</w:t>
        <w:br/>
        <w:br/>
        <w:t>с</w:t>
        <w:br/>
        <w:br/>
        <w:t>к</w:t>
        <w:br/>
        <w:br/>
        <w:t>о</w:t>
        <w:br/>
        <w:br/>
        <w:t>й</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П</w:t>
        <w:br/>
        <w:br/>
        <w:t>е</w:t>
        <w:br/>
        <w:br/>
        <w:t>р</w:t>
        <w:br/>
        <w:br/>
        <w:t>е</w:t>
        <w:br/>
        <w:br/>
        <w:t>р</w:t>
        <w:br/>
        <w:br/>
        <w:t>а</w:t>
        <w:br/>
        <w:br/>
        <w:t>б</w:t>
        <w:br/>
        <w:br/>
        <w:t>о</w:t>
        <w:br/>
        <w:br/>
        <w:t>т</w:t>
        <w:br/>
        <w:br/>
        <w:t>к</w:t>
        <w:br/>
        <w:br/>
        <w:t>а</w:t>
        <w:br/>
        <w:br/>
        <w:t xml:space="preserve"> </w:t>
        <w:br/>
        <w:br/>
        <w:t>о</w:t>
        <w:br/>
        <w:br/>
        <w:t>т</w:t>
        <w:br/>
        <w:br/>
        <w:t>х</w:t>
        <w:br/>
        <w:br/>
        <w:t>о</w:t>
        <w:br/>
        <w:br/>
        <w:t>д</w:t>
        <w:br/>
        <w:br/>
        <w:t>о</w:t>
        <w:br/>
        <w:br/>
        <w:t>в</w:t>
        <w:br/>
        <w:br/>
        <w:t xml:space="preserve"> </w:t>
        <w:br/>
        <w:br/>
        <w:t>и</w:t>
        <w:br/>
        <w:br/>
        <w:t xml:space="preserve"> </w:t>
        <w:br/>
        <w:br/>
        <w:t>в</w:t>
        <w:br/>
        <w:br/>
        <w:t>т</w:t>
        <w:br/>
        <w:br/>
        <w:t>о</w:t>
        <w:br/>
        <w:br/>
        <w:t>р</w:t>
        <w:br/>
        <w:br/>
        <w:t>и</w:t>
        <w:br/>
        <w:br/>
        <w:t>ч</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t xml:space="preserve"> </w:t>
        <w:br/>
        <w:br/>
        <w:t>э</w:t>
        <w:br/>
        <w:br/>
        <w:t>к</w:t>
        <w:br/>
        <w:br/>
        <w:t>о</w:t>
        <w:br/>
        <w:br/>
        <w:t>н</w:t>
        <w:br/>
        <w:br/>
        <w:t>о</w:t>
        <w:br/>
        <w:br/>
        <w:t>м</w:t>
        <w:br/>
        <w:br/>
        <w:t>и</w:t>
        <w:br/>
        <w:br/>
        <w:t>я</w:t>
        <w:br/>
        <w:br/>
        <w:t xml:space="preserve"> </w:t>
        <w:br/>
        <w:br/>
        <w:t>р</w:t>
        <w:br/>
        <w:br/>
        <w:t>е</w:t>
        <w:br/>
        <w:br/>
        <w:t>с</w:t>
        <w:br/>
        <w:br/>
        <w:t>у</w:t>
        <w:br/>
        <w:br/>
        <w:t>р</w:t>
        <w:br/>
        <w:br/>
        <w:t>с</w:t>
        <w:br/>
        <w:br/>
        <w:t>о</w:t>
        <w:br/>
        <w:br/>
        <w:t>в</w:t>
        <w:br/>
        <w:br/>
        <w:t>,</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br/>
        <w:br/>
        <w:br/>
        <w:t>*</w:t>
        <w:br/>
        <w:br/>
        <w:t>*</w:t>
        <w:br/>
        <w:br/>
        <w:t>V</w:t>
        <w:br/>
        <w:br/>
        <w:t>I</w:t>
        <w:br/>
        <w:br/>
        <w:t>.</w:t>
        <w:br/>
        <w:br/>
        <w:t xml:space="preserve"> </w:t>
        <w:br/>
        <w:br/>
        <w:t>Р</w:t>
        <w:br/>
        <w:br/>
        <w:t>а</w:t>
        <w:br/>
        <w:br/>
        <w:t>з</w:t>
        <w:br/>
        <w:br/>
        <w:t>в</w:t>
        <w:br/>
        <w:br/>
        <w:t>и</w:t>
        <w:br/>
        <w:br/>
        <w:t>т</w:t>
        <w:br/>
        <w:br/>
        <w:t>и</w:t>
        <w:br/>
        <w:br/>
        <w:t>е</w:t>
        <w:br/>
        <w:br/>
        <w:t xml:space="preserve"> </w:t>
        <w:br/>
        <w:br/>
        <w:t>К</w:t>
        <w:br/>
        <w:br/>
        <w:t>а</w:t>
        <w:br/>
        <w:br/>
        <w:t>д</w:t>
        <w:br/>
        <w:br/>
        <w:t>р</w:t>
        <w:br/>
        <w:br/>
        <w:t>о</w:t>
        <w:br/>
        <w:br/>
        <w:t>в</w:t>
        <w:br/>
        <w:br/>
        <w:t>о</w:t>
        <w:br/>
        <w:br/>
        <w:t>г</w:t>
        <w:br/>
        <w:br/>
        <w:t>о</w:t>
        <w:br/>
        <w:br/>
        <w:t xml:space="preserve"> </w:t>
        <w:br/>
        <w:br/>
        <w:t>П</w:t>
        <w:br/>
        <w:br/>
        <w:t>о</w:t>
        <w:br/>
        <w:br/>
        <w:t>т</w:t>
        <w:br/>
        <w:br/>
        <w:t>е</w:t>
        <w:br/>
        <w:br/>
        <w:t>н</w:t>
        <w:br/>
        <w:br/>
        <w:t>ц</w:t>
        <w:br/>
        <w:br/>
        <w:t>и</w:t>
        <w:br/>
        <w:br/>
        <w:t>а</w:t>
        <w:br/>
        <w:br/>
        <w:t>л</w:t>
        <w:br/>
        <w:br/>
        <w:t>а</w:t>
        <w:br/>
        <w:br/>
        <w:t xml:space="preserve"> </w:t>
        <w:br/>
        <w:br/>
        <w:t>и</w:t>
        <w:br/>
        <w:br/>
        <w:t xml:space="preserve"> </w:t>
        <w:br/>
        <w:br/>
        <w:t>О</w:t>
        <w:br/>
        <w:br/>
        <w:t>б</w:t>
        <w:br/>
        <w:br/>
        <w:t>р</w:t>
        <w:br/>
        <w:br/>
        <w:t>а</w:t>
        <w:br/>
        <w:br/>
        <w:t>з</w:t>
        <w:br/>
        <w:br/>
        <w:t>о</w:t>
        <w:br/>
        <w:br/>
        <w:t>в</w:t>
        <w:br/>
        <w:br/>
        <w:t>а</w:t>
        <w:br/>
        <w:br/>
        <w:t>н</w:t>
        <w:br/>
        <w:br/>
        <w:t>и</w:t>
        <w:br/>
        <w:br/>
        <w:t>я</w:t>
        <w:br/>
        <w:br/>
        <w:t>*</w:t>
        <w:br/>
        <w:br/>
        <w:t>*</w:t>
        <w:br/>
        <w:br/>
        <w:br/>
        <w:br/>
        <w:br/>
        <w:br/>
        <w:br/>
        <w:br/>
        <w:t>*</w:t>
        <w:br/>
        <w:br/>
        <w:t xml:space="preserve"> </w:t>
        <w:br/>
        <w:br/>
        <w:t xml:space="preserve"> </w:t>
        <w:br/>
        <w:br/>
        <w:t xml:space="preserve"> </w:t>
        <w:br/>
        <w:br/>
        <w:t>П</w:t>
        <w:br/>
        <w:br/>
        <w:t>о</w:t>
        <w:br/>
        <w:br/>
        <w:t>д</w:t>
        <w:br/>
        <w:br/>
        <w:t>г</w:t>
        <w:br/>
        <w:br/>
        <w:t>о</w:t>
        <w:br/>
        <w:br/>
        <w:t>т</w:t>
        <w:br/>
        <w:br/>
        <w:t>о</w:t>
        <w:br/>
        <w:br/>
        <w:t>в</w:t>
        <w:br/>
        <w:br/>
        <w:t>к</w:t>
        <w:br/>
        <w:br/>
        <w:t>а</w:t>
        <w:br/>
        <w:br/>
        <w:t xml:space="preserve"> </w:t>
        <w:br/>
        <w:br/>
        <w:t>в</w:t>
        <w:br/>
        <w:br/>
        <w:t>ы</w:t>
        <w:br/>
        <w:br/>
        <w:t>с</w:t>
        <w:br/>
        <w:br/>
        <w:t>о</w:t>
        <w:br/>
        <w:br/>
        <w:t>к</w:t>
        <w:br/>
        <w:br/>
        <w:t>о</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о</w:t>
        <w:br/>
        <w:br/>
        <w:t>б</w:t>
        <w:br/>
        <w:br/>
        <w:t>р</w:t>
        <w:br/>
        <w:br/>
        <w:t>а</w:t>
        <w:br/>
        <w:br/>
        <w:t>з</w:t>
        <w:br/>
        <w:br/>
        <w:t>о</w:t>
        <w:br/>
        <w:br/>
        <w:t>в</w:t>
        <w:br/>
        <w:br/>
        <w:t>а</w:t>
        <w:br/>
        <w:br/>
        <w:t>т</w:t>
        <w:br/>
        <w:br/>
        <w:t>е</w:t>
        <w:br/>
        <w:br/>
        <w:t>л</w:t>
        <w:br/>
        <w:br/>
        <w:t>ь</w:t>
        <w:br/>
        <w:br/>
        <w:t>н</w:t>
        <w:br/>
        <w:br/>
        <w:t>ы</w:t>
        <w:br/>
        <w:br/>
        <w:t>х</w:t>
        <w:br/>
        <w:br/>
        <w:t xml:space="preserve"> </w:t>
        <w:br/>
        <w:br/>
        <w:t>п</w:t>
        <w:br/>
        <w:br/>
        <w:t>р</w:t>
        <w:br/>
        <w:br/>
        <w:t>о</w:t>
        <w:br/>
        <w:br/>
        <w:t>г</w:t>
        <w:br/>
        <w:br/>
        <w:t>р</w:t>
        <w:br/>
        <w:br/>
        <w:t>а</w:t>
        <w:br/>
        <w:br/>
        <w:t>м</w:t>
        <w:br/>
        <w:br/>
        <w:t>м</w:t>
        <w:br/>
        <w:br/>
        <w:t>,</w:t>
        <w:br/>
        <w:br/>
        <w:t xml:space="preserve"> </w:t>
        <w:br/>
        <w:br/>
        <w:t>о</w:t>
        <w:br/>
        <w:br/>
        <w:t>р</w:t>
        <w:br/>
        <w:br/>
        <w:t>и</w:t>
        <w:br/>
        <w:br/>
        <w:t>е</w:t>
        <w:br/>
        <w:br/>
        <w:t>н</w:t>
        <w:br/>
        <w:br/>
        <w:t>т</w:t>
        <w:br/>
        <w:br/>
        <w:t>и</w:t>
        <w:br/>
        <w:br/>
        <w:t>р</w:t>
        <w:br/>
        <w:br/>
        <w:t>о</w:t>
        <w:br/>
        <w:br/>
        <w:t>в</w:t>
        <w:br/>
        <w:br/>
        <w:t>а</w:t>
        <w:br/>
        <w:br/>
        <w:t>н</w:t>
        <w:br/>
        <w:br/>
        <w:t>н</w:t>
        <w:br/>
        <w:br/>
        <w:t>ы</w:t>
        <w:br/>
        <w:br/>
        <w:t>х</w:t>
        <w:br/>
        <w:br/>
        <w:t xml:space="preserve"> </w:t>
        <w:br/>
        <w:br/>
        <w:t>н</w:t>
        <w:br/>
        <w:br/>
        <w:t>а</w:t>
        <w:br/>
        <w:br/>
        <w:t xml:space="preserve"> </w:t>
        <w:br/>
        <w:br/>
        <w:t>с</w:t>
        <w:br/>
        <w:br/>
        <w:t>о</w:t>
        <w:br/>
        <w:br/>
        <w:t>в</w:t>
        <w:br/>
        <w:br/>
        <w:t>р</w:t>
        <w:br/>
        <w:br/>
        <w:t>е</w:t>
        <w:br/>
        <w:br/>
        <w:t>м</w:t>
        <w:br/>
        <w:br/>
        <w:t>е</w:t>
        <w:br/>
        <w:br/>
        <w:t>н</w:t>
        <w:br/>
        <w:br/>
        <w:t>н</w:t>
        <w:br/>
        <w:br/>
        <w:t>ы</w:t>
        <w:br/>
        <w:br/>
        <w:t>е</w:t>
        <w:br/>
        <w:br/>
        <w:t xml:space="preserve"> </w:t>
        <w:br/>
        <w:br/>
        <w:t>т</w:t>
        <w:br/>
        <w:br/>
        <w:t>е</w:t>
        <w:br/>
        <w:br/>
        <w:t>х</w:t>
        <w:br/>
        <w:br/>
        <w:t>н</w:t>
        <w:br/>
        <w:br/>
        <w:t>о</w:t>
        <w:br/>
        <w:br/>
        <w:t>л</w:t>
        <w:br/>
        <w:br/>
        <w:t>о</w:t>
        <w:br/>
        <w:br/>
        <w:t>г</w:t>
        <w:br/>
        <w:br/>
        <w:t>и</w:t>
        <w:br/>
        <w:br/>
        <w:t>и</w:t>
        <w:br/>
        <w:br/>
        <w:t>,</w:t>
        <w:br/>
        <w:br/>
        <w:t xml:space="preserve"> </w:t>
        <w:br/>
        <w:br/>
        <w:t>о</w:t>
        <w:br/>
        <w:br/>
        <w:t>р</w:t>
        <w:br/>
        <w:br/>
        <w:t>г</w:t>
        <w:br/>
        <w:br/>
        <w:t>а</w:t>
        <w:br/>
        <w:br/>
        <w:t>н</w:t>
        <w:br/>
        <w:br/>
        <w:t>и</w:t>
        <w:br/>
        <w:br/>
        <w:t>з</w:t>
        <w:br/>
        <w:br/>
        <w:t>а</w:t>
        <w:br/>
        <w:br/>
        <w:t>ц</w:t>
        <w:br/>
        <w:br/>
        <w:t>и</w:t>
        <w:br/>
        <w:br/>
        <w:t>я</w:t>
        <w:br/>
        <w:br/>
        <w:t xml:space="preserve"> </w:t>
        <w:br/>
        <w:br/>
        <w:t>с</w:t>
        <w:br/>
        <w:br/>
        <w:t>т</w:t>
        <w:br/>
        <w:br/>
        <w:t>а</w:t>
        <w:br/>
        <w:br/>
        <w:t>ж</w:t>
        <w:br/>
        <w:br/>
        <w:t>и</w:t>
        <w:br/>
        <w:br/>
        <w:t>р</w:t>
        <w:br/>
        <w:br/>
        <w:t>о</w:t>
        <w:br/>
        <w:br/>
        <w:t>в</w:t>
        <w:br/>
        <w:br/>
        <w:t>о</w:t>
        <w:br/>
        <w:br/>
        <w:t>к</w:t>
        <w:br/>
        <w:br/>
        <w:t xml:space="preserve"> </w:t>
        <w:br/>
        <w:br/>
        <w:t>и</w:t>
        <w:br/>
        <w:br/>
        <w:t xml:space="preserve"> </w:t>
        <w:br/>
        <w:br/>
        <w:t>п</w:t>
        <w:br/>
        <w:br/>
        <w:t>р</w:t>
        <w:br/>
        <w:br/>
        <w:t>а</w:t>
        <w:br/>
        <w:br/>
        <w:t>к</w:t>
        <w:br/>
        <w:br/>
        <w:t>т</w:t>
        <w:br/>
        <w:br/>
        <w:t>и</w:t>
        <w:br/>
        <w:br/>
        <w:t>к</w:t>
        <w:br/>
        <w:br/>
        <w:t>.</w:t>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 xml:space="preserve"> </w:t>
        <w:br/>
        <w:br/>
        <w:t>и</w:t>
        <w:br/>
        <w:br/>
        <w:t xml:space="preserve"> </w:t>
        <w:br/>
        <w:br/>
        <w:t>п</w:t>
        <w:br/>
        <w:br/>
        <w:t>е</w:t>
        <w:br/>
        <w:br/>
        <w:t>р</w:t>
        <w:br/>
        <w:br/>
        <w:t>е</w:t>
        <w:br/>
        <w:br/>
        <w:t>п</w:t>
        <w:br/>
        <w:br/>
        <w:t>о</w:t>
        <w:br/>
        <w:br/>
        <w:t>д</w:t>
        <w:br/>
        <w:br/>
        <w:t>г</w:t>
        <w:br/>
        <w:br/>
        <w:t>о</w:t>
        <w:br/>
        <w:br/>
        <w:t>т</w:t>
        <w:br/>
        <w:br/>
        <w:t>о</w:t>
        <w:br/>
        <w:br/>
        <w:t>в</w:t>
        <w:br/>
        <w:br/>
        <w:t>к</w:t>
        <w:br/>
        <w:br/>
        <w:t>а</w:t>
        <w:br/>
        <w:br/>
        <w:t xml:space="preserve"> </w:t>
        <w:br/>
        <w:br/>
        <w:t>к</w:t>
        <w:br/>
        <w:br/>
        <w:t>а</w:t>
        <w:br/>
        <w:br/>
        <w:t>д</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р</w:t>
        <w:br/>
        <w:br/>
        <w:t>г</w:t>
        <w:br/>
        <w:br/>
        <w:t>а</w:t>
        <w:br/>
        <w:br/>
        <w:t>н</w:t>
        <w:br/>
        <w:br/>
        <w:t>и</w:t>
        <w:br/>
        <w:br/>
        <w:t>з</w:t>
        <w:br/>
        <w:br/>
        <w:t>а</w:t>
        <w:br/>
        <w:br/>
        <w:t>ц</w:t>
        <w:br/>
        <w:br/>
        <w:t>и</w:t>
        <w:br/>
        <w:br/>
        <w:t>я</w:t>
        <w:br/>
        <w:br/>
        <w:t xml:space="preserve"> </w:t>
        <w:br/>
        <w:br/>
        <w:t>к</w:t>
        <w:br/>
        <w:br/>
        <w:t>у</w:t>
        <w:br/>
        <w:br/>
        <w:t>р</w:t>
        <w:br/>
        <w:br/>
        <w:t>с</w:t>
        <w:br/>
        <w:br/>
        <w:t>о</w:t>
        <w:br/>
        <w:br/>
        <w:t>в</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w:t>
        <w:br/>
        <w:br/>
        <w:t xml:space="preserve"> </w:t>
        <w:br/>
        <w:br/>
        <w:t>с</w:t>
        <w:br/>
        <w:br/>
        <w:t>е</w:t>
        <w:br/>
        <w:br/>
        <w:t>м</w:t>
        <w:br/>
        <w:br/>
        <w:t>и</w:t>
        <w:br/>
        <w:br/>
        <w:t>н</w:t>
        <w:br/>
        <w:br/>
        <w:t>а</w:t>
        <w:br/>
        <w:br/>
        <w:t>р</w:t>
        <w:br/>
        <w:br/>
        <w:t>о</w:t>
        <w:br/>
        <w:br/>
        <w:t>в</w:t>
        <w:br/>
        <w:br/>
        <w:t>,</w:t>
        <w:br/>
        <w:br/>
        <w:t xml:space="preserve"> </w:t>
        <w:br/>
        <w:br/>
        <w:t>т</w:t>
        <w:br/>
        <w:br/>
        <w:t>р</w:t>
        <w:br/>
        <w:br/>
        <w:t>е</w:t>
        <w:br/>
        <w:br/>
        <w:t>н</w:t>
        <w:br/>
        <w:br/>
        <w:t>и</w:t>
        <w:br/>
        <w:br/>
        <w:t>н</w:t>
        <w:br/>
        <w:br/>
        <w:t>г</w:t>
        <w:br/>
        <w:br/>
        <w:t>о</w:t>
        <w:br/>
        <w:br/>
        <w:t>в</w:t>
        <w:br/>
        <w:br/>
        <w:t>,</w:t>
        <w:br/>
        <w:br/>
        <w:t xml:space="preserve"> </w:t>
        <w:br/>
        <w:br/>
        <w:t>о</w:t>
        <w:br/>
        <w:br/>
        <w:t>р</w:t>
        <w:br/>
        <w:br/>
        <w:t>г</w:t>
        <w:br/>
        <w:br/>
        <w:t>а</w:t>
        <w:br/>
        <w:br/>
        <w:t>н</w:t>
        <w:br/>
        <w:br/>
        <w:t>и</w:t>
        <w:br/>
        <w:br/>
        <w:t>з</w:t>
        <w:br/>
        <w:br/>
        <w:t>а</w:t>
        <w:br/>
        <w:br/>
        <w:t>ц</w:t>
        <w:br/>
        <w:br/>
        <w:t>и</w:t>
        <w:br/>
        <w:br/>
        <w:t>я</w:t>
        <w:br/>
        <w:br/>
        <w:t xml:space="preserve"> </w:t>
        <w:br/>
        <w:br/>
        <w:t>о</w:t>
        <w:br/>
        <w:br/>
        <w:t>б</w:t>
        <w:br/>
        <w:br/>
        <w:t>у</w:t>
        <w:br/>
        <w:br/>
        <w:t>ч</w:t>
        <w:br/>
        <w:br/>
        <w:t>е</w:t>
        <w:br/>
        <w:br/>
        <w:t>н</w:t>
        <w:br/>
        <w:br/>
        <w:t>и</w:t>
        <w:br/>
        <w:br/>
        <w:t>я</w:t>
        <w:br/>
        <w:br/>
        <w:t xml:space="preserve"> </w:t>
        <w:br/>
        <w:br/>
        <w:t>н</w:t>
        <w:br/>
        <w:br/>
        <w:t>а</w:t>
        <w:br/>
        <w:br/>
        <w:t xml:space="preserve"> </w:t>
        <w:br/>
        <w:br/>
        <w:t>б</w:t>
        <w:br/>
        <w:br/>
        <w:t>а</w:t>
        <w:br/>
        <w:br/>
        <w:t>з</w:t>
        <w:br/>
        <w:br/>
        <w:t>е</w:t>
        <w:br/>
        <w:br/>
        <w:t xml:space="preserve"> </w:t>
        <w:br/>
        <w:br/>
        <w:t>п</w:t>
        <w:br/>
        <w:br/>
        <w:t>е</w:t>
        <w:br/>
        <w:br/>
        <w:t>р</w:t>
        <w:br/>
        <w:br/>
        <w:t>е</w:t>
        <w:br/>
        <w:br/>
        <w:t>д</w:t>
        <w:br/>
        <w:br/>
        <w:t>о</w:t>
        <w:br/>
        <w:br/>
        <w:t>в</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е</w:t>
        <w:br/>
        <w:br/>
        <w:t>д</w:t>
        <w:br/>
        <w:br/>
        <w:t>п</w:t>
        <w:br/>
        <w:br/>
        <w:t>р</w:t>
        <w:br/>
        <w:br/>
        <w:t>и</w:t>
        <w:br/>
        <w:br/>
        <w:t>я</w:t>
        <w:br/>
        <w:br/>
        <w:t>т</w:t>
        <w:br/>
        <w:br/>
        <w:t>и</w:t>
        <w:br/>
        <w:br/>
        <w:t>й</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м</w:t>
        <w:br/>
        <w:br/>
        <w:t>е</w:t>
        <w:br/>
        <w:br/>
        <w:t>ж</w:t>
        <w:br/>
        <w:br/>
        <w:t>д</w:t>
        <w:br/>
        <w:br/>
        <w:t>у</w:t>
        <w:br/>
        <w:br/>
        <w:t>н</w:t>
        <w:br/>
        <w:br/>
        <w:t>а</w:t>
        <w:br/>
        <w:br/>
        <w:t>р</w:t>
        <w:br/>
        <w:br/>
        <w:t>о</w:t>
        <w:br/>
        <w:br/>
        <w:t>д</w:t>
        <w:br/>
        <w:br/>
        <w:t>н</w:t>
        <w:br/>
        <w:br/>
        <w:t>о</w:t>
        <w:br/>
        <w:br/>
        <w:t>г</w:t>
        <w:br/>
        <w:br/>
        <w:t>о</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о</w:t>
        <w:br/>
        <w:br/>
        <w:t>б</w:t>
        <w:br/>
        <w:br/>
        <w:t>р</w:t>
        <w:br/>
        <w:br/>
        <w:t>а</w:t>
        <w:br/>
        <w:br/>
        <w:t>з</w:t>
        <w:br/>
        <w:br/>
        <w:t>о</w:t>
        <w:br/>
        <w:br/>
        <w:t>в</w:t>
        <w:br/>
        <w:br/>
        <w:t>а</w:t>
        <w:br/>
        <w:br/>
        <w:t>н</w:t>
        <w:br/>
        <w:br/>
        <w:t>и</w:t>
        <w:br/>
        <w:br/>
        <w:t>я</w:t>
        <w:br/>
        <w:br/>
        <w:t xml:space="preserve"> </w:t>
        <w:br/>
        <w:br/>
        <w:t>и</w:t>
        <w:br/>
        <w:br/>
        <w:t xml:space="preserve"> </w:t>
        <w:br/>
        <w:br/>
        <w:t>н</w:t>
        <w:br/>
        <w:br/>
        <w:t>а</w:t>
        <w:br/>
        <w:br/>
        <w:t>у</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р</w:t>
        <w:br/>
        <w:br/>
        <w:t>г</w:t>
        <w:br/>
        <w:br/>
        <w:t>а</w:t>
        <w:br/>
        <w:br/>
        <w:t>н</w:t>
        <w:br/>
        <w:br/>
        <w:t>и</w:t>
        <w:br/>
        <w:br/>
        <w:t>з</w:t>
        <w:br/>
        <w:br/>
        <w:t>а</w:t>
        <w:br/>
        <w:br/>
        <w:t>ц</w:t>
        <w:br/>
        <w:br/>
        <w:t>и</w:t>
        <w:br/>
        <w:br/>
        <w:t>я</w:t>
        <w:br/>
        <w:br/>
        <w:t xml:space="preserve"> </w:t>
        <w:br/>
        <w:br/>
        <w:t>о</w:t>
        <w:br/>
        <w:br/>
        <w:t>б</w:t>
        <w:br/>
        <w:br/>
        <w:t>м</w:t>
        <w:br/>
        <w:br/>
        <w:t>е</w:t>
        <w:br/>
        <w:br/>
        <w:t>н</w:t>
        <w:br/>
        <w:br/>
        <w:t>а</w:t>
        <w:br/>
        <w:br/>
        <w:t xml:space="preserve"> </w:t>
        <w:br/>
        <w:br/>
        <w:t>с</w:t>
        <w:br/>
        <w:br/>
        <w:t>т</w:t>
        <w:br/>
        <w:br/>
        <w:t>у</w:t>
        <w:br/>
        <w:br/>
        <w:t>д</w:t>
        <w:br/>
        <w:br/>
        <w:t>е</w:t>
        <w:br/>
        <w:br/>
        <w:t>н</w:t>
        <w:br/>
        <w:br/>
        <w:t>т</w:t>
        <w:br/>
        <w:br/>
        <w:t>а</w:t>
        <w:br/>
        <w:br/>
        <w:t>м</w:t>
        <w:br/>
        <w:br/>
        <w:t>и</w:t>
        <w:br/>
        <w:br/>
        <w:t xml:space="preserve"> </w:t>
        <w:br/>
        <w:br/>
        <w:t>и</w:t>
        <w:br/>
        <w:br/>
        <w:t xml:space="preserve"> </w:t>
        <w:br/>
        <w:br/>
        <w:t>п</w:t>
        <w:br/>
        <w:br/>
        <w:t>р</w:t>
        <w:br/>
        <w:br/>
        <w:t>е</w:t>
        <w:br/>
        <w:br/>
        <w:t>п</w:t>
        <w:br/>
        <w:br/>
        <w:t>о</w:t>
        <w:br/>
        <w:br/>
        <w:t>д</w:t>
        <w:br/>
        <w:br/>
        <w:t>а</w:t>
        <w:br/>
        <w:br/>
        <w:t>в</w:t>
        <w:br/>
        <w:br/>
        <w:t>а</w:t>
        <w:br/>
        <w:br/>
        <w:t>т</w:t>
        <w:br/>
        <w:br/>
        <w:t>е</w:t>
        <w:br/>
        <w:br/>
        <w:t>л</w:t>
        <w:br/>
        <w:br/>
        <w:t>я</w:t>
        <w:br/>
        <w:br/>
        <w:t>м</w:t>
        <w:br/>
        <w:br/>
        <w:t>и</w:t>
        <w:br/>
        <w:br/>
        <w:t>,</w:t>
        <w:br/>
        <w:br/>
        <w:t xml:space="preserve"> </w:t>
        <w:br/>
        <w:br/>
        <w:t>п</w:t>
        <w:br/>
        <w:br/>
        <w:t>р</w:t>
        <w:br/>
        <w:br/>
        <w:t>о</w:t>
        <w:br/>
        <w:br/>
        <w:t>в</w:t>
        <w:br/>
        <w:br/>
        <w:t>е</w:t>
        <w:br/>
        <w:br/>
        <w:t>д</w:t>
        <w:br/>
        <w:br/>
        <w:t>е</w:t>
        <w:br/>
        <w:br/>
        <w:t>н</w:t>
        <w:br/>
        <w:br/>
        <w:t>и</w:t>
        <w:br/>
        <w:br/>
        <w:t>е</w:t>
        <w:br/>
        <w:br/>
        <w:t xml:space="preserve"> </w:t>
        <w:br/>
        <w:br/>
        <w:t>с</w:t>
        <w:br/>
        <w:br/>
        <w:t>о</w:t>
        <w:br/>
        <w:br/>
        <w:t>в</w:t>
        <w:br/>
        <w:br/>
        <w:t>м</w:t>
        <w:br/>
        <w:br/>
        <w:t>е</w:t>
        <w:br/>
        <w:br/>
        <w:t>с</w:t>
        <w:br/>
        <w:br/>
        <w:t>т</w:t>
        <w:br/>
        <w:br/>
        <w:t>н</w:t>
        <w:br/>
        <w:br/>
        <w:t>ы</w:t>
        <w:br/>
        <w:br/>
        <w:t>х</w:t>
        <w:br/>
        <w:br/>
        <w:t xml:space="preserve"> </w:t>
        <w:br/>
        <w:br/>
        <w:t>н</w:t>
        <w:br/>
        <w:br/>
        <w:t>а</w:t>
        <w:br/>
        <w:br/>
        <w:t>у</w:t>
        <w:br/>
        <w:br/>
        <w:t>ч</w:t>
        <w:br/>
        <w:br/>
        <w:t>н</w:t>
        <w:br/>
        <w:br/>
        <w:t>ы</w:t>
        <w:br/>
        <w:br/>
        <w:t>х</w:t>
        <w:br/>
        <w:br/>
        <w:t xml:space="preserve"> </w:t>
        <w:br/>
        <w:br/>
        <w:t>и</w:t>
        <w:br/>
        <w:br/>
        <w:t>с</w:t>
        <w:br/>
        <w:br/>
        <w:t>с</w:t>
        <w:br/>
        <w:br/>
        <w:t>л</w:t>
        <w:br/>
        <w:br/>
        <w:t>е</w:t>
        <w:br/>
        <w:br/>
        <w:t>д</w:t>
        <w:br/>
        <w:br/>
        <w:t>о</w:t>
        <w:br/>
        <w:br/>
        <w:t>в</w:t>
        <w:br/>
        <w:br/>
        <w:t>а</w:t>
        <w:br/>
        <w:br/>
        <w:t>н</w:t>
        <w:br/>
        <w:br/>
        <w:t>и</w:t>
        <w:br/>
        <w:br/>
        <w:t>й</w:t>
        <w:br/>
        <w:br/>
        <w:t>,</w:t>
        <w:br/>
        <w:br/>
        <w:t xml:space="preserve"> </w:t>
        <w:br/>
        <w:br/>
        <w:t>у</w:t>
        <w:br/>
        <w:br/>
        <w:t>ч</w:t>
        <w:br/>
        <w:br/>
        <w:t>а</w:t>
        <w:br/>
        <w:br/>
        <w:t>с</w:t>
        <w:br/>
        <w:br/>
        <w:t>т</w:t>
        <w:br/>
        <w:br/>
        <w:t>и</w:t>
        <w:br/>
        <w:br/>
        <w:t>е</w:t>
        <w:br/>
        <w:br/>
        <w:t xml:space="preserve"> </w:t>
        <w:br/>
        <w:br/>
        <w:t>в</w:t>
        <w:br/>
        <w:br/>
        <w:t xml:space="preserve"> </w:t>
        <w:br/>
        <w:br/>
        <w:t>м</w:t>
        <w:br/>
        <w:br/>
        <w:t>е</w:t>
        <w:br/>
        <w:br/>
        <w:t>ж</w:t>
        <w:br/>
        <w:br/>
        <w:t>д</w:t>
        <w:br/>
        <w:br/>
        <w:t>у</w:t>
        <w:br/>
        <w:br/>
        <w:t>н</w:t>
        <w:br/>
        <w:br/>
        <w:t>а</w:t>
        <w:br/>
        <w:br/>
        <w:t>р</w:t>
        <w:br/>
        <w:br/>
        <w:t>о</w:t>
        <w:br/>
        <w:br/>
        <w:t>д</w:t>
        <w:br/>
        <w:br/>
        <w:t>н</w:t>
        <w:br/>
        <w:br/>
        <w:t>ы</w:t>
        <w:br/>
        <w:br/>
        <w:t>х</w:t>
        <w:br/>
        <w:br/>
        <w:t xml:space="preserve"> </w:t>
        <w:br/>
        <w:br/>
        <w:t>к</w:t>
        <w:br/>
        <w:br/>
        <w:t>о</w:t>
        <w:br/>
        <w:br/>
        <w:t>н</w:t>
        <w:br/>
        <w:br/>
        <w:t>ф</w:t>
        <w:br/>
        <w:br/>
        <w:t>е</w:t>
        <w:br/>
        <w:br/>
        <w:t>р</w:t>
        <w:br/>
        <w:br/>
        <w:t>е</w:t>
        <w:br/>
        <w:br/>
        <w:t>н</w:t>
        <w:br/>
        <w:br/>
        <w:t>ц</w:t>
        <w:br/>
        <w:br/>
        <w:t>и</w:t>
        <w:br/>
        <w:br/>
        <w:t>я</w:t>
        <w:br/>
        <w:br/>
        <w:t>х</w:t>
        <w:br/>
        <w:br/>
        <w:t xml:space="preserve"> </w:t>
        <w:br/>
        <w:br/>
        <w:t>и</w:t>
        <w:br/>
        <w:br/>
        <w:t xml:space="preserve"> </w:t>
        <w:br/>
        <w:br/>
        <w:t>в</w:t>
        <w:br/>
        <w:br/>
        <w:t>ы</w:t>
        <w:br/>
        <w:br/>
        <w:t>с</w:t>
        <w:br/>
        <w:br/>
        <w:t>т</w:t>
        <w:br/>
        <w:br/>
        <w:t>а</w:t>
        <w:br/>
        <w:br/>
        <w:t>в</w:t>
        <w:br/>
        <w:br/>
        <w:t>к</w:t>
        <w:br/>
        <w:br/>
        <w:t>а</w:t>
        <w:br/>
        <w:br/>
        <w:t>х</w:t>
        <w:br/>
        <w:br/>
        <w:t>.</w:t>
        <w:br/>
        <w:br/>
        <w:br/>
        <w:br/>
        <w:br/>
        <w:br/>
        <w:br/>
        <w:br/>
        <w:t>*</w:t>
        <w:br/>
        <w:br/>
        <w:t>*</w:t>
        <w:br/>
        <w:br/>
        <w:t>V</w:t>
        <w:br/>
        <w:br/>
        <w:t>I</w:t>
        <w:br/>
        <w:br/>
        <w:t>I</w:t>
        <w:br/>
        <w:br/>
        <w:t>.</w:t>
        <w:br/>
        <w:br/>
        <w:t xml:space="preserve"> </w:t>
        <w:br/>
        <w:br/>
        <w:t>П</w:t>
        <w:br/>
        <w:br/>
        <w:t>е</w:t>
        <w:br/>
        <w:br/>
        <w:t>р</w:t>
        <w:br/>
        <w:br/>
        <w:t>с</w:t>
        <w:br/>
        <w:br/>
        <w:t>п</w:t>
        <w:br/>
        <w:br/>
        <w:t>е</w:t>
        <w:br/>
        <w:br/>
        <w:t>к</w:t>
        <w:br/>
        <w:br/>
        <w:t>т</w:t>
        <w:br/>
        <w:br/>
        <w:t>и</w:t>
        <w:br/>
        <w:br/>
        <w:t>в</w:t>
        <w:br/>
        <w:br/>
        <w:t>ы</w:t>
        <w:br/>
        <w:br/>
        <w:t xml:space="preserve"> </w:t>
        <w:br/>
        <w:br/>
        <w:t>Р</w:t>
        <w:br/>
        <w:br/>
        <w:t>а</w:t>
        <w:br/>
        <w:br/>
        <w:t>з</w:t>
        <w:br/>
        <w:br/>
        <w:t>в</w:t>
        <w:br/>
        <w:br/>
        <w:t>и</w:t>
        <w:br/>
        <w:br/>
        <w:t>т</w:t>
        <w:br/>
        <w:br/>
        <w:t>и</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н</w:t>
        <w:br/>
        <w:br/>
        <w:t>о</w:t>
        <w:br/>
        <w:br/>
        <w:t>в</w:t>
        <w:br/>
        <w:br/>
        <w:t>ы</w:t>
        <w:br/>
        <w:br/>
        <w:t>х</w:t>
        <w:br/>
        <w:br/>
        <w:t xml:space="preserve"> </w:t>
        <w:br/>
        <w:br/>
        <w:t>р</w:t>
        <w:br/>
        <w:br/>
        <w:t>ы</w:t>
        <w:br/>
        <w:br/>
        <w:t>н</w:t>
        <w:br/>
        <w:br/>
        <w:t>к</w:t>
        <w:br/>
        <w:br/>
        <w:t>о</w:t>
        <w:br/>
        <w:br/>
        <w:t>в</w:t>
        <w:br/>
        <w:br/>
        <w:t xml:space="preserve"> </w:t>
        <w:br/>
        <w:br/>
        <w:t>и</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w:t>
        <w:br/>
        <w:br/>
        <w:t xml:space="preserve"> </w:t>
        <w:br/>
        <w:br/>
        <w:t>н</w:t>
        <w:br/>
        <w:br/>
        <w:t>е</w:t>
        <w:br/>
        <w:br/>
        <w:t>ф</w:t>
        <w:br/>
        <w:br/>
        <w:t>т</w:t>
        <w:br/>
        <w:br/>
        <w:t>е</w:t>
        <w:br/>
        <w:br/>
        <w:t>х</w:t>
        <w:br/>
        <w:br/>
        <w:t>и</w:t>
        <w:br/>
        <w:br/>
        <w:t>м</w:t>
        <w:br/>
        <w:br/>
        <w:t>и</w:t>
        <w:br/>
        <w:br/>
        <w:t>ч</w:t>
        <w:br/>
        <w:br/>
        <w:t>е</w:t>
        <w:br/>
        <w:br/>
        <w:t>с</w:t>
        <w:br/>
        <w:br/>
        <w:t>к</w:t>
        <w:br/>
        <w:br/>
        <w:t>о</w:t>
        <w:br/>
        <w:br/>
        <w:t>й</w:t>
        <w:br/>
        <w:br/>
        <w:t xml:space="preserve"> </w:t>
        <w:br/>
        <w:br/>
        <w:t>п</w:t>
        <w:br/>
        <w:br/>
        <w:t>р</w:t>
        <w:br/>
        <w:br/>
        <w:t>о</w:t>
        <w:br/>
        <w:br/>
        <w:t>д</w:t>
        <w:br/>
        <w:br/>
        <w:t>у</w:t>
        <w:br/>
        <w:br/>
        <w:t>к</w:t>
        <w:br/>
        <w:br/>
        <w:t>ц</w:t>
        <w:br/>
        <w:br/>
        <w:t>и</w:t>
        <w:br/>
        <w:br/>
        <w:t>и</w:t>
        <w:br/>
        <w:br/>
        <w:t>,</w:t>
        <w:br/>
        <w:br/>
        <w:t xml:space="preserve"> </w:t>
        <w:br/>
        <w:br/>
        <w:t>м</w:t>
        <w:br/>
        <w:br/>
        <w:t>а</w:t>
        <w:br/>
        <w:br/>
        <w:t>т</w:t>
        <w:br/>
        <w:br/>
        <w:t>е</w:t>
        <w:br/>
        <w:br/>
        <w:t>р</w:t>
        <w:br/>
        <w:br/>
        <w:t>и</w:t>
        <w:br/>
        <w:br/>
        <w:t>а</w:t>
        <w:br/>
        <w:br/>
        <w:t>л</w:t>
        <w:br/>
        <w:br/>
        <w:t>о</w:t>
        <w:br/>
        <w:br/>
        <w:t>в</w:t>
        <w:br/>
        <w:br/>
        <w:t xml:space="preserve"> </w:t>
        <w:br/>
        <w:br/>
        <w:t>д</w:t>
        <w:br/>
        <w:br/>
        <w:t>л</w:t>
        <w:br/>
        <w:br/>
        <w:t>я</w:t>
        <w:br/>
        <w:br/>
        <w:t xml:space="preserve"> </w:t>
        <w:br/>
        <w:br/>
        <w:t>н</w:t>
        <w:br/>
        <w:br/>
        <w:t>о</w:t>
        <w:br/>
        <w:br/>
        <w:t>в</w:t>
        <w:br/>
        <w:br/>
        <w:t>ы</w:t>
        <w:br/>
        <w:br/>
        <w:t>х</w:t>
        <w:br/>
        <w:br/>
        <w:t xml:space="preserve"> </w:t>
        <w:br/>
        <w:br/>
        <w:t>о</w:t>
        <w:br/>
        <w:br/>
        <w:t>т</w:t>
        <w:br/>
        <w:br/>
        <w:t>р</w:t>
        <w:br/>
        <w:br/>
        <w:t>а</w:t>
        <w:br/>
        <w:br/>
        <w:t>с</w:t>
        <w:br/>
        <w:br/>
        <w:t>л</w:t>
        <w:br/>
        <w:br/>
        <w:t>е</w:t>
        <w:br/>
        <w:br/>
        <w:t>й</w:t>
        <w:br/>
        <w:br/>
        <w:t xml:space="preserve"> </w:t>
        <w:br/>
        <w:br/>
        <w:t>п</w:t>
        <w:br/>
        <w:br/>
        <w:t>р</w:t>
        <w:br/>
        <w:br/>
        <w:t>о</w:t>
        <w:br/>
        <w:br/>
        <w:t>м</w:t>
        <w:br/>
        <w:br/>
        <w:t>ы</w:t>
        <w:br/>
        <w:br/>
        <w:t>ш</w:t>
        <w:br/>
        <w:br/>
        <w:t>л</w:t>
        <w:br/>
        <w:br/>
        <w:t>е</w:t>
        <w:br/>
        <w:br/>
        <w:t>н</w:t>
        <w:br/>
        <w:br/>
        <w:t>н</w:t>
        <w:br/>
        <w:br/>
        <w:t>о</w:t>
        <w:br/>
        <w:br/>
        <w:t>с</w:t>
        <w:br/>
        <w:br/>
        <w:t>т</w:t>
        <w:br/>
        <w:br/>
        <w:t>и</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с</w:t>
        <w:br/>
        <w:br/>
        <w:t xml:space="preserve"> </w:t>
        <w:br/>
        <w:br/>
        <w:t>д</w:t>
        <w:br/>
        <w:br/>
        <w:t>р</w:t>
        <w:br/>
        <w:br/>
        <w:t>у</w:t>
        <w:br/>
        <w:br/>
        <w:t>г</w:t>
        <w:br/>
        <w:br/>
        <w:t>и</w:t>
        <w:br/>
        <w:br/>
        <w:t>м</w:t>
        <w:br/>
        <w:br/>
        <w:t>и</w:t>
        <w:br/>
        <w:br/>
        <w:t xml:space="preserve"> </w:t>
        <w:br/>
        <w:br/>
        <w:t>о</w:t>
        <w:br/>
        <w:br/>
        <w:t>т</w:t>
        <w:br/>
        <w:br/>
        <w:t>р</w:t>
        <w:br/>
        <w:br/>
        <w:t>а</w:t>
        <w:br/>
        <w:br/>
        <w:t>с</w:t>
        <w:br/>
        <w:br/>
        <w:t>л</w:t>
        <w:br/>
        <w:br/>
        <w:t>я</w:t>
        <w:br/>
        <w:br/>
        <w:t>м</w:t>
        <w:br/>
        <w:br/>
        <w:t>и</w:t>
        <w:br/>
        <w:br/>
        <w:t xml:space="preserve"> </w:t>
        <w:br/>
        <w:br/>
        <w:t>п</w:t>
        <w:br/>
        <w:br/>
        <w:t>р</w:t>
        <w:br/>
        <w:br/>
        <w:t>о</w:t>
        <w:br/>
        <w:br/>
        <w:t>м</w:t>
        <w:br/>
        <w:br/>
        <w:t>ы</w:t>
        <w:br/>
        <w:br/>
        <w:t>ш</w:t>
        <w:br/>
        <w:br/>
        <w:t>л</w:t>
        <w:br/>
        <w:br/>
        <w:t>е</w:t>
        <w:br/>
        <w:br/>
        <w:t>н</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и</w:t>
        <w:br/>
        <w:br/>
        <w:t>н</w:t>
        <w:br/>
        <w:br/>
        <w:t>т</w:t>
        <w:br/>
        <w:br/>
        <w:t>е</w:t>
        <w:br/>
        <w:br/>
        <w:t>г</w:t>
        <w:br/>
        <w:br/>
        <w:t>р</w:t>
        <w:br/>
        <w:br/>
        <w:t>и</w:t>
        <w:br/>
        <w:br/>
        <w:t>р</w:t>
        <w:br/>
        <w:br/>
        <w:t>о</w:t>
        <w:br/>
        <w:br/>
        <w:t>в</w:t>
        <w:br/>
        <w:br/>
        <w:t>а</w:t>
        <w:br/>
        <w:br/>
        <w:t>н</w:t>
        <w:br/>
        <w:br/>
        <w:t>н</w:t>
        <w:br/>
        <w:br/>
        <w:t>ы</w:t>
        <w:br/>
        <w:br/>
        <w:t>х</w:t>
        <w:br/>
        <w:br/>
        <w:t xml:space="preserve"> </w:t>
        <w:br/>
        <w:br/>
        <w:t>э</w:t>
        <w:br/>
        <w:br/>
        <w:t>н</w:t>
        <w:br/>
        <w:br/>
        <w:t>е</w:t>
        <w:br/>
        <w:br/>
        <w:t>р</w:t>
        <w:br/>
        <w:br/>
        <w:t>г</w:t>
        <w:br/>
        <w:br/>
        <w:t>е</w:t>
        <w:br/>
        <w:br/>
        <w:t>т</w:t>
        <w:br/>
        <w:br/>
        <w:t>и</w:t>
        <w:br/>
        <w:br/>
        <w:t>ч</w:t>
        <w:br/>
        <w:br/>
        <w:t>е</w:t>
        <w:br/>
        <w:br/>
        <w:t>с</w:t>
        <w:br/>
        <w:br/>
        <w:t>к</w:t>
        <w:br/>
        <w:br/>
        <w:t>и</w:t>
        <w:br/>
        <w:br/>
        <w:t>х</w:t>
        <w:br/>
        <w:br/>
        <w:t xml:space="preserve"> </w:t>
        <w:br/>
        <w:br/>
        <w:t>к</w:t>
        <w:br/>
        <w:br/>
        <w:t>о</w:t>
        <w:br/>
        <w:br/>
        <w:t>м</w:t>
        <w:br/>
        <w:br/>
        <w:t>п</w:t>
        <w:br/>
        <w:br/>
        <w:t>л</w:t>
        <w:br/>
        <w:br/>
        <w:t>е</w:t>
        <w:br/>
        <w:br/>
        <w:t>к</w:t>
        <w:br/>
        <w:br/>
        <w:t>с</w:t>
        <w:br/>
        <w:br/>
        <w:t>о</w:t>
        <w:br/>
        <w:br/>
        <w:t>в</w:t>
        <w:br/>
        <w:br/>
        <w:t>,</w:t>
        <w:br/>
        <w:br/>
        <w:t xml:space="preserve"> </w:t>
        <w:br/>
        <w:br/>
        <w:t>р</w:t>
        <w:br/>
        <w:br/>
        <w:t>а</w:t>
        <w:br/>
        <w:br/>
        <w:t>з</w:t>
        <w:br/>
        <w:br/>
        <w:t>в</w:t>
        <w:br/>
        <w:br/>
        <w:t>и</w:t>
        <w:br/>
        <w:br/>
        <w:t>т</w:t>
        <w:br/>
        <w:br/>
        <w:t>и</w:t>
        <w:br/>
        <w:br/>
        <w:t>е</w:t>
        <w:br/>
        <w:br/>
        <w:t xml:space="preserve"> </w:t>
        <w:br/>
        <w:br/>
        <w:t>к</w:t>
        <w:br/>
        <w:br/>
        <w:t>л</w:t>
        <w:br/>
        <w:br/>
        <w:t>а</w:t>
        <w:br/>
        <w:br/>
        <w:t>с</w:t>
        <w:br/>
        <w:br/>
        <w:t>т</w:t>
        <w:br/>
        <w:br/>
        <w:t>е</w:t>
        <w:br/>
        <w:br/>
        <w:t>р</w:t>
        <w:br/>
        <w:br/>
        <w:t>н</w:t>
        <w:br/>
        <w:br/>
        <w:t>ы</w:t>
        <w:br/>
        <w:br/>
        <w:t>х</w:t>
        <w:br/>
        <w:br/>
        <w:t xml:space="preserve"> </w:t>
        <w:br/>
        <w:br/>
        <w:t>и</w:t>
        <w:br/>
        <w:br/>
        <w:t>н</w:t>
        <w:br/>
        <w:br/>
        <w:t>и</w:t>
        <w:br/>
        <w:br/>
        <w:t>ц</w:t>
        <w:br/>
        <w:br/>
        <w:t>и</w:t>
        <w:br/>
        <w:br/>
        <w:t>а</w:t>
        <w:br/>
        <w:br/>
        <w:t>т</w:t>
        <w:br/>
        <w:br/>
        <w:t>и</w:t>
        <w:br/>
        <w:br/>
        <w:t>в</w:t>
        <w:br/>
        <w:br/>
        <w:t>,</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ц</w:t>
        <w:br/>
        <w:br/>
        <w:t>е</w:t>
        <w:br/>
        <w:br/>
        <w:t>п</w:t>
        <w:br/>
        <w:br/>
        <w:t>о</w:t>
        <w:br/>
        <w:br/>
        <w:t>ч</w:t>
        <w:br/>
        <w:br/>
        <w:t>е</w:t>
        <w:br/>
        <w:br/>
        <w:t>к</w:t>
        <w:br/>
        <w:br/>
        <w:t>.</w:t>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и</w:t>
        <w:br/>
        <w:br/>
        <w:t>н</w:t>
        <w:br/>
        <w:br/>
        <w:t>н</w:t>
        <w:br/>
        <w:br/>
        <w:t>о</w:t>
        <w:br/>
        <w:br/>
        <w:t>в</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у</w:t>
        <w:br/>
        <w:br/>
        <w:t>л</w:t>
        <w:br/>
        <w:br/>
        <w:t>у</w:t>
        <w:br/>
        <w:br/>
        <w:t>ч</w:t>
        <w:br/>
        <w:br/>
        <w:t>ш</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о</w:t>
        <w:br/>
        <w:br/>
        <w:t>к</w:t>
        <w:br/>
        <w:br/>
        <w:t>а</w:t>
        <w:br/>
        <w:br/>
        <w:t>з</w:t>
        <w:br/>
        <w:br/>
        <w:t>а</w:t>
        <w:br/>
        <w:br/>
        <w:t>т</w:t>
        <w:br/>
        <w:br/>
        <w:t>е</w:t>
        <w:br/>
        <w:br/>
        <w:t>л</w:t>
        <w:br/>
        <w:br/>
        <w:t>е</w:t>
        <w:br/>
        <w:br/>
        <w:t>й</w:t>
        <w:br/>
        <w:br/>
        <w:t>.</w:t>
        <w:br/>
        <w:br/>
        <w:br/>
      </w:r>
    </w:p>
    <w:p>
      <w:r>
        <w:br w:type="page"/>
      </w:r>
    </w:p>
    <w:p>
      <w:pPr>
        <w:pStyle w:val="Heading1"/>
      </w:pPr>
      <w:r>
        <w:t xml:space="preserve">Глава 13 ideas: </w:t>
      </w:r>
    </w:p>
    <w:p>
      <w:r>
        <w:t>## Идеи для Главы "Тенденции и Вызовы Развития Нефтепереработки" (В рамках заданных рамок)</w:t>
        <w:br/>
        <w:br/>
        <w:t>**I. Глобальные Тенденции и Вызовы**</w:t>
        <w:br/>
        <w:br/>
        <w:t>*   **Рост спроса на энергию в развивающихся странах:** Анализ роста потребления энергии в Азии, Африке и Латинской Америке и его влияние на нефтепереработку.</w:t>
        <w:br/>
        <w:br/>
        <w:t>*   **Переход к низкоуглеродной экономике:** Влияние Парижского соглашения и усиление экологических норм на модернизацию нефтеперерабатывающих заводов.</w:t>
        <w:br/>
        <w:br/>
        <w:t>*   **Волатильность цен на нефть и геополитические риски:**  Влияние санкций, политической нестабильности и конфликтов на инвестиции и операционную деятельность.</w:t>
        <w:br/>
        <w:br/>
        <w:t>**II. Инновационные Технологии Переработки Нефти**</w:t>
        <w:br/>
        <w:br/>
        <w:t>*   **Углубленная переработка и максимизация выхода светлых нефтепродуктов:** Внедрение новых каталитических процессов (FCC, гидрокрекинг) для повышения выхода бензина и дизельного топлива.</w:t>
        <w:br/>
        <w:br/>
        <w:t>*   **Переработка тяжелых нефтяных остатков (VAC, висбрекинг):**  Технологии переработки гудрона и мазута для получения более ценных продуктов.</w:t>
        <w:br/>
        <w:br/>
        <w:t>*   **Интеграция с нефтехимией (производство пропилена и этилена):**  Создание интегрированных комплексов для совместного производства топлива и химических продуктов.</w:t>
        <w:br/>
        <w:br/>
        <w:t>**III. Цифровизация и Автоматизация Производства**</w:t>
        <w:br/>
        <w:br/>
        <w:t>*   **Внедрение MES/APS систем для оптимизации производственных процессов:** Улучшение планирования, контроля и управления производством для повышения эффективности и снижения затрат.</w:t>
        <w:br/>
        <w:br/>
        <w:t>*   **Использование искусственного интеллекта для прогнозирования отказов оборудования:**  Применение машинного обучения для предотвращения простоев и оптимизации технического обслуживания.</w:t>
        <w:br/>
        <w:br/>
        <w:t>*   **Цифровые двойники для моделирования и оптимизации процессов:**  Виртуальное моделирование для повышения безопасности, эффективности и надежности.</w:t>
        <w:br/>
        <w:br/>
        <w:t>**IV. Энергоэффективность и Устойчивое Развитие**</w:t>
        <w:br/>
        <w:br/>
        <w:t>*   **Утилизация тепла отходящих газов для производства пара и электроэнергии:**  Повышение энергоэффективности и снижение выбросов парниковых газов.</w:t>
        <w:br/>
        <w:br/>
        <w:t>*   **Использование возобновляемых источников энергии (солнечной, ветровой) для энергоснабжения НПЗ:**  Снижение зависимости от ископаемого топлива и углеродного следа.</w:t>
        <w:br/>
        <w:br/>
        <w:t>*   **Оптимизация энергопотребления оборудования и технологических процессов:**  Внедрение энергоэффективных технологий и практик.</w:t>
        <w:br/>
        <w:br/>
        <w:t>**V. Экологическая Безопасность и Управление Отходами**</w:t>
        <w:br/>
        <w:br/>
        <w:t>*   **Улавливание и хранение/использование CO2 (CCS/CCU):**  Снижение выбросов парниковых газов и создание новых продуктов.</w:t>
        <w:br/>
        <w:br/>
        <w:t>*   **Переработка отходов и вторичное использование материалов:**  Сокращение количества отходов и экономия ресурсов.</w:t>
        <w:br/>
        <w:br/>
        <w:t>*   **Снижение выбросов загрязняющих веществ в атмосферу и воду:**  Использование современных систем очистки и экологически безопасных технологий.</w:t>
        <w:br/>
        <w:br/>
        <w:t>**VI. Развитие Кадрового Потенциала и Образования**</w:t>
        <w:br/>
        <w:br/>
        <w:t>*   **Разработка образовательных программ, ориентированных на современные технологии:**  Подготовка специалистов для работы с цифровыми технологиями и экологически чистыми процессами.</w:t>
        <w:br/>
        <w:br/>
        <w:t>*   **Повышение квалификации и переподготовка кадров:**  Обучение персонала работе с новым оборудованием и технологиями.</w:t>
        <w:br/>
        <w:br/>
        <w:t>*   **Международное сотрудничество в области образования и науки:**  Обмен опытом и знаниями с ведущими мировыми экспертами.</w:t>
        <w:br/>
        <w:br/>
        <w:t>**VII. Будущее Нефтепереработки: Перспективы и Вызовы**</w:t>
        <w:br/>
        <w:br/>
        <w:t>*   **Развитие новых рынков и продуктов (авиакеросин, судовое топливо):**  Расширение ассортимента продукции для удовлетворения меняющихся потребностей рынка.</w:t>
        <w:br/>
        <w:br/>
        <w:t>*   **Интеграция нефтепереработки с другими отраслями промышленности (нефтехимией, энергетикой):**  Создание интегрированных комплексов для повышения эффективности и снижения затрат.</w:t>
        <w:br/>
        <w:br/>
        <w:t>*   **Повышение конкурентоспособности нефтеперерабатывающих предприятий:**  Внедрение инновационных технологий, повышение энергоэффективности и снижение затрат.</w:t>
      </w:r>
    </w:p>
    <w:p>
      <w:r>
        <w:br w:type="page"/>
      </w:r>
    </w:p>
    <w:p>
      <w:pPr>
        <w:pStyle w:val="Heading1"/>
      </w:pPr>
      <w:r>
        <w:t xml:space="preserve">Глава 13 summaries: </w:t>
      </w:r>
    </w:p>
    <w:p>
      <w:r>
        <w:t>*</w:t>
        <w:br/>
        <w:br/>
        <w:t>*</w:t>
        <w:br/>
        <w:br/>
        <w:t>I</w:t>
        <w:br/>
        <w:br/>
        <w:t>.</w:t>
        <w:br/>
        <w:br/>
        <w:t xml:space="preserve"> </w:t>
        <w:br/>
        <w:br/>
        <w:t>Г</w:t>
        <w:br/>
        <w:br/>
        <w:t>л</w:t>
        <w:br/>
        <w:br/>
        <w:t>о</w:t>
        <w:br/>
        <w:br/>
        <w:t>б</w:t>
        <w:br/>
        <w:br/>
        <w:t>а</w:t>
        <w:br/>
        <w:br/>
        <w:t>л</w:t>
        <w:br/>
        <w:br/>
        <w:t>ь</w:t>
        <w:br/>
        <w:br/>
        <w:t>н</w:t>
        <w:br/>
        <w:br/>
        <w:t>ы</w:t>
        <w:br/>
        <w:br/>
        <w:t>е</w:t>
        <w:br/>
        <w:br/>
        <w:t xml:space="preserve"> </w:t>
        <w:br/>
        <w:br/>
        <w:t>Т</w:t>
        <w:br/>
        <w:br/>
        <w:t>е</w:t>
        <w:br/>
        <w:br/>
        <w:t>н</w:t>
        <w:br/>
        <w:br/>
        <w:t>д</w:t>
        <w:br/>
        <w:br/>
        <w:t>е</w:t>
        <w:br/>
        <w:br/>
        <w:t>н</w:t>
        <w:br/>
        <w:br/>
        <w:t>ц</w:t>
        <w:br/>
        <w:br/>
        <w:t>и</w:t>
        <w:br/>
        <w:br/>
        <w:t>и</w:t>
        <w:br/>
        <w:br/>
        <w:t xml:space="preserve"> </w:t>
        <w:br/>
        <w:br/>
        <w:t>и</w:t>
        <w:br/>
        <w:br/>
        <w:t xml:space="preserve"> </w:t>
        <w:br/>
        <w:br/>
        <w:t>В</w:t>
        <w:br/>
        <w:br/>
        <w:t>ы</w:t>
        <w:br/>
        <w:br/>
        <w:t>з</w:t>
        <w:br/>
        <w:br/>
        <w:t>о</w:t>
        <w:br/>
        <w:br/>
        <w:t>в</w:t>
        <w:br/>
        <w:br/>
        <w:t>ы</w:t>
        <w:br/>
        <w:br/>
        <w:t>*</w:t>
        <w:br/>
        <w:br/>
        <w:t>*</w:t>
        <w:br/>
        <w:br/>
        <w:br/>
        <w:br/>
        <w:br/>
        <w:br/>
        <w:br/>
        <w:br/>
        <w:t>*</w:t>
        <w:br/>
        <w:br/>
        <w:t xml:space="preserve"> </w:t>
        <w:br/>
        <w:br/>
        <w:t xml:space="preserve"> </w:t>
        <w:br/>
        <w:br/>
        <w:t xml:space="preserve"> </w:t>
        <w:br/>
        <w:br/>
        <w:t>Р</w:t>
        <w:br/>
        <w:br/>
        <w:t>о</w:t>
        <w:br/>
        <w:br/>
        <w:t>с</w:t>
        <w:br/>
        <w:br/>
        <w:t>т</w:t>
        <w:br/>
        <w:br/>
        <w:t xml:space="preserve"> </w:t>
        <w:br/>
        <w:br/>
        <w:t>с</w:t>
        <w:br/>
        <w:br/>
        <w:t>п</w:t>
        <w:br/>
        <w:br/>
        <w:t>р</w:t>
        <w:br/>
        <w:br/>
        <w:t>о</w:t>
        <w:br/>
        <w:br/>
        <w:t>с</w:t>
        <w:br/>
        <w:br/>
        <w:t>а</w:t>
        <w:br/>
        <w:br/>
        <w:t xml:space="preserve"> </w:t>
        <w:br/>
        <w:br/>
        <w:t>н</w:t>
        <w:br/>
        <w:br/>
        <w:t>а</w:t>
        <w:br/>
        <w:br/>
        <w:t xml:space="preserve"> </w:t>
        <w:br/>
        <w:br/>
        <w:t>э</w:t>
        <w:br/>
        <w:br/>
        <w:t>н</w:t>
        <w:br/>
        <w:br/>
        <w:t>е</w:t>
        <w:br/>
        <w:br/>
        <w:t>р</w:t>
        <w:br/>
        <w:br/>
        <w:t>г</w:t>
        <w:br/>
        <w:br/>
        <w:t>и</w:t>
        <w:br/>
        <w:br/>
        <w:t>ю</w:t>
        <w:br/>
        <w:br/>
        <w:t xml:space="preserve"> </w:t>
        <w:br/>
        <w:br/>
        <w:t>и</w:t>
        <w:br/>
        <w:br/>
        <w:t xml:space="preserve"> </w:t>
        <w:br/>
        <w:br/>
        <w:t>н</w:t>
        <w:br/>
        <w:br/>
        <w:t>е</w:t>
        <w:br/>
        <w:br/>
        <w:t>о</w:t>
        <w:br/>
        <w:br/>
        <w:t>б</w:t>
        <w:br/>
        <w:br/>
        <w:t>х</w:t>
        <w:br/>
        <w:br/>
        <w:t>о</w:t>
        <w:br/>
        <w:br/>
        <w:t>д</w:t>
        <w:br/>
        <w:br/>
        <w:t>и</w:t>
        <w:br/>
        <w:br/>
        <w:t>м</w:t>
        <w:br/>
        <w:br/>
        <w:t>о</w:t>
        <w:br/>
        <w:br/>
        <w:t>с</w:t>
        <w:br/>
        <w:br/>
        <w:t>т</w:t>
        <w:br/>
        <w:br/>
        <w:t>ь</w:t>
        <w:br/>
        <w:br/>
        <w:t xml:space="preserve"> </w:t>
        <w:br/>
        <w:br/>
        <w:t>у</w:t>
        <w:br/>
        <w:br/>
        <w:t>с</w:t>
        <w:br/>
        <w:br/>
        <w:t>т</w:t>
        <w:br/>
        <w:br/>
        <w:t>о</w:t>
        <w:br/>
        <w:br/>
        <w:t>й</w:t>
        <w:br/>
        <w:br/>
        <w:t>ч</w:t>
        <w:br/>
        <w:br/>
        <w:t>и</w:t>
        <w:br/>
        <w:br/>
        <w:t>в</w:t>
        <w:br/>
        <w:br/>
        <w:t>о</w:t>
        <w:br/>
        <w:br/>
        <w:t>г</w:t>
        <w:br/>
        <w:br/>
        <w:t>о</w:t>
        <w:br/>
        <w:br/>
        <w:t xml:space="preserve"> </w:t>
        <w:br/>
        <w:br/>
        <w:t>р</w:t>
        <w:br/>
        <w:br/>
        <w:t>а</w:t>
        <w:br/>
        <w:br/>
        <w:t>з</w:t>
        <w:br/>
        <w:br/>
        <w:t>в</w:t>
        <w:br/>
        <w:br/>
        <w:t>и</w:t>
        <w:br/>
        <w:br/>
        <w:t>т</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в</w:t>
        <w:br/>
        <w:br/>
        <w:t>е</w:t>
        <w:br/>
        <w:br/>
        <w:t>л</w:t>
        <w:br/>
        <w:br/>
        <w:t>и</w:t>
        <w:br/>
        <w:br/>
        <w:t>ч</w:t>
        <w:br/>
        <w:br/>
        <w:t>е</w:t>
        <w:br/>
        <w:br/>
        <w:t>н</w:t>
        <w:br/>
        <w:br/>
        <w:t>и</w:t>
        <w:br/>
        <w:br/>
        <w:t>е</w:t>
        <w:br/>
        <w:br/>
        <w:t xml:space="preserve"> </w:t>
        <w:br/>
        <w:br/>
        <w:t>ч</w:t>
        <w:br/>
        <w:br/>
        <w:t>и</w:t>
        <w:br/>
        <w:br/>
        <w:t>с</w:t>
        <w:br/>
        <w:br/>
        <w:t>л</w:t>
        <w:br/>
        <w:br/>
        <w:t>е</w:t>
        <w:br/>
        <w:br/>
        <w:t>н</w:t>
        <w:br/>
        <w:br/>
        <w:t>н</w:t>
        <w:br/>
        <w:br/>
        <w:t>о</w:t>
        <w:br/>
        <w:br/>
        <w:t>с</w:t>
        <w:br/>
        <w:br/>
        <w:t>т</w:t>
        <w:br/>
        <w:br/>
        <w:t>и</w:t>
        <w:br/>
        <w:br/>
        <w:t xml:space="preserve"> </w:t>
        <w:br/>
        <w:br/>
        <w:t>н</w:t>
        <w:br/>
        <w:br/>
        <w:t>а</w:t>
        <w:br/>
        <w:br/>
        <w:t>с</w:t>
        <w:br/>
        <w:br/>
        <w:t>е</w:t>
        <w:br/>
        <w:br/>
        <w:t>л</w:t>
        <w:br/>
        <w:br/>
        <w:t>е</w:t>
        <w:br/>
        <w:br/>
        <w:t>н</w:t>
        <w:br/>
        <w:br/>
        <w:t>и</w:t>
        <w:br/>
        <w:br/>
        <w:t>я</w:t>
        <w:br/>
        <w:br/>
        <w:t>,</w:t>
        <w:br/>
        <w:br/>
        <w:t xml:space="preserve"> </w:t>
        <w:br/>
        <w:br/>
        <w:t>и</w:t>
        <w:br/>
        <w:br/>
        <w:t>н</w:t>
        <w:br/>
        <w:br/>
        <w:t>д</w:t>
        <w:br/>
        <w:br/>
        <w:t>у</w:t>
        <w:br/>
        <w:br/>
        <w:t>с</w:t>
        <w:br/>
        <w:br/>
        <w:t>т</w:t>
        <w:br/>
        <w:br/>
        <w:t>р</w:t>
        <w:br/>
        <w:br/>
        <w:t>и</w:t>
        <w:br/>
        <w:br/>
        <w:t>а</w:t>
        <w:br/>
        <w:br/>
        <w:t>л</w:t>
        <w:br/>
        <w:br/>
        <w:t>и</w:t>
        <w:br/>
        <w:br/>
        <w:t>з</w:t>
        <w:br/>
        <w:br/>
        <w:t>а</w:t>
        <w:br/>
        <w:br/>
        <w:t>ц</w:t>
        <w:br/>
        <w:br/>
        <w:t>и</w:t>
        <w:br/>
        <w:br/>
        <w:t>я</w:t>
        <w:br/>
        <w:br/>
        <w:t xml:space="preserve"> </w:t>
        <w:br/>
        <w:br/>
        <w:t>р</w:t>
        <w:br/>
        <w:br/>
        <w:t>а</w:t>
        <w:br/>
        <w:br/>
        <w:t>з</w:t>
        <w:br/>
        <w:br/>
        <w:t>в</w:t>
        <w:br/>
        <w:br/>
        <w:t>и</w:t>
        <w:br/>
        <w:br/>
        <w:t>в</w:t>
        <w:br/>
        <w:br/>
        <w:t>а</w:t>
        <w:br/>
        <w:br/>
        <w:t>ю</w:t>
        <w:br/>
        <w:br/>
        <w:t>щ</w:t>
        <w:br/>
        <w:br/>
        <w:t>и</w:t>
        <w:br/>
        <w:br/>
        <w:t>х</w:t>
        <w:br/>
        <w:br/>
        <w:t>с</w:t>
        <w:br/>
        <w:br/>
        <w:t>я</w:t>
        <w:br/>
        <w:br/>
        <w:t xml:space="preserve"> </w:t>
        <w:br/>
        <w:br/>
        <w:t>с</w:t>
        <w:br/>
        <w:br/>
        <w:t>т</w:t>
        <w:br/>
        <w:br/>
        <w:t>р</w:t>
        <w:br/>
        <w:br/>
        <w:t>а</w:t>
        <w:br/>
        <w:br/>
        <w:t>н</w:t>
        <w:br/>
        <w:br/>
        <w:t>,</w:t>
        <w:br/>
        <w:br/>
        <w:t xml:space="preserve"> </w:t>
        <w:br/>
        <w:br/>
        <w:t>п</w:t>
        <w:br/>
        <w:br/>
        <w:t>о</w:t>
        <w:br/>
        <w:br/>
        <w:t>т</w:t>
        <w:br/>
        <w:br/>
        <w:t>р</w:t>
        <w:br/>
        <w:br/>
        <w:t>е</w:t>
        <w:br/>
        <w:br/>
        <w:t>б</w:t>
        <w:br/>
        <w:br/>
        <w:t>н</w:t>
        <w:br/>
        <w:br/>
        <w:t>о</w:t>
        <w:br/>
        <w:br/>
        <w:t>с</w:t>
        <w:br/>
        <w:br/>
        <w:t>т</w:t>
        <w:br/>
        <w:br/>
        <w:t>ь</w:t>
        <w:br/>
        <w:br/>
        <w:t xml:space="preserve"> </w:t>
        <w:br/>
        <w:br/>
        <w:t>в</w:t>
        <w:br/>
        <w:br/>
        <w:t xml:space="preserve"> </w:t>
        <w:br/>
        <w:br/>
        <w:t>с</w:t>
        <w:br/>
        <w:br/>
        <w:t>н</w:t>
        <w:br/>
        <w:br/>
        <w:t>и</w:t>
        <w:br/>
        <w:br/>
        <w:t>ж</w:t>
        <w:br/>
        <w:br/>
        <w:t>е</w:t>
        <w:br/>
        <w:br/>
        <w:t>н</w:t>
        <w:br/>
        <w:br/>
        <w:t>и</w:t>
        <w:br/>
        <w:br/>
        <w:t>и</w:t>
        <w:br/>
        <w:br/>
        <w:t xml:space="preserve"> </w:t>
        <w:br/>
        <w:br/>
        <w:t>у</w:t>
        <w:br/>
        <w:br/>
        <w:t>г</w:t>
        <w:br/>
        <w:br/>
        <w:t>л</w:t>
        <w:br/>
        <w:br/>
        <w:t>е</w:t>
        <w:br/>
        <w:br/>
        <w:t>р</w:t>
        <w:br/>
        <w:br/>
        <w:t>о</w:t>
        <w:br/>
        <w:br/>
        <w:t>д</w:t>
        <w:br/>
        <w:br/>
        <w:t>н</w:t>
        <w:br/>
        <w:br/>
        <w:t>о</w:t>
        <w:br/>
        <w:br/>
        <w:t>г</w:t>
        <w:br/>
        <w:br/>
        <w:t>о</w:t>
        <w:br/>
        <w:br/>
        <w:t xml:space="preserve"> </w:t>
        <w:br/>
        <w:br/>
        <w:t>с</w:t>
        <w:br/>
        <w:br/>
        <w:t>л</w:t>
        <w:br/>
        <w:br/>
        <w:t>е</w:t>
        <w:br/>
        <w:br/>
        <w:t>д</w:t>
        <w:br/>
        <w:br/>
        <w:t>а</w:t>
        <w:br/>
        <w:br/>
        <w:t>.</w:t>
        <w:br/>
        <w:br/>
        <w:br/>
        <w:br/>
        <w:br/>
        <w:t>*</w:t>
        <w:br/>
        <w:br/>
        <w:t xml:space="preserve"> </w:t>
        <w:br/>
        <w:br/>
        <w:t xml:space="preserve"> </w:t>
        <w:br/>
        <w:br/>
        <w:t xml:space="preserve"> </w:t>
        <w:br/>
        <w:br/>
        <w:t>П</w:t>
        <w:br/>
        <w:br/>
        <w:t>е</w:t>
        <w:br/>
        <w:br/>
        <w:t>р</w:t>
        <w:br/>
        <w:br/>
        <w:t>е</w:t>
        <w:br/>
        <w:br/>
        <w:t>х</w:t>
        <w:br/>
        <w:br/>
        <w:t>о</w:t>
        <w:br/>
        <w:br/>
        <w:t>д</w:t>
        <w:br/>
        <w:br/>
        <w:t xml:space="preserve"> </w:t>
        <w:br/>
        <w:br/>
        <w:t>к</w:t>
        <w:br/>
        <w:br/>
        <w:t xml:space="preserve"> </w:t>
        <w:br/>
        <w:br/>
        <w:t>н</w:t>
        <w:br/>
        <w:br/>
        <w:t>и</w:t>
        <w:br/>
        <w:br/>
        <w:t>з</w:t>
        <w:br/>
        <w:br/>
        <w:t>к</w:t>
        <w:br/>
        <w:br/>
        <w:t>о</w:t>
        <w:br/>
        <w:br/>
        <w:t>у</w:t>
        <w:br/>
        <w:br/>
        <w:t>г</w:t>
        <w:br/>
        <w:br/>
        <w:t>л</w:t>
        <w:br/>
        <w:br/>
        <w:t>е</w:t>
        <w:br/>
        <w:br/>
        <w:t>р</w:t>
        <w:br/>
        <w:br/>
        <w:t>о</w:t>
        <w:br/>
        <w:br/>
        <w:t>д</w:t>
        <w:br/>
        <w:br/>
        <w:t>н</w:t>
        <w:br/>
        <w:br/>
        <w:t>о</w:t>
        <w:br/>
        <w:br/>
        <w:t>й</w:t>
        <w:br/>
        <w:br/>
        <w:t xml:space="preserve"> </w:t>
        <w:br/>
        <w:br/>
        <w:t>э</w:t>
        <w:br/>
        <w:br/>
        <w:t>к</w:t>
        <w:br/>
        <w:br/>
        <w:t>о</w:t>
        <w:br/>
        <w:br/>
        <w:t>н</w:t>
        <w:br/>
        <w:br/>
        <w:t>о</w:t>
        <w:br/>
        <w:br/>
        <w:t>м</w:t>
        <w:br/>
        <w:br/>
        <w:t>и</w:t>
        <w:br/>
        <w:br/>
        <w:t>к</w:t>
        <w:br/>
        <w:br/>
        <w:t>е</w:t>
        <w:br/>
        <w:br/>
        <w:t xml:space="preserve"> </w:t>
        <w:br/>
        <w:br/>
        <w:t>и</w:t>
        <w:br/>
        <w:br/>
        <w:t xml:space="preserve"> </w:t>
        <w:br/>
        <w:br/>
        <w:t>в</w:t>
        <w:br/>
        <w:br/>
        <w:t>л</w:t>
        <w:br/>
        <w:br/>
        <w:t>и</w:t>
        <w:br/>
        <w:br/>
        <w:t>я</w:t>
        <w:br/>
        <w:br/>
        <w:t>н</w:t>
        <w:br/>
        <w:br/>
        <w:t>и</w:t>
        <w:br/>
        <w:br/>
        <w:t>е</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о</w:t>
        <w:br/>
        <w:br/>
        <w:t>т</w:t>
        <w:br/>
        <w:br/>
        <w:t>к</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ж</w:t>
        <w:br/>
        <w:br/>
        <w:t>е</w:t>
        <w:br/>
        <w:br/>
        <w:t>с</w:t>
        <w:br/>
        <w:br/>
        <w:t>т</w:t>
        <w:br/>
        <w:br/>
        <w:t>о</w:t>
        <w:br/>
        <w:br/>
        <w:t>ч</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w:t>
        <w:br/>
        <w:br/>
        <w:t xml:space="preserve"> </w:t>
        <w:br/>
        <w:br/>
        <w:t>р</w:t>
        <w:br/>
        <w:br/>
        <w:t>а</w:t>
        <w:br/>
        <w:br/>
        <w:t>з</w:t>
        <w:br/>
        <w:br/>
        <w:t>в</w:t>
        <w:br/>
        <w:br/>
        <w:t>и</w:t>
        <w:br/>
        <w:br/>
        <w:t>т</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с</w:t>
        <w:br/>
        <w:br/>
        <w:t>н</w:t>
        <w:br/>
        <w:br/>
        <w:t>и</w:t>
        <w:br/>
        <w:br/>
        <w:t>ж</w:t>
        <w:br/>
        <w:br/>
        <w:t>е</w:t>
        <w:br/>
        <w:br/>
        <w:t>н</w:t>
        <w:br/>
        <w:br/>
        <w:t>и</w:t>
        <w:br/>
        <w:br/>
        <w:t>я</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Г</w:t>
        <w:br/>
        <w:br/>
        <w:t>е</w:t>
        <w:br/>
        <w:br/>
        <w:t>о</w:t>
        <w:br/>
        <w:br/>
        <w:t>п</w:t>
        <w:br/>
        <w:br/>
        <w:t>о</w:t>
        <w:br/>
        <w:br/>
        <w:t>л</w:t>
        <w:br/>
        <w:br/>
        <w:t>и</w:t>
        <w:br/>
        <w:br/>
        <w:t>т</w:t>
        <w:br/>
        <w:br/>
        <w:t>и</w:t>
        <w:br/>
        <w:br/>
        <w:t>ч</w:t>
        <w:br/>
        <w:br/>
        <w:t>е</w:t>
        <w:br/>
        <w:br/>
        <w:t>с</w:t>
        <w:br/>
        <w:br/>
        <w:t>к</w:t>
        <w:br/>
        <w:br/>
        <w:t>и</w:t>
        <w:br/>
        <w:br/>
        <w:t>е</w:t>
        <w:br/>
        <w:br/>
        <w:t xml:space="preserve"> </w:t>
        <w:br/>
        <w:br/>
        <w:t>ф</w:t>
        <w:br/>
        <w:br/>
        <w:t>а</w:t>
        <w:br/>
        <w:br/>
        <w:t>к</w:t>
        <w:br/>
        <w:br/>
        <w:t>т</w:t>
        <w:br/>
        <w:br/>
        <w:t>о</w:t>
        <w:br/>
        <w:br/>
        <w:t>р</w:t>
        <w:br/>
        <w:br/>
        <w:t>ы</w:t>
        <w:br/>
        <w:br/>
        <w:t xml:space="preserve"> </w:t>
        <w:br/>
        <w:br/>
        <w:t>и</w:t>
        <w:br/>
        <w:br/>
        <w:t xml:space="preserve"> </w:t>
        <w:br/>
        <w:br/>
        <w:t>и</w:t>
        <w:br/>
        <w:br/>
        <w:t>х</w:t>
        <w:br/>
        <w:br/>
        <w:t xml:space="preserve"> </w:t>
        <w:br/>
        <w:br/>
        <w:t>в</w:t>
        <w:br/>
        <w:br/>
        <w:t>л</w:t>
        <w:br/>
        <w:br/>
        <w:t>и</w:t>
        <w:br/>
        <w:br/>
        <w:t>я</w:t>
        <w:br/>
        <w:br/>
        <w:t>н</w:t>
        <w:br/>
        <w:br/>
        <w:t>и</w:t>
        <w:br/>
        <w:br/>
        <w:t>е</w:t>
        <w:br/>
        <w:br/>
        <w:t xml:space="preserve"> </w:t>
        <w:br/>
        <w:br/>
        <w:t>н</w:t>
        <w:br/>
        <w:br/>
        <w:t>а</w:t>
        <w:br/>
        <w:br/>
        <w:t xml:space="preserve"> </w:t>
        <w:br/>
        <w:br/>
        <w:t>о</w:t>
        <w:br/>
        <w:br/>
        <w:t>т</w:t>
        <w:br/>
        <w:br/>
        <w:t>р</w:t>
        <w:br/>
        <w:br/>
        <w:t>а</w:t>
        <w:br/>
        <w:br/>
        <w:t>с</w:t>
        <w:br/>
        <w:br/>
        <w:t>л</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о</w:t>
        <w:br/>
        <w:br/>
        <w:t>л</w:t>
        <w:br/>
        <w:br/>
        <w:t>а</w:t>
        <w:br/>
        <w:br/>
        <w:t>т</w:t>
        <w:br/>
        <w:br/>
        <w:t>и</w:t>
        <w:br/>
        <w:br/>
        <w:t>л</w:t>
        <w:br/>
        <w:br/>
        <w:t>ь</w:t>
        <w:br/>
        <w:br/>
        <w:t>н</w:t>
        <w:br/>
        <w:br/>
        <w:t>о</w:t>
        <w:br/>
        <w:br/>
        <w:t>с</w:t>
        <w:br/>
        <w:br/>
        <w:t>т</w:t>
        <w:br/>
        <w:br/>
        <w:t>ь</w:t>
        <w:br/>
        <w:br/>
        <w:t xml:space="preserve"> </w:t>
        <w:br/>
        <w:br/>
        <w:t>ц</w:t>
        <w:br/>
        <w:br/>
        <w:t>е</w:t>
        <w:br/>
        <w:br/>
        <w:t>н</w:t>
        <w:br/>
        <w:br/>
        <w:t xml:space="preserve"> </w:t>
        <w:br/>
        <w:br/>
        <w:t>н</w:t>
        <w:br/>
        <w:br/>
        <w:t>а</w:t>
        <w:br/>
        <w:br/>
        <w:t xml:space="preserve"> </w:t>
        <w:br/>
        <w:br/>
        <w:t>н</w:t>
        <w:br/>
        <w:br/>
        <w:t>е</w:t>
        <w:br/>
        <w:br/>
        <w:t>ф</w:t>
        <w:br/>
        <w:br/>
        <w:t>т</w:t>
        <w:br/>
        <w:br/>
        <w:t>ь</w:t>
        <w:br/>
        <w:br/>
        <w:t>,</w:t>
        <w:br/>
        <w:br/>
        <w:t xml:space="preserve"> </w:t>
        <w:br/>
        <w:br/>
        <w:t>с</w:t>
        <w:br/>
        <w:br/>
        <w:t>а</w:t>
        <w:br/>
        <w:br/>
        <w:t>н</w:t>
        <w:br/>
        <w:br/>
        <w:t>к</w:t>
        <w:br/>
        <w:br/>
        <w:t>ц</w:t>
        <w:br/>
        <w:br/>
        <w:t>и</w:t>
        <w:br/>
        <w:br/>
        <w:t>и</w:t>
        <w:br/>
        <w:br/>
        <w:t>,</w:t>
        <w:br/>
        <w:br/>
        <w:t xml:space="preserve"> </w:t>
        <w:br/>
        <w:br/>
        <w:t>п</w:t>
        <w:br/>
        <w:br/>
        <w:t>о</w:t>
        <w:br/>
        <w:br/>
        <w:t>л</w:t>
        <w:br/>
        <w:br/>
        <w:t>и</w:t>
        <w:br/>
        <w:br/>
        <w:t>т</w:t>
        <w:br/>
        <w:br/>
        <w:t>и</w:t>
        <w:br/>
        <w:br/>
        <w:t>ч</w:t>
        <w:br/>
        <w:br/>
        <w:t>е</w:t>
        <w:br/>
        <w:br/>
        <w:t>с</w:t>
        <w:br/>
        <w:br/>
        <w:t>к</w:t>
        <w:br/>
        <w:br/>
        <w:t>а</w:t>
        <w:br/>
        <w:br/>
        <w:t>я</w:t>
        <w:br/>
        <w:br/>
        <w:t xml:space="preserve"> </w:t>
        <w:br/>
        <w:br/>
        <w:t>н</w:t>
        <w:br/>
        <w:br/>
        <w:t>е</w:t>
        <w:br/>
        <w:br/>
        <w:t>с</w:t>
        <w:br/>
        <w:br/>
        <w:t>т</w:t>
        <w:br/>
        <w:br/>
        <w:t>а</w:t>
        <w:br/>
        <w:br/>
        <w:t>б</w:t>
        <w:br/>
        <w:br/>
        <w:t>и</w:t>
        <w:br/>
        <w:br/>
        <w:t>л</w:t>
        <w:br/>
        <w:br/>
        <w:t>ь</w:t>
        <w:br/>
        <w:br/>
        <w:t>н</w:t>
        <w:br/>
        <w:br/>
        <w:t>о</w:t>
        <w:br/>
        <w:br/>
        <w:t>с</w:t>
        <w:br/>
        <w:br/>
        <w:t>т</w:t>
        <w:br/>
        <w:br/>
        <w:t>ь</w:t>
        <w:br/>
        <w:br/>
        <w:t>,</w:t>
        <w:br/>
        <w:br/>
        <w:t xml:space="preserve"> </w:t>
        <w:br/>
        <w:br/>
        <w:t>к</w:t>
        <w:br/>
        <w:br/>
        <w:t>о</w:t>
        <w:br/>
        <w:br/>
        <w:t>н</w:t>
        <w:br/>
        <w:br/>
        <w:t>к</w:t>
        <w:br/>
        <w:br/>
        <w:t>у</w:t>
        <w:br/>
        <w:br/>
        <w:t>р</w:t>
        <w:br/>
        <w:br/>
        <w:t>е</w:t>
        <w:br/>
        <w:br/>
        <w:t>н</w:t>
        <w:br/>
        <w:br/>
        <w:t>ц</w:t>
        <w:br/>
        <w:br/>
        <w:t>и</w:t>
        <w:br/>
        <w:br/>
        <w:t>я</w:t>
        <w:br/>
        <w:br/>
        <w:t xml:space="preserve"> </w:t>
        <w:br/>
        <w:br/>
        <w:t>м</w:t>
        <w:br/>
        <w:br/>
        <w:t>е</w:t>
        <w:br/>
        <w:br/>
        <w:t>ж</w:t>
        <w:br/>
        <w:br/>
        <w:t>д</w:t>
        <w:br/>
        <w:br/>
        <w:t>у</w:t>
        <w:br/>
        <w:br/>
        <w:t xml:space="preserve"> </w:t>
        <w:br/>
        <w:br/>
        <w:t>с</w:t>
        <w:br/>
        <w:br/>
        <w:t>т</w:t>
        <w:br/>
        <w:br/>
        <w:t>р</w:t>
        <w:br/>
        <w:br/>
        <w:t>а</w:t>
        <w:br/>
        <w:br/>
        <w:t>н</w:t>
        <w:br/>
        <w:br/>
        <w:t>а</w:t>
        <w:br/>
        <w:br/>
        <w:t>м</w:t>
        <w:br/>
        <w:br/>
        <w:t>и</w:t>
        <w:br/>
        <w:br/>
        <w:t>.</w:t>
        <w:br/>
        <w:br/>
        <w:br/>
        <w:br/>
        <w:br/>
        <w:br/>
        <w:br/>
        <w:br/>
        <w:t>*</w:t>
        <w:br/>
        <w:br/>
        <w:t>*</w:t>
        <w:br/>
        <w:br/>
        <w:t>I</w:t>
        <w:br/>
        <w:br/>
        <w:t>I</w:t>
        <w:br/>
        <w:br/>
        <w:t>.</w:t>
        <w:br/>
        <w:br/>
        <w:t xml:space="preserve"> </w:t>
        <w:br/>
        <w:br/>
        <w:t>И</w:t>
        <w:br/>
        <w:br/>
        <w:t>н</w:t>
        <w:br/>
        <w:br/>
        <w:t>н</w:t>
        <w:br/>
        <w:br/>
        <w:t>о</w:t>
        <w:br/>
        <w:br/>
        <w:t>в</w:t>
        <w:br/>
        <w:br/>
        <w:t>а</w:t>
        <w:br/>
        <w:br/>
        <w:t>ц</w:t>
        <w:br/>
        <w:br/>
        <w:t>и</w:t>
        <w:br/>
        <w:br/>
        <w:t>о</w:t>
        <w:br/>
        <w:br/>
        <w:t>н</w:t>
        <w:br/>
        <w:br/>
        <w:t>н</w:t>
        <w:br/>
        <w:br/>
        <w:t>ы</w:t>
        <w:br/>
        <w:br/>
        <w:t>е</w:t>
        <w:br/>
        <w:br/>
        <w:t xml:space="preserve"> </w:t>
        <w:br/>
        <w:br/>
        <w:t>Т</w:t>
        <w:br/>
        <w:br/>
        <w:t>е</w:t>
        <w:br/>
        <w:br/>
        <w:t>х</w:t>
        <w:br/>
        <w:br/>
        <w:t>н</w:t>
        <w:br/>
        <w:br/>
        <w:t>о</w:t>
        <w:br/>
        <w:br/>
        <w:t>л</w:t>
        <w:br/>
        <w:br/>
        <w:t>о</w:t>
        <w:br/>
        <w:br/>
        <w:t>г</w:t>
        <w:br/>
        <w:br/>
        <w:t>и</w:t>
        <w:br/>
        <w:br/>
        <w:t>и</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w:t>
        <w:br/>
        <w:br/>
        <w:br/>
        <w:br/>
        <w:br/>
        <w:br/>
        <w:br/>
        <w:br/>
        <w:t>*</w:t>
        <w:br/>
        <w:br/>
        <w:t xml:space="preserve"> </w:t>
        <w:br/>
        <w:br/>
        <w:t xml:space="preserve"> </w:t>
        <w:br/>
        <w:br/>
        <w:t xml:space="preserve"> </w:t>
        <w:br/>
        <w:br/>
        <w:t>У</w:t>
        <w:br/>
        <w:br/>
        <w:t>г</w:t>
        <w:br/>
        <w:br/>
        <w:t>л</w:t>
        <w:br/>
        <w:br/>
        <w:t>у</w:t>
        <w:br/>
        <w:br/>
        <w:t>б</w:t>
        <w:br/>
        <w:br/>
        <w:t>л</w:t>
        <w:br/>
        <w:br/>
        <w:t>е</w:t>
        <w:br/>
        <w:br/>
        <w:t>н</w:t>
        <w:br/>
        <w:br/>
        <w:t>н</w:t>
        <w:br/>
        <w:br/>
        <w:t>а</w:t>
        <w:br/>
        <w:br/>
        <w:t>я</w:t>
        <w:br/>
        <w:br/>
        <w:t xml:space="preserve"> </w:t>
        <w:br/>
        <w:br/>
        <w:t>п</w:t>
        <w:br/>
        <w:br/>
        <w:t>е</w:t>
        <w:br/>
        <w:br/>
        <w:t>р</w:t>
        <w:br/>
        <w:br/>
        <w:t>е</w:t>
        <w:br/>
        <w:br/>
        <w:t>р</w:t>
        <w:br/>
        <w:br/>
        <w:t>а</w:t>
        <w:br/>
        <w:br/>
        <w:t>б</w:t>
        <w:br/>
        <w:br/>
        <w:t>о</w:t>
        <w:br/>
        <w:br/>
        <w:t>т</w:t>
        <w:br/>
        <w:br/>
        <w:t>к</w:t>
        <w:br/>
        <w:br/>
        <w:t>а</w:t>
        <w:br/>
        <w:br/>
        <w:t xml:space="preserve"> </w:t>
        <w:br/>
        <w:br/>
        <w:t>и</w:t>
        <w:br/>
        <w:br/>
        <w:t xml:space="preserve"> </w:t>
        <w:br/>
        <w:br/>
        <w:t>п</w:t>
        <w:br/>
        <w:br/>
        <w:t>о</w:t>
        <w:br/>
        <w:br/>
        <w:t>в</w:t>
        <w:br/>
        <w:br/>
        <w:t>ы</w:t>
        <w:br/>
        <w:br/>
        <w:t>ш</w:t>
        <w:br/>
        <w:br/>
        <w:t>е</w:t>
        <w:br/>
        <w:br/>
        <w:t>н</w:t>
        <w:br/>
        <w:br/>
        <w:t>и</w:t>
        <w:br/>
        <w:br/>
        <w:t>е</w:t>
        <w:br/>
        <w:br/>
        <w:t xml:space="preserve"> </w:t>
        <w:br/>
        <w:br/>
        <w:t>в</w:t>
        <w:br/>
        <w:br/>
        <w:t>ы</w:t>
        <w:br/>
        <w:br/>
        <w:t>х</w:t>
        <w:br/>
        <w:br/>
        <w:t>о</w:t>
        <w:br/>
        <w:br/>
        <w:t>д</w:t>
        <w:br/>
        <w:br/>
        <w:t>а</w:t>
        <w:br/>
        <w:br/>
        <w:t xml:space="preserve"> </w:t>
        <w:br/>
        <w:br/>
        <w:t>с</w:t>
        <w:br/>
        <w:br/>
        <w:t>в</w:t>
        <w:br/>
        <w:br/>
        <w:t>е</w:t>
        <w:br/>
        <w:br/>
        <w:t>т</w:t>
        <w:br/>
        <w:br/>
        <w:t>л</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w:t>
        <w:br/>
        <w:br/>
        <w:t xml:space="preserve"> </w:t>
        <w:br/>
        <w:br/>
        <w:t>и</w:t>
        <w:br/>
        <w:br/>
        <w:t>н</w:t>
        <w:br/>
        <w:br/>
        <w:t>т</w:t>
        <w:br/>
        <w:br/>
        <w:t>е</w:t>
        <w:br/>
        <w:br/>
        <w:t>н</w:t>
        <w:br/>
        <w:br/>
        <w:t>с</w:t>
        <w:br/>
        <w:br/>
        <w:t>и</w:t>
        <w:br/>
        <w:br/>
        <w:t>ф</w:t>
        <w:br/>
        <w:br/>
        <w:t>и</w:t>
        <w:br/>
        <w:br/>
        <w:t>к</w:t>
        <w:br/>
        <w:br/>
        <w:t>а</w:t>
        <w:br/>
        <w:br/>
        <w:t>ц</w:t>
        <w:br/>
        <w:br/>
        <w:t>и</w:t>
        <w:br/>
        <w:br/>
        <w:t>я</w:t>
        <w:br/>
        <w:br/>
        <w:t xml:space="preserve"> </w:t>
        <w:br/>
        <w:br/>
        <w:t>п</w:t>
        <w:br/>
        <w:br/>
        <w:t>р</w:t>
        <w:br/>
        <w:br/>
        <w:t>о</w:t>
        <w:br/>
        <w:br/>
        <w:t>ц</w:t>
        <w:br/>
        <w:br/>
        <w:t>е</w:t>
        <w:br/>
        <w:br/>
        <w:t>с</w:t>
        <w:br/>
        <w:br/>
        <w:t>с</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с</w:t>
        <w:br/>
        <w:br/>
        <w:t>х</w:t>
        <w:br/>
        <w:br/>
        <w:t>е</w:t>
        <w:br/>
        <w:br/>
        <w:t>м</w:t>
        <w:br/>
        <w:br/>
        <w:t>,</w:t>
        <w:br/>
        <w:br/>
        <w:t xml:space="preserve"> </w:t>
        <w:br/>
        <w:br/>
        <w:t>г</w:t>
        <w:br/>
        <w:br/>
        <w:t>и</w:t>
        <w:br/>
        <w:br/>
        <w:t>б</w:t>
        <w:br/>
        <w:br/>
        <w:t>к</w:t>
        <w:br/>
        <w:br/>
        <w:t>о</w:t>
        <w:br/>
        <w:br/>
        <w:t>е</w:t>
        <w:br/>
        <w:br/>
        <w:t xml:space="preserve"> </w:t>
        <w:br/>
        <w:br/>
        <w:t>у</w:t>
        <w:br/>
        <w:br/>
        <w:t>п</w:t>
        <w:br/>
        <w:br/>
        <w:t>р</w:t>
        <w:br/>
        <w:br/>
        <w:t>а</w:t>
        <w:br/>
        <w:br/>
        <w:t>в</w:t>
        <w:br/>
        <w:br/>
        <w:t>л</w:t>
        <w:br/>
        <w:br/>
        <w:t>е</w:t>
        <w:br/>
        <w:br/>
        <w:t>н</w:t>
        <w:br/>
        <w:br/>
        <w:t>и</w:t>
        <w:br/>
        <w:br/>
        <w:t>е</w:t>
        <w:br/>
        <w:br/>
        <w:t xml:space="preserve"> </w:t>
        <w:br/>
        <w:br/>
        <w:t>п</w:t>
        <w:br/>
        <w:br/>
        <w:t>е</w:t>
        <w:br/>
        <w:br/>
        <w:t>р</w:t>
        <w:br/>
        <w:br/>
        <w:t>е</w:t>
        <w:br/>
        <w:br/>
        <w:t>р</w:t>
        <w:br/>
        <w:br/>
        <w:t>а</w:t>
        <w:br/>
        <w:br/>
        <w:t>б</w:t>
        <w:br/>
        <w:br/>
        <w:t>о</w:t>
        <w:br/>
        <w:br/>
        <w:t>т</w:t>
        <w:br/>
        <w:br/>
        <w:t>к</w:t>
        <w:br/>
        <w:br/>
        <w:t>о</w:t>
        <w:br/>
        <w:br/>
        <w:t>й</w:t>
        <w:br/>
        <w:br/>
        <w:t xml:space="preserve"> </w:t>
        <w:br/>
        <w:br/>
        <w:t>с</w:t>
        <w:br/>
        <w:br/>
        <w:t>ы</w:t>
        <w:br/>
        <w:br/>
        <w:t>р</w:t>
        <w:br/>
        <w:br/>
        <w:t>ь</w:t>
        <w:br/>
        <w:br/>
        <w:t>я</w:t>
        <w:br/>
        <w:br/>
        <w:t>.</w:t>
        <w:br/>
        <w:br/>
        <w:br/>
        <w:br/>
        <w:br/>
        <w:t>*</w:t>
        <w:br/>
        <w:br/>
        <w:t xml:space="preserve"> </w:t>
        <w:br/>
        <w:br/>
        <w:t xml:space="preserve"> </w:t>
        <w:br/>
        <w:br/>
        <w:t xml:space="preserve"> </w:t>
        <w:br/>
        <w:br/>
        <w:t>П</w:t>
        <w:br/>
        <w:br/>
        <w:t>е</w:t>
        <w:br/>
        <w:br/>
        <w:t>р</w:t>
        <w:br/>
        <w:br/>
        <w:t>е</w:t>
        <w:br/>
        <w:br/>
        <w:t>р</w:t>
        <w:br/>
        <w:br/>
        <w:t>а</w:t>
        <w:br/>
        <w:br/>
        <w:t>б</w:t>
        <w:br/>
        <w:br/>
        <w:t>о</w:t>
        <w:br/>
        <w:br/>
        <w:t>т</w:t>
        <w:br/>
        <w:br/>
        <w:t>к</w:t>
        <w:br/>
        <w:br/>
        <w:t>а</w:t>
        <w:br/>
        <w:br/>
        <w:t xml:space="preserve"> </w:t>
        <w:br/>
        <w:br/>
        <w:t>т</w:t>
        <w:br/>
        <w:br/>
        <w:t>я</w:t>
        <w:br/>
        <w:br/>
        <w:t>ж</w:t>
        <w:br/>
        <w:br/>
        <w:t>е</w:t>
        <w:br/>
        <w:br/>
        <w:t>л</w:t>
        <w:br/>
        <w:br/>
        <w:t>ы</w:t>
        <w:br/>
        <w:br/>
        <w:t>х</w:t>
        <w:br/>
        <w:br/>
        <w:t xml:space="preserve"> </w:t>
        <w:br/>
        <w:br/>
        <w:t>н</w:t>
        <w:br/>
        <w:br/>
        <w:t>е</w:t>
        <w:br/>
        <w:br/>
        <w:t>ф</w:t>
        <w:br/>
        <w:br/>
        <w:t>т</w:t>
        <w:br/>
        <w:br/>
        <w:t>я</w:t>
        <w:br/>
        <w:br/>
        <w:t>н</w:t>
        <w:br/>
        <w:br/>
        <w:t>ы</w:t>
        <w:br/>
        <w:br/>
        <w:t>х</w:t>
        <w:br/>
        <w:br/>
        <w:t xml:space="preserve"> </w:t>
        <w:br/>
        <w:br/>
        <w:t>о</w:t>
        <w:br/>
        <w:br/>
        <w:t>с</w:t>
        <w:br/>
        <w:br/>
        <w:t>т</w:t>
        <w:br/>
        <w:br/>
        <w:t>а</w:t>
        <w:br/>
        <w:br/>
        <w:t>т</w:t>
        <w:br/>
        <w:br/>
        <w:t>к</w:t>
        <w:br/>
        <w:br/>
        <w:t>о</w:t>
        <w:br/>
        <w:br/>
        <w:t>в</w:t>
        <w:br/>
        <w:br/>
        <w:t xml:space="preserve"> </w:t>
        <w:br/>
        <w:br/>
        <w:t>и</w:t>
        <w:br/>
        <w:br/>
        <w:t xml:space="preserve"> </w:t>
        <w:br/>
        <w:br/>
        <w:t>а</w:t>
        <w:br/>
        <w:br/>
        <w:t>л</w:t>
        <w:br/>
        <w:br/>
        <w:t>ь</w:t>
        <w:br/>
        <w:br/>
        <w:t>т</w:t>
        <w:br/>
        <w:br/>
        <w:t>е</w:t>
        <w:br/>
        <w:br/>
        <w:t>р</w:t>
        <w:br/>
        <w:br/>
        <w:t>н</w:t>
        <w:br/>
        <w:br/>
        <w:t>а</w:t>
        <w:br/>
        <w:br/>
        <w:t>т</w:t>
        <w:br/>
        <w:br/>
        <w:t>и</w:t>
        <w:br/>
        <w:br/>
        <w:t>в</w:t>
        <w:br/>
        <w:br/>
        <w:t>н</w:t>
        <w:br/>
        <w:br/>
        <w:t>ы</w:t>
        <w:br/>
        <w:br/>
        <w:t>х</w:t>
        <w:br/>
        <w:br/>
        <w:t xml:space="preserve"> </w:t>
        <w:br/>
        <w:br/>
        <w:t>и</w:t>
        <w:br/>
        <w:br/>
        <w:t>с</w:t>
        <w:br/>
        <w:br/>
        <w:t>т</w:t>
        <w:br/>
        <w:br/>
        <w:t>о</w:t>
        <w:br/>
        <w:br/>
        <w:t>ч</w:t>
        <w:br/>
        <w:br/>
        <w:t>н</w:t>
        <w:br/>
        <w:br/>
        <w:t>и</w:t>
        <w:br/>
        <w:br/>
        <w:t>к</w:t>
        <w:br/>
        <w:br/>
        <w:t>о</w:t>
        <w:br/>
        <w:br/>
        <w:t>в</w:t>
        <w:br/>
        <w:br/>
        <w:t xml:space="preserve"> </w:t>
        <w:br/>
        <w:br/>
        <w:t>с</w:t>
        <w:br/>
        <w:br/>
        <w:t>ы</w:t>
        <w:br/>
        <w:br/>
        <w:t>р</w:t>
        <w:br/>
        <w:br/>
        <w:t>ь</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Г</w:t>
        <w:br/>
        <w:br/>
        <w:t>а</w:t>
        <w:br/>
        <w:br/>
        <w:t>з</w:t>
        <w:br/>
        <w:br/>
        <w:t>и</w:t>
        <w:br/>
        <w:br/>
        <w:t>ф</w:t>
        <w:br/>
        <w:br/>
        <w:t>и</w:t>
        <w:br/>
        <w:br/>
        <w:t>к</w:t>
        <w:br/>
        <w:br/>
        <w:t>а</w:t>
        <w:br/>
        <w:br/>
        <w:t>ц</w:t>
        <w:br/>
        <w:br/>
        <w:t>и</w:t>
        <w:br/>
        <w:br/>
        <w:t>я</w:t>
        <w:br/>
        <w:br/>
        <w:t xml:space="preserve"> </w:t>
        <w:br/>
        <w:br/>
        <w:t>у</w:t>
        <w:br/>
        <w:br/>
        <w:t>г</w:t>
        <w:br/>
        <w:br/>
        <w:t>л</w:t>
        <w:br/>
        <w:br/>
        <w:t>я</w:t>
        <w:br/>
        <w:br/>
        <w:t xml:space="preserve"> </w:t>
        <w:br/>
        <w:br/>
        <w:t>и</w:t>
        <w:br/>
        <w:br/>
        <w:t xml:space="preserve"> </w:t>
        <w:br/>
        <w:br/>
        <w:t>б</w:t>
        <w:br/>
        <w:br/>
        <w:t>и</w:t>
        <w:br/>
        <w:br/>
        <w:t>о</w:t>
        <w:br/>
        <w:br/>
        <w:t>м</w:t>
        <w:br/>
        <w:br/>
        <w:t>а</w:t>
        <w:br/>
        <w:br/>
        <w:t>с</w:t>
        <w:br/>
        <w:br/>
        <w:t>с</w:t>
        <w:br/>
        <w:br/>
        <w:t>ы</w:t>
        <w:br/>
        <w:br/>
        <w:t>,</w:t>
        <w:br/>
        <w:br/>
        <w:t xml:space="preserve"> </w:t>
        <w:br/>
        <w:br/>
        <w:t>г</w:t>
        <w:br/>
        <w:br/>
        <w:t>и</w:t>
        <w:br/>
        <w:br/>
        <w:t>д</w:t>
        <w:br/>
        <w:br/>
        <w:t>р</w:t>
        <w:br/>
        <w:br/>
        <w:t>о</w:t>
        <w:br/>
        <w:br/>
        <w:t>к</w:t>
        <w:br/>
        <w:br/>
        <w:t>р</w:t>
        <w:br/>
        <w:br/>
        <w:t>е</w:t>
        <w:br/>
        <w:br/>
        <w:t>к</w:t>
        <w:br/>
        <w:br/>
        <w:t>и</w:t>
        <w:br/>
        <w:br/>
        <w:t>н</w:t>
        <w:br/>
        <w:br/>
        <w:t>г</w:t>
        <w:br/>
        <w:br/>
        <w:t xml:space="preserve"> </w:t>
        <w:br/>
        <w:br/>
        <w:t>о</w:t>
        <w:br/>
        <w:br/>
        <w:t>с</w:t>
        <w:br/>
        <w:br/>
        <w:t>т</w:t>
        <w:br/>
        <w:br/>
        <w:t>а</w:t>
        <w:br/>
        <w:br/>
        <w:t>т</w:t>
        <w:br/>
        <w:br/>
        <w:t>к</w:t>
        <w:br/>
        <w:br/>
        <w:t>о</w:t>
        <w:br/>
        <w:br/>
        <w:t>в</w:t>
        <w:br/>
        <w:br/>
        <w:t>,</w:t>
        <w:br/>
        <w:br/>
        <w:t xml:space="preserve"> </w:t>
        <w:br/>
        <w:br/>
        <w:t>в</w:t>
        <w:br/>
        <w:br/>
        <w:t>и</w:t>
        <w:br/>
        <w:br/>
        <w:t>с</w:t>
        <w:br/>
        <w:br/>
        <w:t>б</w:t>
        <w:br/>
        <w:br/>
        <w:t>р</w:t>
        <w:br/>
        <w:br/>
        <w:t>е</w:t>
        <w:br/>
        <w:br/>
        <w:t>к</w:t>
        <w:br/>
        <w:br/>
        <w:t>и</w:t>
        <w:br/>
        <w:br/>
        <w:t>н</w:t>
        <w:br/>
        <w:br/>
        <w:t>г</w:t>
        <w:br/>
        <w:br/>
        <w:t>,</w:t>
        <w:br/>
        <w:br/>
        <w:t xml:space="preserve"> </w:t>
        <w:br/>
        <w:br/>
        <w:t>п</w:t>
        <w:br/>
        <w:br/>
        <w:t>е</w:t>
        <w:br/>
        <w:br/>
        <w:t>р</w:t>
        <w:br/>
        <w:br/>
        <w:t>е</w:t>
        <w:br/>
        <w:br/>
        <w:t>р</w:t>
        <w:br/>
        <w:br/>
        <w:t>а</w:t>
        <w:br/>
        <w:br/>
        <w:t>б</w:t>
        <w:br/>
        <w:br/>
        <w:t>о</w:t>
        <w:br/>
        <w:br/>
        <w:t>т</w:t>
        <w:br/>
        <w:br/>
        <w:t>к</w:t>
        <w:br/>
        <w:br/>
        <w:t>а</w:t>
        <w:br/>
        <w:br/>
        <w:t xml:space="preserve"> </w:t>
        <w:br/>
        <w:br/>
        <w:t>п</w:t>
        <w:br/>
        <w:br/>
        <w:t>л</w:t>
        <w:br/>
        <w:br/>
        <w:t>а</w:t>
        <w:br/>
        <w:br/>
        <w:t>с</w:t>
        <w:br/>
        <w:br/>
        <w:t>т</w:t>
        <w:br/>
        <w:br/>
        <w:t>и</w:t>
        <w:br/>
        <w:br/>
        <w:t>к</w:t>
        <w:br/>
        <w:br/>
        <w:t>о</w:t>
        <w:br/>
        <w:br/>
        <w:t>в</w:t>
        <w:br/>
        <w:br/>
        <w:t>ы</w:t>
        <w:br/>
        <w:br/>
        <w:t>х</w:t>
        <w:br/>
        <w:br/>
        <w:t xml:space="preserve"> </w:t>
        <w:br/>
        <w:br/>
        <w:t>о</w:t>
        <w:br/>
        <w:br/>
        <w:t>т</w:t>
        <w:br/>
        <w:br/>
        <w:t>х</w:t>
        <w:br/>
        <w:br/>
        <w:t>о</w:t>
        <w:br/>
        <w:br/>
        <w:t>д</w:t>
        <w:br/>
        <w:br/>
        <w:t>о</w:t>
        <w:br/>
        <w:br/>
        <w:t>в</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с</w:t>
        <w:br/>
        <w:br/>
        <w:t xml:space="preserve"> </w:t>
        <w:br/>
        <w:br/>
        <w:t>н</w:t>
        <w:br/>
        <w:br/>
        <w:t>е</w:t>
        <w:br/>
        <w:br/>
        <w:t>ф</w:t>
        <w:br/>
        <w:br/>
        <w:t>т</w:t>
        <w:br/>
        <w:br/>
        <w:t>е</w:t>
        <w:br/>
        <w:br/>
        <w:t>х</w:t>
        <w:br/>
        <w:br/>
        <w:t>и</w:t>
        <w:br/>
        <w:br/>
        <w:t>м</w:t>
        <w:br/>
        <w:br/>
        <w:t>и</w:t>
        <w:br/>
        <w:br/>
        <w:t>е</w:t>
        <w:br/>
        <w:br/>
        <w:t>й</w:t>
        <w:br/>
        <w:br/>
        <w:t xml:space="preserve"> </w:t>
        <w:br/>
        <w:br/>
        <w:t>и</w:t>
        <w:br/>
        <w:br/>
        <w:t xml:space="preserve"> </w:t>
        <w:br/>
        <w:br/>
        <w:t>п</w:t>
        <w:br/>
        <w:br/>
        <w:t>р</w:t>
        <w:br/>
        <w:br/>
        <w:t>о</w:t>
        <w:br/>
        <w:br/>
        <w:t>и</w:t>
        <w:br/>
        <w:br/>
        <w:t>з</w:t>
        <w:br/>
        <w:br/>
        <w:t>в</w:t>
        <w:br/>
        <w:br/>
        <w:t>о</w:t>
        <w:br/>
        <w:br/>
        <w:t>д</w:t>
        <w:br/>
        <w:br/>
        <w:t>с</w:t>
        <w:br/>
        <w:br/>
        <w:t>т</w:t>
        <w:br/>
        <w:br/>
        <w:t>в</w:t>
        <w:br/>
        <w:br/>
        <w:t>о</w:t>
        <w:br/>
        <w:br/>
        <w:t>м</w:t>
        <w:br/>
        <w:br/>
        <w:t xml:space="preserve"> </w:t>
        <w:br/>
        <w:br/>
        <w:t>в</w:t>
        <w:br/>
        <w:br/>
        <w:t>о</w:t>
        <w:br/>
        <w:br/>
        <w:t>д</w:t>
        <w:br/>
        <w:br/>
        <w:t>о</w:t>
        <w:br/>
        <w:br/>
        <w:t>р</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н</w:t>
        <w:br/>
        <w:br/>
        <w:t>е</w:t>
        <w:br/>
        <w:br/>
        <w:t>ф</w:t>
        <w:br/>
        <w:br/>
        <w:t>т</w:t>
        <w:br/>
        <w:br/>
        <w:t>е</w:t>
        <w:br/>
        <w:br/>
        <w:t>х</w:t>
        <w:br/>
        <w:br/>
        <w:t>и</w:t>
        <w:br/>
        <w:br/>
        <w:t>м</w:t>
        <w:br/>
        <w:br/>
        <w:t>и</w:t>
        <w:br/>
        <w:br/>
        <w:t>ч</w:t>
        <w:br/>
        <w:br/>
        <w:t>е</w:t>
        <w:br/>
        <w:br/>
        <w:t>с</w:t>
        <w:br/>
        <w:br/>
        <w:t>к</w:t>
        <w:br/>
        <w:br/>
        <w:t>и</w:t>
        <w:br/>
        <w:br/>
        <w:t>х</w:t>
        <w:br/>
        <w:br/>
        <w:t xml:space="preserve"> </w:t>
        <w:br/>
        <w:br/>
        <w:t>к</w:t>
        <w:br/>
        <w:br/>
        <w:t>о</w:t>
        <w:br/>
        <w:br/>
        <w:t>м</w:t>
        <w:br/>
        <w:br/>
        <w:t>п</w:t>
        <w:br/>
        <w:br/>
        <w:t>л</w:t>
        <w:br/>
        <w:br/>
        <w:t>е</w:t>
        <w:br/>
        <w:br/>
        <w:t>к</w:t>
        <w:br/>
        <w:br/>
        <w:t>с</w:t>
        <w:br/>
        <w:br/>
        <w:t>о</w:t>
        <w:br/>
        <w:br/>
        <w:t>в</w:t>
        <w:br/>
        <w:br/>
        <w:t>,</w:t>
        <w:br/>
        <w:br/>
        <w:t xml:space="preserve"> </w:t>
        <w:br/>
        <w:br/>
        <w:t>п</w:t>
        <w:br/>
        <w:br/>
        <w:t>р</w:t>
        <w:br/>
        <w:br/>
        <w:t>о</w:t>
        <w:br/>
        <w:br/>
        <w:t>и</w:t>
        <w:br/>
        <w:br/>
        <w:t>з</w:t>
        <w:br/>
        <w:br/>
        <w:t>в</w:t>
        <w:br/>
        <w:br/>
        <w:t>о</w:t>
        <w:br/>
        <w:br/>
        <w:t>д</w:t>
        <w:br/>
        <w:br/>
        <w:t>с</w:t>
        <w:br/>
        <w:br/>
        <w:t>т</w:t>
        <w:br/>
        <w:br/>
        <w:t>в</w:t>
        <w:br/>
        <w:br/>
        <w:t>о</w:t>
        <w:br/>
        <w:br/>
        <w:t xml:space="preserve"> </w:t>
        <w:br/>
        <w:br/>
        <w:t>о</w:t>
        <w:br/>
        <w:br/>
        <w:t>л</w:t>
        <w:br/>
        <w:br/>
        <w:t>е</w:t>
        <w:br/>
        <w:br/>
        <w:t>ф</w:t>
        <w:br/>
        <w:br/>
        <w:t>и</w:t>
        <w:br/>
        <w:br/>
        <w:t>н</w:t>
        <w:br/>
        <w:br/>
        <w:t>о</w:t>
        <w:br/>
        <w:br/>
        <w:t>в</w:t>
        <w:br/>
        <w:br/>
        <w:t>,</w:t>
        <w:br/>
        <w:br/>
        <w:t xml:space="preserve"> </w:t>
        <w:br/>
        <w:br/>
        <w:t>а</w:t>
        <w:br/>
        <w:br/>
        <w:t>р</w:t>
        <w:br/>
        <w:br/>
        <w:t>о</w:t>
        <w:br/>
        <w:br/>
        <w:t>м</w:t>
        <w:br/>
        <w:br/>
        <w:t>а</w:t>
        <w:br/>
        <w:br/>
        <w:t>т</w:t>
        <w:br/>
        <w:br/>
        <w:t>и</w:t>
        <w:br/>
        <w:br/>
        <w:t>ч</w:t>
        <w:br/>
        <w:br/>
        <w:t>е</w:t>
        <w:br/>
        <w:br/>
        <w:t>с</w:t>
        <w:br/>
        <w:br/>
        <w:t>к</w:t>
        <w:br/>
        <w:br/>
        <w:t>и</w:t>
        <w:br/>
        <w:br/>
        <w:t>х</w:t>
        <w:br/>
        <w:br/>
        <w:t xml:space="preserve"> </w:t>
        <w:br/>
        <w:br/>
        <w:t>у</w:t>
        <w:br/>
        <w:br/>
        <w:t>г</w:t>
        <w:br/>
        <w:br/>
        <w:t>л</w:t>
        <w:br/>
        <w:br/>
        <w:t>е</w:t>
        <w:br/>
        <w:br/>
        <w:t>в</w:t>
        <w:br/>
        <w:br/>
        <w:t>о</w:t>
        <w:br/>
        <w:br/>
        <w:t>д</w:t>
        <w:br/>
        <w:br/>
        <w:t>о</w:t>
        <w:br/>
        <w:br/>
        <w:t>р</w:t>
        <w:br/>
        <w:br/>
        <w:t>о</w:t>
        <w:br/>
        <w:br/>
        <w:t>д</w:t>
        <w:br/>
        <w:br/>
        <w:t>о</w:t>
        <w:br/>
        <w:br/>
        <w:t>в</w:t>
        <w:br/>
        <w:br/>
        <w:t>,</w:t>
        <w:br/>
        <w:br/>
        <w:t xml:space="preserve"> </w:t>
        <w:br/>
        <w:br/>
        <w:t>п</w:t>
        <w:br/>
        <w:br/>
        <w:t>о</w:t>
        <w:br/>
        <w:br/>
        <w:t>л</w:t>
        <w:br/>
        <w:br/>
        <w:t>и</w:t>
        <w:br/>
        <w:br/>
        <w:t>м</w:t>
        <w:br/>
        <w:br/>
        <w:t>е</w:t>
        <w:br/>
        <w:br/>
        <w:t>р</w:t>
        <w:br/>
        <w:br/>
        <w:t>о</w:t>
        <w:br/>
        <w:br/>
        <w:t>в</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о</w:t>
        <w:br/>
        <w:br/>
        <w:t>д</w:t>
        <w:br/>
        <w:br/>
        <w:t>о</w:t>
        <w:br/>
        <w:br/>
        <w:t>р</w:t>
        <w:br/>
        <w:br/>
        <w:t>о</w:t>
        <w:br/>
        <w:br/>
        <w:t>д</w:t>
        <w:br/>
        <w:br/>
        <w:t>а</w:t>
        <w:br/>
        <w:br/>
        <w:t xml:space="preserve"> </w:t>
        <w:br/>
        <w:br/>
        <w:t>в</w:t>
        <w:br/>
        <w:br/>
        <w:t xml:space="preserve"> </w:t>
        <w:br/>
        <w:br/>
        <w:t>к</w:t>
        <w:br/>
        <w:br/>
        <w:t>а</w:t>
        <w:br/>
        <w:br/>
        <w:t>ч</w:t>
        <w:br/>
        <w:br/>
        <w:t>е</w:t>
        <w:br/>
        <w:br/>
        <w:t>с</w:t>
        <w:br/>
        <w:br/>
        <w:t>т</w:t>
        <w:br/>
        <w:br/>
        <w:t>в</w:t>
        <w:br/>
        <w:br/>
        <w:t>е</w:t>
        <w:br/>
        <w:br/>
        <w:t xml:space="preserve"> </w:t>
        <w:br/>
        <w:br/>
        <w:t>т</w:t>
        <w:br/>
        <w:br/>
        <w:t>о</w:t>
        <w:br/>
        <w:br/>
        <w:t>п</w:t>
        <w:br/>
        <w:br/>
        <w:t>л</w:t>
        <w:br/>
        <w:br/>
        <w:t>и</w:t>
        <w:br/>
        <w:br/>
        <w:t>в</w:t>
        <w:br/>
        <w:br/>
        <w:t>а</w:t>
        <w:br/>
        <w:br/>
        <w:t xml:space="preserve"> </w:t>
        <w:br/>
        <w:br/>
        <w:t>и</w:t>
        <w:br/>
        <w:br/>
        <w:t xml:space="preserve"> </w:t>
        <w:br/>
        <w:br/>
        <w:t>с</w:t>
        <w:br/>
        <w:br/>
        <w:t>ы</w:t>
        <w:br/>
        <w:br/>
        <w:t>р</w:t>
        <w:br/>
        <w:br/>
        <w:t>ь</w:t>
        <w:br/>
        <w:br/>
        <w:t>я</w:t>
        <w:br/>
        <w:br/>
        <w:t>.</w:t>
        <w:br/>
        <w:br/>
        <w:br/>
        <w:br/>
        <w:br/>
        <w:br/>
        <w:br/>
        <w:br/>
        <w:t>*</w:t>
        <w:br/>
        <w:br/>
        <w:t>*</w:t>
        <w:br/>
        <w:br/>
        <w:t>I</w:t>
        <w:br/>
        <w:br/>
        <w:t>I</w:t>
        <w:br/>
        <w:br/>
        <w:t>I</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и</w:t>
        <w:br/>
        <w:br/>
        <w:t xml:space="preserve"> </w:t>
        <w:br/>
        <w:br/>
        <w:t>р</w:t>
        <w:br/>
        <w:br/>
        <w:t>а</w:t>
        <w:br/>
        <w:br/>
        <w:t>с</w:t>
        <w:br/>
        <w:br/>
        <w:t>ш</w:t>
        <w:br/>
        <w:br/>
        <w:t>и</w:t>
        <w:br/>
        <w:br/>
        <w:t>р</w:t>
        <w:br/>
        <w:br/>
        <w:t>е</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A</w:t>
        <w:br/>
        <w:br/>
        <w:t>P</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у</w:t>
        <w:br/>
        <w:br/>
        <w:t>л</w:t>
        <w:br/>
        <w:br/>
        <w:t>у</w:t>
        <w:br/>
        <w:br/>
        <w:t>ч</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о</w:t>
        <w:br/>
        <w:br/>
        <w:t>л</w:t>
        <w:br/>
        <w:br/>
        <w:t>о</w:t>
        <w:br/>
        <w:br/>
        <w:t>м</w:t>
        <w:br/>
        <w:br/>
        <w:t>о</w:t>
        <w:br/>
        <w:br/>
        <w:t>к</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t xml:space="preserve"> </w:t>
        <w:br/>
        <w:br/>
        <w:t>п</w:t>
        <w:br/>
        <w:br/>
        <w:t>о</w:t>
        <w:br/>
        <w:br/>
        <w:t>в</w:t>
        <w:br/>
        <w:br/>
        <w:t>ы</w:t>
        <w:br/>
        <w:br/>
        <w:t>ш</w:t>
        <w:br/>
        <w:br/>
        <w:t>е</w:t>
        <w:br/>
        <w:br/>
        <w:t>н</w:t>
        <w:br/>
        <w:br/>
        <w:t>и</w:t>
        <w:br/>
        <w:br/>
        <w:t>е</w:t>
        <w:br/>
        <w:br/>
        <w:t xml:space="preserve"> </w:t>
        <w:br/>
        <w:br/>
        <w:t>н</w:t>
        <w:br/>
        <w:br/>
        <w:t>а</w:t>
        <w:br/>
        <w:br/>
        <w:t>д</w:t>
        <w:br/>
        <w:br/>
        <w:t>е</w:t>
        <w:br/>
        <w:br/>
        <w:t>ж</w:t>
        <w:br/>
        <w:br/>
        <w:t>н</w:t>
        <w:br/>
        <w:br/>
        <w:t>о</w:t>
        <w:br/>
        <w:br/>
        <w:t>с</w:t>
        <w:br/>
        <w:br/>
        <w:t>т</w:t>
        <w:br/>
        <w:br/>
        <w:t>и</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р</w:t>
        <w:br/>
        <w:br/>
        <w:t>а</w:t>
        <w:br/>
        <w:br/>
        <w:t>б</w:t>
        <w:br/>
        <w:br/>
        <w:t>о</w:t>
        <w:br/>
        <w:br/>
        <w:t>т</w:t>
        <w:br/>
        <w:br/>
        <w:t>ы</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р</w:t>
        <w:br/>
        <w:br/>
        <w:t>т</w:t>
        <w:br/>
        <w:br/>
        <w:t>у</w:t>
        <w:br/>
        <w:br/>
        <w:t>а</w:t>
        <w:br/>
        <w:br/>
        <w:t>л</w:t>
        <w:br/>
        <w:br/>
        <w:t>ь</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з</w:t>
        <w:br/>
        <w:br/>
        <w:t>м</w:t>
        <w:br/>
        <w:br/>
        <w:t>е</w:t>
        <w:br/>
        <w:br/>
        <w:t>н</w:t>
        <w:br/>
        <w:br/>
        <w:t>е</w:t>
        <w:br/>
        <w:br/>
        <w:t>н</w:t>
        <w:br/>
        <w:br/>
        <w:t>и</w:t>
        <w:br/>
        <w:br/>
        <w:t>й</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I</w:t>
        <w:br/>
        <w:br/>
        <w:t>V</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w:t>
        <w:br/>
        <w:br/>
        <w:t>*</w:t>
        <w:br/>
        <w:br/>
        <w:br/>
        <w:br/>
        <w:br/>
        <w:br/>
        <w:br/>
        <w:br/>
        <w:t>*</w:t>
        <w:br/>
        <w:br/>
        <w:t xml:space="preserve"> </w:t>
        <w:br/>
        <w:br/>
        <w:t xml:space="preserve"> </w:t>
        <w:br/>
        <w:br/>
        <w:t xml:space="preserve"> </w:t>
        <w:br/>
        <w:br/>
        <w:t>У</w:t>
        <w:br/>
        <w:br/>
        <w:t>т</w:t>
        <w:br/>
        <w:br/>
        <w:t>и</w:t>
        <w:br/>
        <w:br/>
        <w:t>л</w:t>
        <w:br/>
        <w:br/>
        <w:t>и</w:t>
        <w:br/>
        <w:br/>
        <w:t>з</w:t>
        <w:br/>
        <w:br/>
        <w:t>а</w:t>
        <w:br/>
        <w:br/>
        <w:t>ц</w:t>
        <w:br/>
        <w:br/>
        <w:t>и</w:t>
        <w:br/>
        <w:br/>
        <w:t>я</w:t>
        <w:br/>
        <w:br/>
        <w:t xml:space="preserve"> </w:t>
        <w:br/>
        <w:br/>
        <w:t>т</w:t>
        <w:br/>
        <w:br/>
        <w:t>е</w:t>
        <w:br/>
        <w:br/>
        <w:t>п</w:t>
        <w:br/>
        <w:br/>
        <w:t>л</w:t>
        <w:br/>
        <w:br/>
        <w:t>а</w:t>
        <w:br/>
        <w:br/>
        <w:t xml:space="preserve"> </w:t>
        <w:br/>
        <w:br/>
        <w:t>и</w:t>
        <w:br/>
        <w:br/>
        <w:t xml:space="preserve"> </w:t>
        <w:br/>
        <w:br/>
        <w:t>э</w:t>
        <w:br/>
        <w:br/>
        <w:t>н</w:t>
        <w:br/>
        <w:br/>
        <w:t>е</w:t>
        <w:br/>
        <w:br/>
        <w:t>р</w:t>
        <w:br/>
        <w:br/>
        <w:t>г</w:t>
        <w:br/>
        <w:br/>
        <w:t>и</w:t>
        <w:br/>
        <w:br/>
        <w:t>и</w:t>
        <w:br/>
        <w:br/>
        <w:t xml:space="preserve"> </w:t>
        <w:br/>
        <w:br/>
        <w:t>о</w:t>
        <w:br/>
        <w:br/>
        <w:t>т</w:t>
        <w:br/>
        <w:br/>
        <w:t>х</w:t>
        <w:br/>
        <w:br/>
        <w:t>о</w:t>
        <w:br/>
        <w:br/>
        <w:t>д</w:t>
        <w:br/>
        <w:br/>
        <w:t>я</w:t>
        <w:br/>
        <w:br/>
        <w:t>щ</w:t>
        <w:br/>
        <w:br/>
        <w:t>и</w:t>
        <w:br/>
        <w:br/>
        <w:t>х</w:t>
        <w:br/>
        <w:br/>
        <w:t xml:space="preserve"> </w:t>
        <w:br/>
        <w:br/>
        <w:t>г</w:t>
        <w:br/>
        <w:br/>
        <w:t>а</w:t>
        <w:br/>
        <w:br/>
        <w:t>з</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п</w:t>
        <w:br/>
        <w:br/>
        <w:t>л</w:t>
        <w:br/>
        <w:br/>
        <w:t>о</w:t>
        <w:br/>
        <w:br/>
        <w:t>о</w:t>
        <w:br/>
        <w:br/>
        <w:t>б</w:t>
        <w:br/>
        <w:br/>
        <w:t>м</w:t>
        <w:br/>
        <w:br/>
        <w:t>е</w:t>
        <w:br/>
        <w:br/>
        <w:t>н</w:t>
        <w:br/>
        <w:br/>
        <w:t>а</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п</w:t>
        <w:br/>
        <w:br/>
        <w:t>л</w:t>
        <w:br/>
        <w:br/>
        <w:t>а</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э</w:t>
        <w:br/>
        <w:br/>
        <w:t>л</w:t>
        <w:br/>
        <w:br/>
        <w:t>е</w:t>
        <w:br/>
        <w:br/>
        <w:t>к</w:t>
        <w:br/>
        <w:br/>
        <w:t>т</w:t>
        <w:br/>
        <w:br/>
        <w:t>р</w:t>
        <w:br/>
        <w:br/>
        <w:t>о</w:t>
        <w:br/>
        <w:br/>
        <w:t>э</w:t>
        <w:br/>
        <w:br/>
        <w:t>н</w:t>
        <w:br/>
        <w:br/>
        <w:t>е</w:t>
        <w:br/>
        <w:br/>
        <w:t>р</w:t>
        <w:br/>
        <w:br/>
        <w:t>г</w:t>
        <w:br/>
        <w:br/>
        <w:t>и</w:t>
        <w:br/>
        <w:br/>
        <w:t>и</w:t>
        <w:br/>
        <w:br/>
        <w:t>,</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а</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о</w:t>
        <w:br/>
        <w:br/>
        <w:t>л</w:t>
        <w:br/>
        <w:br/>
        <w:t>н</w:t>
        <w:br/>
        <w:br/>
        <w:t>е</w:t>
        <w:br/>
        <w:br/>
        <w:t>ч</w:t>
        <w:br/>
        <w:br/>
        <w:t>н</w:t>
        <w:br/>
        <w:br/>
        <w:t>о</w:t>
        <w:br/>
        <w:br/>
        <w:t>й</w:t>
        <w:br/>
        <w:br/>
        <w:t>,</w:t>
        <w:br/>
        <w:br/>
        <w:t xml:space="preserve"> </w:t>
        <w:br/>
        <w:br/>
        <w:t>в</w:t>
        <w:br/>
        <w:br/>
        <w:t>е</w:t>
        <w:br/>
        <w:br/>
        <w:t>т</w:t>
        <w:br/>
        <w:br/>
        <w:t>р</w:t>
        <w:br/>
        <w:br/>
        <w:t>о</w:t>
        <w:br/>
        <w:br/>
        <w:t>в</w:t>
        <w:br/>
        <w:br/>
        <w:t>о</w:t>
        <w:br/>
        <w:br/>
        <w:t>й</w:t>
        <w:br/>
        <w:br/>
        <w:t xml:space="preserve"> </w:t>
        <w:br/>
        <w:br/>
        <w:t>э</w:t>
        <w:br/>
        <w:br/>
        <w:t>н</w:t>
        <w:br/>
        <w:br/>
        <w:t>е</w:t>
        <w:br/>
        <w:br/>
        <w:t>р</w:t>
        <w:br/>
        <w:br/>
        <w:t>г</w:t>
        <w:br/>
        <w:br/>
        <w:t>и</w:t>
        <w:br/>
        <w:br/>
        <w:t>и</w:t>
        <w:br/>
        <w:br/>
        <w:t>,</w:t>
        <w:br/>
        <w:br/>
        <w:t xml:space="preserve"> </w:t>
        <w:br/>
        <w:br/>
        <w:t>г</w:t>
        <w:br/>
        <w:br/>
        <w:t>е</w:t>
        <w:br/>
        <w:br/>
        <w:t>о</w:t>
        <w:br/>
        <w:br/>
        <w:t>т</w:t>
        <w:br/>
        <w:br/>
        <w:t>е</w:t>
        <w:br/>
        <w:br/>
        <w:t>р</w:t>
        <w:br/>
        <w:br/>
        <w:t>м</w:t>
        <w:br/>
        <w:br/>
        <w:t>а</w:t>
        <w:br/>
        <w:br/>
        <w:t>л</w:t>
        <w:br/>
        <w:br/>
        <w:t>ь</w:t>
        <w:br/>
        <w:br/>
        <w:t>н</w:t>
        <w:br/>
        <w:br/>
        <w:t>о</w:t>
        <w:br/>
        <w:br/>
        <w:t>й</w:t>
        <w:br/>
        <w:br/>
        <w:t xml:space="preserve"> </w:t>
        <w:br/>
        <w:br/>
        <w:t>э</w:t>
        <w:br/>
        <w:br/>
        <w:t>н</w:t>
        <w:br/>
        <w:br/>
        <w:t>е</w:t>
        <w:br/>
        <w:br/>
        <w:t>р</w:t>
        <w:br/>
        <w:br/>
        <w:t>г</w:t>
        <w:br/>
        <w:br/>
        <w:t>и</w:t>
        <w:br/>
        <w:br/>
        <w:t>и</w:t>
        <w:br/>
        <w:br/>
        <w:t xml:space="preserve"> </w:t>
        <w:br/>
        <w:br/>
        <w:t>д</w:t>
        <w:br/>
        <w:br/>
        <w:t>л</w:t>
        <w:br/>
        <w:br/>
        <w:t>я</w:t>
        <w:br/>
        <w:br/>
        <w:t xml:space="preserve"> </w:t>
        <w:br/>
        <w:br/>
        <w:t>п</w:t>
        <w:br/>
        <w:br/>
        <w:t>и</w:t>
        <w:br/>
        <w:br/>
        <w:t>т</w:t>
        <w:br/>
        <w:br/>
        <w:t>а</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w:t>
        <w:br/>
        <w:br/>
        <w:t xml:space="preserve"> </w:t>
        <w:br/>
        <w:br/>
        <w:t>с</w:t>
        <w:br/>
        <w:br/>
        <w:t>н</w:t>
        <w:br/>
        <w:br/>
        <w:t>и</w:t>
        <w:br/>
        <w:br/>
        <w:t>ж</w:t>
        <w:br/>
        <w:br/>
        <w:t>е</w:t>
        <w:br/>
        <w:br/>
        <w:t>н</w:t>
        <w:br/>
        <w:br/>
        <w:t>и</w:t>
        <w:br/>
        <w:br/>
        <w:t>е</w:t>
        <w:br/>
        <w:br/>
        <w:t xml:space="preserve"> </w:t>
        <w:br/>
        <w:br/>
        <w:t>у</w:t>
        <w:br/>
        <w:br/>
        <w:t>г</w:t>
        <w:br/>
        <w:br/>
        <w:t>л</w:t>
        <w:br/>
        <w:br/>
        <w:t>е</w:t>
        <w:br/>
        <w:br/>
        <w:t>р</w:t>
        <w:br/>
        <w:br/>
        <w:t>о</w:t>
        <w:br/>
        <w:br/>
        <w:t>д</w:t>
        <w:br/>
        <w:br/>
        <w:t>н</w:t>
        <w:br/>
        <w:br/>
        <w:t>о</w:t>
        <w:br/>
        <w:br/>
        <w:t>г</w:t>
        <w:br/>
        <w:br/>
        <w:t>о</w:t>
        <w:br/>
        <w:br/>
        <w:t xml:space="preserve"> </w:t>
        <w:br/>
        <w:br/>
        <w:t>с</w:t>
        <w:br/>
        <w:br/>
        <w:t>л</w:t>
        <w:br/>
        <w:br/>
        <w:t>е</w:t>
        <w:br/>
        <w:br/>
        <w:t>д</w:t>
        <w:br/>
        <w:br/>
        <w:t>а</w:t>
        <w:br/>
        <w:br/>
        <w:t>.</w:t>
        <w:br/>
        <w:br/>
        <w:br/>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t xml:space="preserve"> </w:t>
        <w:br/>
        <w:br/>
        <w:t>с</w:t>
        <w:br/>
        <w:br/>
        <w:t>н</w:t>
        <w:br/>
        <w:br/>
        <w:t>и</w:t>
        <w:br/>
        <w:br/>
        <w:t>ж</w:t>
        <w:br/>
        <w:br/>
        <w:t>е</w:t>
        <w:br/>
        <w:br/>
        <w:t>н</w:t>
        <w:br/>
        <w:br/>
        <w:t>и</w:t>
        <w:br/>
        <w:br/>
        <w:t>е</w:t>
        <w:br/>
        <w:br/>
        <w:t xml:space="preserve"> </w:t>
        <w:br/>
        <w:br/>
        <w:t>п</w:t>
        <w:br/>
        <w:br/>
        <w:t>о</w:t>
        <w:br/>
        <w:br/>
        <w:t>т</w:t>
        <w:br/>
        <w:br/>
        <w:t>е</w:t>
        <w:br/>
        <w:br/>
        <w:t>р</w:t>
        <w:br/>
        <w:br/>
        <w:t>ь</w:t>
        <w:br/>
        <w:br/>
        <w:t xml:space="preserve"> </w:t>
        <w:br/>
        <w:br/>
        <w:t>э</w:t>
        <w:br/>
        <w:br/>
        <w:t>н</w:t>
        <w:br/>
        <w:br/>
        <w:t>е</w:t>
        <w:br/>
        <w:br/>
        <w:t>р</w:t>
        <w:br/>
        <w:br/>
        <w:t>г</w:t>
        <w:br/>
        <w:br/>
        <w:t>и</w:t>
        <w:br/>
        <w:br/>
        <w:t>и</w:t>
        <w:br/>
        <w:br/>
        <w:t>,</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br/>
        <w:br/>
        <w:br/>
        <w:t>*</w:t>
        <w:br/>
        <w:br/>
        <w:t>*</w:t>
        <w:br/>
        <w:br/>
        <w:t>V</w:t>
        <w:br/>
        <w:br/>
        <w:t>.</w:t>
        <w:br/>
        <w:br/>
        <w:t xml:space="preserve"> </w:t>
        <w:br/>
        <w:br/>
        <w:t>Э</w:t>
        <w:br/>
        <w:br/>
        <w:t>к</w:t>
        <w:br/>
        <w:br/>
        <w:t>о</w:t>
        <w:br/>
        <w:br/>
        <w:t>л</w:t>
        <w:br/>
        <w:br/>
        <w:t>о</w:t>
        <w:br/>
        <w:br/>
        <w:t>г</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 xml:space="preserve"> </w:t>
        <w:br/>
        <w:br/>
        <w:t>и</w:t>
        <w:br/>
        <w:br/>
        <w:t xml:space="preserve"> </w:t>
        <w:br/>
        <w:br/>
        <w:t>У</w:t>
        <w:br/>
        <w:br/>
        <w:t>п</w:t>
        <w:br/>
        <w:br/>
        <w:t>р</w:t>
        <w:br/>
        <w:br/>
        <w:t>а</w:t>
        <w:br/>
        <w:br/>
        <w:t>в</w:t>
        <w:br/>
        <w:br/>
        <w:t>л</w:t>
        <w:br/>
        <w:br/>
        <w:t>е</w:t>
        <w:br/>
        <w:br/>
        <w:t>н</w:t>
        <w:br/>
        <w:br/>
        <w:t>и</w:t>
        <w:br/>
        <w:br/>
        <w:t>е</w:t>
        <w:br/>
        <w:br/>
        <w:t xml:space="preserve"> </w:t>
        <w:br/>
        <w:br/>
        <w:t>О</w:t>
        <w:br/>
        <w:br/>
        <w:t>т</w:t>
        <w:br/>
        <w:br/>
        <w:t>х</w:t>
        <w:br/>
        <w:br/>
        <w:t>о</w:t>
        <w:br/>
        <w:br/>
        <w:t>д</w:t>
        <w:br/>
        <w:br/>
        <w:t>а</w:t>
        <w:br/>
        <w:br/>
        <w:t>м</w:t>
        <w:br/>
        <w:br/>
        <w:t>и</w:t>
        <w:br/>
        <w:br/>
        <w:t>*</w:t>
        <w:br/>
        <w:br/>
        <w:t>*</w:t>
        <w:br/>
        <w:br/>
        <w:br/>
        <w:br/>
        <w:br/>
        <w:br/>
        <w:br/>
        <w:br/>
        <w:t>*</w:t>
        <w:br/>
        <w:br/>
        <w:t xml:space="preserve"> </w:t>
        <w:br/>
        <w:br/>
        <w:t xml:space="preserve"> </w:t>
        <w:br/>
        <w:br/>
        <w:t xml:space="preserve"> </w:t>
        <w:br/>
        <w:br/>
        <w:t>У</w:t>
        <w:br/>
        <w:br/>
        <w:t>л</w:t>
        <w:br/>
        <w:br/>
        <w:t>а</w:t>
        <w:br/>
        <w:br/>
        <w:t>в</w:t>
        <w:br/>
        <w:br/>
        <w:t>л</w:t>
        <w:br/>
        <w:br/>
        <w:t>и</w:t>
        <w:br/>
        <w:br/>
        <w:t>в</w:t>
        <w:br/>
        <w:br/>
        <w:t>а</w:t>
        <w:br/>
        <w:br/>
        <w:t>н</w:t>
        <w:br/>
        <w:br/>
        <w:t>и</w:t>
        <w:br/>
        <w:br/>
        <w:t>е</w:t>
        <w:br/>
        <w:br/>
        <w:t xml:space="preserve"> </w:t>
        <w:br/>
        <w:br/>
        <w:t>и</w:t>
        <w:br/>
        <w:br/>
        <w:t xml:space="preserve"> </w:t>
        <w:br/>
        <w:br/>
        <w:t>у</w:t>
        <w:br/>
        <w:br/>
        <w:t>т</w:t>
        <w:br/>
        <w:br/>
        <w:t>и</w:t>
        <w:br/>
        <w:br/>
        <w:t>л</w:t>
        <w:br/>
        <w:br/>
        <w:t>и</w:t>
        <w:br/>
        <w:br/>
        <w:t>з</w:t>
        <w:br/>
        <w:br/>
        <w:t>а</w:t>
        <w:br/>
        <w:br/>
        <w:t>ц</w:t>
        <w:br/>
        <w:br/>
        <w:t>и</w:t>
        <w:br/>
        <w:br/>
        <w:t>я</w:t>
        <w:br/>
        <w:br/>
        <w:t xml:space="preserve"> </w:t>
        <w:br/>
        <w:br/>
        <w:t>у</w:t>
        <w:br/>
        <w:br/>
        <w:t>г</w:t>
        <w:br/>
        <w:br/>
        <w:t>л</w:t>
        <w:br/>
        <w:br/>
        <w:t>е</w:t>
        <w:br/>
        <w:br/>
        <w:t>к</w:t>
        <w:br/>
        <w:br/>
        <w:t>и</w:t>
        <w:br/>
        <w:br/>
        <w:t>с</w:t>
        <w:br/>
        <w:br/>
        <w:t>л</w:t>
        <w:br/>
        <w:br/>
        <w:t>о</w:t>
        <w:br/>
        <w:br/>
        <w:t>г</w:t>
        <w:br/>
        <w:br/>
        <w:t>о</w:t>
        <w:br/>
        <w:br/>
        <w:t xml:space="preserve"> </w:t>
        <w:br/>
        <w:br/>
        <w:t>г</w:t>
        <w:br/>
        <w:br/>
        <w:t>а</w:t>
        <w:br/>
        <w:br/>
        <w:t>з</w:t>
        <w:br/>
        <w:br/>
        <w:t>а</w:t>
        <w:br/>
        <w:br/>
        <w:t xml:space="preserve"> </w:t>
        <w:br/>
        <w:br/>
        <w:t>(</w:t>
        <w:br/>
        <w:br/>
        <w:t>C</w:t>
        <w:br/>
        <w:br/>
        <w:t>C</w:t>
        <w:br/>
        <w:br/>
        <w:t>S</w:t>
        <w:br/>
        <w:br/>
        <w:t>/</w:t>
        <w:br/>
        <w:br/>
        <w:t>C</w:t>
        <w:br/>
        <w:br/>
        <w:t>C</w:t>
        <w:br/>
        <w:br/>
        <w:t>U</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t xml:space="preserve"> </w:t>
        <w:br/>
        <w:br/>
        <w:t>п</w:t>
        <w:br/>
        <w:br/>
        <w:t>р</w:t>
        <w:br/>
        <w:br/>
        <w:t>о</w:t>
        <w:br/>
        <w:br/>
        <w:t>и</w:t>
        <w:br/>
        <w:br/>
        <w:t>з</w:t>
        <w:br/>
        <w:br/>
        <w:t>в</w:t>
        <w:br/>
        <w:br/>
        <w:t>о</w:t>
        <w:br/>
        <w:br/>
        <w:t>д</w:t>
        <w:br/>
        <w:br/>
        <w:t>с</w:t>
        <w:br/>
        <w:br/>
        <w:t>т</w:t>
        <w:br/>
        <w:br/>
        <w:t>в</w:t>
        <w:br/>
        <w:br/>
        <w:t>о</w:t>
        <w:br/>
        <w:br/>
        <w:t xml:space="preserve"> </w:t>
        <w:br/>
        <w:br/>
        <w:t>п</w:t>
        <w:br/>
        <w:br/>
        <w:t>о</w:t>
        <w:br/>
        <w:br/>
        <w:t>л</w:t>
        <w:br/>
        <w:br/>
        <w:t>е</w:t>
        <w:br/>
        <w:br/>
        <w:t>з</w:t>
        <w:br/>
        <w:br/>
        <w:t>н</w:t>
        <w:br/>
        <w:br/>
        <w:t>ы</w:t>
        <w:br/>
        <w:br/>
        <w:t>х</w:t>
        <w:br/>
        <w:br/>
        <w:t xml:space="preserve"> </w:t>
        <w:br/>
        <w:br/>
        <w:t>п</w:t>
        <w:br/>
        <w:br/>
        <w:t>р</w:t>
        <w:br/>
        <w:br/>
        <w:t>о</w:t>
        <w:br/>
        <w:br/>
        <w:t>д</w:t>
        <w:br/>
        <w:br/>
        <w:t>у</w:t>
        <w:br/>
        <w:br/>
        <w:t>к</w:t>
        <w:br/>
        <w:br/>
        <w:t>т</w:t>
        <w:br/>
        <w:br/>
        <w:t>о</w:t>
        <w:br/>
        <w:br/>
        <w:t>в</w:t>
        <w:br/>
        <w:br/>
        <w:t xml:space="preserve"> </w:t>
        <w:br/>
        <w:br/>
        <w:t>и</w:t>
        <w:br/>
        <w:br/>
        <w:t>з</w:t>
        <w:br/>
        <w:br/>
        <w:t xml:space="preserve"> </w:t>
        <w:br/>
        <w:br/>
        <w:t>у</w:t>
        <w:br/>
        <w:br/>
        <w:t>г</w:t>
        <w:br/>
        <w:br/>
        <w:t>л</w:t>
        <w:br/>
        <w:br/>
        <w:t>е</w:t>
        <w:br/>
        <w:br/>
        <w:t>к</w:t>
        <w:br/>
        <w:br/>
        <w:t>и</w:t>
        <w:br/>
        <w:br/>
        <w:t>с</w:t>
        <w:br/>
        <w:br/>
        <w:t>л</w:t>
        <w:br/>
        <w:br/>
        <w:t>о</w:t>
        <w:br/>
        <w:br/>
        <w:t>г</w:t>
        <w:br/>
        <w:br/>
        <w:t>о</w:t>
        <w:br/>
        <w:br/>
        <w:t xml:space="preserve"> </w:t>
        <w:br/>
        <w:br/>
        <w:t>г</w:t>
        <w:br/>
        <w:br/>
        <w:t>а</w:t>
        <w:br/>
        <w:br/>
        <w:t>з</w:t>
        <w:br/>
        <w:br/>
        <w:t>а</w:t>
        <w:br/>
        <w:br/>
        <w:t>,</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w:t>
        <w:br/>
        <w:br/>
        <w:t xml:space="preserve"> </w:t>
        <w:br/>
        <w:br/>
        <w:t xml:space="preserve"> </w:t>
        <w:br/>
        <w:br/>
        <w:t xml:space="preserve"> </w:t>
        <w:br/>
        <w:br/>
        <w:t>П</w:t>
        <w:br/>
        <w:br/>
        <w:t>е</w:t>
        <w:br/>
        <w:br/>
        <w:t>р</w:t>
        <w:br/>
        <w:br/>
        <w:t>е</w:t>
        <w:br/>
        <w:br/>
        <w:t>р</w:t>
        <w:br/>
        <w:br/>
        <w:t>а</w:t>
        <w:br/>
        <w:br/>
        <w:t>б</w:t>
        <w:br/>
        <w:br/>
        <w:t>о</w:t>
        <w:br/>
        <w:br/>
        <w:t>т</w:t>
        <w:br/>
        <w:br/>
        <w:t>к</w:t>
        <w:br/>
        <w:br/>
        <w:t>а</w:t>
        <w:br/>
        <w:br/>
        <w:t xml:space="preserve"> </w:t>
        <w:br/>
        <w:br/>
        <w:t>о</w:t>
        <w:br/>
        <w:br/>
        <w:t>т</w:t>
        <w:br/>
        <w:br/>
        <w:t>х</w:t>
        <w:br/>
        <w:br/>
        <w:t>о</w:t>
        <w:br/>
        <w:br/>
        <w:t>д</w:t>
        <w:br/>
        <w:br/>
        <w:t>о</w:t>
        <w:br/>
        <w:br/>
        <w:t>в</w:t>
        <w:br/>
        <w:br/>
        <w:t xml:space="preserve"> </w:t>
        <w:br/>
        <w:br/>
        <w:t>и</w:t>
        <w:br/>
        <w:br/>
        <w:t xml:space="preserve"> </w:t>
        <w:br/>
        <w:br/>
        <w:t>в</w:t>
        <w:br/>
        <w:br/>
        <w:t>т</w:t>
        <w:br/>
        <w:br/>
        <w:t>о</w:t>
        <w:br/>
        <w:br/>
        <w:t>р</w:t>
        <w:br/>
        <w:br/>
        <w:t>и</w:t>
        <w:br/>
        <w:br/>
        <w:t>ч</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t xml:space="preserve"> </w:t>
        <w:br/>
        <w:br/>
        <w:t>э</w:t>
        <w:br/>
        <w:br/>
        <w:t>к</w:t>
        <w:br/>
        <w:br/>
        <w:t>о</w:t>
        <w:br/>
        <w:br/>
        <w:t>н</w:t>
        <w:br/>
        <w:br/>
        <w:t>о</w:t>
        <w:br/>
        <w:br/>
        <w:t>м</w:t>
        <w:br/>
        <w:br/>
        <w:t>и</w:t>
        <w:br/>
        <w:br/>
        <w:t>я</w:t>
        <w:br/>
        <w:br/>
        <w:t xml:space="preserve"> </w:t>
        <w:br/>
        <w:br/>
        <w:t>р</w:t>
        <w:br/>
        <w:br/>
        <w:t>е</w:t>
        <w:br/>
        <w:br/>
        <w:t>с</w:t>
        <w:br/>
        <w:br/>
        <w:t>у</w:t>
        <w:br/>
        <w:br/>
        <w:t>р</w:t>
        <w:br/>
        <w:br/>
        <w:t>с</w:t>
        <w:br/>
        <w:br/>
        <w:t>о</w:t>
        <w:br/>
        <w:br/>
        <w:t>в</w:t>
        <w:br/>
        <w:br/>
        <w:t>,</w:t>
        <w:br/>
        <w:br/>
        <w:t xml:space="preserve"> </w:t>
        <w:br/>
        <w:br/>
        <w:t>с</w:t>
        <w:br/>
        <w:br/>
        <w:t>н</w:t>
        <w:br/>
        <w:br/>
        <w:t>и</w:t>
        <w:br/>
        <w:br/>
        <w:t>ж</w:t>
        <w:br/>
        <w:br/>
        <w:t>е</w:t>
        <w:br/>
        <w:br/>
        <w:t>н</w:t>
        <w:br/>
        <w:br/>
        <w:t>и</w:t>
        <w:br/>
        <w:br/>
        <w:t>е</w:t>
        <w:br/>
        <w:br/>
        <w:t xml:space="preserve"> </w:t>
        <w:br/>
        <w:br/>
        <w:t>н</w:t>
        <w:br/>
        <w:br/>
        <w:t>е</w:t>
        <w:br/>
        <w:br/>
        <w:t>г</w:t>
        <w:br/>
        <w:br/>
        <w:t>а</w:t>
        <w:br/>
        <w:br/>
        <w:t>т</w:t>
        <w:br/>
        <w:br/>
        <w:t>и</w:t>
        <w:br/>
        <w:br/>
        <w:t>в</w:t>
        <w:br/>
        <w:br/>
        <w:t>н</w:t>
        <w:br/>
        <w:br/>
        <w:t>о</w:t>
        <w:br/>
        <w:br/>
        <w:t>г</w:t>
        <w:br/>
        <w:br/>
        <w:t>о</w:t>
        <w:br/>
        <w:br/>
        <w:t xml:space="preserve"> </w:t>
        <w:br/>
        <w:br/>
        <w:t>в</w:t>
        <w:br/>
        <w:br/>
        <w:t>о</w:t>
        <w:br/>
        <w:br/>
        <w:t>з</w:t>
        <w:br/>
        <w:br/>
        <w:t>д</w:t>
        <w:br/>
        <w:br/>
        <w:t>е</w:t>
        <w:br/>
        <w:br/>
        <w:t>й</w:t>
        <w:br/>
        <w:br/>
        <w:t>с</w:t>
        <w:br/>
        <w:br/>
        <w:t>т</w:t>
        <w:br/>
        <w:br/>
        <w:t>в</w:t>
        <w:br/>
        <w:br/>
        <w:t>и</w:t>
        <w:br/>
        <w:br/>
        <w:t>я</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t xml:space="preserve"> </w:t>
        <w:br/>
        <w:br/>
        <w:t>с</w:t>
        <w:br/>
        <w:br/>
        <w:t>о</w:t>
        <w:br/>
        <w:br/>
        <w:t>з</w:t>
        <w:br/>
        <w:br/>
        <w:t>д</w:t>
        <w:br/>
        <w:br/>
        <w:t>а</w:t>
        <w:br/>
        <w:br/>
        <w:t>н</w:t>
        <w:br/>
        <w:br/>
        <w:t>и</w:t>
        <w:br/>
        <w:br/>
        <w:t>е</w:t>
        <w:br/>
        <w:br/>
        <w:t xml:space="preserve"> </w:t>
        <w:br/>
        <w:br/>
        <w:t>з</w:t>
        <w:br/>
        <w:br/>
        <w:t>а</w:t>
        <w:br/>
        <w:br/>
        <w:t>м</w:t>
        <w:br/>
        <w:br/>
        <w:t>к</w:t>
        <w:br/>
        <w:br/>
        <w:t>н</w:t>
        <w:br/>
        <w:br/>
        <w:t>у</w:t>
        <w:br/>
        <w:br/>
        <w:t>т</w:t>
        <w:br/>
        <w:br/>
        <w:t>ы</w:t>
        <w:br/>
        <w:br/>
        <w:t>х</w:t>
        <w:br/>
        <w:br/>
        <w:t xml:space="preserve"> </w:t>
        <w:br/>
        <w:br/>
        <w:t>ц</w:t>
        <w:br/>
        <w:br/>
        <w:t>и</w:t>
        <w:br/>
        <w:br/>
        <w:t>к</w:t>
        <w:br/>
        <w:br/>
        <w:t>л</w:t>
        <w:br/>
        <w:br/>
        <w:t>о</w:t>
        <w:br/>
        <w:br/>
        <w:t>в</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з</w:t>
        <w:br/>
        <w:br/>
        <w:t>а</w:t>
        <w:br/>
        <w:br/>
        <w:t>г</w:t>
        <w:br/>
        <w:br/>
        <w:t>р</w:t>
        <w:br/>
        <w:br/>
        <w:t>я</w:t>
        <w:br/>
        <w:br/>
        <w:t>з</w:t>
        <w:br/>
        <w:br/>
        <w:t>н</w:t>
        <w:br/>
        <w:br/>
        <w:t>я</w:t>
        <w:br/>
        <w:br/>
        <w:t>ю</w:t>
        <w:br/>
        <w:br/>
        <w:t>щ</w:t>
        <w:br/>
        <w:br/>
        <w:t>и</w:t>
        <w:br/>
        <w:br/>
        <w:t>х</w:t>
        <w:br/>
        <w:br/>
        <w:t xml:space="preserve"> </w:t>
        <w:br/>
        <w:br/>
        <w:t>в</w:t>
        <w:br/>
        <w:br/>
        <w:t>е</w:t>
        <w:br/>
        <w:br/>
        <w:t>щ</w:t>
        <w:br/>
        <w:br/>
        <w:t>е</w:t>
        <w:br/>
        <w:br/>
        <w:t>с</w:t>
        <w:br/>
        <w:br/>
        <w:t>т</w:t>
        <w:br/>
        <w:br/>
        <w:t>в</w:t>
        <w:br/>
        <w:br/>
        <w:t xml:space="preserve"> </w:t>
        <w:br/>
        <w:br/>
        <w:t>в</w:t>
        <w:br/>
        <w:br/>
        <w:t xml:space="preserve"> </w:t>
        <w:br/>
        <w:br/>
        <w:t>а</w:t>
        <w:br/>
        <w:br/>
        <w:t>т</w:t>
        <w:br/>
        <w:br/>
        <w:t>м</w:t>
        <w:br/>
        <w:br/>
        <w:t>о</w:t>
        <w:br/>
        <w:br/>
        <w:t>с</w:t>
        <w:br/>
        <w:br/>
        <w:t>ф</w:t>
        <w:br/>
        <w:br/>
        <w:t>е</w:t>
        <w:br/>
        <w:br/>
        <w:t>р</w:t>
        <w:br/>
        <w:br/>
        <w:t>у</w:t>
        <w:br/>
        <w:br/>
        <w:t xml:space="preserve"> </w:t>
        <w:br/>
        <w:br/>
        <w:t>и</w:t>
        <w:br/>
        <w:br/>
        <w:t xml:space="preserve"> </w:t>
        <w:br/>
        <w:br/>
        <w:t>в</w:t>
        <w:br/>
        <w:br/>
        <w:t>о</w:t>
        <w:br/>
        <w:br/>
        <w:t>д</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т</w:t>
        <w:br/>
        <w:br/>
        <w:t>а</w:t>
        <w:br/>
        <w:br/>
        <w:t>н</w:t>
        <w:br/>
        <w:br/>
        <w:t>о</w:t>
        <w:br/>
        <w:br/>
        <w:t>в</w:t>
        <w:br/>
        <w:br/>
        <w:t>к</w:t>
        <w:br/>
        <w:br/>
        <w:t>а</w:t>
        <w:br/>
        <w:br/>
        <w:t xml:space="preserve"> </w:t>
        <w:br/>
        <w:br/>
        <w:t>с</w:t>
        <w:br/>
        <w:br/>
        <w:t>о</w:t>
        <w:br/>
        <w:br/>
        <w:t>в</w:t>
        <w:br/>
        <w:br/>
        <w:t>р</w:t>
        <w:br/>
        <w:br/>
        <w:t>е</w:t>
        <w:br/>
        <w:br/>
        <w:t>м</w:t>
        <w:br/>
        <w:br/>
        <w:t>е</w:t>
        <w:br/>
        <w:br/>
        <w:t>н</w:t>
        <w:br/>
        <w:br/>
        <w:t>н</w:t>
        <w:br/>
        <w:br/>
        <w:t>ы</w:t>
        <w:br/>
        <w:br/>
        <w:t>х</w:t>
        <w:br/>
        <w:br/>
        <w:t xml:space="preserve"> </w:t>
        <w:br/>
        <w:br/>
        <w:t>с</w:t>
        <w:br/>
        <w:br/>
        <w:t>и</w:t>
        <w:br/>
        <w:br/>
        <w:t>с</w:t>
        <w:br/>
        <w:br/>
        <w:t>т</w:t>
        <w:br/>
        <w:br/>
        <w:t>е</w:t>
        <w:br/>
        <w:br/>
        <w:t>м</w:t>
        <w:br/>
        <w:br/>
        <w:t xml:space="preserve"> </w:t>
        <w:br/>
        <w:br/>
        <w:t>о</w:t>
        <w:br/>
        <w:br/>
        <w:t>ч</w:t>
        <w:br/>
        <w:br/>
        <w:t>и</w:t>
        <w:br/>
        <w:br/>
        <w:t>с</w:t>
        <w:br/>
        <w:br/>
        <w:t>т</w:t>
        <w:br/>
        <w:br/>
        <w:t>к</w:t>
        <w:br/>
        <w:br/>
        <w:t>и</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э</w:t>
        <w:br/>
        <w:br/>
        <w:t>к</w:t>
        <w:br/>
        <w:br/>
        <w:t>о</w:t>
        <w:br/>
        <w:br/>
        <w:t>л</w:t>
        <w:br/>
        <w:br/>
        <w:t>о</w:t>
        <w:br/>
        <w:br/>
        <w:t>г</w:t>
        <w:br/>
        <w:br/>
        <w:t>и</w:t>
        <w:br/>
        <w:br/>
        <w:t>ч</w:t>
        <w:br/>
        <w:br/>
        <w:t>е</w:t>
        <w:br/>
        <w:br/>
        <w:t>с</w:t>
        <w:br/>
        <w:br/>
        <w:t>к</w:t>
        <w:br/>
        <w:br/>
        <w:t>и</w:t>
        <w:br/>
        <w:br/>
        <w:t xml:space="preserve"> </w:t>
        <w:br/>
        <w:br/>
        <w:t>б</w:t>
        <w:br/>
        <w:br/>
        <w:t>е</w:t>
        <w:br/>
        <w:br/>
        <w:t>з</w:t>
        <w:br/>
        <w:br/>
        <w:t>о</w:t>
        <w:br/>
        <w:br/>
        <w:t>п</w:t>
        <w:br/>
        <w:br/>
        <w:t>а</w:t>
        <w:br/>
        <w:br/>
        <w:t>с</w:t>
        <w:br/>
        <w:br/>
        <w:t>н</w:t>
        <w:br/>
        <w:br/>
        <w:t>ы</w:t>
        <w:br/>
        <w:br/>
        <w:t>х</w:t>
        <w:br/>
        <w:br/>
        <w:t xml:space="preserve"> </w:t>
        <w:br/>
        <w:br/>
        <w:t>т</w:t>
        <w:br/>
        <w:br/>
        <w:t>е</w:t>
        <w:br/>
        <w:br/>
        <w:t>х</w:t>
        <w:br/>
        <w:br/>
        <w:t>н</w:t>
        <w:br/>
        <w:br/>
        <w:t>о</w:t>
        <w:br/>
        <w:br/>
        <w:t>л</w:t>
        <w:br/>
        <w:br/>
        <w:t>о</w:t>
        <w:br/>
        <w:br/>
        <w:t>г</w:t>
        <w:br/>
        <w:br/>
        <w:t>и</w:t>
        <w:br/>
        <w:br/>
        <w:t>й</w:t>
        <w:br/>
        <w:br/>
        <w:t>,</w:t>
        <w:br/>
        <w:br/>
        <w:t xml:space="preserve"> </w:t>
        <w:br/>
        <w:br/>
        <w:t>м</w:t>
        <w:br/>
        <w:br/>
        <w:t>о</w:t>
        <w:br/>
        <w:br/>
        <w:t>н</w:t>
        <w:br/>
        <w:br/>
        <w:t>и</w:t>
        <w:br/>
        <w:br/>
        <w:t>т</w:t>
        <w:br/>
        <w:br/>
        <w:t>о</w:t>
        <w:br/>
        <w:br/>
        <w:t>р</w:t>
        <w:br/>
        <w:br/>
        <w:t>и</w:t>
        <w:br/>
        <w:br/>
        <w:t>н</w:t>
        <w:br/>
        <w:br/>
        <w:t>г</w:t>
        <w:br/>
        <w:br/>
        <w:t xml:space="preserve"> </w:t>
        <w:br/>
        <w:br/>
        <w:t>и</w:t>
        <w:br/>
        <w:br/>
        <w:t xml:space="preserve"> </w:t>
        <w:br/>
        <w:br/>
        <w:t>к</w:t>
        <w:br/>
        <w:br/>
        <w:t>о</w:t>
        <w:br/>
        <w:br/>
        <w:t>н</w:t>
        <w:br/>
        <w:br/>
        <w:t>т</w:t>
        <w:br/>
        <w:br/>
        <w:t>р</w:t>
        <w:br/>
        <w:br/>
        <w:t>о</w:t>
        <w:br/>
        <w:br/>
        <w:t>л</w:t>
        <w:br/>
        <w:br/>
        <w:t>ь</w:t>
        <w:br/>
        <w:br/>
        <w:t xml:space="preserve"> </w:t>
        <w:br/>
        <w:br/>
        <w:t>в</w:t>
        <w:br/>
        <w:br/>
        <w:t>ы</w:t>
        <w:br/>
        <w:br/>
        <w:t>б</w:t>
        <w:br/>
        <w:br/>
        <w:t>р</w:t>
        <w:br/>
        <w:br/>
        <w:t>о</w:t>
        <w:br/>
        <w:br/>
        <w:t>с</w:t>
        <w:br/>
        <w:br/>
        <w:t>о</w:t>
        <w:br/>
        <w:br/>
        <w:t>в</w:t>
        <w:br/>
        <w:br/>
        <w:t>.</w:t>
        <w:br/>
        <w:br/>
        <w:br/>
        <w:br/>
        <w:br/>
        <w:br/>
        <w:br/>
        <w:br/>
        <w:t>*</w:t>
        <w:br/>
        <w:br/>
        <w:t>*</w:t>
        <w:br/>
        <w:br/>
        <w:t>V</w:t>
        <w:br/>
        <w:br/>
        <w:t>I</w:t>
        <w:br/>
        <w:br/>
        <w:t>.</w:t>
        <w:br/>
        <w:br/>
        <w:t xml:space="preserve"> </w:t>
        <w:br/>
        <w:br/>
        <w:t>Р</w:t>
        <w:br/>
        <w:br/>
        <w:t>а</w:t>
        <w:br/>
        <w:br/>
        <w:t>з</w:t>
        <w:br/>
        <w:br/>
        <w:t>в</w:t>
        <w:br/>
        <w:br/>
        <w:t>и</w:t>
        <w:br/>
        <w:br/>
        <w:t>т</w:t>
        <w:br/>
        <w:br/>
        <w:t>и</w:t>
        <w:br/>
        <w:br/>
        <w:t>е</w:t>
        <w:br/>
        <w:br/>
        <w:t xml:space="preserve"> </w:t>
        <w:br/>
        <w:br/>
        <w:t>К</w:t>
        <w:br/>
        <w:br/>
        <w:t>а</w:t>
        <w:br/>
        <w:br/>
        <w:t>д</w:t>
        <w:br/>
        <w:br/>
        <w:t>р</w:t>
        <w:br/>
        <w:br/>
        <w:t>о</w:t>
        <w:br/>
        <w:br/>
        <w:t>в</w:t>
        <w:br/>
        <w:br/>
        <w:t>о</w:t>
        <w:br/>
        <w:br/>
        <w:t>г</w:t>
        <w:br/>
        <w:br/>
        <w:t>о</w:t>
        <w:br/>
        <w:br/>
        <w:t xml:space="preserve"> </w:t>
        <w:br/>
        <w:br/>
        <w:t>П</w:t>
        <w:br/>
        <w:br/>
        <w:t>о</w:t>
        <w:br/>
        <w:br/>
        <w:t>т</w:t>
        <w:br/>
        <w:br/>
        <w:t>е</w:t>
        <w:br/>
        <w:br/>
        <w:t>н</w:t>
        <w:br/>
        <w:br/>
        <w:t>ц</w:t>
        <w:br/>
        <w:br/>
        <w:t>и</w:t>
        <w:br/>
        <w:br/>
        <w:t>а</w:t>
        <w:br/>
        <w:br/>
        <w:t>л</w:t>
        <w:br/>
        <w:br/>
        <w:t>а</w:t>
        <w:br/>
        <w:br/>
        <w:t xml:space="preserve"> </w:t>
        <w:br/>
        <w:br/>
        <w:t>и</w:t>
        <w:br/>
        <w:br/>
        <w:t xml:space="preserve"> </w:t>
        <w:br/>
        <w:br/>
        <w:t>О</w:t>
        <w:br/>
        <w:br/>
        <w:t>б</w:t>
        <w:br/>
        <w:br/>
        <w:t>р</w:t>
        <w:br/>
        <w:br/>
        <w:t>а</w:t>
        <w:br/>
        <w:br/>
        <w:t>з</w:t>
        <w:br/>
        <w:br/>
        <w:t>о</w:t>
        <w:br/>
        <w:br/>
        <w:t>в</w:t>
        <w:br/>
        <w:br/>
        <w:t>а</w:t>
        <w:br/>
        <w:br/>
        <w:t>н</w:t>
        <w:br/>
        <w:br/>
        <w:t>и</w:t>
        <w:br/>
        <w:br/>
        <w:t>я</w:t>
        <w:br/>
        <w:br/>
        <w:t>*</w:t>
        <w:br/>
        <w:br/>
        <w:t>*</w:t>
        <w:br/>
        <w:br/>
        <w:br/>
        <w:br/>
        <w:br/>
        <w:br/>
        <w:br/>
        <w:br/>
        <w:t>*</w:t>
        <w:br/>
        <w:br/>
        <w:t xml:space="preserve"> </w:t>
        <w:br/>
        <w:br/>
        <w:t xml:space="preserve"> </w:t>
        <w:br/>
        <w:br/>
        <w:t xml:space="preserve"> </w:t>
        <w:br/>
        <w:br/>
        <w:t>П</w:t>
        <w:br/>
        <w:br/>
        <w:t>о</w:t>
        <w:br/>
        <w:br/>
        <w:t>д</w:t>
        <w:br/>
        <w:br/>
        <w:t>г</w:t>
        <w:br/>
        <w:br/>
        <w:t>о</w:t>
        <w:br/>
        <w:br/>
        <w:t>т</w:t>
        <w:br/>
        <w:br/>
        <w:t>о</w:t>
        <w:br/>
        <w:br/>
        <w:t>в</w:t>
        <w:br/>
        <w:br/>
        <w:t>к</w:t>
        <w:br/>
        <w:br/>
        <w:t>а</w:t>
        <w:br/>
        <w:br/>
        <w:t xml:space="preserve"> </w:t>
        <w:br/>
        <w:br/>
        <w:t>в</w:t>
        <w:br/>
        <w:br/>
        <w:t>ы</w:t>
        <w:br/>
        <w:br/>
        <w:t>с</w:t>
        <w:br/>
        <w:br/>
        <w:t>о</w:t>
        <w:br/>
        <w:br/>
        <w:t>к</w:t>
        <w:br/>
        <w:br/>
        <w:t>о</w:t>
        <w:br/>
        <w:br/>
        <w:t>к</w:t>
        <w:br/>
        <w:br/>
        <w:t>в</w:t>
        <w:br/>
        <w:br/>
        <w:t>а</w:t>
        <w:br/>
        <w:br/>
        <w:t>л</w:t>
        <w:br/>
        <w:br/>
        <w:t>и</w:t>
        <w:br/>
        <w:br/>
        <w:t>ф</w:t>
        <w:br/>
        <w:br/>
        <w:t>и</w:t>
        <w:br/>
        <w:br/>
        <w:t>ц</w:t>
        <w:br/>
        <w:br/>
        <w:t>и</w:t>
        <w:br/>
        <w:br/>
        <w:t>р</w:t>
        <w:br/>
        <w:br/>
        <w:t>о</w:t>
        <w:br/>
        <w:br/>
        <w:t>в</w:t>
        <w:br/>
        <w:br/>
        <w:t>а</w:t>
        <w:br/>
        <w:br/>
        <w:t>н</w:t>
        <w:br/>
        <w:br/>
        <w:t>н</w:t>
        <w:br/>
        <w:br/>
        <w:t>ы</w:t>
        <w:br/>
        <w:br/>
        <w:t>х</w:t>
        <w:br/>
        <w:br/>
        <w:t xml:space="preserve"> </w:t>
        <w:br/>
        <w:br/>
        <w:t>с</w:t>
        <w:br/>
        <w:br/>
        <w:t>п</w:t>
        <w:br/>
        <w:br/>
        <w:t>е</w:t>
        <w:br/>
        <w:br/>
        <w:t>ц</w:t>
        <w:br/>
        <w:br/>
        <w:t>и</w:t>
        <w:br/>
        <w:br/>
        <w:t>а</w:t>
        <w:br/>
        <w:br/>
        <w:t>л</w:t>
        <w:br/>
        <w:br/>
        <w:t>и</w:t>
        <w:br/>
        <w:br/>
        <w:t>с</w:t>
        <w:br/>
        <w:br/>
        <w:t>т</w:t>
        <w:br/>
        <w:br/>
        <w:t>о</w:t>
        <w:br/>
        <w:br/>
        <w:t>в</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о</w:t>
        <w:br/>
        <w:br/>
        <w:t>б</w:t>
        <w:br/>
        <w:br/>
        <w:t>р</w:t>
        <w:br/>
        <w:br/>
        <w:t>а</w:t>
        <w:br/>
        <w:br/>
        <w:t>з</w:t>
        <w:br/>
        <w:br/>
        <w:t>о</w:t>
        <w:br/>
        <w:br/>
        <w:t>в</w:t>
        <w:br/>
        <w:br/>
        <w:t>а</w:t>
        <w:br/>
        <w:br/>
        <w:t>т</w:t>
        <w:br/>
        <w:br/>
        <w:t>е</w:t>
        <w:br/>
        <w:br/>
        <w:t>л</w:t>
        <w:br/>
        <w:br/>
        <w:t>ь</w:t>
        <w:br/>
        <w:br/>
        <w:t>н</w:t>
        <w:br/>
        <w:br/>
        <w:t>ы</w:t>
        <w:br/>
        <w:br/>
        <w:t>х</w:t>
        <w:br/>
        <w:br/>
        <w:t xml:space="preserve"> </w:t>
        <w:br/>
        <w:br/>
        <w:t>п</w:t>
        <w:br/>
        <w:br/>
        <w:t>р</w:t>
        <w:br/>
        <w:br/>
        <w:t>о</w:t>
        <w:br/>
        <w:br/>
        <w:t>г</w:t>
        <w:br/>
        <w:br/>
        <w:t>р</w:t>
        <w:br/>
        <w:br/>
        <w:t>а</w:t>
        <w:br/>
        <w:br/>
        <w:t>м</w:t>
        <w:br/>
        <w:br/>
        <w:t>м</w:t>
        <w:br/>
        <w:br/>
        <w:t>,</w:t>
        <w:br/>
        <w:br/>
        <w:t xml:space="preserve"> </w:t>
        <w:br/>
        <w:br/>
        <w:t>о</w:t>
        <w:br/>
        <w:br/>
        <w:t>р</w:t>
        <w:br/>
        <w:br/>
        <w:t>и</w:t>
        <w:br/>
        <w:br/>
        <w:t>е</w:t>
        <w:br/>
        <w:br/>
        <w:t>н</w:t>
        <w:br/>
        <w:br/>
        <w:t>т</w:t>
        <w:br/>
        <w:br/>
        <w:t>и</w:t>
        <w:br/>
        <w:br/>
        <w:t>р</w:t>
        <w:br/>
        <w:br/>
        <w:t>о</w:t>
        <w:br/>
        <w:br/>
        <w:t>в</w:t>
        <w:br/>
        <w:br/>
        <w:t>а</w:t>
        <w:br/>
        <w:br/>
        <w:t>н</w:t>
        <w:br/>
        <w:br/>
        <w:t>н</w:t>
        <w:br/>
        <w:br/>
        <w:t>ы</w:t>
        <w:br/>
        <w:br/>
        <w:t>х</w:t>
        <w:br/>
        <w:br/>
        <w:t xml:space="preserve"> </w:t>
        <w:br/>
        <w:br/>
        <w:t>н</w:t>
        <w:br/>
        <w:br/>
        <w:t>а</w:t>
        <w:br/>
        <w:br/>
        <w:t xml:space="preserve"> </w:t>
        <w:br/>
        <w:br/>
        <w:t>с</w:t>
        <w:br/>
        <w:br/>
        <w:t>о</w:t>
        <w:br/>
        <w:br/>
        <w:t>в</w:t>
        <w:br/>
        <w:br/>
        <w:t>р</w:t>
        <w:br/>
        <w:br/>
        <w:t>е</w:t>
        <w:br/>
        <w:br/>
        <w:t>м</w:t>
        <w:br/>
        <w:br/>
        <w:t>е</w:t>
        <w:br/>
        <w:br/>
        <w:t>н</w:t>
        <w:br/>
        <w:br/>
        <w:t>н</w:t>
        <w:br/>
        <w:br/>
        <w:t>ы</w:t>
        <w:br/>
        <w:br/>
        <w:t>е</w:t>
        <w:br/>
        <w:br/>
        <w:t xml:space="preserve"> </w:t>
        <w:br/>
        <w:br/>
        <w:t>т</w:t>
        <w:br/>
        <w:br/>
        <w:t>е</w:t>
        <w:br/>
        <w:br/>
        <w:t>х</w:t>
        <w:br/>
        <w:br/>
        <w:t>н</w:t>
        <w:br/>
        <w:br/>
        <w:t>о</w:t>
        <w:br/>
        <w:br/>
        <w:t>л</w:t>
        <w:br/>
        <w:br/>
        <w:t>о</w:t>
        <w:br/>
        <w:br/>
        <w:t>г</w:t>
        <w:br/>
        <w:br/>
        <w:t>и</w:t>
        <w:br/>
        <w:br/>
        <w:t>и</w:t>
        <w:br/>
        <w:br/>
        <w:t>,</w:t>
        <w:br/>
        <w:br/>
        <w:t xml:space="preserve"> </w:t>
        <w:br/>
        <w:br/>
        <w:t>о</w:t>
        <w:br/>
        <w:br/>
        <w:t>р</w:t>
        <w:br/>
        <w:br/>
        <w:t>г</w:t>
        <w:br/>
        <w:br/>
        <w:t>а</w:t>
        <w:br/>
        <w:br/>
        <w:t>н</w:t>
        <w:br/>
        <w:br/>
        <w:t>и</w:t>
        <w:br/>
        <w:br/>
        <w:t>з</w:t>
        <w:br/>
        <w:br/>
        <w:t>а</w:t>
        <w:br/>
        <w:br/>
        <w:t>ц</w:t>
        <w:br/>
        <w:br/>
        <w:t>и</w:t>
        <w:br/>
        <w:br/>
        <w:t>я</w:t>
        <w:br/>
        <w:br/>
        <w:t xml:space="preserve"> </w:t>
        <w:br/>
        <w:br/>
        <w:t>с</w:t>
        <w:br/>
        <w:br/>
        <w:t>т</w:t>
        <w:br/>
        <w:br/>
        <w:t>а</w:t>
        <w:br/>
        <w:br/>
        <w:t>ж</w:t>
        <w:br/>
        <w:br/>
        <w:t>и</w:t>
        <w:br/>
        <w:br/>
        <w:t>р</w:t>
        <w:br/>
        <w:br/>
        <w:t>о</w:t>
        <w:br/>
        <w:br/>
        <w:t>в</w:t>
        <w:br/>
        <w:br/>
        <w:t>о</w:t>
        <w:br/>
        <w:br/>
        <w:t>к</w:t>
        <w:br/>
        <w:br/>
        <w:t xml:space="preserve"> </w:t>
        <w:br/>
        <w:br/>
        <w:t>и</w:t>
        <w:br/>
        <w:br/>
        <w:t xml:space="preserve"> </w:t>
        <w:br/>
        <w:br/>
        <w:t>п</w:t>
        <w:br/>
        <w:br/>
        <w:t>р</w:t>
        <w:br/>
        <w:br/>
        <w:t>а</w:t>
        <w:br/>
        <w:br/>
        <w:t>к</w:t>
        <w:br/>
        <w:br/>
        <w:t>т</w:t>
        <w:br/>
        <w:br/>
        <w:t>и</w:t>
        <w:br/>
        <w:br/>
        <w:t>к</w:t>
        <w:br/>
        <w:br/>
        <w:t>,</w:t>
        <w:br/>
        <w:br/>
        <w:t xml:space="preserve"> </w:t>
        <w:br/>
        <w:br/>
        <w:t>п</w:t>
        <w:br/>
        <w:br/>
        <w:t>р</w:t>
        <w:br/>
        <w:br/>
        <w:t>и</w:t>
        <w:br/>
        <w:br/>
        <w:t>в</w:t>
        <w:br/>
        <w:br/>
        <w:t>л</w:t>
        <w:br/>
        <w:br/>
        <w:t>е</w:t>
        <w:br/>
        <w:br/>
        <w:t>ч</w:t>
        <w:br/>
        <w:br/>
        <w:t>е</w:t>
        <w:br/>
        <w:br/>
        <w:t>н</w:t>
        <w:br/>
        <w:br/>
        <w:t>и</w:t>
        <w:br/>
        <w:br/>
        <w:t>е</w:t>
        <w:br/>
        <w:br/>
        <w:t xml:space="preserve"> </w:t>
        <w:br/>
        <w:br/>
        <w:t>м</w:t>
        <w:br/>
        <w:br/>
        <w:t>о</w:t>
        <w:br/>
        <w:br/>
        <w:t>л</w:t>
        <w:br/>
        <w:br/>
        <w:t>о</w:t>
        <w:br/>
        <w:br/>
        <w:t>д</w:t>
        <w:br/>
        <w:br/>
        <w:t>ы</w:t>
        <w:br/>
        <w:br/>
        <w:t>х</w:t>
        <w:br/>
        <w:br/>
        <w:t xml:space="preserve"> </w:t>
        <w:br/>
        <w:br/>
        <w:t>с</w:t>
        <w:br/>
        <w:br/>
        <w:t>п</w:t>
        <w:br/>
        <w:br/>
        <w:t>е</w:t>
        <w:br/>
        <w:br/>
        <w:t>ц</w:t>
        <w:br/>
        <w:br/>
        <w:t>и</w:t>
        <w:br/>
        <w:br/>
        <w:t>а</w:t>
        <w:br/>
        <w:br/>
        <w:t>л</w:t>
        <w:br/>
        <w:br/>
        <w:t>и</w:t>
        <w:br/>
        <w:br/>
        <w:t>с</w:t>
        <w:br/>
        <w:br/>
        <w:t>т</w:t>
        <w:br/>
        <w:br/>
        <w:t>о</w:t>
        <w:br/>
        <w:br/>
        <w:t>в</w:t>
        <w:br/>
        <w:br/>
        <w:t>.</w:t>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 xml:space="preserve"> </w:t>
        <w:br/>
        <w:br/>
        <w:t>и</w:t>
        <w:br/>
        <w:br/>
        <w:t xml:space="preserve"> </w:t>
        <w:br/>
        <w:br/>
        <w:t>п</w:t>
        <w:br/>
        <w:br/>
        <w:t>е</w:t>
        <w:br/>
        <w:br/>
        <w:t>р</w:t>
        <w:br/>
        <w:br/>
        <w:t>е</w:t>
        <w:br/>
        <w:br/>
        <w:t>п</w:t>
        <w:br/>
        <w:br/>
        <w:t>о</w:t>
        <w:br/>
        <w:br/>
        <w:t>д</w:t>
        <w:br/>
        <w:br/>
        <w:t>г</w:t>
        <w:br/>
        <w:br/>
        <w:t>о</w:t>
        <w:br/>
        <w:br/>
        <w:t>т</w:t>
        <w:br/>
        <w:br/>
        <w:t>о</w:t>
        <w:br/>
        <w:br/>
        <w:t>в</w:t>
        <w:br/>
        <w:br/>
        <w:t>к</w:t>
        <w:br/>
        <w:br/>
        <w:t>а</w:t>
        <w:br/>
        <w:br/>
        <w:t xml:space="preserve"> </w:t>
        <w:br/>
        <w:br/>
        <w:t>к</w:t>
        <w:br/>
        <w:br/>
        <w:t>а</w:t>
        <w:br/>
        <w:br/>
        <w:t>д</w:t>
        <w:br/>
        <w:br/>
        <w:t>р</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р</w:t>
        <w:br/>
        <w:br/>
        <w:t>г</w:t>
        <w:br/>
        <w:br/>
        <w:t>а</w:t>
        <w:br/>
        <w:br/>
        <w:t>н</w:t>
        <w:br/>
        <w:br/>
        <w:t>и</w:t>
        <w:br/>
        <w:br/>
        <w:t>з</w:t>
        <w:br/>
        <w:br/>
        <w:t>а</w:t>
        <w:br/>
        <w:br/>
        <w:t>ц</w:t>
        <w:br/>
        <w:br/>
        <w:t>и</w:t>
        <w:br/>
        <w:br/>
        <w:t>я</w:t>
        <w:br/>
        <w:br/>
        <w:t xml:space="preserve"> </w:t>
        <w:br/>
        <w:br/>
        <w:t>к</w:t>
        <w:br/>
        <w:br/>
        <w:t>у</w:t>
        <w:br/>
        <w:br/>
        <w:t>р</w:t>
        <w:br/>
        <w:br/>
        <w:t>с</w:t>
        <w:br/>
        <w:br/>
        <w:t>о</w:t>
        <w:br/>
        <w:br/>
        <w:t>в</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w:t>
        <w:br/>
        <w:br/>
        <w:t xml:space="preserve"> </w:t>
        <w:br/>
        <w:br/>
        <w:t>с</w:t>
        <w:br/>
        <w:br/>
        <w:t>е</w:t>
        <w:br/>
        <w:br/>
        <w:t>м</w:t>
        <w:br/>
        <w:br/>
        <w:t>и</w:t>
        <w:br/>
        <w:br/>
        <w:t>н</w:t>
        <w:br/>
        <w:br/>
        <w:t>а</w:t>
        <w:br/>
        <w:br/>
        <w:t>р</w:t>
        <w:br/>
        <w:br/>
        <w:t>о</w:t>
        <w:br/>
        <w:br/>
        <w:t>в</w:t>
        <w:br/>
        <w:br/>
        <w:t>,</w:t>
        <w:br/>
        <w:br/>
        <w:t xml:space="preserve"> </w:t>
        <w:br/>
        <w:br/>
        <w:t>т</w:t>
        <w:br/>
        <w:br/>
        <w:t>р</w:t>
        <w:br/>
        <w:br/>
        <w:t>е</w:t>
        <w:br/>
        <w:br/>
        <w:t>н</w:t>
        <w:br/>
        <w:br/>
        <w:t>и</w:t>
        <w:br/>
        <w:br/>
        <w:t>н</w:t>
        <w:br/>
        <w:br/>
        <w:t>г</w:t>
        <w:br/>
        <w:br/>
        <w:t>о</w:t>
        <w:br/>
        <w:br/>
        <w:t>в</w:t>
        <w:br/>
        <w:br/>
        <w:t>,</w:t>
        <w:br/>
        <w:br/>
        <w:t xml:space="preserve"> </w:t>
        <w:br/>
        <w:br/>
        <w:t>о</w:t>
        <w:br/>
        <w:br/>
        <w:t>р</w:t>
        <w:br/>
        <w:br/>
        <w:t>г</w:t>
        <w:br/>
        <w:br/>
        <w:t>а</w:t>
        <w:br/>
        <w:br/>
        <w:t>н</w:t>
        <w:br/>
        <w:br/>
        <w:t>и</w:t>
        <w:br/>
        <w:br/>
        <w:t>з</w:t>
        <w:br/>
        <w:br/>
        <w:t>а</w:t>
        <w:br/>
        <w:br/>
        <w:t>ц</w:t>
        <w:br/>
        <w:br/>
        <w:t>и</w:t>
        <w:br/>
        <w:br/>
        <w:t>я</w:t>
        <w:br/>
        <w:br/>
        <w:t xml:space="preserve"> </w:t>
        <w:br/>
        <w:br/>
        <w:t>о</w:t>
        <w:br/>
        <w:br/>
        <w:t>б</w:t>
        <w:br/>
        <w:br/>
        <w:t>у</w:t>
        <w:br/>
        <w:br/>
        <w:t>ч</w:t>
        <w:br/>
        <w:br/>
        <w:t>е</w:t>
        <w:br/>
        <w:br/>
        <w:t>н</w:t>
        <w:br/>
        <w:br/>
        <w:t>и</w:t>
        <w:br/>
        <w:br/>
        <w:t>я</w:t>
        <w:br/>
        <w:br/>
        <w:t xml:space="preserve"> </w:t>
        <w:br/>
        <w:br/>
        <w:t>н</w:t>
        <w:br/>
        <w:br/>
        <w:t>а</w:t>
        <w:br/>
        <w:br/>
        <w:t xml:space="preserve"> </w:t>
        <w:br/>
        <w:br/>
        <w:t>б</w:t>
        <w:br/>
        <w:br/>
        <w:t>а</w:t>
        <w:br/>
        <w:br/>
        <w:t>з</w:t>
        <w:br/>
        <w:br/>
        <w:t>е</w:t>
        <w:br/>
        <w:br/>
        <w:t xml:space="preserve"> </w:t>
        <w:br/>
        <w:br/>
        <w:t>п</w:t>
        <w:br/>
        <w:br/>
        <w:t>е</w:t>
        <w:br/>
        <w:br/>
        <w:t>р</w:t>
        <w:br/>
        <w:br/>
        <w:t>е</w:t>
        <w:br/>
        <w:br/>
        <w:t>д</w:t>
        <w:br/>
        <w:br/>
        <w:t>о</w:t>
        <w:br/>
        <w:br/>
        <w:t>в</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е</w:t>
        <w:br/>
        <w:br/>
        <w:t>д</w:t>
        <w:br/>
        <w:br/>
        <w:t>п</w:t>
        <w:br/>
        <w:br/>
        <w:t>р</w:t>
        <w:br/>
        <w:br/>
        <w:t>и</w:t>
        <w:br/>
        <w:br/>
        <w:t>я</w:t>
        <w:br/>
        <w:br/>
        <w:t>т</w:t>
        <w:br/>
        <w:br/>
        <w:t>и</w:t>
        <w:br/>
        <w:br/>
        <w:t>й</w:t>
        <w:br/>
        <w:br/>
        <w:t>.</w:t>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м</w:t>
        <w:br/>
        <w:br/>
        <w:t>е</w:t>
        <w:br/>
        <w:br/>
        <w:t>ж</w:t>
        <w:br/>
        <w:br/>
        <w:t>д</w:t>
        <w:br/>
        <w:br/>
        <w:t>у</w:t>
        <w:br/>
        <w:br/>
        <w:t>н</w:t>
        <w:br/>
        <w:br/>
        <w:t>а</w:t>
        <w:br/>
        <w:br/>
        <w:t>р</w:t>
        <w:br/>
        <w:br/>
        <w:t>о</w:t>
        <w:br/>
        <w:br/>
        <w:t>д</w:t>
        <w:br/>
        <w:br/>
        <w:t>н</w:t>
        <w:br/>
        <w:br/>
        <w:t>о</w:t>
        <w:br/>
        <w:br/>
        <w:t>г</w:t>
        <w:br/>
        <w:br/>
        <w:t>о</w:t>
        <w:br/>
        <w:br/>
        <w:t xml:space="preserve"> </w:t>
        <w:br/>
        <w:br/>
        <w:t>с</w:t>
        <w:br/>
        <w:br/>
        <w:t>о</w:t>
        <w:br/>
        <w:br/>
        <w:t>т</w:t>
        <w:br/>
        <w:br/>
        <w:t>р</w:t>
        <w:br/>
        <w:br/>
        <w:t>у</w:t>
        <w:br/>
        <w:br/>
        <w:t>д</w:t>
        <w:br/>
        <w:br/>
        <w:t>н</w:t>
        <w:br/>
        <w:br/>
        <w:t>и</w:t>
        <w:br/>
        <w:br/>
        <w:t>ч</w:t>
        <w:br/>
        <w:br/>
        <w:t>е</w:t>
        <w:br/>
        <w:br/>
        <w:t>с</w:t>
        <w:br/>
        <w:br/>
        <w:t>т</w:t>
        <w:br/>
        <w:br/>
        <w:t>в</w:t>
        <w:br/>
        <w:br/>
        <w:t>а</w:t>
        <w:br/>
        <w:br/>
        <w:t xml:space="preserve"> </w:t>
        <w:br/>
        <w:br/>
        <w:t>в</w:t>
        <w:br/>
        <w:br/>
        <w:t xml:space="preserve"> </w:t>
        <w:br/>
        <w:br/>
        <w:t>о</w:t>
        <w:br/>
        <w:br/>
        <w:t>б</w:t>
        <w:br/>
        <w:br/>
        <w:t>л</w:t>
        <w:br/>
        <w:br/>
        <w:t>а</w:t>
        <w:br/>
        <w:br/>
        <w:t>с</w:t>
        <w:br/>
        <w:br/>
        <w:t>т</w:t>
        <w:br/>
        <w:br/>
        <w:t>и</w:t>
        <w:br/>
        <w:br/>
        <w:t xml:space="preserve"> </w:t>
        <w:br/>
        <w:br/>
        <w:t>о</w:t>
        <w:br/>
        <w:br/>
        <w:t>б</w:t>
        <w:br/>
        <w:br/>
        <w:t>р</w:t>
        <w:br/>
        <w:br/>
        <w:t>а</w:t>
        <w:br/>
        <w:br/>
        <w:t>з</w:t>
        <w:br/>
        <w:br/>
        <w:t>о</w:t>
        <w:br/>
        <w:br/>
        <w:t>в</w:t>
        <w:br/>
        <w:br/>
        <w:t>а</w:t>
        <w:br/>
        <w:br/>
        <w:t>н</w:t>
        <w:br/>
        <w:br/>
        <w:t>и</w:t>
        <w:br/>
        <w:br/>
        <w:t>я</w:t>
        <w:br/>
        <w:br/>
        <w:t xml:space="preserve"> </w:t>
        <w:br/>
        <w:br/>
        <w:t>и</w:t>
        <w:br/>
        <w:br/>
        <w:t xml:space="preserve"> </w:t>
        <w:br/>
        <w:br/>
        <w:t>н</w:t>
        <w:br/>
        <w:br/>
        <w:t>а</w:t>
        <w:br/>
        <w:br/>
        <w:t>у</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р</w:t>
        <w:br/>
        <w:br/>
        <w:t>г</w:t>
        <w:br/>
        <w:br/>
        <w:t>а</w:t>
        <w:br/>
        <w:br/>
        <w:t>н</w:t>
        <w:br/>
        <w:br/>
        <w:t>и</w:t>
        <w:br/>
        <w:br/>
        <w:t>з</w:t>
        <w:br/>
        <w:br/>
        <w:t>а</w:t>
        <w:br/>
        <w:br/>
        <w:t>ц</w:t>
        <w:br/>
        <w:br/>
        <w:t>и</w:t>
        <w:br/>
        <w:br/>
        <w:t>я</w:t>
        <w:br/>
        <w:br/>
        <w:t xml:space="preserve"> </w:t>
        <w:br/>
        <w:br/>
        <w:t>о</w:t>
        <w:br/>
        <w:br/>
        <w:t>б</w:t>
        <w:br/>
        <w:br/>
        <w:t>м</w:t>
        <w:br/>
        <w:br/>
        <w:t>е</w:t>
        <w:br/>
        <w:br/>
        <w:t>н</w:t>
        <w:br/>
        <w:br/>
        <w:t>а</w:t>
        <w:br/>
        <w:br/>
        <w:t xml:space="preserve"> </w:t>
        <w:br/>
        <w:br/>
        <w:t>с</w:t>
        <w:br/>
        <w:br/>
        <w:t>т</w:t>
        <w:br/>
        <w:br/>
        <w:t>у</w:t>
        <w:br/>
        <w:br/>
        <w:t>д</w:t>
        <w:br/>
        <w:br/>
        <w:t>е</w:t>
        <w:br/>
        <w:br/>
        <w:t>н</w:t>
        <w:br/>
        <w:br/>
        <w:t>т</w:t>
        <w:br/>
        <w:br/>
        <w:t>а</w:t>
        <w:br/>
        <w:br/>
        <w:t>м</w:t>
        <w:br/>
        <w:br/>
        <w:t>и</w:t>
        <w:br/>
        <w:br/>
        <w:t xml:space="preserve"> </w:t>
        <w:br/>
        <w:br/>
        <w:t>и</w:t>
        <w:br/>
        <w:br/>
        <w:t xml:space="preserve"> </w:t>
        <w:br/>
        <w:br/>
        <w:t>п</w:t>
        <w:br/>
        <w:br/>
        <w:t>р</w:t>
        <w:br/>
        <w:br/>
        <w:t>е</w:t>
        <w:br/>
        <w:br/>
        <w:t>п</w:t>
        <w:br/>
        <w:br/>
        <w:t>о</w:t>
        <w:br/>
        <w:br/>
        <w:t>д</w:t>
        <w:br/>
        <w:br/>
        <w:t>а</w:t>
        <w:br/>
        <w:br/>
        <w:t>в</w:t>
        <w:br/>
        <w:br/>
        <w:t>а</w:t>
        <w:br/>
        <w:br/>
        <w:t>т</w:t>
        <w:br/>
        <w:br/>
        <w:t>е</w:t>
        <w:br/>
        <w:br/>
        <w:t>л</w:t>
        <w:br/>
        <w:br/>
        <w:t>я</w:t>
        <w:br/>
        <w:br/>
        <w:t>м</w:t>
        <w:br/>
        <w:br/>
        <w:t>и</w:t>
        <w:br/>
        <w:br/>
        <w:t>,</w:t>
        <w:br/>
        <w:br/>
        <w:t xml:space="preserve"> </w:t>
        <w:br/>
        <w:br/>
        <w:t>п</w:t>
        <w:br/>
        <w:br/>
        <w:t>р</w:t>
        <w:br/>
        <w:br/>
        <w:t>о</w:t>
        <w:br/>
        <w:br/>
        <w:t>в</w:t>
        <w:br/>
        <w:br/>
        <w:t>е</w:t>
        <w:br/>
        <w:br/>
        <w:t>д</w:t>
        <w:br/>
        <w:br/>
        <w:t>е</w:t>
        <w:br/>
        <w:br/>
        <w:t>н</w:t>
        <w:br/>
        <w:br/>
        <w:t>и</w:t>
        <w:br/>
        <w:br/>
        <w:t>е</w:t>
        <w:br/>
        <w:br/>
        <w:t xml:space="preserve"> </w:t>
        <w:br/>
        <w:br/>
        <w:t>с</w:t>
        <w:br/>
        <w:br/>
        <w:t>о</w:t>
        <w:br/>
        <w:br/>
        <w:t>в</w:t>
        <w:br/>
        <w:br/>
        <w:t>м</w:t>
        <w:br/>
        <w:br/>
        <w:t>е</w:t>
        <w:br/>
        <w:br/>
        <w:t>с</w:t>
        <w:br/>
        <w:br/>
        <w:t>т</w:t>
        <w:br/>
        <w:br/>
        <w:t>н</w:t>
        <w:br/>
        <w:br/>
        <w:t>ы</w:t>
        <w:br/>
        <w:br/>
        <w:t>х</w:t>
        <w:br/>
        <w:br/>
        <w:t xml:space="preserve"> </w:t>
        <w:br/>
        <w:br/>
        <w:t>н</w:t>
        <w:br/>
        <w:br/>
        <w:t>а</w:t>
        <w:br/>
        <w:br/>
        <w:t>у</w:t>
        <w:br/>
        <w:br/>
        <w:t>ч</w:t>
        <w:br/>
        <w:br/>
        <w:t>н</w:t>
        <w:br/>
        <w:br/>
        <w:t>ы</w:t>
        <w:br/>
        <w:br/>
        <w:t>х</w:t>
        <w:br/>
        <w:br/>
        <w:t xml:space="preserve"> </w:t>
        <w:br/>
        <w:br/>
        <w:t>и</w:t>
        <w:br/>
        <w:br/>
        <w:t>с</w:t>
        <w:br/>
        <w:br/>
        <w:t>с</w:t>
        <w:br/>
        <w:br/>
        <w:t>л</w:t>
        <w:br/>
        <w:br/>
        <w:t>е</w:t>
        <w:br/>
        <w:br/>
        <w:t>д</w:t>
        <w:br/>
        <w:br/>
        <w:t>о</w:t>
        <w:br/>
        <w:br/>
        <w:t>в</w:t>
        <w:br/>
        <w:br/>
        <w:t>а</w:t>
        <w:br/>
        <w:br/>
        <w:t>н</w:t>
        <w:br/>
        <w:br/>
        <w:t>и</w:t>
        <w:br/>
        <w:br/>
        <w:t>й</w:t>
        <w:br/>
        <w:br/>
        <w:t>,</w:t>
        <w:br/>
        <w:br/>
        <w:t xml:space="preserve"> </w:t>
        <w:br/>
        <w:br/>
        <w:t>у</w:t>
        <w:br/>
        <w:br/>
        <w:t>ч</w:t>
        <w:br/>
        <w:br/>
        <w:t>а</w:t>
        <w:br/>
        <w:br/>
        <w:t>с</w:t>
        <w:br/>
        <w:br/>
        <w:t>т</w:t>
        <w:br/>
        <w:br/>
        <w:t>и</w:t>
        <w:br/>
        <w:br/>
        <w:t>е</w:t>
        <w:br/>
        <w:br/>
        <w:t xml:space="preserve"> </w:t>
        <w:br/>
        <w:br/>
        <w:t>в</w:t>
        <w:br/>
        <w:br/>
        <w:t xml:space="preserve"> </w:t>
        <w:br/>
        <w:br/>
        <w:t>м</w:t>
        <w:br/>
        <w:br/>
        <w:t>е</w:t>
        <w:br/>
        <w:br/>
        <w:t>ж</w:t>
        <w:br/>
        <w:br/>
        <w:t>д</w:t>
        <w:br/>
        <w:br/>
        <w:t>у</w:t>
        <w:br/>
        <w:br/>
        <w:t>н</w:t>
        <w:br/>
        <w:br/>
        <w:t>а</w:t>
        <w:br/>
        <w:br/>
        <w:t>р</w:t>
        <w:br/>
        <w:br/>
        <w:t>о</w:t>
        <w:br/>
        <w:br/>
        <w:t>д</w:t>
        <w:br/>
        <w:br/>
        <w:t>н</w:t>
        <w:br/>
        <w:br/>
        <w:t>ы</w:t>
        <w:br/>
        <w:br/>
        <w:t>х</w:t>
        <w:br/>
        <w:br/>
        <w:t xml:space="preserve"> </w:t>
        <w:br/>
        <w:br/>
        <w:t>к</w:t>
        <w:br/>
        <w:br/>
        <w:t>о</w:t>
        <w:br/>
        <w:br/>
        <w:t>н</w:t>
        <w:br/>
        <w:br/>
        <w:t>ф</w:t>
        <w:br/>
        <w:br/>
        <w:t>е</w:t>
        <w:br/>
        <w:br/>
        <w:t>р</w:t>
        <w:br/>
        <w:br/>
        <w:t>е</w:t>
        <w:br/>
        <w:br/>
        <w:t>н</w:t>
        <w:br/>
        <w:br/>
        <w:t>ц</w:t>
        <w:br/>
        <w:br/>
        <w:t>и</w:t>
        <w:br/>
        <w:br/>
        <w:t>я</w:t>
        <w:br/>
        <w:br/>
        <w:t>х</w:t>
        <w:br/>
        <w:br/>
        <w:t xml:space="preserve"> </w:t>
        <w:br/>
        <w:br/>
        <w:t>и</w:t>
        <w:br/>
        <w:br/>
        <w:t xml:space="preserve"> </w:t>
        <w:br/>
        <w:br/>
        <w:t>в</w:t>
        <w:br/>
        <w:br/>
        <w:t>ы</w:t>
        <w:br/>
        <w:br/>
        <w:t>с</w:t>
        <w:br/>
        <w:br/>
        <w:t>т</w:t>
        <w:br/>
        <w:br/>
        <w:t>а</w:t>
        <w:br/>
        <w:br/>
        <w:t>в</w:t>
        <w:br/>
        <w:br/>
        <w:t>к</w:t>
        <w:br/>
        <w:br/>
        <w:t>а</w:t>
        <w:br/>
        <w:br/>
        <w:t>х</w:t>
        <w:br/>
        <w:br/>
        <w:t>.</w:t>
        <w:br/>
        <w:br/>
        <w:br/>
        <w:br/>
        <w:br/>
        <w:br/>
        <w:br/>
        <w:br/>
        <w:t>*</w:t>
        <w:br/>
        <w:br/>
        <w:t>*</w:t>
        <w:br/>
        <w:br/>
        <w:t>V</w:t>
        <w:br/>
        <w:br/>
        <w:t>I</w:t>
        <w:br/>
        <w:br/>
        <w:t>I</w:t>
        <w:br/>
        <w:br/>
        <w:t>.</w:t>
        <w:br/>
        <w:br/>
        <w:t xml:space="preserve"> </w:t>
        <w:br/>
        <w:br/>
        <w:t>Б</w:t>
        <w:br/>
        <w:br/>
        <w:t>у</w:t>
        <w:br/>
        <w:br/>
        <w:t>д</w:t>
        <w:br/>
        <w:br/>
        <w:t>у</w:t>
        <w:br/>
        <w:br/>
        <w:t>щ</w:t>
        <w:br/>
        <w:br/>
        <w:t>е</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П</w:t>
        <w:br/>
        <w:br/>
        <w:t>е</w:t>
        <w:br/>
        <w:br/>
        <w:t>р</w:t>
        <w:br/>
        <w:br/>
        <w:t>с</w:t>
        <w:br/>
        <w:br/>
        <w:t>п</w:t>
        <w:br/>
        <w:br/>
        <w:t>е</w:t>
        <w:br/>
        <w:br/>
        <w:t>к</w:t>
        <w:br/>
        <w:br/>
        <w:t>т</w:t>
        <w:br/>
        <w:br/>
        <w:t>и</w:t>
        <w:br/>
        <w:br/>
        <w:t>в</w:t>
        <w:br/>
        <w:br/>
        <w:t>ы</w:t>
        <w:br/>
        <w:br/>
        <w:t xml:space="preserve"> </w:t>
        <w:br/>
        <w:br/>
        <w:t>и</w:t>
        <w:br/>
        <w:br/>
        <w:t xml:space="preserve"> </w:t>
        <w:br/>
        <w:br/>
        <w:t>В</w:t>
        <w:br/>
        <w:br/>
        <w:t>ы</w:t>
        <w:br/>
        <w:br/>
        <w:t>з</w:t>
        <w:br/>
        <w:br/>
        <w:t>о</w:t>
        <w:br/>
        <w:br/>
        <w:t>в</w:t>
        <w:br/>
        <w:br/>
        <w:t>ы</w:t>
        <w:br/>
        <w:br/>
        <w:t>*</w:t>
        <w:br/>
        <w:br/>
        <w:t>*</w:t>
        <w:br/>
        <w:br/>
        <w:br/>
        <w:br/>
        <w:br/>
        <w:br/>
        <w:br/>
        <w:br/>
        <w:t>*</w:t>
        <w:br/>
        <w:br/>
        <w:t xml:space="preserve"> </w:t>
        <w:br/>
        <w:br/>
        <w:t xml:space="preserve"> </w:t>
        <w:br/>
        <w:br/>
        <w:t xml:space="preserve"> </w:t>
        <w:br/>
        <w:br/>
        <w:t>Р</w:t>
        <w:br/>
        <w:br/>
        <w:t>а</w:t>
        <w:br/>
        <w:br/>
        <w:t>з</w:t>
        <w:br/>
        <w:br/>
        <w:t>в</w:t>
        <w:br/>
        <w:br/>
        <w:t>и</w:t>
        <w:br/>
        <w:br/>
        <w:t>т</w:t>
        <w:br/>
        <w:br/>
        <w:t>и</w:t>
        <w:br/>
        <w:br/>
        <w:t>е</w:t>
        <w:br/>
        <w:br/>
        <w:t xml:space="preserve"> </w:t>
        <w:br/>
        <w:br/>
        <w:t>н</w:t>
        <w:br/>
        <w:br/>
        <w:t>о</w:t>
        <w:br/>
        <w:br/>
        <w:t>в</w:t>
        <w:br/>
        <w:br/>
        <w:t>ы</w:t>
        <w:br/>
        <w:br/>
        <w:t>х</w:t>
        <w:br/>
        <w:br/>
        <w:t xml:space="preserve"> </w:t>
        <w:br/>
        <w:br/>
        <w:t>р</w:t>
        <w:br/>
        <w:br/>
        <w:t>ы</w:t>
        <w:br/>
        <w:br/>
        <w:t>н</w:t>
        <w:br/>
        <w:br/>
        <w:t>к</w:t>
        <w:br/>
        <w:br/>
        <w:t>о</w:t>
        <w:br/>
        <w:br/>
        <w:t>в</w:t>
        <w:br/>
        <w:br/>
        <w:t xml:space="preserve"> </w:t>
        <w:br/>
        <w:br/>
        <w:t>и</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w:t>
        <w:br/>
        <w:br/>
        <w:t xml:space="preserve"> </w:t>
        <w:br/>
        <w:br/>
        <w:t>н</w:t>
        <w:br/>
        <w:br/>
        <w:t>е</w:t>
        <w:br/>
        <w:br/>
        <w:t>ф</w:t>
        <w:br/>
        <w:br/>
        <w:t>т</w:t>
        <w:br/>
        <w:br/>
        <w:t>е</w:t>
        <w:br/>
        <w:br/>
        <w:t>х</w:t>
        <w:br/>
        <w:br/>
        <w:t>и</w:t>
        <w:br/>
        <w:br/>
        <w:t>м</w:t>
        <w:br/>
        <w:br/>
        <w:t>и</w:t>
        <w:br/>
        <w:br/>
        <w:t>ч</w:t>
        <w:br/>
        <w:br/>
        <w:t>е</w:t>
        <w:br/>
        <w:br/>
        <w:t>с</w:t>
        <w:br/>
        <w:br/>
        <w:t>к</w:t>
        <w:br/>
        <w:br/>
        <w:t>о</w:t>
        <w:br/>
        <w:br/>
        <w:t>й</w:t>
        <w:br/>
        <w:br/>
        <w:t xml:space="preserve"> </w:t>
        <w:br/>
        <w:br/>
        <w:t>п</w:t>
        <w:br/>
        <w:br/>
        <w:t>р</w:t>
        <w:br/>
        <w:br/>
        <w:t>о</w:t>
        <w:br/>
        <w:br/>
        <w:t>д</w:t>
        <w:br/>
        <w:br/>
        <w:t>у</w:t>
        <w:br/>
        <w:br/>
        <w:t>к</w:t>
        <w:br/>
        <w:br/>
        <w:t>ц</w:t>
        <w:br/>
        <w:br/>
        <w:t>и</w:t>
        <w:br/>
        <w:br/>
        <w:t>и</w:t>
        <w:br/>
        <w:br/>
        <w:t>,</w:t>
        <w:br/>
        <w:br/>
        <w:t xml:space="preserve"> </w:t>
        <w:br/>
        <w:br/>
        <w:t>м</w:t>
        <w:br/>
        <w:br/>
        <w:t>а</w:t>
        <w:br/>
        <w:br/>
        <w:t>т</w:t>
        <w:br/>
        <w:br/>
        <w:t>е</w:t>
        <w:br/>
        <w:br/>
        <w:t>р</w:t>
        <w:br/>
        <w:br/>
        <w:t>и</w:t>
        <w:br/>
        <w:br/>
        <w:t>а</w:t>
        <w:br/>
        <w:br/>
        <w:t>л</w:t>
        <w:br/>
        <w:br/>
        <w:t>о</w:t>
        <w:br/>
        <w:br/>
        <w:t>в</w:t>
        <w:br/>
        <w:br/>
        <w:t xml:space="preserve"> </w:t>
        <w:br/>
        <w:br/>
        <w:t>д</w:t>
        <w:br/>
        <w:br/>
        <w:t>л</w:t>
        <w:br/>
        <w:br/>
        <w:t>я</w:t>
        <w:br/>
        <w:br/>
        <w:t xml:space="preserve"> </w:t>
        <w:br/>
        <w:br/>
        <w:t>н</w:t>
        <w:br/>
        <w:br/>
        <w:t>о</w:t>
        <w:br/>
        <w:br/>
        <w:t>в</w:t>
        <w:br/>
        <w:br/>
        <w:t>ы</w:t>
        <w:br/>
        <w:br/>
        <w:t>х</w:t>
        <w:br/>
        <w:br/>
        <w:t xml:space="preserve"> </w:t>
        <w:br/>
        <w:br/>
        <w:t>о</w:t>
        <w:br/>
        <w:br/>
        <w:t>т</w:t>
        <w:br/>
        <w:br/>
        <w:t>р</w:t>
        <w:br/>
        <w:br/>
        <w:t>а</w:t>
        <w:br/>
        <w:br/>
        <w:t>с</w:t>
        <w:br/>
        <w:br/>
        <w:t>л</w:t>
        <w:br/>
        <w:br/>
        <w:t>е</w:t>
        <w:br/>
        <w:br/>
        <w:t>й</w:t>
        <w:br/>
        <w:br/>
        <w:t xml:space="preserve"> </w:t>
        <w:br/>
        <w:br/>
        <w:t>п</w:t>
        <w:br/>
        <w:br/>
        <w:t>р</w:t>
        <w:br/>
        <w:br/>
        <w:t>о</w:t>
        <w:br/>
        <w:br/>
        <w:t>м</w:t>
        <w:br/>
        <w:br/>
        <w:t>ы</w:t>
        <w:br/>
        <w:br/>
        <w:t>ш</w:t>
        <w:br/>
        <w:br/>
        <w:t>л</w:t>
        <w:br/>
        <w:br/>
        <w:t>е</w:t>
        <w:br/>
        <w:br/>
        <w:t>н</w:t>
        <w:br/>
        <w:br/>
        <w:t>н</w:t>
        <w:br/>
        <w:br/>
        <w:t>о</w:t>
        <w:br/>
        <w:br/>
        <w:t>с</w:t>
        <w:br/>
        <w:br/>
        <w:t>т</w:t>
        <w:br/>
        <w:br/>
        <w:t>и</w:t>
        <w:br/>
        <w:br/>
        <w:t>.</w:t>
        <w:br/>
        <w:br/>
        <w:br/>
        <w:br/>
        <w:br/>
        <w:t>*</w:t>
        <w:br/>
        <w:br/>
        <w:t xml:space="preserve"> </w:t>
        <w:br/>
        <w:br/>
        <w:t xml:space="preserve"> </w:t>
        <w:br/>
        <w:br/>
        <w:t xml:space="preserve"> </w:t>
        <w:br/>
        <w:br/>
        <w:t>И</w:t>
        <w:br/>
        <w:br/>
        <w:t>н</w:t>
        <w:br/>
        <w:br/>
        <w:t>т</w:t>
        <w:br/>
        <w:br/>
        <w:t>е</w:t>
        <w:br/>
        <w:br/>
        <w:t>г</w:t>
        <w:br/>
        <w:br/>
        <w:t>р</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с</w:t>
        <w:br/>
        <w:br/>
        <w:t xml:space="preserve"> </w:t>
        <w:br/>
        <w:br/>
        <w:t>д</w:t>
        <w:br/>
        <w:br/>
        <w:t>р</w:t>
        <w:br/>
        <w:br/>
        <w:t>у</w:t>
        <w:br/>
        <w:br/>
        <w:t>г</w:t>
        <w:br/>
        <w:br/>
        <w:t>и</w:t>
        <w:br/>
        <w:br/>
        <w:t>м</w:t>
        <w:br/>
        <w:br/>
        <w:t>и</w:t>
        <w:br/>
        <w:br/>
        <w:t xml:space="preserve"> </w:t>
        <w:br/>
        <w:br/>
        <w:t>о</w:t>
        <w:br/>
        <w:br/>
        <w:t>т</w:t>
        <w:br/>
        <w:br/>
        <w:t>р</w:t>
        <w:br/>
        <w:br/>
        <w:t>а</w:t>
        <w:br/>
        <w:br/>
        <w:t>с</w:t>
        <w:br/>
        <w:br/>
        <w:t>л</w:t>
        <w:br/>
        <w:br/>
        <w:t>я</w:t>
        <w:br/>
        <w:br/>
        <w:t>м</w:t>
        <w:br/>
        <w:br/>
        <w:t>и</w:t>
        <w:br/>
        <w:br/>
        <w:t xml:space="preserve"> </w:t>
        <w:br/>
        <w:br/>
        <w:t>п</w:t>
        <w:br/>
        <w:br/>
        <w:t>р</w:t>
        <w:br/>
        <w:br/>
        <w:t>о</w:t>
        <w:br/>
        <w:br/>
        <w:t>м</w:t>
        <w:br/>
        <w:br/>
        <w:t>ы</w:t>
        <w:br/>
        <w:br/>
        <w:t>ш</w:t>
        <w:br/>
        <w:br/>
        <w:t>л</w:t>
        <w:br/>
        <w:br/>
        <w:t>е</w:t>
        <w:br/>
        <w:br/>
        <w:t>н</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и</w:t>
        <w:br/>
        <w:br/>
        <w:t>н</w:t>
        <w:br/>
        <w:br/>
        <w:t>т</w:t>
        <w:br/>
        <w:br/>
        <w:t>е</w:t>
        <w:br/>
        <w:br/>
        <w:t>г</w:t>
        <w:br/>
        <w:br/>
        <w:t>р</w:t>
        <w:br/>
        <w:br/>
        <w:t>и</w:t>
        <w:br/>
        <w:br/>
        <w:t>р</w:t>
        <w:br/>
        <w:br/>
        <w:t>о</w:t>
        <w:br/>
        <w:br/>
        <w:t>в</w:t>
        <w:br/>
        <w:br/>
        <w:t>а</w:t>
        <w:br/>
        <w:br/>
        <w:t>н</w:t>
        <w:br/>
        <w:br/>
        <w:t>н</w:t>
        <w:br/>
        <w:br/>
        <w:t>ы</w:t>
        <w:br/>
        <w:br/>
        <w:t>х</w:t>
        <w:br/>
        <w:br/>
        <w:t xml:space="preserve"> </w:t>
        <w:br/>
        <w:br/>
        <w:t>э</w:t>
        <w:br/>
        <w:br/>
        <w:t>н</w:t>
        <w:br/>
        <w:br/>
        <w:t>е</w:t>
        <w:br/>
        <w:br/>
        <w:t>р</w:t>
        <w:br/>
        <w:br/>
        <w:t>г</w:t>
        <w:br/>
        <w:br/>
        <w:t>е</w:t>
        <w:br/>
        <w:br/>
        <w:t>т</w:t>
        <w:br/>
        <w:br/>
        <w:t>и</w:t>
        <w:br/>
        <w:br/>
        <w:t>ч</w:t>
        <w:br/>
        <w:br/>
        <w:t>е</w:t>
        <w:br/>
        <w:br/>
        <w:t>с</w:t>
        <w:br/>
        <w:br/>
        <w:t>к</w:t>
        <w:br/>
        <w:br/>
        <w:t>и</w:t>
        <w:br/>
        <w:br/>
        <w:t>х</w:t>
        <w:br/>
        <w:br/>
        <w:t xml:space="preserve"> </w:t>
        <w:br/>
        <w:br/>
        <w:t>к</w:t>
        <w:br/>
        <w:br/>
        <w:t>о</w:t>
        <w:br/>
        <w:br/>
        <w:t>м</w:t>
        <w:br/>
        <w:br/>
        <w:t>п</w:t>
        <w:br/>
        <w:br/>
        <w:t>л</w:t>
        <w:br/>
        <w:br/>
        <w:t>е</w:t>
        <w:br/>
        <w:br/>
        <w:t>к</w:t>
        <w:br/>
        <w:br/>
        <w:t>с</w:t>
        <w:br/>
        <w:br/>
        <w:t>о</w:t>
        <w:br/>
        <w:br/>
        <w:t>в</w:t>
        <w:br/>
        <w:br/>
        <w:t>,</w:t>
        <w:br/>
        <w:br/>
        <w:t xml:space="preserve"> </w:t>
        <w:br/>
        <w:br/>
        <w:t>р</w:t>
        <w:br/>
        <w:br/>
        <w:t>а</w:t>
        <w:br/>
        <w:br/>
        <w:t>з</w:t>
        <w:br/>
        <w:br/>
        <w:t>в</w:t>
        <w:br/>
        <w:br/>
        <w:t>и</w:t>
        <w:br/>
        <w:br/>
        <w:t>т</w:t>
        <w:br/>
        <w:br/>
        <w:t>и</w:t>
        <w:br/>
        <w:br/>
        <w:t>е</w:t>
        <w:br/>
        <w:br/>
        <w:t xml:space="preserve"> </w:t>
        <w:br/>
        <w:br/>
        <w:t>к</w:t>
        <w:br/>
        <w:br/>
        <w:t>л</w:t>
        <w:br/>
        <w:br/>
        <w:t>а</w:t>
        <w:br/>
        <w:br/>
        <w:t>с</w:t>
        <w:br/>
        <w:br/>
        <w:t>т</w:t>
        <w:br/>
        <w:br/>
        <w:t>е</w:t>
        <w:br/>
        <w:br/>
        <w:t>р</w:t>
        <w:br/>
        <w:br/>
        <w:t>н</w:t>
        <w:br/>
        <w:br/>
        <w:t>ы</w:t>
        <w:br/>
        <w:br/>
        <w:t>х</w:t>
        <w:br/>
        <w:br/>
        <w:t xml:space="preserve"> </w:t>
        <w:br/>
        <w:br/>
        <w:t>и</w:t>
        <w:br/>
        <w:br/>
        <w:t>н</w:t>
        <w:br/>
        <w:br/>
        <w:t>и</w:t>
        <w:br/>
        <w:br/>
        <w:t>ц</w:t>
        <w:br/>
        <w:br/>
        <w:t>и</w:t>
        <w:br/>
        <w:br/>
        <w:t>а</w:t>
        <w:br/>
        <w:br/>
        <w:t>т</w:t>
        <w:br/>
        <w:br/>
        <w:t>и</w:t>
        <w:br/>
        <w:br/>
        <w:t>в</w:t>
        <w:br/>
        <w:br/>
        <w:t>,</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ц</w:t>
        <w:br/>
        <w:br/>
        <w:t>е</w:t>
        <w:br/>
        <w:br/>
        <w:t>п</w:t>
        <w:br/>
        <w:br/>
        <w:t>о</w:t>
        <w:br/>
        <w:br/>
        <w:t>ч</w:t>
        <w:br/>
        <w:br/>
        <w:t>е</w:t>
        <w:br/>
        <w:br/>
        <w:t>к</w:t>
        <w:br/>
        <w:br/>
        <w:t>.</w:t>
        <w:br/>
        <w:br/>
        <w:br/>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и</w:t>
        <w:br/>
        <w:br/>
        <w:t>н</w:t>
        <w:br/>
        <w:br/>
        <w:t>н</w:t>
        <w:br/>
        <w:br/>
        <w:t>о</w:t>
        <w:br/>
        <w:br/>
        <w:t>в</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t xml:space="preserve"> </w:t>
        <w:br/>
        <w:br/>
        <w:t>п</w:t>
        <w:br/>
        <w:br/>
        <w:t>о</w:t>
        <w:br/>
        <w:br/>
        <w:t>в</w:t>
        <w:br/>
        <w:br/>
        <w:t>ы</w:t>
        <w:br/>
        <w:br/>
        <w:t>ш</w:t>
        <w:br/>
        <w:br/>
        <w:t>е</w:t>
        <w:br/>
        <w:br/>
        <w:t>н</w:t>
        <w:br/>
        <w:br/>
        <w:t>и</w:t>
        <w:br/>
        <w:br/>
        <w:t>е</w:t>
        <w:br/>
        <w:br/>
        <w:t xml:space="preserve"> </w:t>
        <w:br/>
        <w:br/>
        <w:t>к</w:t>
        <w:br/>
        <w:br/>
        <w:t>а</w:t>
        <w:br/>
        <w:br/>
        <w:t>ч</w:t>
        <w:br/>
        <w:br/>
        <w:t>е</w:t>
        <w:br/>
        <w:br/>
        <w:t>с</w:t>
        <w:br/>
        <w:br/>
        <w:t>т</w:t>
        <w:br/>
        <w:br/>
        <w:t>в</w:t>
        <w:br/>
        <w:br/>
        <w:t>а</w:t>
        <w:br/>
        <w:br/>
        <w:t xml:space="preserve"> </w:t>
        <w:br/>
        <w:br/>
        <w:t>п</w:t>
        <w:br/>
        <w:br/>
        <w:t>р</w:t>
        <w:br/>
        <w:br/>
        <w:t>о</w:t>
        <w:br/>
        <w:br/>
        <w:t>д</w:t>
        <w:br/>
        <w:br/>
        <w:t>у</w:t>
        <w:br/>
        <w:br/>
        <w:t>к</w:t>
        <w:br/>
        <w:br/>
        <w:t>ц</w:t>
        <w:br/>
        <w:br/>
        <w:t>и</w:t>
        <w:br/>
        <w:br/>
        <w:t>и</w:t>
        <w:br/>
        <w:br/>
        <w:t>,</w:t>
        <w:br/>
        <w:br/>
        <w:t xml:space="preserve"> </w:t>
        <w:br/>
        <w:br/>
        <w:t>у</w:t>
        <w:br/>
        <w:br/>
        <w:t>л</w:t>
        <w:br/>
        <w:br/>
        <w:t>у</w:t>
        <w:br/>
        <w:br/>
        <w:t>ч</w:t>
        <w:br/>
        <w:br/>
        <w:t>ш</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о</w:t>
        <w:br/>
        <w:br/>
        <w:t>к</w:t>
        <w:br/>
        <w:br/>
        <w:t>а</w:t>
        <w:br/>
        <w:br/>
        <w:t>з</w:t>
        <w:br/>
        <w:br/>
        <w:t>а</w:t>
        <w:br/>
        <w:br/>
        <w:t>т</w:t>
        <w:br/>
        <w:br/>
        <w:t>е</w:t>
        <w:br/>
        <w:br/>
        <w:t>л</w:t>
        <w:br/>
        <w:br/>
        <w:t>е</w:t>
        <w:br/>
        <w:br/>
        <w:t>й</w:t>
        <w:br/>
        <w:br/>
        <w:t>.</w:t>
        <w:br/>
        <w:br/>
        <w:br/>
      </w:r>
    </w:p>
    <w:p>
      <w:r>
        <w:br w:type="page"/>
      </w:r>
    </w:p>
    <w:p>
      <w:pPr>
        <w:pStyle w:val="Heading1"/>
      </w:pPr>
      <w:r>
        <w:t xml:space="preserve">Глава 14 ideas: </w:t>
      </w:r>
    </w:p>
    <w:p>
      <w:r>
        <w:t>Отлично! Спасибо за четкие рамки и инструкцию. Вот список идей, тщательно отобранных, чтобы соответствовать предложенной структуре и охватывать ключевые аспекты будущего нефтепереработки.</w:t>
        <w:br/>
        <w:br/>
        <w:t>**I. Глобальный Энергетический Переход и Роль Нефтепереработки**</w:t>
        <w:br/>
        <w:br/>
        <w:t>*   **Тенденция:**  Рост проникновения электромобилей и альтернативного транспорта снижает спрос на бензин и дизель.</w:t>
        <w:br/>
        <w:br/>
        <w:t>*   **Вызов:** Необходимость диверсификации продуктового портфеля НПЗ для поддержания прибыльности.</w:t>
        <w:br/>
        <w:br/>
        <w:t>*   **Возможность:** Превращение НПЗ в комплексы по производству авиакеросина (устойчивый спрос) и химического сырья.</w:t>
        <w:br/>
        <w:br/>
        <w:t>**II. Технологические Инновации в Переработке Нефти**</w:t>
        <w:br/>
        <w:br/>
        <w:t>*   **Углубленная переработка:** Использование каталитических технологий (например, ZSM-5) для максимизации выхода этилена и пропилена (основа для производства пластиков).</w:t>
        <w:br/>
        <w:br/>
        <w:t>*   **Переработка альтернативного сырья:**  Совместная переработка нефти с биодизелем/биоэтанолом для снижения углеродного следа.</w:t>
        <w:br/>
        <w:br/>
        <w:t>*   **Интеграция с производством водорода:**  Использование процесса парового риформинга метана (SMR) с улавливанием CO2 (CCS) для производства "голубого" водорода.</w:t>
        <w:br/>
        <w:br/>
        <w:t>**III. Цифровизация и Автоматизация Производства**</w:t>
        <w:br/>
        <w:br/>
        <w:t>*   **MES/APS:** Внедрение MES/APS систем для оптимизации планирования, управления запасами и повышения эффективности использования оборудования.</w:t>
        <w:br/>
        <w:br/>
        <w:t>*   **Искусственный интеллект:**  Использование машинного обучения для прогнозирования отказов оборудования и оптимизации режимов работы установок.</w:t>
        <w:br/>
        <w:br/>
        <w:t>*   **Цифровые двойники:** Создание цифровых двойников для моделирования технологических процессов, оптимизации управления и обучения персонала.</w:t>
        <w:br/>
        <w:br/>
        <w:t>**IV. Энергоэффективность и Устойчивое Развитие**</w:t>
        <w:br/>
        <w:br/>
        <w:t>*   **Утилизация тепла:**  Использование тепла уходящих газов для производства пара и электроэнергии для собственных нужд НПЗ.</w:t>
        <w:br/>
        <w:br/>
        <w:t>*   **Возобновляемые источники:**  Установка солнечных панелей для частичного обеспечения электроэнергией административных зданий и вспомогательного оборудования.</w:t>
        <w:br/>
        <w:br/>
        <w:t>*   **Оптимизация энергопотребления:**  Замена устаревшего оборудования на энергоэффективное, внедрение систем автоматического управления энергопотреблением.</w:t>
        <w:br/>
        <w:br/>
        <w:t>**V. Экологическая Безопасность и Управление Отходами**</w:t>
        <w:br/>
        <w:br/>
        <w:t>*   **CCS/CCU:** Внедрение технологий улавливания CO2 с последующим использованием в качестве сырья для производства химических продуктов (например, метанола).</w:t>
        <w:br/>
        <w:br/>
        <w:t>*   **Переработка отходов:**  Разработка технологий переработки пластиковых отходов, образующихся на территории НПЗ, в пиролизное масло для дальнейшей переработки.</w:t>
        <w:br/>
        <w:br/>
        <w:t>*   **Снижение выбросов:**  Установка современных систем очистки отходящих газов, включая селективные каталитические нейтрализаторы (SCR) для снижения выбросов NOx.</w:t>
        <w:br/>
        <w:br/>
        <w:t>**VI. Развитие Кадрового Потенциала и Образования**</w:t>
        <w:br/>
        <w:br/>
        <w:t>*   **Подготовка специалистов:**  Разработка специализированных учебных программ в сотрудничестве с университетами и техническими колледжами.</w:t>
        <w:br/>
        <w:br/>
        <w:t>*   **Повышение квалификации:** Организация регулярных тренингов и семинаров для повышения квалификации персонала в области новых технологий и цифровизации.</w:t>
        <w:br/>
        <w:br/>
        <w:t>*   **Международное сотрудничество:**  Обмен опытом и знаниями с ведущими международными компаниями и исследовательскими институтами.</w:t>
        <w:br/>
        <w:br/>
        <w:t>**VII. Будущее Нефтепереработки: Перспективы и Вызовы**</w:t>
        <w:br/>
        <w:br/>
        <w:t>*   **Новые рынки:** Расширение производства авиакеросина и судового топлива, отвечающего новым экологическим требованиям.</w:t>
        <w:br/>
        <w:br/>
        <w:t>*   **Интеграция:** Создание интегрированных нефтехимических комплексов для совместного производства топлива и химического сырья.</w:t>
        <w:br/>
        <w:br/>
        <w:t>*   **Конкурентоспособность:** Внедрение инновационных технологий, повышение энергоэффективности и снижение затрат для обеспечения конкурентоспособности на мировом рынке.</w:t>
        <w:br/>
        <w:br/>
        <w:t>Я старался максимально точно следовать заданным рамкам и предлагать конкретные, реалистичные идеи, которые могут быть реализованы в будущем нефтепереработки. Готов к дальнейшей доработке и уточнению!</w:t>
      </w:r>
    </w:p>
    <w:p>
      <w:r>
        <w:br w:type="page"/>
      </w:r>
    </w:p>
    <w:p>
      <w:pPr>
        <w:pStyle w:val="Heading1"/>
      </w:pPr>
      <w:r>
        <w:t xml:space="preserve">Глава 14 summaries: </w:t>
      </w:r>
    </w:p>
    <w:p>
      <w:r>
        <w:t>*</w:t>
        <w:br/>
        <w:br/>
        <w:t>*</w:t>
        <w:br/>
        <w:br/>
        <w:t>I</w:t>
        <w:br/>
        <w:br/>
        <w:t>.</w:t>
        <w:br/>
        <w:br/>
        <w:t xml:space="preserve"> </w:t>
        <w:br/>
        <w:br/>
        <w:t>Г</w:t>
        <w:br/>
        <w:br/>
        <w:t>л</w:t>
        <w:br/>
        <w:br/>
        <w:t>о</w:t>
        <w:br/>
        <w:br/>
        <w:t>б</w:t>
        <w:br/>
        <w:br/>
        <w:t>а</w:t>
        <w:br/>
        <w:br/>
        <w:t>л</w:t>
        <w:br/>
        <w:br/>
        <w:t>ь</w:t>
        <w:br/>
        <w:br/>
        <w:t>н</w:t>
        <w:br/>
        <w:br/>
        <w:t>ы</w:t>
        <w:br/>
        <w:br/>
        <w:t>й</w:t>
        <w:br/>
        <w:br/>
        <w:t xml:space="preserve"> </w:t>
        <w:br/>
        <w:br/>
        <w:t>Э</w:t>
        <w:br/>
        <w:br/>
        <w:t>н</w:t>
        <w:br/>
        <w:br/>
        <w:t>е</w:t>
        <w:br/>
        <w:br/>
        <w:t>р</w:t>
        <w:br/>
        <w:br/>
        <w:t>г</w:t>
        <w:br/>
        <w:br/>
        <w:t>е</w:t>
        <w:br/>
        <w:br/>
        <w:t>т</w:t>
        <w:br/>
        <w:br/>
        <w:t>и</w:t>
        <w:br/>
        <w:br/>
        <w:t>ч</w:t>
        <w:br/>
        <w:br/>
        <w:t>е</w:t>
        <w:br/>
        <w:br/>
        <w:t>с</w:t>
        <w:br/>
        <w:br/>
        <w:t>к</w:t>
        <w:br/>
        <w:br/>
        <w:t>и</w:t>
        <w:br/>
        <w:br/>
        <w:t>й</w:t>
        <w:br/>
        <w:br/>
        <w:t xml:space="preserve"> </w:t>
        <w:br/>
        <w:br/>
        <w:t>П</w:t>
        <w:br/>
        <w:br/>
        <w:t>е</w:t>
        <w:br/>
        <w:br/>
        <w:t>р</w:t>
        <w:br/>
        <w:br/>
        <w:t>е</w:t>
        <w:br/>
        <w:br/>
        <w:t>х</w:t>
        <w:br/>
        <w:br/>
        <w:t>о</w:t>
        <w:br/>
        <w:br/>
        <w:t>д</w:t>
        <w:br/>
        <w:br/>
        <w:t xml:space="preserve"> </w:t>
        <w:br/>
        <w:br/>
        <w:t>и</w:t>
        <w:br/>
        <w:br/>
        <w:t xml:space="preserve"> </w:t>
        <w:br/>
        <w:br/>
        <w:t>Р</w:t>
        <w:br/>
        <w:br/>
        <w:t>о</w:t>
        <w:br/>
        <w:br/>
        <w:t>л</w:t>
        <w:br/>
        <w:br/>
        <w:t>ь</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br/>
        <w:br/>
        <w:br/>
        <w:t>*</w:t>
        <w:br/>
        <w:br/>
        <w:t xml:space="preserve"> </w:t>
        <w:br/>
        <w:br/>
        <w:t xml:space="preserve"> </w:t>
        <w:br/>
        <w:br/>
        <w:t xml:space="preserve"> </w:t>
        <w:br/>
        <w:br/>
        <w:t>*</w:t>
        <w:br/>
        <w:br/>
        <w:t>*</w:t>
        <w:br/>
        <w:br/>
        <w:t>Т</w:t>
        <w:br/>
        <w:br/>
        <w:t>е</w:t>
        <w:br/>
        <w:br/>
        <w:t>н</w:t>
        <w:br/>
        <w:br/>
        <w:t>д</w:t>
        <w:br/>
        <w:br/>
        <w:t>е</w:t>
        <w:br/>
        <w:br/>
        <w:t>н</w:t>
        <w:br/>
        <w:br/>
        <w:t>ц</w:t>
        <w:br/>
        <w:br/>
        <w:t>и</w:t>
        <w:br/>
        <w:br/>
        <w:t>я</w:t>
        <w:br/>
        <w:br/>
        <w:t>:</w:t>
        <w:br/>
        <w:br/>
        <w:t>*</w:t>
        <w:br/>
        <w:br/>
        <w:t>*</w:t>
        <w:br/>
        <w:br/>
        <w:t xml:space="preserve"> </w:t>
        <w:br/>
        <w:br/>
        <w:t>П</w:t>
        <w:br/>
        <w:br/>
        <w:t>е</w:t>
        <w:br/>
        <w:br/>
        <w:t>р</w:t>
        <w:br/>
        <w:br/>
        <w:t>е</w:t>
        <w:br/>
        <w:br/>
        <w:t>х</w:t>
        <w:br/>
        <w:br/>
        <w:t>о</w:t>
        <w:br/>
        <w:br/>
        <w:t>д</w:t>
        <w:br/>
        <w:br/>
        <w:t xml:space="preserve"> </w:t>
        <w:br/>
        <w:br/>
        <w:t>к</w:t>
        <w:br/>
        <w:br/>
        <w:t xml:space="preserve"> </w:t>
        <w:br/>
        <w:br/>
        <w:t>н</w:t>
        <w:br/>
        <w:br/>
        <w:t>и</w:t>
        <w:br/>
        <w:br/>
        <w:t>з</w:t>
        <w:br/>
        <w:br/>
        <w:t>к</w:t>
        <w:br/>
        <w:br/>
        <w:t>о</w:t>
        <w:br/>
        <w:br/>
        <w:t>у</w:t>
        <w:br/>
        <w:br/>
        <w:t>г</w:t>
        <w:br/>
        <w:br/>
        <w:t>л</w:t>
        <w:br/>
        <w:br/>
        <w:t>е</w:t>
        <w:br/>
        <w:br/>
        <w:t>р</w:t>
        <w:br/>
        <w:br/>
        <w:t>о</w:t>
        <w:br/>
        <w:br/>
        <w:t>д</w:t>
        <w:br/>
        <w:br/>
        <w:t>н</w:t>
        <w:br/>
        <w:br/>
        <w:t>о</w:t>
        <w:br/>
        <w:br/>
        <w:t>й</w:t>
        <w:br/>
        <w:br/>
        <w:t xml:space="preserve"> </w:t>
        <w:br/>
        <w:br/>
        <w:t>э</w:t>
        <w:br/>
        <w:br/>
        <w:t>н</w:t>
        <w:br/>
        <w:br/>
        <w:t>е</w:t>
        <w:br/>
        <w:br/>
        <w:t>р</w:t>
        <w:br/>
        <w:br/>
        <w:t>г</w:t>
        <w:br/>
        <w:br/>
        <w:t>е</w:t>
        <w:br/>
        <w:br/>
        <w:t>т</w:t>
        <w:br/>
        <w:br/>
        <w:t>и</w:t>
        <w:br/>
        <w:br/>
        <w:t>к</w:t>
        <w:br/>
        <w:br/>
        <w:t>е</w:t>
        <w:br/>
        <w:br/>
        <w:t>,</w:t>
        <w:br/>
        <w:br/>
        <w:t xml:space="preserve"> </w:t>
        <w:br/>
        <w:br/>
        <w:t>у</w:t>
        <w:br/>
        <w:br/>
        <w:t>в</w:t>
        <w:br/>
        <w:br/>
        <w:t>е</w:t>
        <w:br/>
        <w:br/>
        <w:t>л</w:t>
        <w:br/>
        <w:br/>
        <w:t>и</w:t>
        <w:br/>
        <w:br/>
        <w:t>ч</w:t>
        <w:br/>
        <w:br/>
        <w:t>е</w:t>
        <w:br/>
        <w:br/>
        <w:t>н</w:t>
        <w:br/>
        <w:br/>
        <w:t>и</w:t>
        <w:br/>
        <w:br/>
        <w:t>е</w:t>
        <w:br/>
        <w:br/>
        <w:t xml:space="preserve"> </w:t>
        <w:br/>
        <w:br/>
        <w:t>д</w:t>
        <w:br/>
        <w:br/>
        <w:t>о</w:t>
        <w:br/>
        <w:br/>
        <w:t>л</w:t>
        <w:br/>
        <w:br/>
        <w:t>и</w:t>
        <w:br/>
        <w:br/>
        <w:t xml:space="preserve"> </w:t>
        <w:br/>
        <w:br/>
        <w:t>В</w:t>
        <w:br/>
        <w:br/>
        <w:t>И</w:t>
        <w:br/>
        <w:br/>
        <w:t>Э</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Р</w:t>
        <w:br/>
        <w:br/>
        <w:t>а</w:t>
        <w:br/>
        <w:br/>
        <w:t>с</w:t>
        <w:br/>
        <w:br/>
        <w:t>т</w:t>
        <w:br/>
        <w:br/>
        <w:t>у</w:t>
        <w:br/>
        <w:br/>
        <w:t>щ</w:t>
        <w:br/>
        <w:br/>
        <w:t>и</w:t>
        <w:br/>
        <w:br/>
        <w:t>й</w:t>
        <w:br/>
        <w:br/>
        <w:t xml:space="preserve"> </w:t>
        <w:br/>
        <w:br/>
        <w:t>с</w:t>
        <w:br/>
        <w:br/>
        <w:t>п</w:t>
        <w:br/>
        <w:br/>
        <w:t>р</w:t>
        <w:br/>
        <w:br/>
        <w:t>о</w:t>
        <w:br/>
        <w:br/>
        <w:t>с</w:t>
        <w:br/>
        <w:br/>
        <w:t xml:space="preserve"> </w:t>
        <w:br/>
        <w:br/>
        <w:t>н</w:t>
        <w:br/>
        <w:br/>
        <w:t>а</w:t>
        <w:br/>
        <w:br/>
        <w:t xml:space="preserve"> </w:t>
        <w:br/>
        <w:br/>
        <w:t>э</w:t>
        <w:br/>
        <w:br/>
        <w:t>л</w:t>
        <w:br/>
        <w:br/>
        <w:t>е</w:t>
        <w:br/>
        <w:br/>
        <w:t>к</w:t>
        <w:br/>
        <w:br/>
        <w:t>т</w:t>
        <w:br/>
        <w:br/>
        <w:t>р</w:t>
        <w:br/>
        <w:br/>
        <w:t>о</w:t>
        <w:br/>
        <w:br/>
        <w:t>э</w:t>
        <w:br/>
        <w:br/>
        <w:t>н</w:t>
        <w:br/>
        <w:br/>
        <w:t>е</w:t>
        <w:br/>
        <w:br/>
        <w:t>р</w:t>
        <w:br/>
        <w:br/>
        <w:t>г</w:t>
        <w:br/>
        <w:br/>
        <w:t>и</w:t>
        <w:br/>
        <w:br/>
        <w:t>ю</w:t>
        <w:br/>
        <w:br/>
        <w:t xml:space="preserve"> </w:t>
        <w:br/>
        <w:br/>
        <w:t>и</w:t>
        <w:br/>
        <w:br/>
        <w:t>з</w:t>
        <w:br/>
        <w:br/>
        <w:t xml:space="preserve"> </w:t>
        <w:br/>
        <w:br/>
        <w:t>В</w:t>
        <w:br/>
        <w:br/>
        <w:t>И</w:t>
        <w:br/>
        <w:br/>
        <w:t>Э</w:t>
        <w:br/>
        <w:br/>
        <w:t>,</w:t>
        <w:br/>
        <w:br/>
        <w:t xml:space="preserve"> </w:t>
        <w:br/>
        <w:br/>
        <w:t>г</w:t>
        <w:br/>
        <w:br/>
        <w:t>о</w:t>
        <w:br/>
        <w:br/>
        <w:t>с</w:t>
        <w:br/>
        <w:br/>
        <w:t>у</w:t>
        <w:br/>
        <w:br/>
        <w:t>д</w:t>
        <w:br/>
        <w:br/>
        <w:t>а</w:t>
        <w:br/>
        <w:br/>
        <w:t>р</w:t>
        <w:br/>
        <w:br/>
        <w:t>с</w:t>
        <w:br/>
        <w:br/>
        <w:t>т</w:t>
        <w:br/>
        <w:br/>
        <w:t>в</w:t>
        <w:br/>
        <w:br/>
        <w:t>е</w:t>
        <w:br/>
        <w:br/>
        <w:t>н</w:t>
        <w:br/>
        <w:br/>
        <w:t>н</w:t>
        <w:br/>
        <w:br/>
        <w:t>ы</w:t>
        <w:br/>
        <w:br/>
        <w:t>е</w:t>
        <w:br/>
        <w:br/>
        <w:t xml:space="preserve"> </w:t>
        <w:br/>
        <w:br/>
        <w:t>п</w:t>
        <w:br/>
        <w:br/>
        <w:t>р</w:t>
        <w:br/>
        <w:br/>
        <w:t>о</w:t>
        <w:br/>
        <w:br/>
        <w:t>г</w:t>
        <w:br/>
        <w:br/>
        <w:t>р</w:t>
        <w:br/>
        <w:br/>
        <w:t>а</w:t>
        <w:br/>
        <w:br/>
        <w:t>м</w:t>
        <w:br/>
        <w:br/>
        <w:t>м</w:t>
        <w:br/>
        <w:br/>
        <w:t>ы</w:t>
        <w:br/>
        <w:br/>
        <w:t xml:space="preserve"> </w:t>
        <w:br/>
        <w:br/>
        <w:t>п</w:t>
        <w:br/>
        <w:br/>
        <w:t>о</w:t>
        <w:br/>
        <w:br/>
        <w:t>д</w:t>
        <w:br/>
        <w:br/>
        <w:t>д</w:t>
        <w:br/>
        <w:br/>
        <w:t>е</w:t>
        <w:br/>
        <w:br/>
        <w:t>р</w:t>
        <w:br/>
        <w:br/>
        <w:t>ж</w:t>
        <w:br/>
        <w:br/>
        <w:t>к</w:t>
        <w:br/>
        <w:br/>
        <w:t>и</w:t>
        <w:br/>
        <w:br/>
        <w:t>,</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х</w:t>
        <w:br/>
        <w:br/>
        <w:t>р</w:t>
        <w:br/>
        <w:br/>
        <w:t>а</w:t>
        <w:br/>
        <w:br/>
        <w:t>н</w:t>
        <w:br/>
        <w:br/>
        <w:t>е</w:t>
        <w:br/>
        <w:br/>
        <w:t>н</w:t>
        <w:br/>
        <w:br/>
        <w:t>и</w:t>
        <w:br/>
        <w:br/>
        <w:t>я</w:t>
        <w:br/>
        <w:br/>
        <w:t xml:space="preserve"> </w:t>
        <w:br/>
        <w:br/>
        <w:t>э</w:t>
        <w:br/>
        <w:br/>
        <w:t>н</w:t>
        <w:br/>
        <w:br/>
        <w:t>е</w:t>
        <w:br/>
        <w:br/>
        <w:t>р</w:t>
        <w:br/>
        <w:br/>
        <w:t>г</w:t>
        <w:br/>
        <w:br/>
        <w:t>и</w:t>
        <w:br/>
        <w:br/>
        <w:t>и</w:t>
        <w:br/>
        <w:br/>
        <w:t>.</w:t>
        <w:br/>
        <w:br/>
        <w:br/>
        <w:br/>
        <w:br/>
        <w:t>*</w:t>
        <w:br/>
        <w:br/>
        <w:t xml:space="preserve"> </w:t>
        <w:br/>
        <w:br/>
        <w:t xml:space="preserve"> </w:t>
        <w:br/>
        <w:br/>
        <w:t xml:space="preserve"> </w:t>
        <w:br/>
        <w:br/>
        <w:t>*</w:t>
        <w:br/>
        <w:br/>
        <w:t>*</w:t>
        <w:br/>
        <w:br/>
        <w:t>В</w:t>
        <w:br/>
        <w:br/>
        <w:t>ы</w:t>
        <w:br/>
        <w:br/>
        <w:t>з</w:t>
        <w:br/>
        <w:br/>
        <w:t>о</w:t>
        <w:br/>
        <w:br/>
        <w:t>в</w:t>
        <w:br/>
        <w:br/>
        <w:t>:</w:t>
        <w:br/>
        <w:br/>
        <w:t>*</w:t>
        <w:br/>
        <w:br/>
        <w:t>*</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т</w:t>
        <w:br/>
        <w:br/>
        <w:t>р</w:t>
        <w:br/>
        <w:br/>
        <w:t>а</w:t>
        <w:br/>
        <w:br/>
        <w:t>д</w:t>
        <w:br/>
        <w:br/>
        <w:t>и</w:t>
        <w:br/>
        <w:br/>
        <w:t>ц</w:t>
        <w:br/>
        <w:br/>
        <w:t>и</w:t>
        <w:br/>
        <w:br/>
        <w:t>о</w:t>
        <w:br/>
        <w:br/>
        <w:t>н</w:t>
        <w:br/>
        <w:br/>
        <w:t>н</w:t>
        <w:br/>
        <w:br/>
        <w:t>ы</w:t>
        <w:br/>
        <w:br/>
        <w:t>е</w:t>
        <w:br/>
        <w:br/>
        <w:t xml:space="preserve"> </w:t>
        <w:br/>
        <w:br/>
        <w:t>н</w:t>
        <w:br/>
        <w:br/>
        <w:t>е</w:t>
        <w:br/>
        <w:br/>
        <w:t>ф</w:t>
        <w:br/>
        <w:br/>
        <w:t>т</w:t>
        <w:br/>
        <w:br/>
        <w:t>е</w:t>
        <w:br/>
        <w:br/>
        <w:t>п</w:t>
        <w:br/>
        <w:br/>
        <w:t>р</w:t>
        <w:br/>
        <w:br/>
        <w:t>о</w:t>
        <w:br/>
        <w:br/>
        <w:t>д</w:t>
        <w:br/>
        <w:br/>
        <w:t>у</w:t>
        <w:br/>
        <w:br/>
        <w:t>к</w:t>
        <w:br/>
        <w:br/>
        <w:t>т</w:t>
        <w:br/>
        <w:br/>
        <w:t>ы</w:t>
        <w:br/>
        <w:br/>
        <w:t xml:space="preserve"> </w:t>
        <w:br/>
        <w:br/>
        <w:t>(</w:t>
        <w:br/>
        <w:br/>
        <w:t>б</w:t>
        <w:br/>
        <w:br/>
        <w:t>е</w:t>
        <w:br/>
        <w:br/>
        <w:t>н</w:t>
        <w:br/>
        <w:br/>
        <w:t>з</w:t>
        <w:br/>
        <w:br/>
        <w:t>и</w:t>
        <w:br/>
        <w:br/>
        <w:t>н</w:t>
        <w:br/>
        <w:br/>
        <w:t>,</w:t>
        <w:br/>
        <w:br/>
        <w:t xml:space="preserve"> </w:t>
        <w:br/>
        <w:br/>
        <w:t>д</w:t>
        <w:br/>
        <w:br/>
        <w:t>и</w:t>
        <w:br/>
        <w:br/>
        <w:t>з</w:t>
        <w:br/>
        <w:br/>
        <w:t>е</w:t>
        <w:br/>
        <w:br/>
        <w:t>л</w:t>
        <w:br/>
        <w:br/>
        <w:t>ь</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Р</w:t>
        <w:br/>
        <w:br/>
        <w:t>о</w:t>
        <w:br/>
        <w:br/>
        <w:t>с</w:t>
        <w:br/>
        <w:br/>
        <w:t>т</w:t>
        <w:br/>
        <w:br/>
        <w:t xml:space="preserve"> </w:t>
        <w:br/>
        <w:br/>
        <w:t>п</w:t>
        <w:br/>
        <w:br/>
        <w:t>о</w:t>
        <w:br/>
        <w:br/>
        <w:t>п</w:t>
        <w:br/>
        <w:br/>
        <w:t>у</w:t>
        <w:br/>
        <w:br/>
        <w:t>л</w:t>
        <w:br/>
        <w:br/>
        <w:t>я</w:t>
        <w:br/>
        <w:br/>
        <w:t>р</w:t>
        <w:br/>
        <w:br/>
        <w:t>н</w:t>
        <w:br/>
        <w:br/>
        <w:t>о</w:t>
        <w:br/>
        <w:br/>
        <w:t>с</w:t>
        <w:br/>
        <w:br/>
        <w:t>т</w:t>
        <w:br/>
        <w:br/>
        <w:t>и</w:t>
        <w:br/>
        <w:br/>
        <w:t xml:space="preserve"> </w:t>
        <w:br/>
        <w:br/>
        <w:t>э</w:t>
        <w:br/>
        <w:br/>
        <w:t>л</w:t>
        <w:br/>
        <w:br/>
        <w:t>е</w:t>
        <w:br/>
        <w:br/>
        <w:t>к</w:t>
        <w:br/>
        <w:br/>
        <w:t>т</w:t>
        <w:br/>
        <w:br/>
        <w:t>р</w:t>
        <w:br/>
        <w:br/>
        <w:t>о</w:t>
        <w:br/>
        <w:br/>
        <w:t>м</w:t>
        <w:br/>
        <w:br/>
        <w:t>о</w:t>
        <w:br/>
        <w:br/>
        <w:t>б</w:t>
        <w:br/>
        <w:br/>
        <w:t>и</w:t>
        <w:br/>
        <w:br/>
        <w:t>л</w:t>
        <w:br/>
        <w:br/>
        <w:t>е</w:t>
        <w:br/>
        <w:br/>
        <w:t>й</w:t>
        <w:br/>
        <w:br/>
        <w:t>,</w:t>
        <w:br/>
        <w:br/>
        <w:t xml:space="preserve"> </w:t>
        <w:br/>
        <w:br/>
        <w:t>г</w:t>
        <w:br/>
        <w:br/>
        <w:t>и</w:t>
        <w:br/>
        <w:br/>
        <w:t>б</w:t>
        <w:br/>
        <w:br/>
        <w:t>р</w:t>
        <w:br/>
        <w:br/>
        <w:t>и</w:t>
        <w:br/>
        <w:br/>
        <w:t>д</w:t>
        <w:br/>
        <w:br/>
        <w:t>н</w:t>
        <w:br/>
        <w:br/>
        <w:t>ы</w:t>
        <w:br/>
        <w:br/>
        <w:t>х</w:t>
        <w:br/>
        <w:br/>
        <w:t xml:space="preserve"> </w:t>
        <w:br/>
        <w:br/>
        <w:t>а</w:t>
        <w:br/>
        <w:br/>
        <w:t>в</w:t>
        <w:br/>
        <w:br/>
        <w:t>т</w:t>
        <w:br/>
        <w:br/>
        <w:t>о</w:t>
        <w:br/>
        <w:br/>
        <w:t>м</w:t>
        <w:br/>
        <w:br/>
        <w:t>о</w:t>
        <w:br/>
        <w:br/>
        <w:t>б</w:t>
        <w:br/>
        <w:br/>
        <w:t>и</w:t>
        <w:br/>
        <w:br/>
        <w:t>л</w:t>
        <w:br/>
        <w:br/>
        <w:t>е</w:t>
        <w:br/>
        <w:br/>
        <w:t>й</w:t>
        <w:br/>
        <w:br/>
        <w:t>,</w:t>
        <w:br/>
        <w:br/>
        <w:t xml:space="preserve"> </w:t>
        <w:br/>
        <w:br/>
        <w:t>у</w:t>
        <w:br/>
        <w:br/>
        <w:t>ж</w:t>
        <w:br/>
        <w:br/>
        <w:t>е</w:t>
        <w:br/>
        <w:br/>
        <w:t>с</w:t>
        <w:br/>
        <w:br/>
        <w:t>т</w:t>
        <w:br/>
        <w:br/>
        <w:t>о</w:t>
        <w:br/>
        <w:br/>
        <w:t>ч</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н</w:t>
        <w:br/>
        <w:br/>
        <w:t>о</w:t>
        <w:br/>
        <w:br/>
        <w:t>р</w:t>
        <w:br/>
        <w:br/>
        <w:t>м</w:t>
        <w:br/>
        <w:br/>
        <w:t xml:space="preserve"> </w:t>
        <w:br/>
        <w:br/>
        <w:t>в</w:t>
        <w:br/>
        <w:br/>
        <w:t xml:space="preserve"> </w:t>
        <w:br/>
        <w:br/>
        <w:t>т</w:t>
        <w:br/>
        <w:br/>
        <w:t>р</w:t>
        <w:br/>
        <w:br/>
        <w:t>а</w:t>
        <w:br/>
        <w:br/>
        <w:t>н</w:t>
        <w:br/>
        <w:br/>
        <w:t>с</w:t>
        <w:br/>
        <w:br/>
        <w:t>п</w:t>
        <w:br/>
        <w:br/>
        <w:t>о</w:t>
        <w:br/>
        <w:br/>
        <w:t>р</w:t>
        <w:br/>
        <w:br/>
        <w:t>т</w:t>
        <w:br/>
        <w:br/>
        <w:t>н</w:t>
        <w:br/>
        <w:br/>
        <w:t>о</w:t>
        <w:br/>
        <w:br/>
        <w:t>м</w:t>
        <w:br/>
        <w:br/>
        <w:t xml:space="preserve"> </w:t>
        <w:br/>
        <w:br/>
        <w:t>с</w:t>
        <w:br/>
        <w:br/>
        <w:t>е</w:t>
        <w:br/>
        <w:br/>
        <w:t>к</w:t>
        <w:br/>
        <w:br/>
        <w:t>т</w:t>
        <w:br/>
        <w:br/>
        <w:t>о</w:t>
        <w:br/>
        <w:br/>
        <w:t>р</w:t>
        <w:br/>
        <w:br/>
        <w:t>е</w:t>
        <w:br/>
        <w:br/>
        <w:t>.</w:t>
        <w:br/>
        <w:br/>
        <w:br/>
        <w:br/>
        <w:br/>
        <w:t>*</w:t>
        <w:br/>
        <w:br/>
        <w:t xml:space="preserve"> </w:t>
        <w:br/>
        <w:br/>
        <w:t xml:space="preserve"> </w:t>
        <w:br/>
        <w:br/>
        <w:t xml:space="preserve"> </w:t>
        <w:br/>
        <w:br/>
        <w:t>*</w:t>
        <w:br/>
        <w:br/>
        <w:t>*</w:t>
        <w:br/>
        <w:br/>
        <w:t>В</w:t>
        <w:br/>
        <w:br/>
        <w:t>о</w:t>
        <w:br/>
        <w:br/>
        <w:t>з</w:t>
        <w:br/>
        <w:br/>
        <w:t>м</w:t>
        <w:br/>
        <w:br/>
        <w:t>о</w:t>
        <w:br/>
        <w:br/>
        <w:t>ж</w:t>
        <w:br/>
        <w:br/>
        <w:t>н</w:t>
        <w:br/>
        <w:br/>
        <w:t>о</w:t>
        <w:br/>
        <w:br/>
        <w:t>с</w:t>
        <w:br/>
        <w:br/>
        <w:t>т</w:t>
        <w:br/>
        <w:br/>
        <w:t>ь</w:t>
        <w:br/>
        <w:br/>
        <w:t>:</w:t>
        <w:br/>
        <w:br/>
        <w:t>*</w:t>
        <w:br/>
        <w:br/>
        <w:t>*</w:t>
        <w:br/>
        <w:br/>
        <w:t xml:space="preserve"> </w:t>
        <w:br/>
        <w:br/>
        <w:t>Т</w:t>
        <w:br/>
        <w:br/>
        <w:t>р</w:t>
        <w:br/>
        <w:br/>
        <w:t>а</w:t>
        <w:br/>
        <w:br/>
        <w:t>н</w:t>
        <w:br/>
        <w:br/>
        <w:t>с</w:t>
        <w:br/>
        <w:br/>
        <w:t>ф</w:t>
        <w:br/>
        <w:br/>
        <w:t>о</w:t>
        <w:br/>
        <w:br/>
        <w:t>р</w:t>
        <w:br/>
        <w:br/>
        <w:t>м</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t xml:space="preserve"> </w:t>
        <w:br/>
        <w:br/>
        <w:t>в</w:t>
        <w:br/>
        <w:br/>
        <w:t xml:space="preserve"> </w:t>
        <w:br/>
        <w:br/>
        <w:t>к</w:t>
        <w:br/>
        <w:br/>
        <w:t>о</w:t>
        <w:br/>
        <w:br/>
        <w:t>м</w:t>
        <w:br/>
        <w:br/>
        <w:t>п</w:t>
        <w:br/>
        <w:br/>
        <w:t>л</w:t>
        <w:br/>
        <w:br/>
        <w:t>е</w:t>
        <w:br/>
        <w:br/>
        <w:t>к</w:t>
        <w:br/>
        <w:br/>
        <w:t>с</w:t>
        <w:br/>
        <w:br/>
        <w:t>ы</w:t>
        <w:br/>
        <w:br/>
        <w:t xml:space="preserve"> </w:t>
        <w:br/>
        <w:br/>
        <w:t>п</w:t>
        <w:br/>
        <w:br/>
        <w:t>о</w:t>
        <w:br/>
        <w:br/>
        <w:t xml:space="preserve"> </w:t>
        <w:br/>
        <w:br/>
        <w:t>п</w:t>
        <w:br/>
        <w:br/>
        <w:t>р</w:t>
        <w:br/>
        <w:br/>
        <w:t>о</w:t>
        <w:br/>
        <w:br/>
        <w:t>и</w:t>
        <w:br/>
        <w:br/>
        <w:t>з</w:t>
        <w:br/>
        <w:br/>
        <w:t>в</w:t>
        <w:br/>
        <w:br/>
        <w:t>о</w:t>
        <w:br/>
        <w:br/>
        <w:t>д</w:t>
        <w:br/>
        <w:br/>
        <w:t>с</w:t>
        <w:br/>
        <w:br/>
        <w:t>т</w:t>
        <w:br/>
        <w:br/>
        <w:t>в</w:t>
        <w:br/>
        <w:br/>
        <w:t>у</w:t>
        <w:br/>
        <w:br/>
        <w:t xml:space="preserve"> </w:t>
        <w:br/>
        <w:br/>
        <w:t>х</w:t>
        <w:br/>
        <w:br/>
        <w:t>и</w:t>
        <w:br/>
        <w:br/>
        <w:t>м</w:t>
        <w:br/>
        <w:br/>
        <w:t>и</w:t>
        <w:br/>
        <w:br/>
        <w:t>ч</w:t>
        <w:br/>
        <w:br/>
        <w:t>е</w:t>
        <w:br/>
        <w:br/>
        <w:t>с</w:t>
        <w:br/>
        <w:br/>
        <w:t>к</w:t>
        <w:br/>
        <w:br/>
        <w:t>о</w:t>
        <w:br/>
        <w:br/>
        <w:t>й</w:t>
        <w:br/>
        <w:br/>
        <w:t xml:space="preserve"> </w:t>
        <w:br/>
        <w:br/>
        <w:t>п</w:t>
        <w:br/>
        <w:br/>
        <w:t>р</w:t>
        <w:br/>
        <w:br/>
        <w:t>о</w:t>
        <w:br/>
        <w:br/>
        <w:t>д</w:t>
        <w:br/>
        <w:br/>
        <w:t>у</w:t>
        <w:br/>
        <w:br/>
        <w:t>к</w:t>
        <w:br/>
        <w:br/>
        <w:t>ц</w:t>
        <w:br/>
        <w:br/>
        <w:t>и</w:t>
        <w:br/>
        <w:br/>
        <w:t>и</w:t>
        <w:br/>
        <w:br/>
        <w:t xml:space="preserve"> </w:t>
        <w:br/>
        <w:br/>
        <w:t>и</w:t>
        <w:br/>
        <w:br/>
        <w:t xml:space="preserve"> </w:t>
        <w:br/>
        <w:br/>
        <w:t>в</w:t>
        <w:br/>
        <w:br/>
        <w:t>о</w:t>
        <w:br/>
        <w:br/>
        <w:t>д</w:t>
        <w:br/>
        <w:br/>
        <w:t>о</w:t>
        <w:br/>
        <w:br/>
        <w:t>р</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П</w:t>
        <w:br/>
        <w:br/>
        <w:t>о</w:t>
        <w:br/>
        <w:br/>
        <w:t>д</w:t>
        <w:br/>
        <w:br/>
        <w:t>т</w:t>
        <w:br/>
        <w:br/>
        <w:t>в</w:t>
        <w:br/>
        <w:br/>
        <w:t>е</w:t>
        <w:br/>
        <w:br/>
        <w:t>р</w:t>
        <w:br/>
        <w:br/>
        <w:t>ж</w:t>
        <w:br/>
        <w:br/>
        <w:t>д</w:t>
        <w:br/>
        <w:br/>
        <w:t>е</w:t>
        <w:br/>
        <w:br/>
        <w:t>н</w:t>
        <w:br/>
        <w:br/>
        <w:t>и</w:t>
        <w:br/>
        <w:br/>
        <w:t>е</w:t>
        <w:br/>
        <w:br/>
        <w:t>:</w:t>
        <w:br/>
        <w:br/>
        <w:t>*</w:t>
        <w:br/>
        <w:br/>
        <w:t>*</w:t>
        <w:br/>
        <w:br/>
        <w:t xml:space="preserve"> </w:t>
        <w:br/>
        <w:br/>
        <w:t>Р</w:t>
        <w:br/>
        <w:br/>
        <w:t>а</w:t>
        <w:br/>
        <w:br/>
        <w:t>с</w:t>
        <w:br/>
        <w:br/>
        <w:t>т</w:t>
        <w:br/>
        <w:br/>
        <w:t>у</w:t>
        <w:br/>
        <w:br/>
        <w:t>щ</w:t>
        <w:br/>
        <w:br/>
        <w:t>и</w:t>
        <w:br/>
        <w:br/>
        <w:t>й</w:t>
        <w:br/>
        <w:br/>
        <w:t xml:space="preserve"> </w:t>
        <w:br/>
        <w:br/>
        <w:t>с</w:t>
        <w:br/>
        <w:br/>
        <w:t>п</w:t>
        <w:br/>
        <w:br/>
        <w:t>р</w:t>
        <w:br/>
        <w:br/>
        <w:t>о</w:t>
        <w:br/>
        <w:br/>
        <w:t>с</w:t>
        <w:br/>
        <w:br/>
        <w:t xml:space="preserve"> </w:t>
        <w:br/>
        <w:br/>
        <w:t>н</w:t>
        <w:br/>
        <w:br/>
        <w:t>а</w:t>
        <w:br/>
        <w:br/>
        <w:t xml:space="preserve"> </w:t>
        <w:br/>
        <w:br/>
        <w:t>п</w:t>
        <w:br/>
        <w:br/>
        <w:t>о</w:t>
        <w:br/>
        <w:br/>
        <w:t>л</w:t>
        <w:br/>
        <w:br/>
        <w:t>и</w:t>
        <w:br/>
        <w:br/>
        <w:t>м</w:t>
        <w:br/>
        <w:br/>
        <w:t>е</w:t>
        <w:br/>
        <w:br/>
        <w:t>р</w:t>
        <w:br/>
        <w:br/>
        <w:t>ы</w:t>
        <w:br/>
        <w:br/>
        <w:t>,</w:t>
        <w:br/>
        <w:br/>
        <w:t xml:space="preserve"> </w:t>
        <w:br/>
        <w:br/>
        <w:t>к</w:t>
        <w:br/>
        <w:br/>
        <w:t>а</w:t>
        <w:br/>
        <w:br/>
        <w:t>у</w:t>
        <w:br/>
        <w:br/>
        <w:t>ч</w:t>
        <w:br/>
        <w:br/>
        <w:t>у</w:t>
        <w:br/>
        <w:br/>
        <w:t>к</w:t>
        <w:br/>
        <w:br/>
        <w:t>и</w:t>
        <w:br/>
        <w:br/>
        <w:t>,</w:t>
        <w:br/>
        <w:br/>
        <w:t xml:space="preserve"> </w:t>
        <w:br/>
        <w:br/>
        <w:t>р</w:t>
        <w:br/>
        <w:br/>
        <w:t>а</w:t>
        <w:br/>
        <w:br/>
        <w:t>с</w:t>
        <w:br/>
        <w:br/>
        <w:t>т</w:t>
        <w:br/>
        <w:br/>
        <w:t>в</w:t>
        <w:br/>
        <w:br/>
        <w:t>о</w:t>
        <w:br/>
        <w:br/>
        <w:t>р</w:t>
        <w:br/>
        <w:br/>
        <w:t>и</w:t>
        <w:br/>
        <w:br/>
        <w:t>т</w:t>
        <w:br/>
        <w:br/>
        <w:t>е</w:t>
        <w:br/>
        <w:br/>
        <w:t>л</w:t>
        <w:br/>
        <w:br/>
        <w:t>и</w:t>
        <w:br/>
        <w:br/>
        <w:t>,</w:t>
        <w:br/>
        <w:br/>
        <w:t xml:space="preserve"> </w:t>
        <w:br/>
        <w:br/>
        <w:t>у</w:t>
        <w:br/>
        <w:br/>
        <w:t>в</w:t>
        <w:br/>
        <w:br/>
        <w:t>е</w:t>
        <w:br/>
        <w:br/>
        <w:t>л</w:t>
        <w:br/>
        <w:br/>
        <w:t>и</w:t>
        <w:br/>
        <w:br/>
        <w:t>ч</w:t>
        <w:br/>
        <w:br/>
        <w:t>е</w:t>
        <w:br/>
        <w:br/>
        <w:t>н</w:t>
        <w:br/>
        <w:br/>
        <w:t>и</w:t>
        <w:br/>
        <w:br/>
        <w:t>е</w:t>
        <w:br/>
        <w:br/>
        <w:t xml:space="preserve"> </w:t>
        <w:br/>
        <w:br/>
        <w:t>п</w:t>
        <w:br/>
        <w:br/>
        <w:t>р</w:t>
        <w:br/>
        <w:br/>
        <w:t>о</w:t>
        <w:br/>
        <w:br/>
        <w:t>и</w:t>
        <w:br/>
        <w:br/>
        <w:t>з</w:t>
        <w:br/>
        <w:br/>
        <w:t>в</w:t>
        <w:br/>
        <w:br/>
        <w:t>о</w:t>
        <w:br/>
        <w:br/>
        <w:t>д</w:t>
        <w:br/>
        <w:br/>
        <w:t>с</w:t>
        <w:br/>
        <w:br/>
        <w:t>т</w:t>
        <w:br/>
        <w:br/>
        <w:t>в</w:t>
        <w:br/>
        <w:br/>
        <w:t>а</w:t>
        <w:br/>
        <w:br/>
        <w:t xml:space="preserve"> </w:t>
        <w:br/>
        <w:br/>
        <w:t>в</w:t>
        <w:br/>
        <w:br/>
        <w:t>о</w:t>
        <w:br/>
        <w:br/>
        <w:t>д</w:t>
        <w:br/>
        <w:br/>
        <w:t>о</w:t>
        <w:br/>
        <w:br/>
        <w:t>р</w:t>
        <w:br/>
        <w:br/>
        <w:t>о</w:t>
        <w:br/>
        <w:br/>
        <w:t>д</w:t>
        <w:br/>
        <w:br/>
        <w:t>а</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о</w:t>
        <w:br/>
        <w:br/>
        <w:t>т</w:t>
        <w:br/>
        <w:br/>
        <w:t>р</w:t>
        <w:br/>
        <w:br/>
        <w:t>а</w:t>
        <w:br/>
        <w:br/>
        <w:t>с</w:t>
        <w:br/>
        <w:br/>
        <w:t>л</w:t>
        <w:br/>
        <w:br/>
        <w:t>е</w:t>
        <w:br/>
        <w:br/>
        <w:t>й</w:t>
        <w:br/>
        <w:br/>
        <w:t>.</w:t>
        <w:br/>
        <w:br/>
        <w:br/>
        <w:br/>
        <w:br/>
        <w:br/>
        <w:br/>
        <w:br/>
        <w:t>*</w:t>
        <w:br/>
        <w:br/>
        <w:t>*</w:t>
        <w:br/>
        <w:br/>
        <w:t>I</w:t>
        <w:br/>
        <w:br/>
        <w:t>I</w:t>
        <w:br/>
        <w:br/>
        <w:t>.</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И</w:t>
        <w:br/>
        <w:br/>
        <w:t>н</w:t>
        <w:br/>
        <w:br/>
        <w:t>н</w:t>
        <w:br/>
        <w:br/>
        <w:t>о</w:t>
        <w:br/>
        <w:br/>
        <w:t>в</w:t>
        <w:br/>
        <w:br/>
        <w:t>а</w:t>
        <w:br/>
        <w:br/>
        <w:t>ц</w:t>
        <w:br/>
        <w:br/>
        <w:t>и</w:t>
        <w:br/>
        <w:br/>
        <w:t>и</w:t>
        <w:br/>
        <w:br/>
        <w:t xml:space="preserve"> </w:t>
        <w:br/>
        <w:br/>
        <w:t>в</w:t>
        <w:br/>
        <w:br/>
        <w:t xml:space="preserve"> </w:t>
        <w:br/>
        <w:br/>
        <w:t>П</w:t>
        <w:br/>
        <w:br/>
        <w:t>е</w:t>
        <w:br/>
        <w:br/>
        <w:t>р</w:t>
        <w:br/>
        <w:br/>
        <w:t>е</w:t>
        <w:br/>
        <w:br/>
        <w:t>р</w:t>
        <w:br/>
        <w:br/>
        <w:t>а</w:t>
        <w:br/>
        <w:br/>
        <w:t>б</w:t>
        <w:br/>
        <w:br/>
        <w:t>о</w:t>
        <w:br/>
        <w:br/>
        <w:t>т</w:t>
        <w:br/>
        <w:br/>
        <w:t>к</w:t>
        <w:br/>
        <w:br/>
        <w:t>е</w:t>
        <w:br/>
        <w:br/>
        <w:t xml:space="preserve"> </w:t>
        <w:br/>
        <w:br/>
        <w:t>Н</w:t>
        <w:br/>
        <w:br/>
        <w:t>е</w:t>
        <w:br/>
        <w:br/>
        <w:t>ф</w:t>
        <w:br/>
        <w:br/>
        <w:t>т</w:t>
        <w:br/>
        <w:br/>
        <w:t>и</w:t>
        <w:br/>
        <w:br/>
        <w:t>*</w:t>
        <w:br/>
        <w:br/>
        <w:t>*</w:t>
        <w:br/>
        <w:br/>
        <w:br/>
        <w:br/>
        <w:br/>
        <w:br/>
        <w:br/>
        <w:br/>
        <w:t>*</w:t>
        <w:br/>
        <w:br/>
        <w:t xml:space="preserve"> </w:t>
        <w:br/>
        <w:br/>
        <w:t xml:space="preserve"> </w:t>
        <w:br/>
        <w:br/>
        <w:t xml:space="preserve"> </w:t>
        <w:br/>
        <w:br/>
        <w:t>*</w:t>
        <w:br/>
        <w:br/>
        <w:t>*</w:t>
        <w:br/>
        <w:br/>
        <w:t>У</w:t>
        <w:br/>
        <w:br/>
        <w:t>г</w:t>
        <w:br/>
        <w:br/>
        <w:t>л</w:t>
        <w:br/>
        <w:br/>
        <w:t>у</w:t>
        <w:br/>
        <w:br/>
        <w:t>б</w:t>
        <w:br/>
        <w:br/>
        <w:t>л</w:t>
        <w:br/>
        <w:br/>
        <w:t>е</w:t>
        <w:br/>
        <w:br/>
        <w:t>н</w:t>
        <w:br/>
        <w:br/>
        <w:t>н</w:t>
        <w:br/>
        <w:br/>
        <w:t>а</w:t>
        <w:br/>
        <w:br/>
        <w:t>я</w:t>
        <w:br/>
        <w:br/>
        <w:t xml:space="preserve"> </w:t>
        <w:br/>
        <w:br/>
        <w:t>п</w:t>
        <w:br/>
        <w:br/>
        <w:t>е</w:t>
        <w:br/>
        <w:br/>
        <w:t>р</w:t>
        <w:br/>
        <w:br/>
        <w:t>е</w:t>
        <w:br/>
        <w:br/>
        <w:t>р</w:t>
        <w:br/>
        <w:br/>
        <w:t>а</w:t>
        <w:br/>
        <w:br/>
        <w:t>б</w:t>
        <w:br/>
        <w:br/>
        <w:t>о</w:t>
        <w:br/>
        <w:br/>
        <w:t>т</w:t>
        <w:br/>
        <w:br/>
        <w:t>к</w:t>
        <w:br/>
        <w:br/>
        <w:t>а</w:t>
        <w:br/>
        <w:br/>
        <w:t xml:space="preserve"> </w:t>
        <w:br/>
        <w:br/>
        <w:t>и</w:t>
        <w:br/>
        <w:br/>
        <w:t xml:space="preserve"> </w:t>
        <w:br/>
        <w:br/>
        <w:t>п</w:t>
        <w:br/>
        <w:br/>
        <w:t>о</w:t>
        <w:br/>
        <w:br/>
        <w:t>в</w:t>
        <w:br/>
        <w:br/>
        <w:t>ы</w:t>
        <w:br/>
        <w:br/>
        <w:t>ш</w:t>
        <w:br/>
        <w:br/>
        <w:t>е</w:t>
        <w:br/>
        <w:br/>
        <w:t>н</w:t>
        <w:br/>
        <w:br/>
        <w:t>и</w:t>
        <w:br/>
        <w:br/>
        <w:t>е</w:t>
        <w:br/>
        <w:br/>
        <w:t xml:space="preserve"> </w:t>
        <w:br/>
        <w:br/>
        <w:t>в</w:t>
        <w:br/>
        <w:br/>
        <w:t>ы</w:t>
        <w:br/>
        <w:br/>
        <w:t>х</w:t>
        <w:br/>
        <w:br/>
        <w:t>о</w:t>
        <w:br/>
        <w:br/>
        <w:t>д</w:t>
        <w:br/>
        <w:br/>
        <w:t>а</w:t>
        <w:br/>
        <w:br/>
        <w:t xml:space="preserve"> </w:t>
        <w:br/>
        <w:br/>
        <w:t>с</w:t>
        <w:br/>
        <w:br/>
        <w:t>в</w:t>
        <w:br/>
        <w:br/>
        <w:t>е</w:t>
        <w:br/>
        <w:br/>
        <w:t>т</w:t>
        <w:br/>
        <w:br/>
        <w:t>л</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Н</w:t>
        <w:br/>
        <w:br/>
        <w:t>о</w:t>
        <w:br/>
        <w:br/>
        <w:t>в</w:t>
        <w:br/>
        <w:br/>
        <w:t>ы</w:t>
        <w:br/>
        <w:br/>
        <w:t>е</w:t>
        <w:br/>
        <w:br/>
        <w:t xml:space="preserve"> </w:t>
        <w:br/>
        <w:br/>
        <w:t>к</w:t>
        <w:br/>
        <w:br/>
        <w:t>а</w:t>
        <w:br/>
        <w:br/>
        <w:t>т</w:t>
        <w:br/>
        <w:br/>
        <w:t>а</w:t>
        <w:br/>
        <w:br/>
        <w:t>л</w:t>
        <w:br/>
        <w:br/>
        <w:t>и</w:t>
        <w:br/>
        <w:br/>
        <w:t>з</w:t>
        <w:br/>
        <w:br/>
        <w:t>а</w:t>
        <w:br/>
        <w:br/>
        <w:t>т</w:t>
        <w:br/>
        <w:br/>
        <w:t>о</w:t>
        <w:br/>
        <w:br/>
        <w:t>р</w:t>
        <w:br/>
        <w:br/>
        <w:t>ы</w:t>
        <w:br/>
        <w:br/>
        <w:t>,</w:t>
        <w:br/>
        <w:br/>
        <w:t xml:space="preserve"> </w:t>
        <w:br/>
        <w:br/>
        <w:t>о</w:t>
        <w:br/>
        <w:br/>
        <w:t>п</w:t>
        <w:br/>
        <w:br/>
        <w:t>т</w:t>
        <w:br/>
        <w:br/>
        <w:t>и</w:t>
        <w:br/>
        <w:br/>
        <w:t>м</w:t>
        <w:br/>
        <w:br/>
        <w:t>и</w:t>
        <w:br/>
        <w:br/>
        <w:t>з</w:t>
        <w:br/>
        <w:br/>
        <w:t>а</w:t>
        <w:br/>
        <w:br/>
        <w:t>ц</w:t>
        <w:br/>
        <w:br/>
        <w:t>и</w:t>
        <w:br/>
        <w:br/>
        <w:t>я</w:t>
        <w:br/>
        <w:br/>
        <w:t xml:space="preserve"> </w:t>
        <w:br/>
        <w:br/>
        <w:t>п</w:t>
        <w:br/>
        <w:br/>
        <w:t>р</w:t>
        <w:br/>
        <w:br/>
        <w:t>о</w:t>
        <w:br/>
        <w:br/>
        <w:t>ц</w:t>
        <w:br/>
        <w:br/>
        <w:t>е</w:t>
        <w:br/>
        <w:br/>
        <w:t>с</w:t>
        <w:br/>
        <w:br/>
        <w:t>с</w:t>
        <w:br/>
        <w:br/>
        <w:t>о</w:t>
        <w:br/>
        <w:br/>
        <w:t>в</w:t>
        <w:br/>
        <w:br/>
        <w:t xml:space="preserve"> </w:t>
        <w:br/>
        <w:br/>
        <w:t>к</w:t>
        <w:br/>
        <w:br/>
        <w:t>р</w:t>
        <w:br/>
        <w:br/>
        <w:t>е</w:t>
        <w:br/>
        <w:br/>
        <w:t>к</w:t>
        <w:br/>
        <w:br/>
        <w:t>и</w:t>
        <w:br/>
        <w:br/>
        <w:t>н</w:t>
        <w:br/>
        <w:br/>
        <w:t>г</w:t>
        <w:br/>
        <w:br/>
        <w:t>а</w:t>
        <w:br/>
        <w:br/>
        <w:t xml:space="preserve"> </w:t>
        <w:br/>
        <w:br/>
        <w:t>и</w:t>
        <w:br/>
        <w:br/>
        <w:t xml:space="preserve"> </w:t>
        <w:br/>
        <w:br/>
        <w:t>р</w:t>
        <w:br/>
        <w:br/>
        <w:t>и</w:t>
        <w:br/>
        <w:br/>
        <w:t>ф</w:t>
        <w:br/>
        <w:br/>
        <w:t>о</w:t>
        <w:br/>
        <w:br/>
        <w:t>р</w:t>
        <w:br/>
        <w:br/>
        <w:t>м</w:t>
        <w:br/>
        <w:br/>
        <w:t>и</w:t>
        <w:br/>
        <w:br/>
        <w:t>н</w:t>
        <w:br/>
        <w:br/>
        <w:t>г</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г</w:t>
        <w:br/>
        <w:br/>
        <w:t>и</w:t>
        <w:br/>
        <w:br/>
        <w:t>д</w:t>
        <w:br/>
        <w:br/>
        <w:t>р</w:t>
        <w:br/>
        <w:br/>
        <w:t>о</w:t>
        <w:br/>
        <w:br/>
        <w:t>о</w:t>
        <w:br/>
        <w:br/>
        <w:t>ч</w:t>
        <w:br/>
        <w:br/>
        <w:t>и</w:t>
        <w:br/>
        <w:br/>
        <w:t>с</w:t>
        <w:br/>
        <w:br/>
        <w:t>т</w:t>
        <w:br/>
        <w:br/>
        <w:t>к</w:t>
        <w:br/>
        <w:br/>
        <w:t>и</w:t>
        <w:br/>
        <w:br/>
        <w:t xml:space="preserve"> </w:t>
        <w:br/>
        <w:br/>
        <w:t>и</w:t>
        <w:br/>
        <w:br/>
        <w:t xml:space="preserve"> </w:t>
        <w:br/>
        <w:br/>
        <w:t>г</w:t>
        <w:br/>
        <w:br/>
        <w:t>и</w:t>
        <w:br/>
        <w:br/>
        <w:t>д</w:t>
        <w:br/>
        <w:br/>
        <w:t>р</w:t>
        <w:br/>
        <w:br/>
        <w:t>о</w:t>
        <w:br/>
        <w:br/>
        <w:t>к</w:t>
        <w:br/>
        <w:br/>
        <w:t>р</w:t>
        <w:br/>
        <w:br/>
        <w:t>е</w:t>
        <w:br/>
        <w:br/>
        <w:t>к</w:t>
        <w:br/>
        <w:br/>
        <w:t>и</w:t>
        <w:br/>
        <w:br/>
        <w:t>н</w:t>
        <w:br/>
        <w:br/>
        <w:t>г</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br/>
        <w:br/>
        <w:br/>
        <w:t>*</w:t>
        <w:br/>
        <w:br/>
        <w:t xml:space="preserve"> </w:t>
        <w:br/>
        <w:br/>
        <w:t xml:space="preserve"> </w:t>
        <w:br/>
        <w:br/>
        <w:t xml:space="preserve"> </w:t>
        <w:br/>
        <w:br/>
        <w:t>*</w:t>
        <w:br/>
        <w:br/>
        <w:t>*</w:t>
        <w:br/>
        <w:br/>
        <w:t>П</w:t>
        <w:br/>
        <w:br/>
        <w:t>е</w:t>
        <w:br/>
        <w:br/>
        <w:t>р</w:t>
        <w:br/>
        <w:br/>
        <w:t>е</w:t>
        <w:br/>
        <w:br/>
        <w:t>р</w:t>
        <w:br/>
        <w:br/>
        <w:t>а</w:t>
        <w:br/>
        <w:br/>
        <w:t>б</w:t>
        <w:br/>
        <w:br/>
        <w:t>о</w:t>
        <w:br/>
        <w:br/>
        <w:t>т</w:t>
        <w:br/>
        <w:br/>
        <w:t>к</w:t>
        <w:br/>
        <w:br/>
        <w:t>а</w:t>
        <w:br/>
        <w:br/>
        <w:t xml:space="preserve"> </w:t>
        <w:br/>
        <w:br/>
        <w:t>а</w:t>
        <w:br/>
        <w:br/>
        <w:t>л</w:t>
        <w:br/>
        <w:br/>
        <w:t>ь</w:t>
        <w:br/>
        <w:br/>
        <w:t>т</w:t>
        <w:br/>
        <w:br/>
        <w:t>е</w:t>
        <w:br/>
        <w:br/>
        <w:t>р</w:t>
        <w:br/>
        <w:br/>
        <w:t>н</w:t>
        <w:br/>
        <w:br/>
        <w:t>а</w:t>
        <w:br/>
        <w:br/>
        <w:t>т</w:t>
        <w:br/>
        <w:br/>
        <w:t>и</w:t>
        <w:br/>
        <w:br/>
        <w:t>в</w:t>
        <w:br/>
        <w:br/>
        <w:t>н</w:t>
        <w:br/>
        <w:br/>
        <w:t>о</w:t>
        <w:br/>
        <w:br/>
        <w:t>г</w:t>
        <w:br/>
        <w:br/>
        <w:t>о</w:t>
        <w:br/>
        <w:br/>
        <w:t xml:space="preserve"> </w:t>
        <w:br/>
        <w:br/>
        <w:t>с</w:t>
        <w:br/>
        <w:br/>
        <w:t>ы</w:t>
        <w:br/>
        <w:br/>
        <w:t>р</w:t>
        <w:br/>
        <w:br/>
        <w:t>ь</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р</w:t>
        <w:br/>
        <w:br/>
        <w:t>а</w:t>
        <w:br/>
        <w:br/>
        <w:t>б</w:t>
        <w:br/>
        <w:br/>
        <w:t>о</w:t>
        <w:br/>
        <w:br/>
        <w:t>т</w:t>
        <w:br/>
        <w:br/>
        <w:t>к</w:t>
        <w:br/>
        <w:br/>
        <w:t>а</w:t>
        <w:br/>
        <w:br/>
        <w:t xml:space="preserve"> </w:t>
        <w:br/>
        <w:br/>
        <w:t>б</w:t>
        <w:br/>
        <w:br/>
        <w:t>и</w:t>
        <w:br/>
        <w:br/>
        <w:t>о</w:t>
        <w:br/>
        <w:br/>
        <w:t>м</w:t>
        <w:br/>
        <w:br/>
        <w:t>а</w:t>
        <w:br/>
        <w:br/>
        <w:t>с</w:t>
        <w:br/>
        <w:br/>
        <w:t>с</w:t>
        <w:br/>
        <w:br/>
        <w:t>ы</w:t>
        <w:br/>
        <w:br/>
        <w:t xml:space="preserve"> </w:t>
        <w:br/>
        <w:br/>
        <w:t>(</w:t>
        <w:br/>
        <w:br/>
        <w:t>р</w:t>
        <w:br/>
        <w:br/>
        <w:t>а</w:t>
        <w:br/>
        <w:br/>
        <w:t>с</w:t>
        <w:br/>
        <w:br/>
        <w:t>т</w:t>
        <w:br/>
        <w:br/>
        <w:t>и</w:t>
        <w:br/>
        <w:br/>
        <w:t>т</w:t>
        <w:br/>
        <w:br/>
        <w:t>е</w:t>
        <w:br/>
        <w:br/>
        <w:t>л</w:t>
        <w:br/>
        <w:br/>
        <w:t>ь</w:t>
        <w:br/>
        <w:br/>
        <w:t>н</w:t>
        <w:br/>
        <w:br/>
        <w:t>ы</w:t>
        <w:br/>
        <w:br/>
        <w:t>е</w:t>
        <w:br/>
        <w:br/>
        <w:t xml:space="preserve"> </w:t>
        <w:br/>
        <w:br/>
        <w:t>м</w:t>
        <w:br/>
        <w:br/>
        <w:t>а</w:t>
        <w:br/>
        <w:br/>
        <w:t>с</w:t>
        <w:br/>
        <w:br/>
        <w:t>л</w:t>
        <w:br/>
        <w:br/>
        <w:t>а</w:t>
        <w:br/>
        <w:br/>
        <w:t>,</w:t>
        <w:br/>
        <w:br/>
        <w:t xml:space="preserve"> </w:t>
        <w:br/>
        <w:br/>
        <w:t>д</w:t>
        <w:br/>
        <w:br/>
        <w:t>р</w:t>
        <w:br/>
        <w:br/>
        <w:t>е</w:t>
        <w:br/>
        <w:br/>
        <w:t>в</w:t>
        <w:br/>
        <w:br/>
        <w:t>е</w:t>
        <w:br/>
        <w:br/>
        <w:t>с</w:t>
        <w:br/>
        <w:br/>
        <w:t>н</w:t>
        <w:br/>
        <w:br/>
        <w:t>ы</w:t>
        <w:br/>
        <w:br/>
        <w:t>е</w:t>
        <w:br/>
        <w:br/>
        <w:t xml:space="preserve"> </w:t>
        <w:br/>
        <w:br/>
        <w:t>о</w:t>
        <w:br/>
        <w:br/>
        <w:t>т</w:t>
        <w:br/>
        <w:br/>
        <w:t>х</w:t>
        <w:br/>
        <w:br/>
        <w:t>о</w:t>
        <w:br/>
        <w:br/>
        <w:t>д</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е</w:t>
        <w:br/>
        <w:br/>
        <w:t>р</w:t>
        <w:br/>
        <w:br/>
        <w:t>е</w:t>
        <w:br/>
        <w:br/>
        <w:t>р</w:t>
        <w:br/>
        <w:br/>
        <w:t>а</w:t>
        <w:br/>
        <w:br/>
        <w:t>б</w:t>
        <w:br/>
        <w:br/>
        <w:t>о</w:t>
        <w:br/>
        <w:br/>
        <w:t>т</w:t>
        <w:br/>
        <w:br/>
        <w:t>к</w:t>
        <w:br/>
        <w:br/>
        <w:t>а</w:t>
        <w:br/>
        <w:br/>
        <w:t xml:space="preserve"> </w:t>
        <w:br/>
        <w:br/>
        <w:t>п</w:t>
        <w:br/>
        <w:br/>
        <w:t>л</w:t>
        <w:br/>
        <w:br/>
        <w:t>а</w:t>
        <w:br/>
        <w:br/>
        <w:t>с</w:t>
        <w:br/>
        <w:br/>
        <w:t>т</w:t>
        <w:br/>
        <w:br/>
        <w:t>и</w:t>
        <w:br/>
        <w:br/>
        <w:t>к</w:t>
        <w:br/>
        <w:br/>
        <w:t>о</w:t>
        <w:br/>
        <w:br/>
        <w:t>в</w:t>
        <w:br/>
        <w:br/>
        <w:t>ы</w:t>
        <w:br/>
        <w:br/>
        <w:t>х</w:t>
        <w:br/>
        <w:br/>
        <w:t xml:space="preserve"> </w:t>
        <w:br/>
        <w:br/>
        <w:t>о</w:t>
        <w:br/>
        <w:br/>
        <w:t>т</w:t>
        <w:br/>
        <w:br/>
        <w:t>х</w:t>
        <w:br/>
        <w:br/>
        <w:t>о</w:t>
        <w:br/>
        <w:br/>
        <w:t>д</w:t>
        <w:br/>
        <w:br/>
        <w:t>о</w:t>
        <w:br/>
        <w:br/>
        <w:t>в</w:t>
        <w:br/>
        <w:br/>
        <w:t xml:space="preserve"> </w:t>
        <w:br/>
        <w:br/>
        <w:t>в</w:t>
        <w:br/>
        <w:br/>
        <w:t xml:space="preserve"> </w:t>
        <w:br/>
        <w:br/>
        <w:t>с</w:t>
        <w:br/>
        <w:br/>
        <w:t>ы</w:t>
        <w:br/>
        <w:br/>
        <w:t>р</w:t>
        <w:br/>
        <w:br/>
        <w:t>ь</w:t>
        <w:br/>
        <w:br/>
        <w:t>е</w:t>
        <w:br/>
        <w:br/>
        <w:t xml:space="preserve"> </w:t>
        <w:br/>
        <w:br/>
        <w:t>д</w:t>
        <w:br/>
        <w:br/>
        <w:t>л</w:t>
        <w:br/>
        <w:br/>
        <w:t>я</w:t>
        <w:br/>
        <w:br/>
        <w:t xml:space="preserve"> </w:t>
        <w:br/>
        <w:br/>
        <w:t>н</w:t>
        <w:br/>
        <w:br/>
        <w:t>е</w:t>
        <w:br/>
        <w:br/>
        <w:t>ф</w:t>
        <w:br/>
        <w:br/>
        <w:t>т</w:t>
        <w:br/>
        <w:br/>
        <w:t>е</w:t>
        <w:br/>
        <w:br/>
        <w:t>х</w:t>
        <w:br/>
        <w:br/>
        <w:t>и</w:t>
        <w:br/>
        <w:br/>
        <w:t>м</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у</w:t>
        <w:br/>
        <w:br/>
        <w:t>г</w:t>
        <w:br/>
        <w:br/>
        <w:t>л</w:t>
        <w:br/>
        <w:br/>
        <w:t>я</w:t>
        <w:br/>
        <w:br/>
        <w:t xml:space="preserve"> </w:t>
        <w:br/>
        <w:br/>
        <w:t>и</w:t>
        <w:br/>
        <w:br/>
        <w:t xml:space="preserve"> </w:t>
        <w:br/>
        <w:br/>
        <w:t>с</w:t>
        <w:br/>
        <w:br/>
        <w:t>л</w:t>
        <w:br/>
        <w:br/>
        <w:t>а</w:t>
        <w:br/>
        <w:br/>
        <w:t>н</w:t>
        <w:br/>
        <w:br/>
        <w:t>ц</w:t>
        <w:br/>
        <w:br/>
        <w:t>е</w:t>
        <w:br/>
        <w:br/>
        <w:t>в</w:t>
        <w:br/>
        <w:br/>
        <w:t xml:space="preserve"> </w:t>
        <w:br/>
        <w:br/>
        <w:t>в</w:t>
        <w:br/>
        <w:br/>
        <w:t xml:space="preserve"> </w:t>
        <w:br/>
        <w:br/>
        <w:t>к</w:t>
        <w:br/>
        <w:br/>
        <w:t>а</w:t>
        <w:br/>
        <w:br/>
        <w:t>ч</w:t>
        <w:br/>
        <w:br/>
        <w:t>е</w:t>
        <w:br/>
        <w:br/>
        <w:t>с</w:t>
        <w:br/>
        <w:br/>
        <w:t>т</w:t>
        <w:br/>
        <w:br/>
        <w:t>в</w:t>
        <w:br/>
        <w:br/>
        <w:t>е</w:t>
        <w:br/>
        <w:br/>
        <w:t xml:space="preserve"> </w:t>
        <w:br/>
        <w:br/>
        <w:t>с</w:t>
        <w:br/>
        <w:br/>
        <w:t>ы</w:t>
        <w:br/>
        <w:br/>
        <w:t>р</w:t>
        <w:br/>
        <w:br/>
        <w:t>ь</w:t>
        <w:br/>
        <w:br/>
        <w:t>я</w:t>
        <w:br/>
        <w:br/>
        <w:t>.</w:t>
        <w:br/>
        <w:br/>
        <w:br/>
        <w:br/>
        <w:br/>
        <w:t>*</w:t>
        <w:br/>
        <w:br/>
        <w:t xml:space="preserve"> </w:t>
        <w:br/>
        <w:br/>
        <w:t xml:space="preserve"> </w:t>
        <w:br/>
        <w:br/>
        <w:t xml:space="preserve"> </w:t>
        <w:br/>
        <w:br/>
        <w:t>*</w:t>
        <w:br/>
        <w:br/>
        <w:t>*</w:t>
        <w:br/>
        <w:br/>
        <w:t>И</w:t>
        <w:br/>
        <w:br/>
        <w:t>н</w:t>
        <w:br/>
        <w:br/>
        <w:t>т</w:t>
        <w:br/>
        <w:br/>
        <w:t>е</w:t>
        <w:br/>
        <w:br/>
        <w:t>г</w:t>
        <w:br/>
        <w:br/>
        <w:t>р</w:t>
        <w:br/>
        <w:br/>
        <w:t>а</w:t>
        <w:br/>
        <w:br/>
        <w:t>ц</w:t>
        <w:br/>
        <w:br/>
        <w:t>и</w:t>
        <w:br/>
        <w:br/>
        <w:t>я</w:t>
        <w:br/>
        <w:br/>
        <w:t xml:space="preserve"> </w:t>
        <w:br/>
        <w:br/>
        <w:t>с</w:t>
        <w:br/>
        <w:br/>
        <w:t xml:space="preserve"> </w:t>
        <w:br/>
        <w:br/>
        <w:t>п</w:t>
        <w:br/>
        <w:br/>
        <w:t>р</w:t>
        <w:br/>
        <w:br/>
        <w:t>о</w:t>
        <w:br/>
        <w:br/>
        <w:t>и</w:t>
        <w:br/>
        <w:br/>
        <w:t>з</w:t>
        <w:br/>
        <w:br/>
        <w:t>в</w:t>
        <w:br/>
        <w:br/>
        <w:t>о</w:t>
        <w:br/>
        <w:br/>
        <w:t>д</w:t>
        <w:br/>
        <w:br/>
        <w:t>с</w:t>
        <w:br/>
        <w:br/>
        <w:t>т</w:t>
        <w:br/>
        <w:br/>
        <w:t>в</w:t>
        <w:br/>
        <w:br/>
        <w:t>о</w:t>
        <w:br/>
        <w:br/>
        <w:t>м</w:t>
        <w:br/>
        <w:br/>
        <w:t xml:space="preserve"> </w:t>
        <w:br/>
        <w:br/>
        <w:t>в</w:t>
        <w:br/>
        <w:br/>
        <w:t>о</w:t>
        <w:br/>
        <w:br/>
        <w:t>д</w:t>
        <w:br/>
        <w:br/>
        <w:t>о</w:t>
        <w:br/>
        <w:br/>
        <w:t>р</w:t>
        <w:br/>
        <w:br/>
        <w:t>о</w:t>
        <w:br/>
        <w:br/>
        <w:t>д</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Т</w:t>
        <w:br/>
        <w:br/>
        <w:t>е</w:t>
        <w:br/>
        <w:br/>
        <w:t>х</w:t>
        <w:br/>
        <w:br/>
        <w:t>н</w:t>
        <w:br/>
        <w:br/>
        <w:t>о</w:t>
        <w:br/>
        <w:br/>
        <w:t>л</w:t>
        <w:br/>
        <w:br/>
        <w:t>о</w:t>
        <w:br/>
        <w:br/>
        <w:t>г</w:t>
        <w:br/>
        <w:br/>
        <w:t>и</w:t>
        <w:br/>
        <w:br/>
        <w:t>и</w:t>
        <w:br/>
        <w:br/>
        <w:t xml:space="preserve"> </w:t>
        <w:br/>
        <w:br/>
        <w:t>п</w:t>
        <w:br/>
        <w:br/>
        <w:t>а</w:t>
        <w:br/>
        <w:br/>
        <w:t>р</w:t>
        <w:br/>
        <w:br/>
        <w:t>о</w:t>
        <w:br/>
        <w:br/>
        <w:t>в</w:t>
        <w:br/>
        <w:br/>
        <w:t>о</w:t>
        <w:br/>
        <w:br/>
        <w:t>й</w:t>
        <w:br/>
        <w:br/>
        <w:t xml:space="preserve"> </w:t>
        <w:br/>
        <w:br/>
        <w:t>к</w:t>
        <w:br/>
        <w:br/>
        <w:t>о</w:t>
        <w:br/>
        <w:br/>
        <w:t>н</w:t>
        <w:br/>
        <w:br/>
        <w:t>в</w:t>
        <w:br/>
        <w:br/>
        <w:t>е</w:t>
        <w:br/>
        <w:br/>
        <w:t>р</w:t>
        <w:br/>
        <w:br/>
        <w:t>с</w:t>
        <w:br/>
        <w:br/>
        <w:t>и</w:t>
        <w:br/>
        <w:br/>
        <w:t>и</w:t>
        <w:br/>
        <w:br/>
        <w:t xml:space="preserve"> </w:t>
        <w:br/>
        <w:br/>
        <w:t>м</w:t>
        <w:br/>
        <w:br/>
        <w:t>е</w:t>
        <w:br/>
        <w:br/>
        <w:t>т</w:t>
        <w:br/>
        <w:br/>
        <w:t>а</w:t>
        <w:br/>
        <w:br/>
        <w:t>н</w:t>
        <w:br/>
        <w:br/>
        <w:t>а</w:t>
        <w:br/>
        <w:br/>
        <w:t xml:space="preserve"> </w:t>
        <w:br/>
        <w:br/>
        <w:t>с</w:t>
        <w:br/>
        <w:br/>
        <w:t xml:space="preserve"> </w:t>
        <w:br/>
        <w:br/>
        <w:t>у</w:t>
        <w:br/>
        <w:br/>
        <w:t>л</w:t>
        <w:br/>
        <w:br/>
        <w:t>а</w:t>
        <w:br/>
        <w:br/>
        <w:t>в</w:t>
        <w:br/>
        <w:br/>
        <w:t>л</w:t>
        <w:br/>
        <w:br/>
        <w:t>и</w:t>
        <w:br/>
        <w:br/>
        <w:t>в</w:t>
        <w:br/>
        <w:br/>
        <w:t>а</w:t>
        <w:br/>
        <w:br/>
        <w:t>н</w:t>
        <w:br/>
        <w:br/>
        <w:t>и</w:t>
        <w:br/>
        <w:br/>
        <w:t>е</w:t>
        <w:br/>
        <w:br/>
        <w:t>м</w:t>
        <w:br/>
        <w:br/>
        <w:t xml:space="preserve"> </w:t>
        <w:br/>
        <w:br/>
        <w:t>C</w:t>
        <w:br/>
        <w:br/>
        <w:t>O</w:t>
        <w:br/>
        <w:br/>
        <w:t>2</w:t>
        <w:br/>
        <w:br/>
        <w:t xml:space="preserve"> </w:t>
        <w:br/>
        <w:br/>
        <w:t>(</w:t>
        <w:br/>
        <w:br/>
        <w:t>C</w:t>
        <w:br/>
        <w:br/>
        <w:t>C</w:t>
        <w:br/>
        <w:br/>
        <w:t>S</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Э</w:t>
        <w:br/>
        <w:br/>
        <w:t>л</w:t>
        <w:br/>
        <w:br/>
        <w:t>е</w:t>
        <w:br/>
        <w:br/>
        <w:t>к</w:t>
        <w:br/>
        <w:br/>
        <w:t>т</w:t>
        <w:br/>
        <w:br/>
        <w:t>р</w:t>
        <w:br/>
        <w:br/>
        <w:t>о</w:t>
        <w:br/>
        <w:br/>
        <w:t>л</w:t>
        <w:br/>
        <w:br/>
        <w:t>и</w:t>
        <w:br/>
        <w:br/>
        <w:t>з</w:t>
        <w:br/>
        <w:br/>
        <w:t xml:space="preserve"> </w:t>
        <w:br/>
        <w:br/>
        <w:t>в</w:t>
        <w:br/>
        <w:br/>
        <w:t>о</w:t>
        <w:br/>
        <w:br/>
        <w:t>д</w:t>
        <w:br/>
        <w:br/>
        <w:t>ы</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в</w:t>
        <w:br/>
        <w:br/>
        <w:t>о</w:t>
        <w:br/>
        <w:br/>
        <w:t>з</w:t>
        <w:br/>
        <w:br/>
        <w:t>о</w:t>
        <w:br/>
        <w:br/>
        <w:t>б</w:t>
        <w:br/>
        <w:br/>
        <w:t>н</w:t>
        <w:br/>
        <w:br/>
        <w:t>о</w:t>
        <w:br/>
        <w:br/>
        <w:t>в</w:t>
        <w:br/>
        <w:br/>
        <w:t>л</w:t>
        <w:br/>
        <w:br/>
        <w:t>я</w:t>
        <w:br/>
        <w:br/>
        <w:t>е</w:t>
        <w:br/>
        <w:br/>
        <w:t>м</w:t>
        <w:br/>
        <w:br/>
        <w:t>о</w:t>
        <w:br/>
        <w:br/>
        <w:t>й</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в</w:t>
        <w:br/>
        <w:br/>
        <w:t>о</w:t>
        <w:br/>
        <w:br/>
        <w:t>д</w:t>
        <w:br/>
        <w:br/>
        <w:t>о</w:t>
        <w:br/>
        <w:br/>
        <w:t>р</w:t>
        <w:br/>
        <w:br/>
        <w:t>о</w:t>
        <w:br/>
        <w:br/>
        <w:t>д</w:t>
        <w:br/>
        <w:br/>
        <w:t>а</w:t>
        <w:br/>
        <w:br/>
        <w:t xml:space="preserve"> </w:t>
        <w:br/>
        <w:br/>
        <w:t>и</w:t>
        <w:br/>
        <w:br/>
        <w:t>з</w:t>
        <w:br/>
        <w:br/>
        <w:t xml:space="preserve"> </w:t>
        <w:br/>
        <w:br/>
        <w:t>н</w:t>
        <w:br/>
        <w:br/>
        <w:t>е</w:t>
        <w:br/>
        <w:br/>
        <w:t>ф</w:t>
        <w:br/>
        <w:br/>
        <w:t>т</w:t>
        <w:br/>
        <w:br/>
        <w:t>и</w:t>
        <w:br/>
        <w:br/>
        <w:t>.</w:t>
        <w:br/>
        <w:br/>
        <w:br/>
        <w:br/>
        <w:br/>
        <w:br/>
        <w:br/>
        <w:br/>
        <w:t>*</w:t>
        <w:br/>
        <w:br/>
        <w:t>*</w:t>
        <w:br/>
        <w:br/>
        <w:t>I</w:t>
        <w:br/>
        <w:br/>
        <w:t>I</w:t>
        <w:br/>
        <w:br/>
        <w:t>I</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и</w:t>
        <w:br/>
        <w:br/>
        <w:t>з</w:t>
        <w:br/>
        <w:br/>
        <w:t>в</w:t>
        <w:br/>
        <w:br/>
        <w:t>о</w:t>
        <w:br/>
        <w:br/>
        <w:t>д</w:t>
        <w:br/>
        <w:br/>
        <w:t>с</w:t>
        <w:br/>
        <w:br/>
        <w:t>т</w:t>
        <w:br/>
        <w:br/>
        <w:t>в</w:t>
        <w:br/>
        <w:br/>
        <w:t>а</w:t>
        <w:br/>
        <w:br/>
        <w:t>*</w:t>
        <w:br/>
        <w:br/>
        <w:t>*</w:t>
        <w:br/>
        <w:br/>
        <w:br/>
        <w:br/>
        <w:br/>
        <w:br/>
        <w:br/>
        <w:br/>
        <w:t>*</w:t>
        <w:br/>
        <w:br/>
        <w:t xml:space="preserve"> </w:t>
        <w:br/>
        <w:br/>
        <w:t xml:space="preserve"> </w:t>
        <w:br/>
        <w:br/>
        <w:t xml:space="preserve"> </w:t>
        <w:br/>
        <w:br/>
        <w:t>*</w:t>
        <w:br/>
        <w:br/>
        <w:t>*</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и</w:t>
        <w:br/>
        <w:br/>
        <w:t xml:space="preserve"> </w:t>
        <w:br/>
        <w:br/>
        <w:t>р</w:t>
        <w:br/>
        <w:br/>
        <w:t>а</w:t>
        <w:br/>
        <w:br/>
        <w:t>с</w:t>
        <w:br/>
        <w:br/>
        <w:t>ш</w:t>
        <w:br/>
        <w:br/>
        <w:t>и</w:t>
        <w:br/>
        <w:br/>
        <w:t>р</w:t>
        <w:br/>
        <w:br/>
        <w:t>е</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A</w:t>
        <w:br/>
        <w:br/>
        <w:t>P</w:t>
        <w:br/>
        <w:br/>
        <w:t>S</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и</w:t>
        <w:br/>
        <w:br/>
        <w:t xml:space="preserve"> </w:t>
        <w:br/>
        <w:br/>
        <w:t>п</w:t>
        <w:br/>
        <w:br/>
        <w:t>о</w:t>
        <w:br/>
        <w:br/>
        <w:t>в</w:t>
        <w:br/>
        <w:br/>
        <w:t>ы</w:t>
        <w:br/>
        <w:br/>
        <w:t>ш</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п</w:t>
        <w:br/>
        <w:br/>
        <w:t>р</w:t>
        <w:br/>
        <w:br/>
        <w:t>а</w:t>
        <w:br/>
        <w:br/>
        <w:t>в</w:t>
        <w:br/>
        <w:br/>
        <w:t>л</w:t>
        <w:br/>
        <w:br/>
        <w:t>е</w:t>
        <w:br/>
        <w:br/>
        <w:t>н</w:t>
        <w:br/>
        <w:br/>
        <w:t>и</w:t>
        <w:br/>
        <w:br/>
        <w:t>е</w:t>
        <w:br/>
        <w:br/>
        <w:t xml:space="preserve"> </w:t>
        <w:br/>
        <w:br/>
        <w:t>л</w:t>
        <w:br/>
        <w:br/>
        <w:t>о</w:t>
        <w:br/>
        <w:br/>
        <w:t>г</w:t>
        <w:br/>
        <w:br/>
        <w:t>и</w:t>
        <w:br/>
        <w:br/>
        <w:t>с</w:t>
        <w:br/>
        <w:br/>
        <w:t>т</w:t>
        <w:br/>
        <w:br/>
        <w:t>и</w:t>
        <w:br/>
        <w:br/>
        <w:t>к</w:t>
        <w:br/>
        <w:br/>
        <w:t>о</w:t>
        <w:br/>
        <w:br/>
        <w:t>й</w:t>
        <w:br/>
        <w:br/>
        <w:t xml:space="preserve"> </w:t>
        <w:br/>
        <w:br/>
        <w:t>и</w:t>
        <w:br/>
        <w:br/>
        <w:t xml:space="preserve"> </w:t>
        <w:br/>
        <w:br/>
        <w:t>з</w:t>
        <w:br/>
        <w:br/>
        <w:t>а</w:t>
        <w:br/>
        <w:br/>
        <w:t>п</w:t>
        <w:br/>
        <w:br/>
        <w:t>а</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л</w:t>
        <w:br/>
        <w:br/>
        <w:t>а</w:t>
        <w:br/>
        <w:br/>
        <w:t>н</w:t>
        <w:br/>
        <w:br/>
        <w:t>и</w:t>
        <w:br/>
        <w:br/>
        <w:t>р</w:t>
        <w:br/>
        <w:br/>
        <w:t>о</w:t>
        <w:br/>
        <w:br/>
        <w:t>в</w:t>
        <w:br/>
        <w:br/>
        <w:t>а</w:t>
        <w:br/>
        <w:br/>
        <w:t>н</w:t>
        <w:br/>
        <w:br/>
        <w:t>и</w:t>
        <w:br/>
        <w:br/>
        <w:t>е</w:t>
        <w:br/>
        <w:br/>
        <w:t xml:space="preserve"> </w:t>
        <w:br/>
        <w:br/>
        <w:t>и</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w:t>
        <w:br/>
        <w:br/>
        <w:t>*</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в</w:t>
        <w:br/>
        <w:br/>
        <w:t>т</w:t>
        <w:br/>
        <w:br/>
        <w:t>о</w:t>
        <w:br/>
        <w:br/>
        <w:t>м</w:t>
        <w:br/>
        <w:br/>
        <w:t>а</w:t>
        <w:br/>
        <w:br/>
        <w:t>т</w:t>
        <w:br/>
        <w:br/>
        <w:t>и</w:t>
        <w:br/>
        <w:br/>
        <w:t>ч</w:t>
        <w:br/>
        <w:br/>
        <w:t>е</w:t>
        <w:br/>
        <w:br/>
        <w:t>с</w:t>
        <w:br/>
        <w:br/>
        <w:t>к</w:t>
        <w:br/>
        <w:br/>
        <w:t>о</w:t>
        <w:br/>
        <w:br/>
        <w:t>е</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и</w:t>
        <w:br/>
        <w:br/>
        <w:t>ч</w:t>
        <w:br/>
        <w:br/>
        <w:t>е</w:t>
        <w:br/>
        <w:br/>
        <w:t>с</w:t>
        <w:br/>
        <w:br/>
        <w:t>к</w:t>
        <w:br/>
        <w:br/>
        <w:t>о</w:t>
        <w:br/>
        <w:br/>
        <w:t>г</w:t>
        <w:br/>
        <w:br/>
        <w:t>о</w:t>
        <w:br/>
        <w:br/>
        <w:t xml:space="preserve"> </w:t>
        <w:br/>
        <w:br/>
        <w:t>о</w:t>
        <w:br/>
        <w:br/>
        <w:t>б</w:t>
        <w:br/>
        <w:br/>
        <w:t>с</w:t>
        <w:br/>
        <w:br/>
        <w:t>л</w:t>
        <w:br/>
        <w:br/>
        <w:t>у</w:t>
        <w:br/>
        <w:br/>
        <w:t>ж</w:t>
        <w:br/>
        <w:br/>
        <w:t>и</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 xml:space="preserve"> </w:t>
        <w:br/>
        <w:br/>
        <w:t>и</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w:t>
        <w:br/>
        <w:br/>
        <w:t xml:space="preserve"> </w:t>
        <w:br/>
        <w:br/>
        <w:t xml:space="preserve"> </w:t>
        <w:br/>
        <w:br/>
        <w:t xml:space="preserve"> </w:t>
        <w:br/>
        <w:br/>
        <w:t>*</w:t>
        <w:br/>
        <w:br/>
        <w:t>*</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и</w:t>
        <w:br/>
        <w:br/>
        <w:t>р</w:t>
        <w:br/>
        <w:br/>
        <w:t>т</w:t>
        <w:br/>
        <w:br/>
        <w:t>у</w:t>
        <w:br/>
        <w:br/>
        <w:t>а</w:t>
        <w:br/>
        <w:br/>
        <w:t>л</w:t>
        <w:br/>
        <w:br/>
        <w:t>ь</w:t>
        <w:br/>
        <w:br/>
        <w:t>н</w:t>
        <w:br/>
        <w:br/>
        <w:t>о</w:t>
        <w:br/>
        <w:br/>
        <w:t>е</w:t>
        <w:br/>
        <w:br/>
        <w:t xml:space="preserve"> </w:t>
        <w:br/>
        <w:br/>
        <w:t>м</w:t>
        <w:br/>
        <w:br/>
        <w:t>о</w:t>
        <w:br/>
        <w:br/>
        <w:t>д</w:t>
        <w:br/>
        <w:br/>
        <w:t>е</w:t>
        <w:br/>
        <w:br/>
        <w:t>л</w:t>
        <w:br/>
        <w:br/>
        <w:t>и</w:t>
        <w:br/>
        <w:br/>
        <w:t>р</w:t>
        <w:br/>
        <w:br/>
        <w:t>о</w:t>
        <w:br/>
        <w:br/>
        <w:t>в</w:t>
        <w:br/>
        <w:br/>
        <w:t>а</w:t>
        <w:br/>
        <w:br/>
        <w:t>н</w:t>
        <w:br/>
        <w:br/>
        <w:t>и</w:t>
        <w:br/>
        <w:br/>
        <w:t>е</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р</w:t>
        <w:br/>
        <w:br/>
        <w:t>а</w:t>
        <w:br/>
        <w:br/>
        <w:t>б</w:t>
        <w:br/>
        <w:br/>
        <w:t>о</w:t>
        <w:br/>
        <w:br/>
        <w:t>т</w:t>
        <w:br/>
        <w:br/>
        <w:t>ы</w:t>
        <w:br/>
        <w:br/>
        <w:t xml:space="preserve"> </w:t>
        <w:br/>
        <w:br/>
        <w:t>з</w:t>
        <w:br/>
        <w:br/>
        <w:t>а</w:t>
        <w:br/>
        <w:br/>
        <w:t>в</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и</w:t>
        <w:br/>
        <w:br/>
        <w:t>з</w:t>
        <w:br/>
        <w:br/>
        <w:t>м</w:t>
        <w:br/>
        <w:br/>
        <w:t>е</w:t>
        <w:br/>
        <w:br/>
        <w:t>н</w:t>
        <w:br/>
        <w:br/>
        <w:t>е</w:t>
        <w:br/>
        <w:br/>
        <w:t>н</w:t>
        <w:br/>
        <w:br/>
        <w:t>и</w:t>
        <w:br/>
        <w:br/>
        <w:t>й</w:t>
        <w:br/>
        <w:br/>
        <w:t xml:space="preserve"> </w:t>
        <w:br/>
        <w:br/>
        <w:t>и</w:t>
        <w:br/>
        <w:br/>
        <w:t xml:space="preserve"> </w:t>
        <w:br/>
        <w:br/>
        <w:t>т</w:t>
        <w:br/>
        <w:br/>
        <w:t>е</w:t>
        <w:br/>
        <w:br/>
        <w:t>с</w:t>
        <w:br/>
        <w:br/>
        <w:t>т</w:t>
        <w:br/>
        <w:br/>
        <w:t>и</w:t>
        <w:br/>
        <w:br/>
        <w:t>р</w:t>
        <w:br/>
        <w:br/>
        <w:t>о</w:t>
        <w:br/>
        <w:br/>
        <w:t>в</w:t>
        <w:br/>
        <w:br/>
        <w:t>а</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п</w:t>
        <w:br/>
        <w:br/>
        <w:t>е</w:t>
        <w:br/>
        <w:br/>
        <w:t>р</w:t>
        <w:br/>
        <w:br/>
        <w:t>с</w:t>
        <w:br/>
        <w:br/>
        <w:t>о</w:t>
        <w:br/>
        <w:br/>
        <w:t>н</w:t>
        <w:br/>
        <w:br/>
        <w:t>а</w:t>
        <w:br/>
        <w:br/>
        <w:t>л</w:t>
        <w:br/>
        <w:br/>
        <w:t>а</w:t>
        <w:br/>
        <w:br/>
        <w:t xml:space="preserve"> </w:t>
        <w:br/>
        <w:br/>
        <w:t>и</w:t>
        <w:br/>
        <w:br/>
        <w:t xml:space="preserve"> </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w:t>
        <w:br/>
        <w:br/>
        <w:br/>
        <w:br/>
        <w:br/>
        <w:br/>
        <w:br/>
        <w:br/>
        <w:t>*</w:t>
        <w:br/>
        <w:br/>
        <w:t>*</w:t>
        <w:br/>
        <w:br/>
        <w:t>I</w:t>
        <w:br/>
        <w:br/>
        <w:t>V</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У</w:t>
        <w:br/>
        <w:br/>
        <w:t>с</w:t>
        <w:br/>
        <w:br/>
        <w:t>т</w:t>
        <w:br/>
        <w:br/>
        <w:t>о</w:t>
        <w:br/>
        <w:br/>
        <w:t>й</w:t>
        <w:br/>
        <w:br/>
        <w:t>ч</w:t>
        <w:br/>
        <w:br/>
        <w:t>и</w:t>
        <w:br/>
        <w:br/>
        <w:t>в</w:t>
        <w:br/>
        <w:br/>
        <w:t>о</w:t>
        <w:br/>
        <w:br/>
        <w:t>е</w:t>
        <w:br/>
        <w:br/>
        <w:t xml:space="preserve"> </w:t>
        <w:br/>
        <w:br/>
        <w:t>Р</w:t>
        <w:br/>
        <w:br/>
        <w:t>а</w:t>
        <w:br/>
        <w:br/>
        <w:t>з</w:t>
        <w:br/>
        <w:br/>
        <w:t>в</w:t>
        <w:br/>
        <w:br/>
        <w:t>и</w:t>
        <w:br/>
        <w:br/>
        <w:t>т</w:t>
        <w:br/>
        <w:br/>
        <w:t>и</w:t>
        <w:br/>
        <w:br/>
        <w:t>е</w:t>
        <w:br/>
        <w:br/>
        <w:t>*</w:t>
        <w:br/>
        <w:br/>
        <w:t>*</w:t>
        <w:br/>
        <w:br/>
        <w:br/>
        <w:br/>
        <w:br/>
        <w:br/>
        <w:br/>
        <w:br/>
        <w:t>*</w:t>
        <w:br/>
        <w:br/>
        <w:t xml:space="preserve"> </w:t>
        <w:br/>
        <w:br/>
        <w:t xml:space="preserve"> </w:t>
        <w:br/>
        <w:br/>
        <w:t xml:space="preserve"> </w:t>
        <w:br/>
        <w:br/>
        <w:t>*</w:t>
        <w:br/>
        <w:br/>
        <w:t>*</w:t>
        <w:br/>
        <w:br/>
        <w:t>У</w:t>
        <w:br/>
        <w:br/>
        <w:t>т</w:t>
        <w:br/>
        <w:br/>
        <w:t>и</w:t>
        <w:br/>
        <w:br/>
        <w:t>л</w:t>
        <w:br/>
        <w:br/>
        <w:t>и</w:t>
        <w:br/>
        <w:br/>
        <w:t>з</w:t>
        <w:br/>
        <w:br/>
        <w:t>а</w:t>
        <w:br/>
        <w:br/>
        <w:t>ц</w:t>
        <w:br/>
        <w:br/>
        <w:t>и</w:t>
        <w:br/>
        <w:br/>
        <w:t>я</w:t>
        <w:br/>
        <w:br/>
        <w:t xml:space="preserve"> </w:t>
        <w:br/>
        <w:br/>
        <w:t>т</w:t>
        <w:br/>
        <w:br/>
        <w:t>е</w:t>
        <w:br/>
        <w:br/>
        <w:t>п</w:t>
        <w:br/>
        <w:br/>
        <w:t>л</w:t>
        <w:br/>
        <w:br/>
        <w:t>а</w:t>
        <w:br/>
        <w:br/>
        <w:t xml:space="preserve"> </w:t>
        <w:br/>
        <w:br/>
        <w:t>и</w:t>
        <w:br/>
        <w:br/>
        <w:t xml:space="preserve"> </w:t>
        <w:br/>
        <w:br/>
        <w:t>э</w:t>
        <w:br/>
        <w:br/>
        <w:t>н</w:t>
        <w:br/>
        <w:br/>
        <w:t>е</w:t>
        <w:br/>
        <w:br/>
        <w:t>р</w:t>
        <w:br/>
        <w:br/>
        <w:t>г</w:t>
        <w:br/>
        <w:br/>
        <w:t>и</w:t>
        <w:br/>
        <w:br/>
        <w:t>и</w:t>
        <w:br/>
        <w:br/>
        <w:t xml:space="preserve"> </w:t>
        <w:br/>
        <w:br/>
        <w:t>о</w:t>
        <w:br/>
        <w:br/>
        <w:t>т</w:t>
        <w:br/>
        <w:br/>
        <w:t>х</w:t>
        <w:br/>
        <w:br/>
        <w:t>о</w:t>
        <w:br/>
        <w:br/>
        <w:t>д</w:t>
        <w:br/>
        <w:br/>
        <w:t>я</w:t>
        <w:br/>
        <w:br/>
        <w:t>щ</w:t>
        <w:br/>
        <w:br/>
        <w:t>и</w:t>
        <w:br/>
        <w:br/>
        <w:t>х</w:t>
        <w:br/>
        <w:br/>
        <w:t xml:space="preserve"> </w:t>
        <w:br/>
        <w:br/>
        <w:t>г</w:t>
        <w:br/>
        <w:br/>
        <w:t>а</w:t>
        <w:br/>
        <w:br/>
        <w:t>з</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т</w:t>
        <w:br/>
        <w:br/>
        <w:t>е</w:t>
        <w:br/>
        <w:br/>
        <w:t>п</w:t>
        <w:br/>
        <w:br/>
        <w:t>л</w:t>
        <w:br/>
        <w:br/>
        <w:t>о</w:t>
        <w:br/>
        <w:br/>
        <w:t>о</w:t>
        <w:br/>
        <w:br/>
        <w:t>б</w:t>
        <w:br/>
        <w:br/>
        <w:t>м</w:t>
        <w:br/>
        <w:br/>
        <w:t>е</w:t>
        <w:br/>
        <w:br/>
        <w:t>н</w:t>
        <w:br/>
        <w:br/>
        <w:t>а</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п</w:t>
        <w:br/>
        <w:br/>
        <w:t>л</w:t>
        <w:br/>
        <w:br/>
        <w:t>а</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э</w:t>
        <w:br/>
        <w:br/>
        <w:t>л</w:t>
        <w:br/>
        <w:br/>
        <w:t>е</w:t>
        <w:br/>
        <w:br/>
        <w:t>к</w:t>
        <w:br/>
        <w:br/>
        <w:t>т</w:t>
        <w:br/>
        <w:br/>
        <w:t>р</w:t>
        <w:br/>
        <w:br/>
        <w:t>о</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р</w:t>
        <w:br/>
        <w:br/>
        <w:t>е</w:t>
        <w:br/>
        <w:br/>
        <w:t>к</w:t>
        <w:br/>
        <w:br/>
        <w:t>у</w:t>
        <w:br/>
        <w:br/>
        <w:t>п</w:t>
        <w:br/>
        <w:br/>
        <w:t>е</w:t>
        <w:br/>
        <w:br/>
        <w:t>р</w:t>
        <w:br/>
        <w:br/>
        <w:t>а</w:t>
        <w:br/>
        <w:br/>
        <w:t>ц</w:t>
        <w:br/>
        <w:br/>
        <w:t>и</w:t>
        <w:br/>
        <w:br/>
        <w:t>и</w:t>
        <w:br/>
        <w:br/>
        <w:t xml:space="preserve"> </w:t>
        <w:br/>
        <w:br/>
        <w:t>т</w:t>
        <w:br/>
        <w:br/>
        <w:t>е</w:t>
        <w:br/>
        <w:br/>
        <w:t>п</w:t>
        <w:br/>
        <w:br/>
        <w:t>л</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w:t>
        <w:br/>
        <w:br/>
        <w:t>*</w:t>
        <w:br/>
        <w:br/>
        <w:t>И</w:t>
        <w:br/>
        <w:br/>
        <w:t>с</w:t>
        <w:br/>
        <w:br/>
        <w:t>п</w:t>
        <w:br/>
        <w:br/>
        <w:t>о</w:t>
        <w:br/>
        <w:br/>
        <w:t>л</w:t>
        <w:br/>
        <w:br/>
        <w:t>ь</w:t>
        <w:br/>
        <w:br/>
        <w:t>з</w:t>
        <w:br/>
        <w:br/>
        <w:t>о</w:t>
        <w:br/>
        <w:br/>
        <w:t>в</w:t>
        <w:br/>
        <w:br/>
        <w:t>а</w:t>
        <w:br/>
        <w:br/>
        <w:t>н</w:t>
        <w:br/>
        <w:br/>
        <w:t>и</w:t>
        <w:br/>
        <w:br/>
        <w:t>е</w:t>
        <w:br/>
        <w:br/>
        <w:t xml:space="preserve"> </w:t>
        <w:br/>
        <w:br/>
        <w:t>в</w:t>
        <w:br/>
        <w:br/>
        <w:t>о</w:t>
        <w:br/>
        <w:br/>
        <w:t>з</w:t>
        <w:br/>
        <w:br/>
        <w:t>о</w:t>
        <w:br/>
        <w:br/>
        <w:t>б</w:t>
        <w:br/>
        <w:br/>
        <w:t>н</w:t>
        <w:br/>
        <w:br/>
        <w:t>о</w:t>
        <w:br/>
        <w:br/>
        <w:t>в</w:t>
        <w:br/>
        <w:br/>
        <w:t>л</w:t>
        <w:br/>
        <w:br/>
        <w:t>я</w:t>
        <w:br/>
        <w:br/>
        <w:t>е</w:t>
        <w:br/>
        <w:br/>
        <w:t>м</w:t>
        <w:br/>
        <w:br/>
        <w:t>ы</w:t>
        <w:br/>
        <w:br/>
        <w:t>х</w:t>
        <w:br/>
        <w:br/>
        <w:t xml:space="preserve"> </w:t>
        <w:br/>
        <w:br/>
        <w:t>и</w:t>
        <w:br/>
        <w:br/>
        <w:t>с</w:t>
        <w:br/>
        <w:br/>
        <w:t>т</w:t>
        <w:br/>
        <w:br/>
        <w:t>о</w:t>
        <w:br/>
        <w:br/>
        <w:t>ч</w:t>
        <w:br/>
        <w:br/>
        <w:t>н</w:t>
        <w:br/>
        <w:br/>
        <w:t>и</w:t>
        <w:br/>
        <w:br/>
        <w:t>к</w:t>
        <w:br/>
        <w:br/>
        <w:t>о</w:t>
        <w:br/>
        <w:br/>
        <w:t>в</w:t>
        <w:br/>
        <w:br/>
        <w:t xml:space="preserve"> </w:t>
        <w:br/>
        <w:br/>
        <w:t>э</w:t>
        <w:br/>
        <w:br/>
        <w:t>н</w:t>
        <w:br/>
        <w:br/>
        <w:t>е</w:t>
        <w:br/>
        <w:br/>
        <w:t>р</w:t>
        <w:br/>
        <w:br/>
        <w:t>г</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т</w:t>
        <w:br/>
        <w:br/>
        <w:t>а</w:t>
        <w:br/>
        <w:br/>
        <w:t>н</w:t>
        <w:br/>
        <w:br/>
        <w:t>о</w:t>
        <w:br/>
        <w:br/>
        <w:t>в</w:t>
        <w:br/>
        <w:br/>
        <w:t>к</w:t>
        <w:br/>
        <w:br/>
        <w:t>а</w:t>
        <w:br/>
        <w:br/>
        <w:t xml:space="preserve"> </w:t>
        <w:br/>
        <w:br/>
        <w:t>с</w:t>
        <w:br/>
        <w:br/>
        <w:t>о</w:t>
        <w:br/>
        <w:br/>
        <w:t>л</w:t>
        <w:br/>
        <w:br/>
        <w:t>н</w:t>
        <w:br/>
        <w:br/>
        <w:t>е</w:t>
        <w:br/>
        <w:br/>
        <w:t>ч</w:t>
        <w:br/>
        <w:br/>
        <w:t>н</w:t>
        <w:br/>
        <w:br/>
        <w:t>ы</w:t>
        <w:br/>
        <w:br/>
        <w:t>х</w:t>
        <w:br/>
        <w:br/>
        <w:t xml:space="preserve"> </w:t>
        <w:br/>
        <w:br/>
        <w:t>п</w:t>
        <w:br/>
        <w:br/>
        <w:t>а</w:t>
        <w:br/>
        <w:br/>
        <w:t>н</w:t>
        <w:br/>
        <w:br/>
        <w:t>е</w:t>
        <w:br/>
        <w:br/>
        <w:t>л</w:t>
        <w:br/>
        <w:br/>
        <w:t>е</w:t>
        <w:br/>
        <w:br/>
        <w:t>й</w:t>
        <w:br/>
        <w:br/>
        <w:t xml:space="preserve"> </w:t>
        <w:br/>
        <w:br/>
        <w:t>и</w:t>
        <w:br/>
        <w:br/>
        <w:t xml:space="preserve"> </w:t>
        <w:br/>
        <w:br/>
        <w:t>в</w:t>
        <w:br/>
        <w:br/>
        <w:t>е</w:t>
        <w:br/>
        <w:br/>
        <w:t>т</w:t>
        <w:br/>
        <w:br/>
        <w:t>р</w:t>
        <w:br/>
        <w:br/>
        <w:t>о</w:t>
        <w:br/>
        <w:br/>
        <w:t>г</w:t>
        <w:br/>
        <w:br/>
        <w:t>е</w:t>
        <w:br/>
        <w:br/>
        <w:t>н</w:t>
        <w:br/>
        <w:br/>
        <w:t>е</w:t>
        <w:br/>
        <w:br/>
        <w:t>р</w:t>
        <w:br/>
        <w:br/>
        <w:t>а</w:t>
        <w:br/>
        <w:br/>
        <w:t>т</w:t>
        <w:br/>
        <w:br/>
        <w:t>о</w:t>
        <w:br/>
        <w:br/>
        <w:t>р</w:t>
        <w:br/>
        <w:br/>
        <w:t>о</w:t>
        <w:br/>
        <w:br/>
        <w:t>в</w:t>
        <w:br/>
        <w:br/>
        <w:t xml:space="preserve"> </w:t>
        <w:br/>
        <w:br/>
        <w:t>н</w:t>
        <w:br/>
        <w:br/>
        <w:t>а</w:t>
        <w:br/>
        <w:br/>
        <w:t xml:space="preserve"> </w:t>
        <w:br/>
        <w:br/>
        <w:t>т</w:t>
        <w:br/>
        <w:br/>
        <w:t>е</w:t>
        <w:br/>
        <w:br/>
        <w:t>р</w:t>
        <w:br/>
        <w:br/>
        <w:t>р</w:t>
        <w:br/>
        <w:br/>
        <w:t>и</w:t>
        <w:br/>
        <w:br/>
        <w:t>т</w:t>
        <w:br/>
        <w:br/>
        <w:t>о</w:t>
        <w:br/>
        <w:br/>
        <w:t>р</w:t>
        <w:br/>
        <w:br/>
        <w:t>и</w:t>
        <w:br/>
        <w:br/>
        <w:t>и</w:t>
        <w:br/>
        <w:br/>
        <w:t xml:space="preserve"> </w:t>
        <w:br/>
        <w:br/>
        <w:t>з</w:t>
        <w:br/>
        <w:br/>
        <w:t>а</w:t>
        <w:br/>
        <w:br/>
        <w:t>в</w:t>
        <w:br/>
        <w:br/>
        <w:t>о</w:t>
        <w:br/>
        <w:br/>
        <w:t>д</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г</w:t>
        <w:br/>
        <w:br/>
        <w:t>е</w:t>
        <w:br/>
        <w:br/>
        <w:t>о</w:t>
        <w:br/>
        <w:br/>
        <w:t>т</w:t>
        <w:br/>
        <w:br/>
        <w:t>е</w:t>
        <w:br/>
        <w:br/>
        <w:t>р</w:t>
        <w:br/>
        <w:br/>
        <w:t>м</w:t>
        <w:br/>
        <w:br/>
        <w:t>а</w:t>
        <w:br/>
        <w:br/>
        <w:t>л</w:t>
        <w:br/>
        <w:br/>
        <w:t>ь</w:t>
        <w:br/>
        <w:br/>
        <w:t>н</w:t>
        <w:br/>
        <w:br/>
        <w:t>о</w:t>
        <w:br/>
        <w:br/>
        <w:t>й</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и</w:t>
        <w:br/>
        <w:br/>
        <w:t>с</w:t>
        <w:br/>
        <w:br/>
        <w:t>к</w:t>
        <w:br/>
        <w:br/>
        <w:t>о</w:t>
        <w:br/>
        <w:br/>
        <w:t>п</w:t>
        <w:br/>
        <w:br/>
        <w:t>а</w:t>
        <w:br/>
        <w:br/>
        <w:t>е</w:t>
        <w:br/>
        <w:br/>
        <w:t>м</w:t>
        <w:br/>
        <w:br/>
        <w:t>о</w:t>
        <w:br/>
        <w:br/>
        <w:t>г</w:t>
        <w:br/>
        <w:br/>
        <w:t>о</w:t>
        <w:br/>
        <w:br/>
        <w:t xml:space="preserve"> </w:t>
        <w:br/>
        <w:br/>
        <w:t>т</w:t>
        <w:br/>
        <w:br/>
        <w:t>о</w:t>
        <w:br/>
        <w:br/>
        <w:t>п</w:t>
        <w:br/>
        <w:br/>
        <w:t>л</w:t>
        <w:br/>
        <w:br/>
        <w:t>и</w:t>
        <w:br/>
        <w:br/>
        <w:t>в</w:t>
        <w:br/>
        <w:br/>
        <w:t>а</w:t>
        <w:br/>
        <w:br/>
        <w:t>.</w:t>
        <w:br/>
        <w:br/>
        <w:br/>
        <w:br/>
        <w:br/>
        <w:t>*</w:t>
        <w:br/>
        <w:br/>
        <w:t xml:space="preserve"> </w:t>
        <w:br/>
        <w:br/>
        <w:t xml:space="preserve"> </w:t>
        <w:br/>
        <w:br/>
        <w:t xml:space="preserve"> </w:t>
        <w:br/>
        <w:br/>
        <w:t>*</w:t>
        <w:br/>
        <w:br/>
        <w:t>*</w:t>
        <w:br/>
        <w:br/>
        <w:t>О</w:t>
        <w:br/>
        <w:br/>
        <w:t>п</w:t>
        <w:br/>
        <w:br/>
        <w:t>т</w:t>
        <w:br/>
        <w:br/>
        <w:t>и</w:t>
        <w:br/>
        <w:br/>
        <w:t>м</w:t>
        <w:br/>
        <w:br/>
        <w:t>и</w:t>
        <w:br/>
        <w:br/>
        <w:t>з</w:t>
        <w:br/>
        <w:br/>
        <w:t>а</w:t>
        <w:br/>
        <w:br/>
        <w:t>ц</w:t>
        <w:br/>
        <w:br/>
        <w:t>и</w:t>
        <w:br/>
        <w:br/>
        <w:t>я</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п</w:t>
        <w:br/>
        <w:br/>
        <w:t>т</w:t>
        <w:br/>
        <w:br/>
        <w:t>и</w:t>
        <w:br/>
        <w:br/>
        <w:t>м</w:t>
        <w:br/>
        <w:br/>
        <w:t>и</w:t>
        <w:br/>
        <w:br/>
        <w:t>з</w:t>
        <w:br/>
        <w:br/>
        <w:t>а</w:t>
        <w:br/>
        <w:br/>
        <w:t>ц</w:t>
        <w:br/>
        <w:br/>
        <w:t>и</w:t>
        <w:br/>
        <w:br/>
        <w:t>я</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п</w:t>
        <w:br/>
        <w:br/>
        <w:t>о</w:t>
        <w:br/>
        <w:br/>
        <w:t>т</w:t>
        <w:br/>
        <w:br/>
        <w:t>е</w:t>
        <w:br/>
        <w:br/>
        <w:t>р</w:t>
        <w:br/>
        <w:br/>
        <w:t>ь</w:t>
        <w:br/>
        <w:br/>
        <w:t xml:space="preserve"> </w:t>
        <w:br/>
        <w:br/>
        <w:t>э</w:t>
        <w:br/>
        <w:br/>
        <w:t>н</w:t>
        <w:br/>
        <w:br/>
        <w:t>е</w:t>
        <w:br/>
        <w:br/>
        <w:t>р</w:t>
        <w:br/>
        <w:br/>
        <w:t>г</w:t>
        <w:br/>
        <w:br/>
        <w:t>и</w:t>
        <w:br/>
        <w:br/>
        <w:t>и</w:t>
        <w:br/>
        <w:br/>
        <w:t>.</w:t>
        <w:br/>
        <w:br/>
        <w:br/>
        <w:br/>
        <w:br/>
        <w:br/>
        <w:br/>
        <w:br/>
        <w:t>*</w:t>
        <w:br/>
        <w:br/>
        <w:t>*</w:t>
        <w:br/>
        <w:br/>
        <w:t>V</w:t>
        <w:br/>
        <w:br/>
        <w:t>.</w:t>
        <w:br/>
        <w:br/>
        <w:t xml:space="preserve"> </w:t>
        <w:br/>
        <w:br/>
        <w:t>Э</w:t>
        <w:br/>
        <w:br/>
        <w:t>к</w:t>
        <w:br/>
        <w:br/>
        <w:t>о</w:t>
        <w:br/>
        <w:br/>
        <w:t>л</w:t>
        <w:br/>
        <w:br/>
        <w:t>о</w:t>
        <w:br/>
        <w:br/>
        <w:t>г</w:t>
        <w:br/>
        <w:br/>
        <w:t>и</w:t>
        <w:br/>
        <w:br/>
        <w:t>ч</w:t>
        <w:br/>
        <w:br/>
        <w:t>е</w:t>
        <w:br/>
        <w:br/>
        <w:t>с</w:t>
        <w:br/>
        <w:br/>
        <w:t>к</w:t>
        <w:br/>
        <w:br/>
        <w:t>а</w:t>
        <w:br/>
        <w:br/>
        <w:t>я</w:t>
        <w:br/>
        <w:br/>
        <w:t xml:space="preserve"> </w:t>
        <w:br/>
        <w:br/>
        <w:t>Б</w:t>
        <w:br/>
        <w:br/>
        <w:t>е</w:t>
        <w:br/>
        <w:br/>
        <w:t>з</w:t>
        <w:br/>
        <w:br/>
        <w:t>о</w:t>
        <w:br/>
        <w:br/>
        <w:t>п</w:t>
        <w:br/>
        <w:br/>
        <w:t>а</w:t>
        <w:br/>
        <w:br/>
        <w:t>с</w:t>
        <w:br/>
        <w:br/>
        <w:t>н</w:t>
        <w:br/>
        <w:br/>
        <w:t>о</w:t>
        <w:br/>
        <w:br/>
        <w:t>с</w:t>
        <w:br/>
        <w:br/>
        <w:t>т</w:t>
        <w:br/>
        <w:br/>
        <w:t>ь</w:t>
        <w:br/>
        <w:br/>
        <w:t xml:space="preserve"> </w:t>
        <w:br/>
        <w:br/>
        <w:t>и</w:t>
        <w:br/>
        <w:br/>
        <w:t xml:space="preserve"> </w:t>
        <w:br/>
        <w:br/>
        <w:t>У</w:t>
        <w:br/>
        <w:br/>
        <w:t>п</w:t>
        <w:br/>
        <w:br/>
        <w:t>р</w:t>
        <w:br/>
        <w:br/>
        <w:t>а</w:t>
        <w:br/>
        <w:br/>
        <w:t>в</w:t>
        <w:br/>
        <w:br/>
        <w:t>л</w:t>
        <w:br/>
        <w:br/>
        <w:t>е</w:t>
        <w:br/>
        <w:br/>
        <w:t>н</w:t>
        <w:br/>
        <w:br/>
        <w:t>и</w:t>
        <w:br/>
        <w:br/>
        <w:t>е</w:t>
        <w:br/>
        <w:br/>
        <w:t xml:space="preserve"> </w:t>
        <w:br/>
        <w:br/>
        <w:t>О</w:t>
        <w:br/>
        <w:br/>
        <w:t>т</w:t>
        <w:br/>
        <w:br/>
        <w:t>х</w:t>
        <w:br/>
        <w:br/>
        <w:t>о</w:t>
        <w:br/>
        <w:br/>
        <w:t>д</w:t>
        <w:br/>
        <w:br/>
        <w:t>а</w:t>
        <w:br/>
        <w:br/>
        <w:t>м</w:t>
        <w:br/>
        <w:br/>
        <w:t>и</w:t>
        <w:br/>
        <w:br/>
        <w:t>*</w:t>
        <w:br/>
        <w:br/>
        <w:t>*</w:t>
        <w:br/>
        <w:br/>
        <w:br/>
        <w:br/>
        <w:br/>
        <w:br/>
        <w:br/>
        <w:br/>
        <w:t>*</w:t>
        <w:br/>
        <w:br/>
        <w:t xml:space="preserve"> </w:t>
        <w:br/>
        <w:br/>
        <w:t xml:space="preserve"> </w:t>
        <w:br/>
        <w:br/>
        <w:t xml:space="preserve"> </w:t>
        <w:br/>
        <w:br/>
        <w:t>*</w:t>
        <w:br/>
        <w:br/>
        <w:t>*</w:t>
        <w:br/>
        <w:br/>
        <w:t>У</w:t>
        <w:br/>
        <w:br/>
        <w:t>л</w:t>
        <w:br/>
        <w:br/>
        <w:t>а</w:t>
        <w:br/>
        <w:br/>
        <w:t>в</w:t>
        <w:br/>
        <w:br/>
        <w:t>л</w:t>
        <w:br/>
        <w:br/>
        <w:t>и</w:t>
        <w:br/>
        <w:br/>
        <w:t>в</w:t>
        <w:br/>
        <w:br/>
        <w:t>а</w:t>
        <w:br/>
        <w:br/>
        <w:t>н</w:t>
        <w:br/>
        <w:br/>
        <w:t>и</w:t>
        <w:br/>
        <w:br/>
        <w:t>е</w:t>
        <w:br/>
        <w:br/>
        <w:t xml:space="preserve"> </w:t>
        <w:br/>
        <w:br/>
        <w:t>и</w:t>
        <w:br/>
        <w:br/>
        <w:t xml:space="preserve"> </w:t>
        <w:br/>
        <w:br/>
        <w:t>у</w:t>
        <w:br/>
        <w:br/>
        <w:t>т</w:t>
        <w:br/>
        <w:br/>
        <w:t>и</w:t>
        <w:br/>
        <w:br/>
        <w:t>л</w:t>
        <w:br/>
        <w:br/>
        <w:t>и</w:t>
        <w:br/>
        <w:br/>
        <w:t>з</w:t>
        <w:br/>
        <w:br/>
        <w:t>а</w:t>
        <w:br/>
        <w:br/>
        <w:t>ц</w:t>
        <w:br/>
        <w:br/>
        <w:t>и</w:t>
        <w:br/>
        <w:br/>
        <w:t>я</w:t>
        <w:br/>
        <w:br/>
        <w:t xml:space="preserve"> </w:t>
        <w:br/>
        <w:br/>
        <w:t>у</w:t>
        <w:br/>
        <w:br/>
        <w:t>г</w:t>
        <w:br/>
        <w:br/>
        <w:t>л</w:t>
        <w:br/>
        <w:br/>
        <w:t>е</w:t>
        <w:br/>
        <w:br/>
        <w:t>к</w:t>
        <w:br/>
        <w:br/>
        <w:t>и</w:t>
        <w:br/>
        <w:br/>
        <w:t>с</w:t>
        <w:br/>
        <w:br/>
        <w:t>л</w:t>
        <w:br/>
        <w:br/>
        <w:t>о</w:t>
        <w:br/>
        <w:br/>
        <w:t>г</w:t>
        <w:br/>
        <w:br/>
        <w:t>о</w:t>
        <w:br/>
        <w:br/>
        <w:t xml:space="preserve"> </w:t>
        <w:br/>
        <w:br/>
        <w:t>г</w:t>
        <w:br/>
        <w:br/>
        <w:t>а</w:t>
        <w:br/>
        <w:br/>
        <w:t>з</w:t>
        <w:br/>
        <w:br/>
        <w:t>а</w:t>
        <w:br/>
        <w:br/>
        <w:t xml:space="preserve"> </w:t>
        <w:br/>
        <w:br/>
        <w:t>(</w:t>
        <w:br/>
        <w:br/>
        <w:t>C</w:t>
        <w:br/>
        <w:br/>
        <w:t>C</w:t>
        <w:br/>
        <w:br/>
        <w:t>S</w:t>
        <w:br/>
        <w:br/>
        <w:t>/</w:t>
        <w:br/>
        <w:br/>
        <w:t>C</w:t>
        <w:br/>
        <w:br/>
        <w:t>C</w:t>
        <w:br/>
        <w:br/>
        <w:t>U</w:t>
        <w:br/>
        <w:br/>
        <w:t>)</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у</w:t>
        <w:br/>
        <w:br/>
        <w:t>л</w:t>
        <w:br/>
        <w:br/>
        <w:t>а</w:t>
        <w:br/>
        <w:br/>
        <w:t>в</w:t>
        <w:br/>
        <w:br/>
        <w:t>л</w:t>
        <w:br/>
        <w:br/>
        <w:t>и</w:t>
        <w:br/>
        <w:br/>
        <w:t>в</w:t>
        <w:br/>
        <w:br/>
        <w:t>а</w:t>
        <w:br/>
        <w:br/>
        <w:t>н</w:t>
        <w:br/>
        <w:br/>
        <w:t>и</w:t>
        <w:br/>
        <w:br/>
        <w:t>я</w:t>
        <w:br/>
        <w:br/>
        <w:t xml:space="preserve"> </w:t>
        <w:br/>
        <w:br/>
        <w:t>C</w:t>
        <w:br/>
        <w:br/>
        <w:t>O</w:t>
        <w:br/>
        <w:br/>
        <w:t>2</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C</w:t>
        <w:br/>
        <w:br/>
        <w:t>O</w:t>
        <w:br/>
        <w:br/>
        <w:t>2</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п</w:t>
        <w:br/>
        <w:br/>
        <w:t>о</w:t>
        <w:br/>
        <w:br/>
        <w:t>л</w:t>
        <w:br/>
        <w:br/>
        <w:t>е</w:t>
        <w:br/>
        <w:br/>
        <w:t>з</w:t>
        <w:br/>
        <w:br/>
        <w:t>н</w:t>
        <w:br/>
        <w:br/>
        <w:t>ы</w:t>
        <w:br/>
        <w:br/>
        <w:t>х</w:t>
        <w:br/>
        <w:br/>
        <w:t xml:space="preserve"> </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п</w:t>
        <w:br/>
        <w:br/>
        <w:t>а</w:t>
        <w:br/>
        <w:br/>
        <w:t>р</w:t>
        <w:br/>
        <w:br/>
        <w:t>н</w:t>
        <w:br/>
        <w:br/>
        <w:t>и</w:t>
        <w:br/>
        <w:br/>
        <w:t>к</w:t>
        <w:br/>
        <w:br/>
        <w:t>о</w:t>
        <w:br/>
        <w:br/>
        <w:t>в</w:t>
        <w:br/>
        <w:br/>
        <w:t>ы</w:t>
        <w:br/>
        <w:br/>
        <w:t>х</w:t>
        <w:br/>
        <w:br/>
        <w:t xml:space="preserve"> </w:t>
        <w:br/>
        <w:br/>
        <w:t>г</w:t>
        <w:br/>
        <w:br/>
        <w:t>а</w:t>
        <w:br/>
        <w:br/>
        <w:t>з</w:t>
        <w:br/>
        <w:br/>
        <w:t>о</w:t>
        <w:br/>
        <w:br/>
        <w:t>в</w:t>
        <w:br/>
        <w:br/>
        <w:t>.</w:t>
        <w:br/>
        <w:br/>
        <w:br/>
        <w:br/>
        <w:br/>
        <w:t>*</w:t>
        <w:br/>
        <w:br/>
        <w:t xml:space="preserve"> </w:t>
        <w:br/>
        <w:br/>
        <w:t xml:space="preserve"> </w:t>
        <w:br/>
        <w:br/>
        <w:t xml:space="preserve"> </w:t>
        <w:br/>
        <w:br/>
        <w:t>*</w:t>
        <w:br/>
        <w:br/>
        <w:t>*</w:t>
        <w:br/>
        <w:br/>
        <w:t>П</w:t>
        <w:br/>
        <w:br/>
        <w:t>е</w:t>
        <w:br/>
        <w:br/>
        <w:t>р</w:t>
        <w:br/>
        <w:br/>
        <w:t>е</w:t>
        <w:br/>
        <w:br/>
        <w:t>р</w:t>
        <w:br/>
        <w:br/>
        <w:t>а</w:t>
        <w:br/>
        <w:br/>
        <w:t>б</w:t>
        <w:br/>
        <w:br/>
        <w:t>о</w:t>
        <w:br/>
        <w:br/>
        <w:t>т</w:t>
        <w:br/>
        <w:br/>
        <w:t>к</w:t>
        <w:br/>
        <w:br/>
        <w:t>а</w:t>
        <w:br/>
        <w:br/>
        <w:t xml:space="preserve"> </w:t>
        <w:br/>
        <w:br/>
        <w:t>о</w:t>
        <w:br/>
        <w:br/>
        <w:t>т</w:t>
        <w:br/>
        <w:br/>
        <w:t>х</w:t>
        <w:br/>
        <w:br/>
        <w:t>о</w:t>
        <w:br/>
        <w:br/>
        <w:t>д</w:t>
        <w:br/>
        <w:br/>
        <w:t>о</w:t>
        <w:br/>
        <w:br/>
        <w:t>в</w:t>
        <w:br/>
        <w:br/>
        <w:t xml:space="preserve"> </w:t>
        <w:br/>
        <w:br/>
        <w:t>и</w:t>
        <w:br/>
        <w:br/>
        <w:t xml:space="preserve"> </w:t>
        <w:br/>
        <w:br/>
        <w:t>в</w:t>
        <w:br/>
        <w:br/>
        <w:t>т</w:t>
        <w:br/>
        <w:br/>
        <w:t>о</w:t>
        <w:br/>
        <w:br/>
        <w:t>р</w:t>
        <w:br/>
        <w:br/>
        <w:t>и</w:t>
        <w:br/>
        <w:br/>
        <w:t>ч</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т</w:t>
        <w:br/>
        <w:br/>
        <w:t>е</w:t>
        <w:br/>
        <w:br/>
        <w:t>х</w:t>
        <w:br/>
        <w:br/>
        <w:t>н</w:t>
        <w:br/>
        <w:br/>
        <w:t>о</w:t>
        <w:br/>
        <w:br/>
        <w:t>л</w:t>
        <w:br/>
        <w:br/>
        <w:t>о</w:t>
        <w:br/>
        <w:br/>
        <w:t>г</w:t>
        <w:br/>
        <w:br/>
        <w:t>и</w:t>
        <w:br/>
        <w:br/>
        <w:t>й</w:t>
        <w:br/>
        <w:br/>
        <w:t xml:space="preserve"> </w:t>
        <w:br/>
        <w:br/>
        <w:t>п</w:t>
        <w:br/>
        <w:br/>
        <w:t>е</w:t>
        <w:br/>
        <w:br/>
        <w:t>р</w:t>
        <w:br/>
        <w:br/>
        <w:t>е</w:t>
        <w:br/>
        <w:br/>
        <w:t>р</w:t>
        <w:br/>
        <w:br/>
        <w:t>а</w:t>
        <w:br/>
        <w:br/>
        <w:t>б</w:t>
        <w:br/>
        <w:br/>
        <w:t>о</w:t>
        <w:br/>
        <w:br/>
        <w:t>т</w:t>
        <w:br/>
        <w:br/>
        <w:t>к</w:t>
        <w:br/>
        <w:br/>
        <w:t>и</w:t>
        <w:br/>
        <w:br/>
        <w:t xml:space="preserve"> </w:t>
        <w:br/>
        <w:br/>
        <w:t>п</w:t>
        <w:br/>
        <w:br/>
        <w:t>л</w:t>
        <w:br/>
        <w:br/>
        <w:t>а</w:t>
        <w:br/>
        <w:br/>
        <w:t>с</w:t>
        <w:br/>
        <w:br/>
        <w:t>т</w:t>
        <w:br/>
        <w:br/>
        <w:t>и</w:t>
        <w:br/>
        <w:br/>
        <w:t>к</w:t>
        <w:br/>
        <w:br/>
        <w:t>о</w:t>
        <w:br/>
        <w:br/>
        <w:t>в</w:t>
        <w:br/>
        <w:br/>
        <w:t>ы</w:t>
        <w:br/>
        <w:br/>
        <w:t>х</w:t>
        <w:br/>
        <w:br/>
        <w:t xml:space="preserve"> </w:t>
        <w:br/>
        <w:br/>
        <w:t>о</w:t>
        <w:br/>
        <w:br/>
        <w:t>т</w:t>
        <w:br/>
        <w:br/>
        <w:t>х</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о</w:t>
        <w:br/>
        <w:br/>
        <w:t>т</w:t>
        <w:br/>
        <w:br/>
        <w:t>х</w:t>
        <w:br/>
        <w:br/>
        <w:t>о</w:t>
        <w:br/>
        <w:br/>
        <w:t>д</w:t>
        <w:br/>
        <w:br/>
        <w:t>о</w:t>
        <w:br/>
        <w:br/>
        <w:t>в</w:t>
        <w:br/>
        <w:br/>
        <w:t xml:space="preserve"> </w:t>
        <w:br/>
        <w:br/>
        <w:t>в</w:t>
        <w:br/>
        <w:br/>
        <w:t xml:space="preserve"> </w:t>
        <w:br/>
        <w:br/>
        <w:t>к</w:t>
        <w:br/>
        <w:br/>
        <w:t>а</w:t>
        <w:br/>
        <w:br/>
        <w:t>ч</w:t>
        <w:br/>
        <w:br/>
        <w:t>е</w:t>
        <w:br/>
        <w:br/>
        <w:t>с</w:t>
        <w:br/>
        <w:br/>
        <w:t>т</w:t>
        <w:br/>
        <w:br/>
        <w:t>в</w:t>
        <w:br/>
        <w:br/>
        <w:t>е</w:t>
        <w:br/>
        <w:br/>
        <w:t xml:space="preserve"> </w:t>
        <w:br/>
        <w:br/>
        <w:t>с</w:t>
        <w:br/>
        <w:br/>
        <w:t>ы</w:t>
        <w:br/>
        <w:br/>
        <w:t>р</w:t>
        <w:br/>
        <w:br/>
        <w:t>ь</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к</w:t>
        <w:br/>
        <w:br/>
        <w:t>о</w:t>
        <w:br/>
        <w:br/>
        <w:t>л</w:t>
        <w:br/>
        <w:br/>
        <w:t>и</w:t>
        <w:br/>
        <w:br/>
        <w:t>ч</w:t>
        <w:br/>
        <w:br/>
        <w:t>е</w:t>
        <w:br/>
        <w:br/>
        <w:t>с</w:t>
        <w:br/>
        <w:br/>
        <w:t>т</w:t>
        <w:br/>
        <w:br/>
        <w:t>в</w:t>
        <w:br/>
        <w:br/>
        <w:t>а</w:t>
        <w:br/>
        <w:br/>
        <w:t xml:space="preserve"> </w:t>
        <w:br/>
        <w:br/>
        <w:t>о</w:t>
        <w:br/>
        <w:br/>
        <w:t>т</w:t>
        <w:br/>
        <w:br/>
        <w:t>х</w:t>
        <w:br/>
        <w:br/>
        <w:t>о</w:t>
        <w:br/>
        <w:br/>
        <w:t>д</w:t>
        <w:br/>
        <w:br/>
        <w:t>о</w:t>
        <w:br/>
        <w:br/>
        <w:t>в</w:t>
        <w:br/>
        <w:br/>
        <w:t>.</w:t>
        <w:br/>
        <w:br/>
        <w:br/>
        <w:br/>
        <w:br/>
        <w:t>*</w:t>
        <w:br/>
        <w:br/>
        <w:t xml:space="preserve"> </w:t>
        <w:br/>
        <w:br/>
        <w:t xml:space="preserve"> </w:t>
        <w:br/>
        <w:br/>
        <w:t xml:space="preserve"> </w:t>
        <w:br/>
        <w:br/>
        <w:t>*</w:t>
        <w:br/>
        <w:br/>
        <w:t>*</w:t>
        <w:br/>
        <w:br/>
        <w:t>С</w:t>
        <w:br/>
        <w:br/>
        <w:t>н</w:t>
        <w:br/>
        <w:br/>
        <w:t>и</w:t>
        <w:br/>
        <w:br/>
        <w:t>ж</w:t>
        <w:br/>
        <w:br/>
        <w:t>е</w:t>
        <w:br/>
        <w:br/>
        <w:t>н</w:t>
        <w:br/>
        <w:br/>
        <w:t>и</w:t>
        <w:br/>
        <w:br/>
        <w:t>е</w:t>
        <w:br/>
        <w:br/>
        <w:t xml:space="preserve"> </w:t>
        <w:br/>
        <w:br/>
        <w:t>в</w:t>
        <w:br/>
        <w:br/>
        <w:t>ы</w:t>
        <w:br/>
        <w:br/>
        <w:t>б</w:t>
        <w:br/>
        <w:br/>
        <w:t>р</w:t>
        <w:br/>
        <w:br/>
        <w:t>о</w:t>
        <w:br/>
        <w:br/>
        <w:t>с</w:t>
        <w:br/>
        <w:br/>
        <w:t>о</w:t>
        <w:br/>
        <w:br/>
        <w:t>в</w:t>
        <w:br/>
        <w:br/>
        <w:t xml:space="preserve"> </w:t>
        <w:br/>
        <w:br/>
        <w:t>з</w:t>
        <w:br/>
        <w:br/>
        <w:t>а</w:t>
        <w:br/>
        <w:br/>
        <w:t>г</w:t>
        <w:br/>
        <w:br/>
        <w:t>р</w:t>
        <w:br/>
        <w:br/>
        <w:t>я</w:t>
        <w:br/>
        <w:br/>
        <w:t>з</w:t>
        <w:br/>
        <w:br/>
        <w:t>н</w:t>
        <w:br/>
        <w:br/>
        <w:t>я</w:t>
        <w:br/>
        <w:br/>
        <w:t>ю</w:t>
        <w:br/>
        <w:br/>
        <w:t>щ</w:t>
        <w:br/>
        <w:br/>
        <w:t>и</w:t>
        <w:br/>
        <w:br/>
        <w:t>х</w:t>
        <w:br/>
        <w:br/>
        <w:t xml:space="preserve"> </w:t>
        <w:br/>
        <w:br/>
        <w:t>в</w:t>
        <w:br/>
        <w:br/>
        <w:t>е</w:t>
        <w:br/>
        <w:br/>
        <w:t>щ</w:t>
        <w:br/>
        <w:br/>
        <w:t>е</w:t>
        <w:br/>
        <w:br/>
        <w:t>с</w:t>
        <w:br/>
        <w:br/>
        <w:t>т</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с</w:t>
        <w:br/>
        <w:br/>
        <w:t>т</w:t>
        <w:br/>
        <w:br/>
        <w:t>а</w:t>
        <w:br/>
        <w:br/>
        <w:t>н</w:t>
        <w:br/>
        <w:br/>
        <w:t>о</w:t>
        <w:br/>
        <w:br/>
        <w:t>в</w:t>
        <w:br/>
        <w:br/>
        <w:t>к</w:t>
        <w:br/>
        <w:br/>
        <w:t>а</w:t>
        <w:br/>
        <w:br/>
        <w:t xml:space="preserve"> </w:t>
        <w:br/>
        <w:br/>
        <w:t>с</w:t>
        <w:br/>
        <w:br/>
        <w:t>о</w:t>
        <w:br/>
        <w:br/>
        <w:t>в</w:t>
        <w:br/>
        <w:br/>
        <w:t>р</w:t>
        <w:br/>
        <w:br/>
        <w:t>е</w:t>
        <w:br/>
        <w:br/>
        <w:t>м</w:t>
        <w:br/>
        <w:br/>
        <w:t>е</w:t>
        <w:br/>
        <w:br/>
        <w:t>н</w:t>
        <w:br/>
        <w:br/>
        <w:t>н</w:t>
        <w:br/>
        <w:br/>
        <w:t>ы</w:t>
        <w:br/>
        <w:br/>
        <w:t>х</w:t>
        <w:br/>
        <w:br/>
        <w:t xml:space="preserve"> </w:t>
        <w:br/>
        <w:br/>
        <w:t>с</w:t>
        <w:br/>
        <w:br/>
        <w:t>и</w:t>
        <w:br/>
        <w:br/>
        <w:t>с</w:t>
        <w:br/>
        <w:br/>
        <w:t>т</w:t>
        <w:br/>
        <w:br/>
        <w:t>е</w:t>
        <w:br/>
        <w:br/>
        <w:t>м</w:t>
        <w:br/>
        <w:br/>
        <w:t xml:space="preserve"> </w:t>
        <w:br/>
        <w:br/>
        <w:t>о</w:t>
        <w:br/>
        <w:br/>
        <w:t>ч</w:t>
        <w:br/>
        <w:br/>
        <w:t>и</w:t>
        <w:br/>
        <w:br/>
        <w:t>с</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э</w:t>
        <w:br/>
        <w:br/>
        <w:t>к</w:t>
        <w:br/>
        <w:br/>
        <w:t>о</w:t>
        <w:br/>
        <w:br/>
        <w:t>л</w:t>
        <w:br/>
        <w:br/>
        <w:t>о</w:t>
        <w:br/>
        <w:br/>
        <w:t>г</w:t>
        <w:br/>
        <w:br/>
        <w:t>и</w:t>
        <w:br/>
        <w:br/>
        <w:t>ч</w:t>
        <w:br/>
        <w:br/>
        <w:t>е</w:t>
        <w:br/>
        <w:br/>
        <w:t>с</w:t>
        <w:br/>
        <w:br/>
        <w:t>к</w:t>
        <w:br/>
        <w:br/>
        <w:t>и</w:t>
        <w:br/>
        <w:br/>
        <w:t xml:space="preserve"> </w:t>
        <w:br/>
        <w:br/>
        <w:t>б</w:t>
        <w:br/>
        <w:br/>
        <w:t>е</w:t>
        <w:br/>
        <w:br/>
        <w:t>з</w:t>
        <w:br/>
        <w:br/>
        <w:t>о</w:t>
        <w:br/>
        <w:br/>
        <w:t>п</w:t>
        <w:br/>
        <w:br/>
        <w:t>а</w:t>
        <w:br/>
        <w:br/>
        <w:t>с</w:t>
        <w:br/>
        <w:br/>
        <w:t>н</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М</w:t>
        <w:br/>
        <w:br/>
        <w:t>о</w:t>
        <w:br/>
        <w:br/>
        <w:t>н</w:t>
        <w:br/>
        <w:br/>
        <w:t>и</w:t>
        <w:br/>
        <w:br/>
        <w:t>т</w:t>
        <w:br/>
        <w:br/>
        <w:t>о</w:t>
        <w:br/>
        <w:br/>
        <w:t>р</w:t>
        <w:br/>
        <w:br/>
        <w:t>и</w:t>
        <w:br/>
        <w:br/>
        <w:t>н</w:t>
        <w:br/>
        <w:br/>
        <w:t>г</w:t>
        <w:br/>
        <w:br/>
        <w:t xml:space="preserve"> </w:t>
        <w:br/>
        <w:br/>
        <w:t>и</w:t>
        <w:br/>
        <w:br/>
        <w:t xml:space="preserve"> </w:t>
        <w:br/>
        <w:br/>
        <w:t>к</w:t>
        <w:br/>
        <w:br/>
        <w:t>о</w:t>
        <w:br/>
        <w:br/>
        <w:t>н</w:t>
        <w:br/>
        <w:br/>
        <w:t>т</w:t>
        <w:br/>
        <w:br/>
        <w:t>р</w:t>
        <w:br/>
        <w:br/>
        <w:t>о</w:t>
        <w:br/>
        <w:br/>
        <w:t>л</w:t>
        <w:br/>
        <w:br/>
        <w:t>ь</w:t>
        <w:br/>
        <w:br/>
        <w:t xml:space="preserve"> </w:t>
        <w:br/>
        <w:br/>
        <w:t>в</w:t>
        <w:br/>
        <w:br/>
        <w:t>ы</w:t>
        <w:br/>
        <w:br/>
        <w:t>б</w:t>
        <w:br/>
        <w:br/>
        <w:t>р</w:t>
        <w:br/>
        <w:br/>
        <w:t>о</w:t>
        <w:br/>
        <w:br/>
        <w:t>с</w:t>
        <w:br/>
        <w:br/>
        <w:t>о</w:t>
        <w:br/>
        <w:br/>
        <w:t>в</w:t>
        <w:br/>
        <w:br/>
        <w:t>.</w:t>
        <w:br/>
        <w:br/>
        <w:br/>
        <w:br/>
        <w:br/>
        <w:br/>
        <w:br/>
        <w:br/>
        <w:t>*</w:t>
        <w:br/>
        <w:br/>
        <w:t>*</w:t>
        <w:br/>
        <w:br/>
        <w:t>V</w:t>
        <w:br/>
        <w:br/>
        <w:t>I</w:t>
        <w:br/>
        <w:br/>
        <w:t>.</w:t>
        <w:br/>
        <w:br/>
        <w:t xml:space="preserve"> </w:t>
        <w:br/>
        <w:br/>
        <w:t>Р</w:t>
        <w:br/>
        <w:br/>
        <w:t>а</w:t>
        <w:br/>
        <w:br/>
        <w:t>з</w:t>
        <w:br/>
        <w:br/>
        <w:t>в</w:t>
        <w:br/>
        <w:br/>
        <w:t>и</w:t>
        <w:br/>
        <w:br/>
        <w:t>т</w:t>
        <w:br/>
        <w:br/>
        <w:t>и</w:t>
        <w:br/>
        <w:br/>
        <w:t>е</w:t>
        <w:br/>
        <w:br/>
        <w:t xml:space="preserve"> </w:t>
        <w:br/>
        <w:br/>
        <w:t>К</w:t>
        <w:br/>
        <w:br/>
        <w:t>а</w:t>
        <w:br/>
        <w:br/>
        <w:t>д</w:t>
        <w:br/>
        <w:br/>
        <w:t>р</w:t>
        <w:br/>
        <w:br/>
        <w:t>о</w:t>
        <w:br/>
        <w:br/>
        <w:t>в</w:t>
        <w:br/>
        <w:br/>
        <w:t>о</w:t>
        <w:br/>
        <w:br/>
        <w:t>г</w:t>
        <w:br/>
        <w:br/>
        <w:t>о</w:t>
        <w:br/>
        <w:br/>
        <w:t xml:space="preserve"> </w:t>
        <w:br/>
        <w:br/>
        <w:t>П</w:t>
        <w:br/>
        <w:br/>
        <w:t>о</w:t>
        <w:br/>
        <w:br/>
        <w:t>т</w:t>
        <w:br/>
        <w:br/>
        <w:t>е</w:t>
        <w:br/>
        <w:br/>
        <w:t>н</w:t>
        <w:br/>
        <w:br/>
        <w:t>ц</w:t>
        <w:br/>
        <w:br/>
        <w:t>и</w:t>
        <w:br/>
        <w:br/>
        <w:t>а</w:t>
        <w:br/>
        <w:br/>
        <w:t>л</w:t>
        <w:br/>
        <w:br/>
        <w:t>а</w:t>
        <w:br/>
        <w:br/>
        <w:t xml:space="preserve"> </w:t>
        <w:br/>
        <w:br/>
        <w:t>и</w:t>
        <w:br/>
        <w:br/>
        <w:t xml:space="preserve"> </w:t>
        <w:br/>
        <w:br/>
        <w:t>О</w:t>
        <w:br/>
        <w:br/>
        <w:t>б</w:t>
        <w:br/>
        <w:br/>
        <w:t>р</w:t>
        <w:br/>
        <w:br/>
        <w:t>а</w:t>
        <w:br/>
        <w:br/>
        <w:t>з</w:t>
        <w:br/>
        <w:br/>
        <w:t>о</w:t>
        <w:br/>
        <w:br/>
        <w:t>в</w:t>
        <w:br/>
        <w:br/>
        <w:t>а</w:t>
        <w:br/>
        <w:br/>
        <w:t>н</w:t>
        <w:br/>
        <w:br/>
        <w:t>и</w:t>
        <w:br/>
        <w:br/>
        <w:t>я</w:t>
        <w:br/>
        <w:br/>
        <w:t>*</w:t>
        <w:br/>
        <w:br/>
        <w:t>*</w:t>
        <w:br/>
        <w:br/>
        <w:br/>
        <w:br/>
        <w:br/>
        <w:br/>
        <w:br/>
        <w:br/>
        <w:t>*</w:t>
        <w:br/>
        <w:br/>
        <w:t xml:space="preserve"> </w:t>
        <w:br/>
        <w:br/>
        <w:t xml:space="preserve"> </w:t>
        <w:br/>
        <w:br/>
        <w:t xml:space="preserve"> </w:t>
        <w:br/>
        <w:br/>
        <w:t>*</w:t>
        <w:br/>
        <w:br/>
        <w:t>*</w:t>
        <w:br/>
        <w:br/>
        <w:t>П</w:t>
        <w:br/>
        <w:br/>
        <w:t>о</w:t>
        <w:br/>
        <w:br/>
        <w:t>д</w:t>
        <w:br/>
        <w:br/>
        <w:t>г</w:t>
        <w:br/>
        <w:br/>
        <w:t>о</w:t>
        <w:br/>
        <w:br/>
        <w:t>т</w:t>
        <w:br/>
        <w:br/>
        <w:t>о</w:t>
        <w:br/>
        <w:br/>
        <w:t>в</w:t>
        <w:br/>
        <w:br/>
        <w:t>к</w:t>
        <w:br/>
        <w:br/>
        <w:t>а</w:t>
        <w:br/>
        <w:br/>
        <w:t xml:space="preserve"> </w:t>
        <w:br/>
        <w:br/>
        <w:t>с</w:t>
        <w:br/>
        <w:br/>
        <w:t>п</w:t>
        <w:br/>
        <w:br/>
        <w:t>е</w:t>
        <w:br/>
        <w:br/>
        <w:t>ц</w:t>
        <w:br/>
        <w:br/>
        <w:t>и</w:t>
        <w:br/>
        <w:br/>
        <w:t>а</w:t>
        <w:br/>
        <w:br/>
        <w:t>л</w:t>
        <w:br/>
        <w:br/>
        <w:t>и</w:t>
        <w:br/>
        <w:br/>
        <w:t>с</w:t>
        <w:br/>
        <w:br/>
        <w:t>т</w:t>
        <w:br/>
        <w:br/>
        <w:t>о</w:t>
        <w:br/>
        <w:br/>
        <w:t>в</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р</w:t>
        <w:br/>
        <w:br/>
        <w:t>а</w:t>
        <w:br/>
        <w:br/>
        <w:t>б</w:t>
        <w:br/>
        <w:br/>
        <w:t>о</w:t>
        <w:br/>
        <w:br/>
        <w:t>т</w:t>
        <w:br/>
        <w:br/>
        <w:t>к</w:t>
        <w:br/>
        <w:br/>
        <w:t>а</w:t>
        <w:br/>
        <w:br/>
        <w:t xml:space="preserve"> </w:t>
        <w:br/>
        <w:br/>
        <w:t>о</w:t>
        <w:br/>
        <w:br/>
        <w:t>б</w:t>
        <w:br/>
        <w:br/>
        <w:t>р</w:t>
        <w:br/>
        <w:br/>
        <w:t>а</w:t>
        <w:br/>
        <w:br/>
        <w:t>з</w:t>
        <w:br/>
        <w:br/>
        <w:t>о</w:t>
        <w:br/>
        <w:br/>
        <w:t>в</w:t>
        <w:br/>
        <w:br/>
        <w:t>а</w:t>
        <w:br/>
        <w:br/>
        <w:t>т</w:t>
        <w:br/>
        <w:br/>
        <w:t>е</w:t>
        <w:br/>
        <w:br/>
        <w:t>л</w:t>
        <w:br/>
        <w:br/>
        <w:t>ь</w:t>
        <w:br/>
        <w:br/>
        <w:t>н</w:t>
        <w:br/>
        <w:br/>
        <w:t>ы</w:t>
        <w:br/>
        <w:br/>
        <w:t>х</w:t>
        <w:br/>
        <w:br/>
        <w:t xml:space="preserve"> </w:t>
        <w:br/>
        <w:br/>
        <w:t>п</w:t>
        <w:br/>
        <w:br/>
        <w:t>р</w:t>
        <w:br/>
        <w:br/>
        <w:t>о</w:t>
        <w:br/>
        <w:br/>
        <w:t>г</w:t>
        <w:br/>
        <w:br/>
        <w:t>р</w:t>
        <w:br/>
        <w:br/>
        <w:t>а</w:t>
        <w:br/>
        <w:br/>
        <w:t>м</w:t>
        <w:br/>
        <w:br/>
        <w:t>м</w:t>
        <w:br/>
        <w:br/>
        <w:t>,</w:t>
        <w:br/>
        <w:br/>
        <w:t xml:space="preserve"> </w:t>
        <w:br/>
        <w:br/>
        <w:t>с</w:t>
        <w:br/>
        <w:br/>
        <w:t>о</w:t>
        <w:br/>
        <w:br/>
        <w:t>о</w:t>
        <w:br/>
        <w:br/>
        <w:t>т</w:t>
        <w:br/>
        <w:br/>
        <w:t>в</w:t>
        <w:br/>
        <w:br/>
        <w:t>е</w:t>
        <w:br/>
        <w:br/>
        <w:t>т</w:t>
        <w:br/>
        <w:br/>
        <w:t>с</w:t>
        <w:br/>
        <w:br/>
        <w:t>т</w:t>
        <w:br/>
        <w:br/>
        <w:t>в</w:t>
        <w:br/>
        <w:br/>
        <w:t>у</w:t>
        <w:br/>
        <w:br/>
        <w:t>ю</w:t>
        <w:br/>
        <w:br/>
        <w:t>щ</w:t>
        <w:br/>
        <w:br/>
        <w:t>и</w:t>
        <w:br/>
        <w:br/>
        <w:t>х</w:t>
        <w:br/>
        <w:br/>
        <w:t xml:space="preserve"> </w:t>
        <w:br/>
        <w:br/>
        <w:t>с</w:t>
        <w:br/>
        <w:br/>
        <w:t>о</w:t>
        <w:br/>
        <w:br/>
        <w:t>в</w:t>
        <w:br/>
        <w:br/>
        <w:t>р</w:t>
        <w:br/>
        <w:br/>
        <w:t>е</w:t>
        <w:br/>
        <w:br/>
        <w:t>м</w:t>
        <w:br/>
        <w:br/>
        <w:t>е</w:t>
        <w:br/>
        <w:br/>
        <w:t>н</w:t>
        <w:br/>
        <w:br/>
        <w:t>н</w:t>
        <w:br/>
        <w:br/>
        <w:t>ы</w:t>
        <w:br/>
        <w:br/>
        <w:t>м</w:t>
        <w:br/>
        <w:br/>
        <w:t xml:space="preserve"> </w:t>
        <w:br/>
        <w:br/>
        <w:t>т</w:t>
        <w:br/>
        <w:br/>
        <w:t>р</w:t>
        <w:br/>
        <w:br/>
        <w:t>е</w:t>
        <w:br/>
        <w:br/>
        <w:t>б</w:t>
        <w:br/>
        <w:br/>
        <w:t>о</w:t>
        <w:br/>
        <w:br/>
        <w:t>в</w:t>
        <w:br/>
        <w:br/>
        <w:t>а</w:t>
        <w:br/>
        <w:br/>
        <w:t>н</w:t>
        <w:br/>
        <w:br/>
        <w:t>и</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р</w:t>
        <w:br/>
        <w:br/>
        <w:t>г</w:t>
        <w:br/>
        <w:br/>
        <w:t>а</w:t>
        <w:br/>
        <w:br/>
        <w:t>н</w:t>
        <w:br/>
        <w:br/>
        <w:t>и</w:t>
        <w:br/>
        <w:br/>
        <w:t>з</w:t>
        <w:br/>
        <w:br/>
        <w:t>а</w:t>
        <w:br/>
        <w:br/>
        <w:t>ц</w:t>
        <w:br/>
        <w:br/>
        <w:t>и</w:t>
        <w:br/>
        <w:br/>
        <w:t>я</w:t>
        <w:br/>
        <w:br/>
        <w:t xml:space="preserve"> </w:t>
        <w:br/>
        <w:br/>
        <w:t>с</w:t>
        <w:br/>
        <w:br/>
        <w:t>т</w:t>
        <w:br/>
        <w:br/>
        <w:t>а</w:t>
        <w:br/>
        <w:br/>
        <w:t>ж</w:t>
        <w:br/>
        <w:br/>
        <w:t>и</w:t>
        <w:br/>
        <w:br/>
        <w:t>р</w:t>
        <w:br/>
        <w:br/>
        <w:t>о</w:t>
        <w:br/>
        <w:br/>
        <w:t>в</w:t>
        <w:br/>
        <w:br/>
        <w:t>о</w:t>
        <w:br/>
        <w:br/>
        <w:t>к</w:t>
        <w:br/>
        <w:br/>
        <w:t xml:space="preserve"> </w:t>
        <w:br/>
        <w:br/>
        <w:t>и</w:t>
        <w:br/>
        <w:br/>
        <w:t xml:space="preserve"> </w:t>
        <w:br/>
        <w:br/>
        <w:t>п</w:t>
        <w:br/>
        <w:br/>
        <w:t>р</w:t>
        <w:br/>
        <w:br/>
        <w:t>а</w:t>
        <w:br/>
        <w:br/>
        <w:t>к</w:t>
        <w:br/>
        <w:br/>
        <w:t>т</w:t>
        <w:br/>
        <w:br/>
        <w:t>и</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в</w:t>
        <w:br/>
        <w:br/>
        <w:t>л</w:t>
        <w:br/>
        <w:br/>
        <w:t>е</w:t>
        <w:br/>
        <w:br/>
        <w:t>ч</w:t>
        <w:br/>
        <w:br/>
        <w:t>е</w:t>
        <w:br/>
        <w:br/>
        <w:t>н</w:t>
        <w:br/>
        <w:br/>
        <w:t>и</w:t>
        <w:br/>
        <w:br/>
        <w:t>е</w:t>
        <w:br/>
        <w:br/>
        <w:t xml:space="preserve"> </w:t>
        <w:br/>
        <w:br/>
        <w:t>м</w:t>
        <w:br/>
        <w:br/>
        <w:t>о</w:t>
        <w:br/>
        <w:br/>
        <w:t>л</w:t>
        <w:br/>
        <w:br/>
        <w:t>о</w:t>
        <w:br/>
        <w:br/>
        <w:t>д</w:t>
        <w:br/>
        <w:br/>
        <w:t>ы</w:t>
        <w:br/>
        <w:br/>
        <w:t>х</w:t>
        <w:br/>
        <w:br/>
        <w:t xml:space="preserve"> </w:t>
        <w:br/>
        <w:br/>
        <w:t>с</w:t>
        <w:br/>
        <w:br/>
        <w:t>п</w:t>
        <w:br/>
        <w:br/>
        <w:t>е</w:t>
        <w:br/>
        <w:br/>
        <w:t>ц</w:t>
        <w:br/>
        <w:br/>
        <w:t>и</w:t>
        <w:br/>
        <w:br/>
        <w:t>а</w:t>
        <w:br/>
        <w:br/>
        <w:t>л</w:t>
        <w:br/>
        <w:br/>
        <w:t>и</w:t>
        <w:br/>
        <w:br/>
        <w:t>с</w:t>
        <w:br/>
        <w:br/>
        <w:t>т</w:t>
        <w:br/>
        <w:br/>
        <w:t>о</w:t>
        <w:br/>
        <w:br/>
        <w:t>в</w:t>
        <w:br/>
        <w:br/>
        <w:t>.</w:t>
        <w:br/>
        <w:br/>
        <w:br/>
        <w:br/>
        <w:br/>
        <w:t>*</w:t>
        <w:br/>
        <w:br/>
        <w:t xml:space="preserve"> </w:t>
        <w:br/>
        <w:br/>
        <w:t xml:space="preserve"> </w:t>
        <w:br/>
        <w:br/>
        <w:t xml:space="preserve"> </w:t>
        <w:br/>
        <w:br/>
        <w:t>*</w:t>
        <w:br/>
        <w:br/>
        <w:t>*</w:t>
        <w:br/>
        <w:br/>
        <w:t>П</w:t>
        <w:br/>
        <w:br/>
        <w:t>о</w:t>
        <w:br/>
        <w:br/>
        <w:t>в</w:t>
        <w:br/>
        <w:br/>
        <w:t>ы</w:t>
        <w:br/>
        <w:br/>
        <w:t>ш</w:t>
        <w:br/>
        <w:br/>
        <w:t>е</w:t>
        <w:br/>
        <w:br/>
        <w:t>н</w:t>
        <w:br/>
        <w:br/>
        <w:t>и</w:t>
        <w:br/>
        <w:br/>
        <w:t>е</w:t>
        <w:br/>
        <w:br/>
        <w:t xml:space="preserve"> </w:t>
        <w:br/>
        <w:br/>
        <w:t>к</w:t>
        <w:br/>
        <w:br/>
        <w:t>в</w:t>
        <w:br/>
        <w:br/>
        <w:t>а</w:t>
        <w:br/>
        <w:br/>
        <w:t>л</w:t>
        <w:br/>
        <w:br/>
        <w:t>и</w:t>
        <w:br/>
        <w:br/>
        <w:t>ф</w:t>
        <w:br/>
        <w:br/>
        <w:t>и</w:t>
        <w:br/>
        <w:br/>
        <w:t>к</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р</w:t>
        <w:br/>
        <w:br/>
        <w:t>г</w:t>
        <w:br/>
        <w:br/>
        <w:t>а</w:t>
        <w:br/>
        <w:br/>
        <w:t>н</w:t>
        <w:br/>
        <w:br/>
        <w:t>и</w:t>
        <w:br/>
        <w:br/>
        <w:t>з</w:t>
        <w:br/>
        <w:br/>
        <w:t>а</w:t>
        <w:br/>
        <w:br/>
        <w:t>ц</w:t>
        <w:br/>
        <w:br/>
        <w:t>и</w:t>
        <w:br/>
        <w:br/>
        <w:t>я</w:t>
        <w:br/>
        <w:br/>
        <w:t xml:space="preserve"> </w:t>
        <w:br/>
        <w:br/>
        <w:t>к</w:t>
        <w:br/>
        <w:br/>
        <w:t>у</w:t>
        <w:br/>
        <w:br/>
        <w:t>р</w:t>
        <w:br/>
        <w:br/>
        <w:t>с</w:t>
        <w:br/>
        <w:br/>
        <w:t>о</w:t>
        <w:br/>
        <w:br/>
        <w:t>в</w:t>
        <w:br/>
        <w:br/>
        <w:t xml:space="preserve"> </w:t>
        <w:br/>
        <w:br/>
        <w:t>п</w:t>
        <w:br/>
        <w:br/>
        <w:t>о</w:t>
        <w:br/>
        <w:br/>
        <w:t>в</w:t>
        <w:br/>
        <w:br/>
        <w:t>ы</w:t>
        <w:br/>
        <w:br/>
        <w:t>ш</w:t>
        <w:br/>
        <w:br/>
        <w:t>е</w:t>
        <w:br/>
        <w:br/>
        <w:t>н</w:t>
        <w:br/>
        <w:br/>
        <w:t>и</w:t>
        <w:br/>
        <w:br/>
        <w:t>я</w:t>
        <w:br/>
        <w:br/>
        <w:t xml:space="preserve"> </w:t>
        <w:br/>
        <w:br/>
        <w:t>к</w:t>
        <w:br/>
        <w:br/>
        <w:t>в</w:t>
        <w:br/>
        <w:br/>
        <w:t>а</w:t>
        <w:br/>
        <w:br/>
        <w:t>л</w:t>
        <w:br/>
        <w:br/>
        <w:t>и</w:t>
        <w:br/>
        <w:br/>
        <w:t>ф</w:t>
        <w:br/>
        <w:br/>
        <w:t>и</w:t>
        <w:br/>
        <w:br/>
        <w:t>к</w:t>
        <w:br/>
        <w:br/>
        <w:t>а</w:t>
        <w:br/>
        <w:br/>
        <w:t>ц</w:t>
        <w:br/>
        <w:br/>
        <w:t>и</w:t>
        <w:br/>
        <w:br/>
        <w:t>и</w:t>
        <w:br/>
        <w:br/>
        <w:t xml:space="preserve"> </w:t>
        <w:br/>
        <w:br/>
        <w:t>и</w:t>
        <w:br/>
        <w:br/>
        <w:t xml:space="preserve"> </w:t>
        <w:br/>
        <w:br/>
        <w:t>т</w:t>
        <w:br/>
        <w:br/>
        <w:t>р</w:t>
        <w:br/>
        <w:br/>
        <w:t>е</w:t>
        <w:br/>
        <w:br/>
        <w:t>н</w:t>
        <w:br/>
        <w:br/>
        <w:t>и</w:t>
        <w:br/>
        <w:br/>
        <w:t>н</w:t>
        <w:br/>
        <w:br/>
        <w:t>г</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у</w:t>
        <w:br/>
        <w:br/>
        <w:t>ч</w:t>
        <w:br/>
        <w:br/>
        <w:t>е</w:t>
        <w:br/>
        <w:br/>
        <w:t>н</w:t>
        <w:br/>
        <w:br/>
        <w:t>и</w:t>
        <w:br/>
        <w:br/>
        <w:t>е</w:t>
        <w:br/>
        <w:br/>
        <w:t xml:space="preserve"> </w:t>
        <w:br/>
        <w:br/>
        <w:t>н</w:t>
        <w:br/>
        <w:br/>
        <w:t>а</w:t>
        <w:br/>
        <w:br/>
        <w:t xml:space="preserve"> </w:t>
        <w:br/>
        <w:br/>
        <w:t>б</w:t>
        <w:br/>
        <w:br/>
        <w:t>а</w:t>
        <w:br/>
        <w:br/>
        <w:t>з</w:t>
        <w:br/>
        <w:br/>
        <w:t>е</w:t>
        <w:br/>
        <w:br/>
        <w:t xml:space="preserve"> </w:t>
        <w:br/>
        <w:br/>
        <w:t>п</w:t>
        <w:br/>
        <w:br/>
        <w:t>е</w:t>
        <w:br/>
        <w:br/>
        <w:t>р</w:t>
        <w:br/>
        <w:br/>
        <w:t>е</w:t>
        <w:br/>
        <w:br/>
        <w:t>д</w:t>
        <w:br/>
        <w:br/>
        <w:t>о</w:t>
        <w:br/>
        <w:br/>
        <w:t>в</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п</w:t>
        <w:br/>
        <w:br/>
        <w:t>р</w:t>
        <w:br/>
        <w:br/>
        <w:t>е</w:t>
        <w:br/>
        <w:br/>
        <w:t>д</w:t>
        <w:br/>
        <w:br/>
        <w:t>п</w:t>
        <w:br/>
        <w:br/>
        <w:t>р</w:t>
        <w:br/>
        <w:br/>
        <w:t>и</w:t>
        <w:br/>
        <w:br/>
        <w:t>я</w:t>
        <w:br/>
        <w:br/>
        <w:t>т</w:t>
        <w:br/>
        <w:br/>
        <w:t>и</w:t>
        <w:br/>
        <w:br/>
        <w:t>й</w:t>
        <w:br/>
        <w:br/>
        <w:t>.</w:t>
        <w:br/>
        <w:br/>
        <w:br/>
        <w:br/>
        <w:br/>
        <w:t>*</w:t>
        <w:br/>
        <w:br/>
        <w:t xml:space="preserve"> </w:t>
        <w:br/>
        <w:br/>
        <w:t xml:space="preserve"> </w:t>
        <w:br/>
        <w:br/>
        <w:t xml:space="preserve"> </w:t>
        <w:br/>
        <w:br/>
        <w:t>*</w:t>
        <w:br/>
        <w:br/>
        <w:t>*</w:t>
        <w:br/>
        <w:br/>
        <w:t>М</w:t>
        <w:br/>
        <w:br/>
        <w:t>е</w:t>
        <w:br/>
        <w:br/>
        <w:t>ж</w:t>
        <w:br/>
        <w:br/>
        <w:t>д</w:t>
        <w:br/>
        <w:br/>
        <w:t>у</w:t>
        <w:br/>
        <w:br/>
        <w:t>н</w:t>
        <w:br/>
        <w:br/>
        <w:t>а</w:t>
        <w:br/>
        <w:br/>
        <w:t>р</w:t>
        <w:br/>
        <w:br/>
        <w:t>о</w:t>
        <w:br/>
        <w:br/>
        <w:t>д</w:t>
        <w:br/>
        <w:br/>
        <w:t>н</w:t>
        <w:br/>
        <w:br/>
        <w:t>о</w:t>
        <w:br/>
        <w:br/>
        <w:t>е</w:t>
        <w:br/>
        <w:br/>
        <w:t xml:space="preserve"> </w:t>
        <w:br/>
        <w:br/>
        <w:t>с</w:t>
        <w:br/>
        <w:br/>
        <w:t>о</w:t>
        <w:br/>
        <w:br/>
        <w:t>т</w:t>
        <w:br/>
        <w:br/>
        <w:t>р</w:t>
        <w:br/>
        <w:br/>
        <w:t>у</w:t>
        <w:br/>
        <w:br/>
        <w:t>д</w:t>
        <w:br/>
        <w:br/>
        <w:t>н</w:t>
        <w:br/>
        <w:br/>
        <w:t>и</w:t>
        <w:br/>
        <w:br/>
        <w:t>ч</w:t>
        <w:br/>
        <w:br/>
        <w:t>е</w:t>
        <w:br/>
        <w:br/>
        <w:t>с</w:t>
        <w:br/>
        <w:br/>
        <w:t>т</w:t>
        <w:br/>
        <w:br/>
        <w:t>в</w:t>
        <w:br/>
        <w:br/>
        <w:t>о</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О</w:t>
        <w:br/>
        <w:br/>
        <w:t>б</w:t>
        <w:br/>
        <w:br/>
        <w:t>м</w:t>
        <w:br/>
        <w:br/>
        <w:t>е</w:t>
        <w:br/>
        <w:br/>
        <w:t>н</w:t>
        <w:br/>
        <w:br/>
        <w:t xml:space="preserve"> </w:t>
        <w:br/>
        <w:br/>
        <w:t>с</w:t>
        <w:br/>
        <w:br/>
        <w:t>т</w:t>
        <w:br/>
        <w:br/>
        <w:t>у</w:t>
        <w:br/>
        <w:br/>
        <w:t>д</w:t>
        <w:br/>
        <w:br/>
        <w:t>е</w:t>
        <w:br/>
        <w:br/>
        <w:t>н</w:t>
        <w:br/>
        <w:br/>
        <w:t>т</w:t>
        <w:br/>
        <w:br/>
        <w:t>а</w:t>
        <w:br/>
        <w:br/>
        <w:t>м</w:t>
        <w:br/>
        <w:br/>
        <w:t>и</w:t>
        <w:br/>
        <w:br/>
        <w:t xml:space="preserve"> </w:t>
        <w:br/>
        <w:br/>
        <w:t>и</w:t>
        <w:br/>
        <w:br/>
        <w:t xml:space="preserve"> </w:t>
        <w:br/>
        <w:br/>
        <w:t>п</w:t>
        <w:br/>
        <w:br/>
        <w:t>р</w:t>
        <w:br/>
        <w:br/>
        <w:t>е</w:t>
        <w:br/>
        <w:br/>
        <w:t>п</w:t>
        <w:br/>
        <w:br/>
        <w:t>о</w:t>
        <w:br/>
        <w:br/>
        <w:t>д</w:t>
        <w:br/>
        <w:br/>
        <w:t>а</w:t>
        <w:br/>
        <w:br/>
        <w:t>в</w:t>
        <w:br/>
        <w:br/>
        <w:t>а</w:t>
        <w:br/>
        <w:br/>
        <w:t>т</w:t>
        <w:br/>
        <w:br/>
        <w:t>е</w:t>
        <w:br/>
        <w:br/>
        <w:t>л</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в</w:t>
        <w:br/>
        <w:br/>
        <w:t>м</w:t>
        <w:br/>
        <w:br/>
        <w:t>е</w:t>
        <w:br/>
        <w:br/>
        <w:t>с</w:t>
        <w:br/>
        <w:br/>
        <w:t>т</w:t>
        <w:br/>
        <w:br/>
        <w:t>н</w:t>
        <w:br/>
        <w:br/>
        <w:t>ы</w:t>
        <w:br/>
        <w:br/>
        <w:t>е</w:t>
        <w:br/>
        <w:br/>
        <w:t xml:space="preserve"> </w:t>
        <w:br/>
        <w:br/>
        <w:t>н</w:t>
        <w:br/>
        <w:br/>
        <w:t>а</w:t>
        <w:br/>
        <w:br/>
        <w:t>у</w:t>
        <w:br/>
        <w:br/>
        <w:t>ч</w:t>
        <w:br/>
        <w:br/>
        <w:t>н</w:t>
        <w:br/>
        <w:br/>
        <w:t>ы</w:t>
        <w:br/>
        <w:br/>
        <w:t>е</w:t>
        <w:br/>
        <w:br/>
        <w:t xml:space="preserve"> </w:t>
        <w:br/>
        <w:br/>
        <w:t>и</w:t>
        <w:br/>
        <w:br/>
        <w:t>с</w:t>
        <w:br/>
        <w:br/>
        <w:t>с</w:t>
        <w:br/>
        <w:br/>
        <w:t>л</w:t>
        <w:br/>
        <w:br/>
        <w:t>е</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ч</w:t>
        <w:br/>
        <w:br/>
        <w:t>а</w:t>
        <w:br/>
        <w:br/>
        <w:t>с</w:t>
        <w:br/>
        <w:br/>
        <w:t>т</w:t>
        <w:br/>
        <w:br/>
        <w:t>и</w:t>
        <w:br/>
        <w:br/>
        <w:t>е</w:t>
        <w:br/>
        <w:br/>
        <w:t xml:space="preserve"> </w:t>
        <w:br/>
        <w:br/>
        <w:t>в</w:t>
        <w:br/>
        <w:br/>
        <w:t xml:space="preserve"> </w:t>
        <w:br/>
        <w:br/>
        <w:t>м</w:t>
        <w:br/>
        <w:br/>
        <w:t>е</w:t>
        <w:br/>
        <w:br/>
        <w:t>ж</w:t>
        <w:br/>
        <w:br/>
        <w:t>д</w:t>
        <w:br/>
        <w:br/>
        <w:t>у</w:t>
        <w:br/>
        <w:br/>
        <w:t>н</w:t>
        <w:br/>
        <w:br/>
        <w:t>а</w:t>
        <w:br/>
        <w:br/>
        <w:t>р</w:t>
        <w:br/>
        <w:br/>
        <w:t>о</w:t>
        <w:br/>
        <w:br/>
        <w:t>д</w:t>
        <w:br/>
        <w:br/>
        <w:t>н</w:t>
        <w:br/>
        <w:br/>
        <w:t>ы</w:t>
        <w:br/>
        <w:br/>
        <w:t>х</w:t>
        <w:br/>
        <w:br/>
        <w:t xml:space="preserve"> </w:t>
        <w:br/>
        <w:br/>
        <w:t>к</w:t>
        <w:br/>
        <w:br/>
        <w:t>о</w:t>
        <w:br/>
        <w:br/>
        <w:t>н</w:t>
        <w:br/>
        <w:br/>
        <w:t>ф</w:t>
        <w:br/>
        <w:br/>
        <w:t>е</w:t>
        <w:br/>
        <w:br/>
        <w:t>р</w:t>
        <w:br/>
        <w:br/>
        <w:t>е</w:t>
        <w:br/>
        <w:br/>
        <w:t>н</w:t>
        <w:br/>
        <w:br/>
        <w:t>ц</w:t>
        <w:br/>
        <w:br/>
        <w:t>и</w:t>
        <w:br/>
        <w:br/>
        <w:t>я</w:t>
        <w:br/>
        <w:br/>
        <w:t>х</w:t>
        <w:br/>
        <w:br/>
        <w:t xml:space="preserve"> </w:t>
        <w:br/>
        <w:br/>
        <w:t>и</w:t>
        <w:br/>
        <w:br/>
        <w:t xml:space="preserve"> </w:t>
        <w:br/>
        <w:br/>
        <w:t>в</w:t>
        <w:br/>
        <w:br/>
        <w:t>ы</w:t>
        <w:br/>
        <w:br/>
        <w:t>с</w:t>
        <w:br/>
        <w:br/>
        <w:t>т</w:t>
        <w:br/>
        <w:br/>
        <w:t>а</w:t>
        <w:br/>
        <w:br/>
        <w:t>в</w:t>
        <w:br/>
        <w:br/>
        <w:t>к</w:t>
        <w:br/>
        <w:br/>
        <w:t>а</w:t>
        <w:br/>
        <w:br/>
        <w:t>х</w:t>
        <w:br/>
        <w:br/>
        <w:t>.</w:t>
        <w:br/>
        <w:br/>
        <w:br/>
        <w:br/>
        <w:br/>
        <w:br/>
        <w:br/>
        <w:br/>
        <w:t>*</w:t>
        <w:br/>
        <w:br/>
        <w:t>*</w:t>
        <w:br/>
        <w:br/>
        <w:t>V</w:t>
        <w:br/>
        <w:br/>
        <w:t>I</w:t>
        <w:br/>
        <w:br/>
        <w:t>I</w:t>
        <w:br/>
        <w:br/>
        <w:t>.</w:t>
        <w:br/>
        <w:br/>
        <w:t xml:space="preserve"> </w:t>
        <w:br/>
        <w:br/>
        <w:t>Б</w:t>
        <w:br/>
        <w:br/>
        <w:t>у</w:t>
        <w:br/>
        <w:br/>
        <w:t>д</w:t>
        <w:br/>
        <w:br/>
        <w:t>у</w:t>
        <w:br/>
        <w:br/>
        <w:t>щ</w:t>
        <w:br/>
        <w:br/>
        <w:t>е</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П</w:t>
        <w:br/>
        <w:br/>
        <w:t>е</w:t>
        <w:br/>
        <w:br/>
        <w:t>р</w:t>
        <w:br/>
        <w:br/>
        <w:t>с</w:t>
        <w:br/>
        <w:br/>
        <w:t>п</w:t>
        <w:br/>
        <w:br/>
        <w:t>е</w:t>
        <w:br/>
        <w:br/>
        <w:t>к</w:t>
        <w:br/>
        <w:br/>
        <w:t>т</w:t>
        <w:br/>
        <w:br/>
        <w:t>и</w:t>
        <w:br/>
        <w:br/>
        <w:t>в</w:t>
        <w:br/>
        <w:br/>
        <w:t>ы</w:t>
        <w:br/>
        <w:br/>
        <w:t xml:space="preserve"> </w:t>
        <w:br/>
        <w:br/>
        <w:t>и</w:t>
        <w:br/>
        <w:br/>
        <w:t xml:space="preserve"> </w:t>
        <w:br/>
        <w:br/>
        <w:t>В</w:t>
        <w:br/>
        <w:br/>
        <w:t>ы</w:t>
        <w:br/>
        <w:br/>
        <w:t>з</w:t>
        <w:br/>
        <w:br/>
        <w:t>о</w:t>
        <w:br/>
        <w:br/>
        <w:t>в</w:t>
        <w:br/>
        <w:br/>
        <w:t>ы</w:t>
        <w:br/>
        <w:br/>
        <w:t>*</w:t>
        <w:br/>
        <w:br/>
        <w:t>*</w:t>
        <w:br/>
        <w:br/>
        <w:br/>
        <w:br/>
        <w:br/>
        <w:br/>
        <w:br/>
        <w:br/>
        <w:t>*</w:t>
        <w:br/>
        <w:br/>
        <w:t xml:space="preserve"> </w:t>
        <w:br/>
        <w:br/>
        <w:t xml:space="preserve"> </w:t>
        <w:br/>
        <w:br/>
        <w:t xml:space="preserve"> </w:t>
        <w:br/>
        <w:br/>
        <w:t>*</w:t>
        <w:br/>
        <w:br/>
        <w:t>*</w:t>
        <w:br/>
        <w:br/>
        <w:t>Н</w:t>
        <w:br/>
        <w:br/>
        <w:t>о</w:t>
        <w:br/>
        <w:br/>
        <w:t>в</w:t>
        <w:br/>
        <w:br/>
        <w:t>ы</w:t>
        <w:br/>
        <w:br/>
        <w:t>е</w:t>
        <w:br/>
        <w:br/>
        <w:t xml:space="preserve"> </w:t>
        <w:br/>
        <w:br/>
        <w:t>р</w:t>
        <w:br/>
        <w:br/>
        <w:t>ы</w:t>
        <w:br/>
        <w:br/>
        <w:t>н</w:t>
        <w:br/>
        <w:br/>
        <w:t>к</w:t>
        <w:br/>
        <w:br/>
        <w:t>и</w:t>
        <w:br/>
        <w:br/>
        <w:t xml:space="preserve"> </w:t>
        <w:br/>
        <w:br/>
        <w:t>и</w:t>
        <w:br/>
        <w:br/>
        <w:t xml:space="preserve"> </w:t>
        <w:br/>
        <w:br/>
        <w:t>п</w:t>
        <w:br/>
        <w:br/>
        <w:t>р</w:t>
        <w:br/>
        <w:br/>
        <w:t>о</w:t>
        <w:br/>
        <w:br/>
        <w:t>д</w:t>
        <w:br/>
        <w:br/>
        <w:t>у</w:t>
        <w:br/>
        <w:br/>
        <w:t>к</w:t>
        <w:br/>
        <w:br/>
        <w:t>т</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н</w:t>
        <w:br/>
        <w:br/>
        <w:t>е</w:t>
        <w:br/>
        <w:br/>
        <w:t>ф</w:t>
        <w:br/>
        <w:br/>
        <w:t>т</w:t>
        <w:br/>
        <w:br/>
        <w:t>е</w:t>
        <w:br/>
        <w:br/>
        <w:t>п</w:t>
        <w:br/>
        <w:br/>
        <w:t>р</w:t>
        <w:br/>
        <w:br/>
        <w:t>о</w:t>
        <w:br/>
        <w:br/>
        <w:t>д</w:t>
        <w:br/>
        <w:br/>
        <w:t>у</w:t>
        <w:br/>
        <w:br/>
        <w:t>к</w:t>
        <w:br/>
        <w:br/>
        <w:t>т</w:t>
        <w:br/>
        <w:br/>
        <w:t>ы</w:t>
        <w:br/>
        <w:br/>
        <w:t xml:space="preserve"> </w:t>
        <w:br/>
        <w:br/>
        <w:t>д</w:t>
        <w:br/>
        <w:br/>
        <w:t>л</w:t>
        <w:br/>
        <w:br/>
        <w:t>я</w:t>
        <w:br/>
        <w:br/>
        <w:t xml:space="preserve"> </w:t>
        <w:br/>
        <w:br/>
        <w:t>н</w:t>
        <w:br/>
        <w:br/>
        <w:t>о</w:t>
        <w:br/>
        <w:br/>
        <w:t>в</w:t>
        <w:br/>
        <w:br/>
        <w:t>ы</w:t>
        <w:br/>
        <w:br/>
        <w:t>х</w:t>
        <w:br/>
        <w:br/>
        <w:t xml:space="preserve"> </w:t>
        <w:br/>
        <w:br/>
        <w:t>о</w:t>
        <w:br/>
        <w:br/>
        <w:t>т</w:t>
        <w:br/>
        <w:br/>
        <w:t>р</w:t>
        <w:br/>
        <w:br/>
        <w:t>а</w:t>
        <w:br/>
        <w:br/>
        <w:t>с</w:t>
        <w:br/>
        <w:br/>
        <w:t>л</w:t>
        <w:br/>
        <w:br/>
        <w:t>е</w:t>
        <w:br/>
        <w:br/>
        <w:t>й</w:t>
        <w:br/>
        <w:br/>
        <w:t xml:space="preserve"> </w:t>
        <w:br/>
        <w:br/>
        <w:t>п</w:t>
        <w:br/>
        <w:br/>
        <w:t>р</w:t>
        <w:br/>
        <w:br/>
        <w:t>о</w:t>
        <w:br/>
        <w:br/>
        <w:t>м</w:t>
        <w:br/>
        <w:br/>
        <w:t>ы</w:t>
        <w:br/>
        <w:br/>
        <w:t>ш</w:t>
        <w:br/>
        <w:br/>
        <w:t>л</w:t>
        <w:br/>
        <w:br/>
        <w:t>е</w:t>
        <w:br/>
        <w:br/>
        <w:t>н</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о</w:t>
        <w:br/>
        <w:br/>
        <w:t>и</w:t>
        <w:br/>
        <w:br/>
        <w:t>з</w:t>
        <w:br/>
        <w:br/>
        <w:t>в</w:t>
        <w:br/>
        <w:br/>
        <w:t>о</w:t>
        <w:br/>
        <w:br/>
        <w:t>д</w:t>
        <w:br/>
        <w:br/>
        <w:t>с</w:t>
        <w:br/>
        <w:br/>
        <w:t>т</w:t>
        <w:br/>
        <w:br/>
        <w:t>в</w:t>
        <w:br/>
        <w:br/>
        <w:t>о</w:t>
        <w:br/>
        <w:br/>
        <w:t xml:space="preserve"> </w:t>
        <w:br/>
        <w:br/>
        <w:t>в</w:t>
        <w:br/>
        <w:br/>
        <w:t>ы</w:t>
        <w:br/>
        <w:br/>
        <w:t>с</w:t>
        <w:br/>
        <w:br/>
        <w:t>о</w:t>
        <w:br/>
        <w:br/>
        <w:t>к</w:t>
        <w:br/>
        <w:br/>
        <w:t>о</w:t>
        <w:br/>
        <w:br/>
        <w:t>к</w:t>
        <w:br/>
        <w:br/>
        <w:t>а</w:t>
        <w:br/>
        <w:br/>
        <w:t>ч</w:t>
        <w:br/>
        <w:br/>
        <w:t>е</w:t>
        <w:br/>
        <w:br/>
        <w:t>с</w:t>
        <w:br/>
        <w:br/>
        <w:t>т</w:t>
        <w:br/>
        <w:br/>
        <w:t>в</w:t>
        <w:br/>
        <w:br/>
        <w:t>е</w:t>
        <w:br/>
        <w:br/>
        <w:t>н</w:t>
        <w:br/>
        <w:br/>
        <w:t>н</w:t>
        <w:br/>
        <w:br/>
        <w:t>ы</w:t>
        <w:br/>
        <w:br/>
        <w:t>х</w:t>
        <w:br/>
        <w:br/>
        <w:t xml:space="preserve"> </w:t>
        <w:br/>
        <w:br/>
        <w:t>п</w:t>
        <w:br/>
        <w:br/>
        <w:t>о</w:t>
        <w:br/>
        <w:br/>
        <w:t>л</w:t>
        <w:br/>
        <w:br/>
        <w:t>и</w:t>
        <w:br/>
        <w:br/>
        <w:t>м</w:t>
        <w:br/>
        <w:br/>
        <w:t>е</w:t>
        <w:br/>
        <w:br/>
        <w:t>р</w:t>
        <w:br/>
        <w:br/>
        <w:t>о</w:t>
        <w:br/>
        <w:br/>
        <w:t>в</w:t>
        <w:br/>
        <w:br/>
        <w:t xml:space="preserve"> </w:t>
        <w:br/>
        <w:br/>
        <w:t>и</w:t>
        <w:br/>
        <w:br/>
        <w:t xml:space="preserve"> </w:t>
        <w:br/>
        <w:br/>
        <w:t>д</w:t>
        <w:br/>
        <w:br/>
        <w:t>р</w:t>
        <w:br/>
        <w:br/>
        <w:t>у</w:t>
        <w:br/>
        <w:br/>
        <w:t>г</w:t>
        <w:br/>
        <w:br/>
        <w:t>и</w:t>
        <w:br/>
        <w:br/>
        <w:t>х</w:t>
        <w:br/>
        <w:br/>
        <w:t xml:space="preserve"> </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w:t>
        <w:br/>
        <w:br/>
        <w:br/>
        <w:br/>
        <w:br/>
        <w:t>*</w:t>
        <w:br/>
        <w:br/>
        <w:t xml:space="preserve"> </w:t>
        <w:br/>
        <w:br/>
        <w:t xml:space="preserve"> </w:t>
        <w:br/>
        <w:br/>
        <w:t xml:space="preserve"> </w:t>
        <w:br/>
        <w:br/>
        <w:t>*</w:t>
        <w:br/>
        <w:br/>
        <w:t>*</w:t>
        <w:br/>
        <w:br/>
        <w:t>И</w:t>
        <w:br/>
        <w:br/>
        <w:t>н</w:t>
        <w:br/>
        <w:br/>
        <w:t>т</w:t>
        <w:br/>
        <w:br/>
        <w:t>е</w:t>
        <w:br/>
        <w:br/>
        <w:t>г</w:t>
        <w:br/>
        <w:br/>
        <w:t>р</w:t>
        <w:br/>
        <w:br/>
        <w:t>а</w:t>
        <w:br/>
        <w:br/>
        <w:t>ц</w:t>
        <w:br/>
        <w:br/>
        <w:t>и</w:t>
        <w:br/>
        <w:br/>
        <w:t>я</w:t>
        <w:br/>
        <w:br/>
        <w:t xml:space="preserve"> </w:t>
        <w:br/>
        <w:br/>
        <w:t>с</w:t>
        <w:br/>
        <w:br/>
        <w:t xml:space="preserve"> </w:t>
        <w:br/>
        <w:br/>
        <w:t>д</w:t>
        <w:br/>
        <w:br/>
        <w:t>р</w:t>
        <w:br/>
        <w:br/>
        <w:t>у</w:t>
        <w:br/>
        <w:br/>
        <w:t>г</w:t>
        <w:br/>
        <w:br/>
        <w:t>и</w:t>
        <w:br/>
        <w:br/>
        <w:t>м</w:t>
        <w:br/>
        <w:br/>
        <w:t>и</w:t>
        <w:br/>
        <w:br/>
        <w:t xml:space="preserve"> </w:t>
        <w:br/>
        <w:br/>
        <w:t>о</w:t>
        <w:br/>
        <w:br/>
        <w:t>т</w:t>
        <w:br/>
        <w:br/>
        <w:t>р</w:t>
        <w:br/>
        <w:br/>
        <w:t>а</w:t>
        <w:br/>
        <w:br/>
        <w:t>с</w:t>
        <w:br/>
        <w:br/>
        <w:t>л</w:t>
        <w:br/>
        <w:br/>
        <w:t>я</w:t>
        <w:br/>
        <w:br/>
        <w:t>м</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и</w:t>
        <w:br/>
        <w:br/>
        <w:t>н</w:t>
        <w:br/>
        <w:br/>
        <w:t>т</w:t>
        <w:br/>
        <w:br/>
        <w:t>е</w:t>
        <w:br/>
        <w:br/>
        <w:t>г</w:t>
        <w:br/>
        <w:br/>
        <w:t>р</w:t>
        <w:br/>
        <w:br/>
        <w:t>и</w:t>
        <w:br/>
        <w:br/>
        <w:t>р</w:t>
        <w:br/>
        <w:br/>
        <w:t>о</w:t>
        <w:br/>
        <w:br/>
        <w:t>в</w:t>
        <w:br/>
        <w:br/>
        <w:t>а</w:t>
        <w:br/>
        <w:br/>
        <w:t>н</w:t>
        <w:br/>
        <w:br/>
        <w:t>н</w:t>
        <w:br/>
        <w:br/>
        <w:t>ы</w:t>
        <w:br/>
        <w:br/>
        <w:t>х</w:t>
        <w:br/>
        <w:br/>
        <w:t xml:space="preserve"> </w:t>
        <w:br/>
        <w:br/>
        <w:t>э</w:t>
        <w:br/>
        <w:br/>
        <w:t>н</w:t>
        <w:br/>
        <w:br/>
        <w:t>е</w:t>
        <w:br/>
        <w:br/>
        <w:t>р</w:t>
        <w:br/>
        <w:br/>
        <w:t>г</w:t>
        <w:br/>
        <w:br/>
        <w:t>е</w:t>
        <w:br/>
        <w:br/>
        <w:t>т</w:t>
        <w:br/>
        <w:br/>
        <w:t>и</w:t>
        <w:br/>
        <w:br/>
        <w:t>ч</w:t>
        <w:br/>
        <w:br/>
        <w:t>е</w:t>
        <w:br/>
        <w:br/>
        <w:t>с</w:t>
        <w:br/>
        <w:br/>
        <w:t>к</w:t>
        <w:br/>
        <w:br/>
        <w:t>и</w:t>
        <w:br/>
        <w:br/>
        <w:t>х</w:t>
        <w:br/>
        <w:br/>
        <w:t xml:space="preserve"> </w:t>
        <w:br/>
        <w:br/>
        <w:t>к</w:t>
        <w:br/>
        <w:br/>
        <w:t>о</w:t>
        <w:br/>
        <w:br/>
        <w:t>м</w:t>
        <w:br/>
        <w:br/>
        <w:t>п</w:t>
        <w:br/>
        <w:br/>
        <w:t>л</w:t>
        <w:br/>
        <w:br/>
        <w:t>е</w:t>
        <w:br/>
        <w:br/>
        <w:t>к</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Р</w:t>
        <w:br/>
        <w:br/>
        <w:t>а</w:t>
        <w:br/>
        <w:br/>
        <w:t>з</w:t>
        <w:br/>
        <w:br/>
        <w:t>в</w:t>
        <w:br/>
        <w:br/>
        <w:t>и</w:t>
        <w:br/>
        <w:br/>
        <w:t>т</w:t>
        <w:br/>
        <w:br/>
        <w:t>и</w:t>
        <w:br/>
        <w:br/>
        <w:t>е</w:t>
        <w:br/>
        <w:br/>
        <w:t xml:space="preserve"> </w:t>
        <w:br/>
        <w:br/>
        <w:t>к</w:t>
        <w:br/>
        <w:br/>
        <w:t>л</w:t>
        <w:br/>
        <w:br/>
        <w:t>а</w:t>
        <w:br/>
        <w:br/>
        <w:t>с</w:t>
        <w:br/>
        <w:br/>
        <w:t>т</w:t>
        <w:br/>
        <w:br/>
        <w:t>е</w:t>
        <w:br/>
        <w:br/>
        <w:t>р</w:t>
        <w:br/>
        <w:br/>
        <w:t>н</w:t>
        <w:br/>
        <w:br/>
        <w:t>ы</w:t>
        <w:br/>
        <w:br/>
        <w:t>х</w:t>
        <w:br/>
        <w:br/>
        <w:t xml:space="preserve"> </w:t>
        <w:br/>
        <w:br/>
        <w:t>и</w:t>
        <w:br/>
        <w:br/>
        <w:t>н</w:t>
        <w:br/>
        <w:br/>
        <w:t>и</w:t>
        <w:br/>
        <w:br/>
        <w:t>ц</w:t>
        <w:br/>
        <w:br/>
        <w:t>и</w:t>
        <w:br/>
        <w:br/>
        <w:t>а</w:t>
        <w:br/>
        <w:br/>
        <w:t>т</w:t>
        <w:br/>
        <w:br/>
        <w:t>и</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о</w:t>
        <w:br/>
        <w:br/>
        <w:t>з</w:t>
        <w:br/>
        <w:br/>
        <w:t>д</w:t>
        <w:br/>
        <w:br/>
        <w:t>а</w:t>
        <w:br/>
        <w:br/>
        <w:t>н</w:t>
        <w:br/>
        <w:br/>
        <w:t>и</w:t>
        <w:br/>
        <w:br/>
        <w:t>е</w:t>
        <w:br/>
        <w:br/>
        <w:t xml:space="preserve"> </w:t>
        <w:br/>
        <w:br/>
        <w:t>н</w:t>
        <w:br/>
        <w:br/>
        <w:t>о</w:t>
        <w:br/>
        <w:br/>
        <w:t>в</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ц</w:t>
        <w:br/>
        <w:br/>
        <w:t>е</w:t>
        <w:br/>
        <w:br/>
        <w:t>п</w:t>
        <w:br/>
        <w:br/>
        <w:t>о</w:t>
        <w:br/>
        <w:br/>
        <w:t>ч</w:t>
        <w:br/>
        <w:br/>
        <w:t>е</w:t>
        <w:br/>
        <w:br/>
        <w:t>к</w:t>
        <w:br/>
        <w:br/>
        <w:t>.</w:t>
        <w:br/>
        <w:br/>
        <w:br/>
        <w:br/>
        <w:br/>
        <w:t>*</w:t>
        <w:br/>
        <w:br/>
        <w:t xml:space="preserve"> </w:t>
        <w:br/>
        <w:br/>
        <w:t xml:space="preserve"> </w:t>
        <w:br/>
        <w:br/>
        <w:t xml:space="preserve"> </w:t>
        <w:br/>
        <w:br/>
        <w:t>*</w:t>
        <w:br/>
        <w:br/>
        <w:t>*</w:t>
        <w:br/>
        <w:br/>
        <w:t>П</w:t>
        <w:br/>
        <w:br/>
        <w:t>о</w:t>
        <w:br/>
        <w:br/>
        <w:t>в</w:t>
        <w:br/>
        <w:br/>
        <w:t>ы</w:t>
        <w:br/>
        <w:br/>
        <w:t>ш</w:t>
        <w:br/>
        <w:br/>
        <w:t>е</w:t>
        <w:br/>
        <w:br/>
        <w:t>н</w:t>
        <w:br/>
        <w:br/>
        <w:t>и</w:t>
        <w:br/>
        <w:br/>
        <w:t>е</w:t>
        <w:br/>
        <w:br/>
        <w:t xml:space="preserve"> </w:t>
        <w:br/>
        <w:br/>
        <w:t>к</w:t>
        <w:br/>
        <w:br/>
        <w:t>о</w:t>
        <w:br/>
        <w:br/>
        <w:t>н</w:t>
        <w:br/>
        <w:br/>
        <w:t>к</w:t>
        <w:br/>
        <w:br/>
        <w:t>у</w:t>
        <w:br/>
        <w:br/>
        <w:t>р</w:t>
        <w:br/>
        <w:br/>
        <w:t>е</w:t>
        <w:br/>
        <w:br/>
        <w:t>н</w:t>
        <w:br/>
        <w:br/>
        <w:t>т</w:t>
        <w:br/>
        <w:br/>
        <w:t>о</w:t>
        <w:br/>
        <w:br/>
        <w:t>с</w:t>
        <w:br/>
        <w:br/>
        <w:t>п</w:t>
        <w:br/>
        <w:br/>
        <w:t>о</w:t>
        <w:br/>
        <w:br/>
        <w:t>с</w:t>
        <w:br/>
        <w:br/>
        <w:t>о</w:t>
        <w:br/>
        <w:br/>
        <w:t>б</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В</w:t>
        <w:br/>
        <w:br/>
        <w:t>н</w:t>
        <w:br/>
        <w:br/>
        <w:t>е</w:t>
        <w:br/>
        <w:br/>
        <w:t>д</w:t>
        <w:br/>
        <w:br/>
        <w:t>р</w:t>
        <w:br/>
        <w:br/>
        <w:t>е</w:t>
        <w:br/>
        <w:br/>
        <w:t>н</w:t>
        <w:br/>
        <w:br/>
        <w:t>и</w:t>
        <w:br/>
        <w:br/>
        <w:t>е</w:t>
        <w:br/>
        <w:br/>
        <w:t xml:space="preserve"> </w:t>
        <w:br/>
        <w:br/>
        <w:t>и</w:t>
        <w:br/>
        <w:br/>
        <w:t>н</w:t>
        <w:br/>
        <w:br/>
        <w:t>н</w:t>
        <w:br/>
        <w:br/>
        <w:t>о</w:t>
        <w:br/>
        <w:br/>
        <w:t>в</w:t>
        <w:br/>
        <w:br/>
        <w:t>а</w:t>
        <w:br/>
        <w:br/>
        <w:t>ц</w:t>
        <w:br/>
        <w:br/>
        <w:t>и</w:t>
        <w:br/>
        <w:br/>
        <w:t>о</w:t>
        <w:br/>
        <w:br/>
        <w:t>н</w:t>
        <w:br/>
        <w:br/>
        <w:t>н</w:t>
        <w:br/>
        <w:br/>
        <w:t>ы</w:t>
        <w:br/>
        <w:br/>
        <w:t>х</w:t>
        <w:br/>
        <w:br/>
        <w:t xml:space="preserve"> </w:t>
        <w:br/>
        <w:br/>
        <w:t>т</w:t>
        <w:br/>
        <w:br/>
        <w:t>е</w:t>
        <w:br/>
        <w:br/>
        <w:t>х</w:t>
        <w:br/>
        <w:br/>
        <w:t>н</w:t>
        <w:br/>
        <w:br/>
        <w:t>о</w:t>
        <w:br/>
        <w:br/>
        <w:t>л</w:t>
        <w:br/>
        <w:br/>
        <w:t>о</w:t>
        <w:br/>
        <w:br/>
        <w:t>г</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н</w:t>
        <w:br/>
        <w:br/>
        <w:t>и</w:t>
        <w:br/>
        <w:br/>
        <w:t>ж</w:t>
        <w:br/>
        <w:br/>
        <w:t>е</w:t>
        <w:br/>
        <w:br/>
        <w:t>н</w:t>
        <w:br/>
        <w:br/>
        <w:t>и</w:t>
        <w:br/>
        <w:br/>
        <w:t>е</w:t>
        <w:br/>
        <w:br/>
        <w:t xml:space="preserve"> </w:t>
        <w:br/>
        <w:br/>
        <w:t>з</w:t>
        <w:br/>
        <w:br/>
        <w:t>а</w:t>
        <w:br/>
        <w:br/>
        <w:t>т</w:t>
        <w:br/>
        <w:br/>
        <w:t>р</w:t>
        <w:br/>
        <w:br/>
        <w:t>а</w:t>
        <w:br/>
        <w:br/>
        <w:t>т</w:t>
        <w:br/>
        <w:br/>
        <w:t>.</w:t>
        <w:br/>
        <w:br/>
        <w:br/>
        <w:br/>
        <w:br/>
        <w:t xml:space="preserve"> </w:t>
        <w:br/>
        <w:br/>
        <w:t xml:space="preserve"> </w:t>
        <w:br/>
        <w:br/>
        <w:t xml:space="preserve"> </w:t>
        <w:br/>
        <w:br/>
        <w:t xml:space="preserve"> </w:t>
        <w:br/>
        <w:br/>
        <w:t>*</w:t>
        <w:br/>
        <w:br/>
        <w:t xml:space="preserve"> </w:t>
        <w:br/>
        <w:br/>
        <w:t xml:space="preserve"> </w:t>
        <w:br/>
        <w:br/>
        <w:t xml:space="preserve"> </w:t>
        <w:br/>
        <w:br/>
        <w:t>У</w:t>
        <w:br/>
        <w:br/>
        <w:t>л</w:t>
        <w:br/>
        <w:br/>
        <w:t>у</w:t>
        <w:br/>
        <w:br/>
        <w:t>ч</w:t>
        <w:br/>
        <w:br/>
        <w:t>ш</w:t>
        <w:br/>
        <w:br/>
        <w:t>е</w:t>
        <w:br/>
        <w:br/>
        <w:t>н</w:t>
        <w:br/>
        <w:br/>
        <w:t>и</w:t>
        <w:br/>
        <w:br/>
        <w:t>е</w:t>
        <w:br/>
        <w:br/>
        <w:t xml:space="preserve"> </w:t>
        <w:br/>
        <w:br/>
        <w:t>э</w:t>
        <w:br/>
        <w:br/>
        <w:t>к</w:t>
        <w:br/>
        <w:br/>
        <w:t>о</w:t>
        <w:br/>
        <w:br/>
        <w:t>л</w:t>
        <w:br/>
        <w:br/>
        <w:t>о</w:t>
        <w:br/>
        <w:br/>
        <w:t>г</w:t>
        <w:br/>
        <w:br/>
        <w:t>и</w:t>
        <w:br/>
        <w:br/>
        <w:t>ч</w:t>
        <w:br/>
        <w:br/>
        <w:t>е</w:t>
        <w:br/>
        <w:br/>
        <w:t>с</w:t>
        <w:br/>
        <w:br/>
        <w:t>к</w:t>
        <w:br/>
        <w:br/>
        <w:t>и</w:t>
        <w:br/>
        <w:br/>
        <w:t>х</w:t>
        <w:br/>
        <w:br/>
        <w:t xml:space="preserve"> </w:t>
        <w:br/>
        <w:br/>
        <w:t>п</w:t>
        <w:br/>
        <w:br/>
        <w:t>о</w:t>
        <w:br/>
        <w:br/>
        <w:t>к</w:t>
        <w:br/>
        <w:br/>
        <w:t>а</w:t>
        <w:br/>
        <w:br/>
        <w:t>з</w:t>
        <w:br/>
        <w:br/>
        <w:t>а</w:t>
        <w:br/>
        <w:br/>
        <w:t>т</w:t>
        <w:br/>
        <w:br/>
        <w:t>е</w:t>
        <w:br/>
        <w:br/>
        <w:t>л</w:t>
        <w:br/>
        <w:br/>
        <w:t>е</w:t>
        <w:br/>
        <w:br/>
        <w:t>й</w:t>
        <w:br/>
        <w:br/>
        <w:t>.</w:t>
        <w:br/>
        <w:br/>
        <w:br/>
      </w:r>
    </w:p>
    <w:p>
      <w:r>
        <w:br w:type="page"/>
      </w:r>
    </w:p>
    <w:p>
      <w:pPr>
        <w:pStyle w:val="Heading1"/>
      </w:pPr>
      <w:r>
        <w:t xml:space="preserve">Глава 15 ideas: </w:t>
      </w:r>
    </w:p>
    <w:p>
      <w:r>
        <w:t>## Список Идей для Главы: "Будущее Нефтепереработки: Инновации и Перспективы" (в рамках заданных идей)</w:t>
        <w:br/>
        <w:br/>
        <w:t>**I. Роль Нефтепереработки в Энергетическом Переходе:**</w:t>
        <w:br/>
        <w:br/>
        <w:t>*   **Идея:** Нефтепереработка как ключевой элемент в производстве топлива для авиации, судоходства и других секторов, где электрификация затруднена. (Соответствует пункту I общей рамки)</w:t>
        <w:br/>
        <w:br/>
        <w:t>*   **Идея:**  Интеграция нефтеперерабатывающих заводов с установками производства биотоплива, позволяющая перерабатывать биосырье и снижать углеродный след. (Соответствует пункту I)</w:t>
        <w:br/>
        <w:br/>
        <w:t>**II. Технологии Глубокой Переработки Нефти:**</w:t>
        <w:br/>
        <w:br/>
        <w:t>*   **Идея:** Разработка новых типов катализаторов для крекинга и гидрокрекинга, позволяющих повысить выход целевых продуктов и снизить образование отходов. (Соответствует пункту II)</w:t>
        <w:br/>
        <w:br/>
        <w:t>*   **Идея:**  Применение мембранных технологий для разделения углеводородов, повышая эффективность процессов и снижая энергозатраты. (Соответствует пункту II)</w:t>
        <w:br/>
        <w:br/>
        <w:t>**III. Интеграция Нефтепереработки с Производством Водорода:**</w:t>
        <w:br/>
        <w:br/>
        <w:t>*   **Идея:**  Модернизация существующих установок парового риформинга метана (SMR) для повышения эффективности и снижения выбросов CO2. (Соответствует пункту III)</w:t>
        <w:br/>
        <w:br/>
        <w:t>*   **Идея:**  Разработка и внедрение процессов производства "зеленого" водорода на основе электролиза воды, использующего электроэнергию, произведенную на базе нефтеперерабатывающего завода (например, с использованием когенерации). (Соответствует пункту III)</w:t>
        <w:br/>
        <w:br/>
        <w:t>**IV. Цифровизация и Автоматизация Процессов:**</w:t>
        <w:br/>
        <w:br/>
        <w:t>*   **Идея:**  Создание "цифрового двойника" нефтеперерабатывающего завода для оптимизации работы оборудования, прогнозирования отказов и обучения персонала. (Соответствует пункту IV)</w:t>
        <w:br/>
        <w:br/>
        <w:t>*   **Идея:**  Использование алгоритмов машинного обучения для оптимизации режимов работы установок, снижения энергозатрат и повышения выхода целевых продуктов. (Соответствует пункту IV)</w:t>
        <w:br/>
        <w:br/>
        <w:t>**V. Развитие Нефтехимии и Производство Специализированных Продуктов:**</w:t>
        <w:br/>
        <w:br/>
        <w:t>*   **Идея:**  Интеграция нефтеперерабатывающих заводов с установками производства олефинов (этилена и пропилена) для повышения добавленной стоимости и увеличения прибыли. (Соответствует пункту V)</w:t>
        <w:br/>
        <w:br/>
        <w:t>*   **Идея:**  Разработка новых процессов производства специализированных полимеров и химических продуктов с улучшенными свойствами и функциональными возможностями. (Соответствует пункту V)</w:t>
        <w:br/>
        <w:br/>
        <w:t>**VI. Энергоэффективность и Утилизация Тепловых Потоков:**</w:t>
        <w:br/>
        <w:br/>
        <w:t>*   **Идея:**  Внедрение когенерационных установок для одновременного производства электроэнергии и тепла, повышая энергоэффективность и снижая выбросы CO2. (Соответствует пункту VI)</w:t>
        <w:br/>
        <w:br/>
        <w:t>*   **Идея:**  Использование тепловых насосов для утилизации низкопотенциального тепла и повышения эффективности технологических процессов. (Соответствует пункту VI)</w:t>
        <w:br/>
        <w:br/>
        <w:t>**VII. Управление Отходами и Замкнутые Производственные Циклы:**</w:t>
        <w:br/>
        <w:br/>
        <w:t>*   **Идея:**  Разработка технологий переработки пластиковых отходов в сырье для нефтехимии, создавая замкнутый цикл и снижая экологическую нагрузку. (Соответствует пункту VII)</w:t>
        <w:br/>
        <w:br/>
        <w:t>*   **Идея:**  Использование технологии улавливания и хранения углерода (CCS) для снижения выбросов CO2 и производства химических продуктов. (Соответствует пункту VII)</w:t>
      </w:r>
    </w:p>
    <w:p>
      <w:r>
        <w:br w:type="page"/>
      </w:r>
    </w:p>
    <w:p>
      <w:pPr>
        <w:pStyle w:val="Heading1"/>
      </w:pPr>
      <w:r>
        <w:t xml:space="preserve">Глава 15 summaries: </w:t>
      </w:r>
    </w:p>
    <w:p>
      <w:r>
        <w:t>*</w:t>
        <w:br/>
        <w:br/>
        <w:t>*</w:t>
        <w:br/>
        <w:br/>
        <w:t>I</w:t>
        <w:br/>
        <w:br/>
        <w:t>.</w:t>
        <w:br/>
        <w:br/>
        <w:t xml:space="preserve"> </w:t>
        <w:br/>
        <w:br/>
        <w:t>Р</w:t>
        <w:br/>
        <w:br/>
        <w:t>о</w:t>
        <w:br/>
        <w:br/>
        <w:t>л</w:t>
        <w:br/>
        <w:br/>
        <w:t>ь</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в</w:t>
        <w:br/>
        <w:br/>
        <w:t xml:space="preserve"> </w:t>
        <w:br/>
        <w:br/>
        <w:t>Э</w:t>
        <w:br/>
        <w:br/>
        <w:t>н</w:t>
        <w:br/>
        <w:br/>
        <w:t>е</w:t>
        <w:br/>
        <w:br/>
        <w:t>р</w:t>
        <w:br/>
        <w:br/>
        <w:t>г</w:t>
        <w:br/>
        <w:br/>
        <w:t>е</w:t>
        <w:br/>
        <w:br/>
        <w:t>т</w:t>
        <w:br/>
        <w:br/>
        <w:t>и</w:t>
        <w:br/>
        <w:br/>
        <w:t>ч</w:t>
        <w:br/>
        <w:br/>
        <w:t>е</w:t>
        <w:br/>
        <w:br/>
        <w:t>с</w:t>
        <w:br/>
        <w:br/>
        <w:t>к</w:t>
        <w:br/>
        <w:br/>
        <w:t>о</w:t>
        <w:br/>
        <w:br/>
        <w:t>м</w:t>
        <w:br/>
        <w:br/>
        <w:t xml:space="preserve"> </w:t>
        <w:br/>
        <w:br/>
        <w:t>П</w:t>
        <w:br/>
        <w:br/>
        <w:t>е</w:t>
        <w:br/>
        <w:br/>
        <w:t>р</w:t>
        <w:br/>
        <w:br/>
        <w:t>е</w:t>
        <w:br/>
        <w:br/>
        <w:t>х</w:t>
        <w:br/>
        <w:br/>
        <w:t>о</w:t>
        <w:br/>
        <w:br/>
        <w:t>д</w:t>
        <w:br/>
        <w:br/>
        <w:t>е</w:t>
        <w:br/>
        <w:br/>
        <w:t>*</w:t>
        <w:br/>
        <w:br/>
        <w:t>*</w:t>
        <w:br/>
        <w:br/>
        <w:br/>
        <w:br/>
        <w:br/>
        <w:br/>
        <w:br/>
        <w:br/>
        <w:t>*</w:t>
        <w:br/>
        <w:br/>
        <w:t xml:space="preserve"> </w:t>
        <w:br/>
        <w:br/>
        <w:t xml:space="preserve"> </w:t>
        <w:br/>
        <w:br/>
        <w:t xml:space="preserve"> </w:t>
        <w:br/>
        <w:br/>
        <w:t>*</w:t>
        <w:br/>
        <w:br/>
        <w:t>*</w:t>
        <w:br/>
        <w:br/>
        <w:t>И</w:t>
        <w:br/>
        <w:br/>
        <w:t>д</w:t>
        <w:br/>
        <w:br/>
        <w:t>е</w:t>
        <w:br/>
        <w:br/>
        <w:t>я</w:t>
        <w:br/>
        <w:br/>
        <w:t>:</w:t>
        <w:br/>
        <w:br/>
        <w:t>*</w:t>
        <w:br/>
        <w:br/>
        <w:t>*</w:t>
        <w:br/>
        <w:br/>
        <w:t xml:space="preserve"> </w:t>
        <w:br/>
        <w:br/>
        <w:t>Н</w:t>
        <w:br/>
        <w:br/>
        <w:t>е</w:t>
        <w:br/>
        <w:br/>
        <w:t>ф</w:t>
        <w:br/>
        <w:br/>
        <w:t>т</w:t>
        <w:br/>
        <w:br/>
        <w:t>е</w:t>
        <w:br/>
        <w:br/>
        <w:t>п</w:t>
        <w:br/>
        <w:br/>
        <w:t>е</w:t>
        <w:br/>
        <w:br/>
        <w:t>р</w:t>
        <w:br/>
        <w:br/>
        <w:t>е</w:t>
        <w:br/>
        <w:br/>
        <w:t>р</w:t>
        <w:br/>
        <w:br/>
        <w:t>а</w:t>
        <w:br/>
        <w:br/>
        <w:t>б</w:t>
        <w:br/>
        <w:br/>
        <w:t>о</w:t>
        <w:br/>
        <w:br/>
        <w:t>т</w:t>
        <w:br/>
        <w:br/>
        <w:t>к</w:t>
        <w:br/>
        <w:br/>
        <w:t>а</w:t>
        <w:br/>
        <w:br/>
        <w:t xml:space="preserve"> </w:t>
        <w:br/>
        <w:br/>
        <w:t>н</w:t>
        <w:br/>
        <w:br/>
        <w:t>е</w:t>
        <w:br/>
        <w:br/>
        <w:t xml:space="preserve"> </w:t>
        <w:br/>
        <w:br/>
        <w:t>и</w:t>
        <w:br/>
        <w:br/>
        <w:t>с</w:t>
        <w:br/>
        <w:br/>
        <w:t>ч</w:t>
        <w:br/>
        <w:br/>
        <w:t>е</w:t>
        <w:br/>
        <w:br/>
        <w:t>з</w:t>
        <w:br/>
        <w:br/>
        <w:t>н</w:t>
        <w:br/>
        <w:br/>
        <w:t>е</w:t>
        <w:br/>
        <w:br/>
        <w:t>т</w:t>
        <w:br/>
        <w:br/>
        <w:t>,</w:t>
        <w:br/>
        <w:br/>
        <w:t xml:space="preserve"> </w:t>
        <w:br/>
        <w:br/>
        <w:t>а</w:t>
        <w:br/>
        <w:br/>
        <w:t xml:space="preserve"> </w:t>
        <w:br/>
        <w:br/>
        <w:t>т</w:t>
        <w:br/>
        <w:br/>
        <w:t>р</w:t>
        <w:br/>
        <w:br/>
        <w:t>а</w:t>
        <w:br/>
        <w:br/>
        <w:t>н</w:t>
        <w:br/>
        <w:br/>
        <w:t>с</w:t>
        <w:br/>
        <w:br/>
        <w:t>ф</w:t>
        <w:br/>
        <w:br/>
        <w:t>о</w:t>
        <w:br/>
        <w:br/>
        <w:t>р</w:t>
        <w:br/>
        <w:br/>
        <w:t>м</w:t>
        <w:br/>
        <w:br/>
        <w:t>и</w:t>
        <w:br/>
        <w:br/>
        <w:t>р</w:t>
        <w:br/>
        <w:br/>
        <w:t>у</w:t>
        <w:br/>
        <w:br/>
        <w:t>е</w:t>
        <w:br/>
        <w:br/>
        <w:t>т</w:t>
        <w:br/>
        <w:br/>
        <w:t>с</w:t>
        <w:br/>
        <w:br/>
        <w:t>я</w:t>
        <w:br/>
        <w:br/>
        <w:t>,</w:t>
        <w:br/>
        <w:br/>
        <w:t xml:space="preserve"> </w:t>
        <w:br/>
        <w:br/>
        <w:t>а</w:t>
        <w:br/>
        <w:br/>
        <w:t>д</w:t>
        <w:br/>
        <w:br/>
        <w:t>а</w:t>
        <w:br/>
        <w:br/>
        <w:t>п</w:t>
        <w:br/>
        <w:br/>
        <w:t>т</w:t>
        <w:br/>
        <w:br/>
        <w:t>и</w:t>
        <w:br/>
        <w:br/>
        <w:t>р</w:t>
        <w:br/>
        <w:br/>
        <w:t>у</w:t>
        <w:br/>
        <w:br/>
        <w:t>я</w:t>
        <w:br/>
        <w:br/>
        <w:t>с</w:t>
        <w:br/>
        <w:br/>
        <w:t>ь</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п</w:t>
        <w:br/>
        <w:br/>
        <w:t>о</w:t>
        <w:br/>
        <w:br/>
        <w:t>т</w:t>
        <w:br/>
        <w:br/>
        <w:t>р</w:t>
        <w:br/>
        <w:br/>
        <w:t>е</w:t>
        <w:br/>
        <w:br/>
        <w:t>б</w:t>
        <w:br/>
        <w:br/>
        <w:t>н</w:t>
        <w:br/>
        <w:br/>
        <w:t>о</w:t>
        <w:br/>
        <w:br/>
        <w:t>с</w:t>
        <w:br/>
        <w:br/>
        <w:t>т</w:t>
        <w:br/>
        <w:br/>
        <w:t>я</w:t>
        <w:br/>
        <w:br/>
        <w:t>м</w:t>
        <w:br/>
        <w:br/>
        <w:t xml:space="preserve"> </w:t>
        <w:br/>
        <w:br/>
        <w:t>э</w:t>
        <w:br/>
        <w:br/>
        <w:t>н</w:t>
        <w:br/>
        <w:br/>
        <w:t>е</w:t>
        <w:br/>
        <w:br/>
        <w:t>р</w:t>
        <w:br/>
        <w:br/>
        <w:t>г</w:t>
        <w:br/>
        <w:br/>
        <w:t>е</w:t>
        <w:br/>
        <w:br/>
        <w:t>т</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т</w:t>
        <w:br/>
        <w:br/>
        <w:t>р</w:t>
        <w:br/>
        <w:br/>
        <w:t>а</w:t>
        <w:br/>
        <w:br/>
        <w:t>н</w:t>
        <w:br/>
        <w:br/>
        <w:t>с</w:t>
        <w:br/>
        <w:br/>
        <w:t>п</w:t>
        <w:br/>
        <w:br/>
        <w:t>о</w:t>
        <w:br/>
        <w:br/>
        <w:t>р</w:t>
        <w:br/>
        <w:br/>
        <w:t>т</w:t>
        <w:br/>
        <w:br/>
        <w:t>н</w:t>
        <w:br/>
        <w:br/>
        <w:t>о</w:t>
        <w:br/>
        <w:br/>
        <w:t>е</w:t>
        <w:br/>
        <w:br/>
        <w:t xml:space="preserve"> </w:t>
        <w:br/>
        <w:br/>
        <w:t>т</w:t>
        <w:br/>
        <w:br/>
        <w:t>о</w:t>
        <w:br/>
        <w:br/>
        <w:t>п</w:t>
        <w:br/>
        <w:br/>
        <w:t>л</w:t>
        <w:br/>
        <w:br/>
        <w:t>и</w:t>
        <w:br/>
        <w:br/>
        <w:t>в</w:t>
        <w:br/>
        <w:br/>
        <w:t>о</w:t>
        <w:br/>
        <w:br/>
        <w:t xml:space="preserve"> </w:t>
        <w:br/>
        <w:br/>
        <w:t>к</w:t>
        <w:br/>
        <w:br/>
        <w:t>о</w:t>
        <w:br/>
        <w:br/>
        <w:t>м</w:t>
        <w:br/>
        <w:br/>
        <w:t>п</w:t>
        <w:br/>
        <w:br/>
        <w:t>е</w:t>
        <w:br/>
        <w:br/>
        <w:t>н</w:t>
        <w:br/>
        <w:br/>
        <w:t>с</w:t>
        <w:br/>
        <w:br/>
        <w:t>и</w:t>
        <w:br/>
        <w:br/>
        <w:t>р</w:t>
        <w:br/>
        <w:br/>
        <w:t>у</w:t>
        <w:br/>
        <w:br/>
        <w:t>е</w:t>
        <w:br/>
        <w:br/>
        <w:t>т</w:t>
        <w:br/>
        <w:br/>
        <w:t>с</w:t>
        <w:br/>
        <w:br/>
        <w:t>я</w:t>
        <w:br/>
        <w:br/>
        <w:t xml:space="preserve"> </w:t>
        <w:br/>
        <w:br/>
        <w:t>р</w:t>
        <w:br/>
        <w:br/>
        <w:t>о</w:t>
        <w:br/>
        <w:br/>
        <w:t>с</w:t>
        <w:br/>
        <w:br/>
        <w:t>т</w:t>
        <w:br/>
        <w:br/>
        <w:t>о</w:t>
        <w:br/>
        <w:br/>
        <w:t>м</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е</w:t>
        <w:br/>
        <w:br/>
        <w:t>х</w:t>
        <w:br/>
        <w:br/>
        <w:t>и</w:t>
        <w:br/>
        <w:br/>
        <w:t>м</w:t>
        <w:br/>
        <w:br/>
        <w:t>и</w:t>
        <w:br/>
        <w:br/>
        <w:t>ч</w:t>
        <w:br/>
        <w:br/>
        <w:t>е</w:t>
        <w:br/>
        <w:br/>
        <w:t>с</w:t>
        <w:br/>
        <w:br/>
        <w:t>к</w:t>
        <w:br/>
        <w:br/>
        <w:t>о</w:t>
        <w:br/>
        <w:br/>
        <w:t>е</w:t>
        <w:br/>
        <w:br/>
        <w:t xml:space="preserve"> </w:t>
        <w:br/>
        <w:br/>
        <w:t>с</w:t>
        <w:br/>
        <w:br/>
        <w:t>ы</w:t>
        <w:br/>
        <w:br/>
        <w:t>р</w:t>
        <w:br/>
        <w:br/>
        <w:t>ь</w:t>
        <w:br/>
        <w:br/>
        <w:t>е</w:t>
        <w:br/>
        <w:br/>
        <w:t xml:space="preserve"> </w:t>
        <w:br/>
        <w:br/>
        <w:t>и</w:t>
        <w:br/>
        <w:br/>
        <w:t xml:space="preserve"> </w:t>
        <w:br/>
        <w:br/>
        <w:t>м</w:t>
        <w:br/>
        <w:br/>
        <w:t>а</w:t>
        <w:br/>
        <w:br/>
        <w:t>т</w:t>
        <w:br/>
        <w:br/>
        <w:t>е</w:t>
        <w:br/>
        <w:br/>
        <w:t>р</w:t>
        <w:br/>
        <w:br/>
        <w:t>и</w:t>
        <w:br/>
        <w:br/>
        <w:t>а</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е</w:t>
        <w:br/>
        <w:br/>
        <w:t xml:space="preserve"> </w:t>
        <w:br/>
        <w:br/>
        <w:t>з</w:t>
        <w:br/>
        <w:br/>
        <w:t>а</w:t>
        <w:br/>
        <w:br/>
        <w:t>в</w:t>
        <w:br/>
        <w:br/>
        <w:t>о</w:t>
        <w:br/>
        <w:br/>
        <w:t>д</w:t>
        <w:br/>
        <w:br/>
        <w:t>ы</w:t>
        <w:br/>
        <w:br/>
        <w:t xml:space="preserve"> </w:t>
        <w:br/>
        <w:br/>
        <w:t>м</w:t>
        <w:br/>
        <w:br/>
        <w:t>о</w:t>
        <w:br/>
        <w:br/>
        <w:t>г</w:t>
        <w:br/>
        <w:br/>
        <w:t>у</w:t>
        <w:br/>
        <w:br/>
        <w:t>т</w:t>
        <w:br/>
        <w:br/>
        <w:t xml:space="preserve"> </w:t>
        <w:br/>
        <w:br/>
        <w:t>с</w:t>
        <w:br/>
        <w:br/>
        <w:t>т</w:t>
        <w:br/>
        <w:br/>
        <w:t>а</w:t>
        <w:br/>
        <w:br/>
        <w:t>т</w:t>
        <w:br/>
        <w:br/>
        <w:t>ь</w:t>
        <w:br/>
        <w:br/>
        <w:t xml:space="preserve"> </w:t>
        <w:br/>
        <w:br/>
        <w:t>к</w:t>
        <w:br/>
        <w:br/>
        <w:t>л</w:t>
        <w:br/>
        <w:br/>
        <w:t>ю</w:t>
        <w:br/>
        <w:br/>
        <w:t>ч</w:t>
        <w:br/>
        <w:br/>
        <w:t>е</w:t>
        <w:br/>
        <w:br/>
        <w:t>в</w:t>
        <w:br/>
        <w:br/>
        <w:t>ы</w:t>
        <w:br/>
        <w:br/>
        <w:t>м</w:t>
        <w:br/>
        <w:br/>
        <w:t>и</w:t>
        <w:br/>
        <w:br/>
        <w:t xml:space="preserve"> </w:t>
        <w:br/>
        <w:br/>
        <w:t>у</w:t>
        <w:br/>
        <w:br/>
        <w:t>з</w:t>
        <w:br/>
        <w:br/>
        <w:t>л</w:t>
        <w:br/>
        <w:br/>
        <w:t>а</w:t>
        <w:br/>
        <w:br/>
        <w:t>м</w:t>
        <w:br/>
        <w:br/>
        <w:t>и</w:t>
        <w:br/>
        <w:br/>
        <w:t xml:space="preserve"> </w:t>
        <w:br/>
        <w:br/>
        <w:t>п</w:t>
        <w:br/>
        <w:br/>
        <w:t>р</w:t>
        <w:br/>
        <w:br/>
        <w:t>о</w:t>
        <w:br/>
        <w:br/>
        <w:t>и</w:t>
        <w:br/>
        <w:br/>
        <w:t>з</w:t>
        <w:br/>
        <w:br/>
        <w:t>в</w:t>
        <w:br/>
        <w:br/>
        <w:t>о</w:t>
        <w:br/>
        <w:br/>
        <w:t>д</w:t>
        <w:br/>
        <w:br/>
        <w:t>с</w:t>
        <w:br/>
        <w:br/>
        <w:t>т</w:t>
        <w:br/>
        <w:br/>
        <w:t>в</w:t>
        <w:br/>
        <w:br/>
        <w:t>а</w:t>
        <w:br/>
        <w:br/>
        <w:t xml:space="preserve"> </w:t>
        <w:br/>
        <w:br/>
        <w:t>в</w:t>
        <w:br/>
        <w:br/>
        <w:t>о</w:t>
        <w:br/>
        <w:br/>
        <w:t>д</w:t>
        <w:br/>
        <w:br/>
        <w:t>о</w:t>
        <w:br/>
        <w:br/>
        <w:t>р</w:t>
        <w:br/>
        <w:br/>
        <w:t>о</w:t>
        <w:br/>
        <w:br/>
        <w:t>д</w:t>
        <w:br/>
        <w:br/>
        <w:t>а</w:t>
        <w:br/>
        <w:br/>
        <w:t xml:space="preserve"> </w:t>
        <w:br/>
        <w:br/>
        <w:t>и</w:t>
        <w:br/>
        <w:br/>
        <w:t xml:space="preserve"> </w:t>
        <w:br/>
        <w:br/>
        <w:t>д</w:t>
        <w:br/>
        <w:br/>
        <w:t>р</w:t>
        <w:br/>
        <w:br/>
        <w:t>у</w:t>
        <w:br/>
        <w:br/>
        <w:t>г</w:t>
        <w:br/>
        <w:br/>
        <w:t>и</w:t>
        <w:br/>
        <w:br/>
        <w:t>х</w:t>
        <w:br/>
        <w:br/>
        <w:t xml:space="preserve"> </w:t>
        <w:br/>
        <w:br/>
        <w:t>э</w:t>
        <w:br/>
        <w:br/>
        <w:t>н</w:t>
        <w:br/>
        <w:br/>
        <w:t>е</w:t>
        <w:br/>
        <w:br/>
        <w:t>р</w:t>
        <w:br/>
        <w:br/>
        <w:t>г</w:t>
        <w:br/>
        <w:br/>
        <w:t>о</w:t>
        <w:br/>
        <w:br/>
        <w:t>н</w:t>
        <w:br/>
        <w:br/>
        <w:t>о</w:t>
        <w:br/>
        <w:br/>
        <w:t>с</w:t>
        <w:br/>
        <w:br/>
        <w:t>и</w:t>
        <w:br/>
        <w:br/>
        <w:t>т</w:t>
        <w:br/>
        <w:br/>
        <w:t>е</w:t>
        <w:br/>
        <w:br/>
        <w:t>л</w:t>
        <w:br/>
        <w:br/>
        <w:t>е</w:t>
        <w:br/>
        <w:br/>
        <w:t>й</w:t>
        <w:br/>
        <w:br/>
        <w:t>.</w:t>
        <w:br/>
        <w:br/>
        <w:br/>
        <w:br/>
        <w:br/>
        <w:br/>
        <w:br/>
        <w:br/>
        <w:t>*</w:t>
        <w:br/>
        <w:br/>
        <w:t>*</w:t>
        <w:br/>
        <w:br/>
        <w:t>I</w:t>
        <w:br/>
        <w:br/>
        <w:t>I</w:t>
        <w:br/>
        <w:br/>
        <w:t>.</w:t>
        <w:br/>
        <w:br/>
        <w:t xml:space="preserve"> </w:t>
        <w:br/>
        <w:br/>
        <w:t>Т</w:t>
        <w:br/>
        <w:br/>
        <w:t>е</w:t>
        <w:br/>
        <w:br/>
        <w:t>х</w:t>
        <w:br/>
        <w:br/>
        <w:t>н</w:t>
        <w:br/>
        <w:br/>
        <w:t>о</w:t>
        <w:br/>
        <w:br/>
        <w:t>л</w:t>
        <w:br/>
        <w:br/>
        <w:t>о</w:t>
        <w:br/>
        <w:br/>
        <w:t>г</w:t>
        <w:br/>
        <w:br/>
        <w:t>и</w:t>
        <w:br/>
        <w:br/>
        <w:t>и</w:t>
        <w:br/>
        <w:br/>
        <w:t xml:space="preserve"> </w:t>
        <w:br/>
        <w:br/>
        <w:t>Г</w:t>
        <w:br/>
        <w:br/>
        <w:t>л</w:t>
        <w:br/>
        <w:br/>
        <w:t>у</w:t>
        <w:br/>
        <w:br/>
        <w:t>б</w:t>
        <w:br/>
        <w:br/>
        <w:t>о</w:t>
        <w:br/>
        <w:br/>
        <w:t>к</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w:t>
        <w:br/>
        <w:br/>
        <w:br/>
        <w:br/>
        <w:br/>
        <w:br/>
        <w:br/>
        <w:br/>
        <w:t>*</w:t>
        <w:br/>
        <w:br/>
        <w:t xml:space="preserve"> </w:t>
        <w:br/>
        <w:br/>
        <w:t xml:space="preserve"> </w:t>
        <w:br/>
        <w:br/>
        <w:t xml:space="preserve"> </w:t>
        <w:br/>
        <w:br/>
        <w:t>*</w:t>
        <w:br/>
        <w:br/>
        <w:t>*</w:t>
        <w:br/>
        <w:br/>
        <w:t>И</w:t>
        <w:br/>
        <w:br/>
        <w:t>д</w:t>
        <w:br/>
        <w:br/>
        <w:t>е</w:t>
        <w:br/>
        <w:br/>
        <w:t>я</w:t>
        <w:br/>
        <w:br/>
        <w:t>:</w:t>
        <w:br/>
        <w:br/>
        <w:t>*</w:t>
        <w:br/>
        <w:br/>
        <w:t>*</w:t>
        <w:br/>
        <w:br/>
        <w:t xml:space="preserve"> </w:t>
        <w:br/>
        <w:br/>
        <w:t>Д</w:t>
        <w:br/>
        <w:br/>
        <w:t>а</w:t>
        <w:br/>
        <w:br/>
        <w:t>л</w:t>
        <w:br/>
        <w:br/>
        <w:t>ь</w:t>
        <w:br/>
        <w:br/>
        <w:t>н</w:t>
        <w:br/>
        <w:br/>
        <w:t>е</w:t>
        <w:br/>
        <w:br/>
        <w:t>й</w:t>
        <w:br/>
        <w:br/>
        <w:t>ш</w:t>
        <w:br/>
        <w:br/>
        <w:t>е</w:t>
        <w:br/>
        <w:br/>
        <w:t>е</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п</w:t>
        <w:br/>
        <w:br/>
        <w:t>е</w:t>
        <w:br/>
        <w:br/>
        <w:t>р</w:t>
        <w:br/>
        <w:br/>
        <w:t>е</w:t>
        <w:br/>
        <w:br/>
        <w:t>р</w:t>
        <w:br/>
        <w:br/>
        <w:t>а</w:t>
        <w:br/>
        <w:br/>
        <w:t>б</w:t>
        <w:br/>
        <w:br/>
        <w:t>о</w:t>
        <w:br/>
        <w:br/>
        <w:t>т</w:t>
        <w:br/>
        <w:br/>
        <w:t>к</w:t>
        <w:br/>
        <w:br/>
        <w:t>и</w:t>
        <w:br/>
        <w:br/>
        <w:t xml:space="preserve"> </w:t>
        <w:br/>
        <w:br/>
        <w:t>п</w:t>
        <w:br/>
        <w:br/>
        <w:t>о</w:t>
        <w:br/>
        <w:br/>
        <w:t>з</w:t>
        <w:br/>
        <w:br/>
        <w:t>в</w:t>
        <w:br/>
        <w:br/>
        <w:t>о</w:t>
        <w:br/>
        <w:br/>
        <w:t>л</w:t>
        <w:br/>
        <w:br/>
        <w:t>и</w:t>
        <w:br/>
        <w:br/>
        <w:t>т</w:t>
        <w:br/>
        <w:br/>
        <w:t xml:space="preserve"> </w:t>
        <w:br/>
        <w:br/>
        <w:t>и</w:t>
        <w:br/>
        <w:br/>
        <w:t>з</w:t>
        <w:br/>
        <w:br/>
        <w:t>в</w:t>
        <w:br/>
        <w:br/>
        <w:t>л</w:t>
        <w:br/>
        <w:br/>
        <w:t>е</w:t>
        <w:br/>
        <w:br/>
        <w:t>к</w:t>
        <w:br/>
        <w:br/>
        <w:t>а</w:t>
        <w:br/>
        <w:br/>
        <w:t>т</w:t>
        <w:br/>
        <w:br/>
        <w:t>ь</w:t>
        <w:br/>
        <w:br/>
        <w:t xml:space="preserve"> </w:t>
        <w:br/>
        <w:br/>
        <w:t>м</w:t>
        <w:br/>
        <w:br/>
        <w:t>а</w:t>
        <w:br/>
        <w:br/>
        <w:t>к</w:t>
        <w:br/>
        <w:br/>
        <w:t>с</w:t>
        <w:br/>
        <w:br/>
        <w:t>и</w:t>
        <w:br/>
        <w:br/>
        <w:t>м</w:t>
        <w:br/>
        <w:br/>
        <w:t>а</w:t>
        <w:br/>
        <w:br/>
        <w:t>л</w:t>
        <w:br/>
        <w:br/>
        <w:t>ь</w:t>
        <w:br/>
        <w:br/>
        <w:t>н</w:t>
        <w:br/>
        <w:br/>
        <w:t>у</w:t>
        <w:br/>
        <w:br/>
        <w:t>ю</w:t>
        <w:br/>
        <w:br/>
        <w:t xml:space="preserve"> </w:t>
        <w:br/>
        <w:br/>
        <w:t>ц</w:t>
        <w:br/>
        <w:br/>
        <w:t>е</w:t>
        <w:br/>
        <w:br/>
        <w:t>н</w:t>
        <w:br/>
        <w:br/>
        <w:t>н</w:t>
        <w:br/>
        <w:br/>
        <w:t>о</w:t>
        <w:br/>
        <w:br/>
        <w:t>с</w:t>
        <w:br/>
        <w:br/>
        <w:t>т</w:t>
        <w:br/>
        <w:br/>
        <w:t>ь</w:t>
        <w:br/>
        <w:br/>
        <w:t xml:space="preserve"> </w:t>
        <w:br/>
        <w:br/>
        <w:t>и</w:t>
        <w:br/>
        <w:br/>
        <w:t>з</w:t>
        <w:br/>
        <w:br/>
        <w:t xml:space="preserve"> </w:t>
        <w:br/>
        <w:br/>
        <w:t>к</w:t>
        <w:br/>
        <w:br/>
        <w:t>а</w:t>
        <w:br/>
        <w:br/>
        <w:t>ж</w:t>
        <w:br/>
        <w:br/>
        <w:t>д</w:t>
        <w:br/>
        <w:br/>
        <w:t>о</w:t>
        <w:br/>
        <w:br/>
        <w:t>й</w:t>
        <w:br/>
        <w:br/>
        <w:t xml:space="preserve"> </w:t>
        <w:br/>
        <w:br/>
        <w:t>б</w:t>
        <w:br/>
        <w:br/>
        <w:t>а</w:t>
        <w:br/>
        <w:br/>
        <w:t>р</w:t>
        <w:br/>
        <w:br/>
        <w:t>р</w:t>
        <w:br/>
        <w:br/>
        <w:t>е</w:t>
        <w:br/>
        <w:br/>
        <w:t>л</w:t>
        <w:br/>
        <w:br/>
        <w:t>и</w:t>
        <w:br/>
        <w:br/>
        <w:t xml:space="preserve"> </w:t>
        <w:br/>
        <w:br/>
        <w:t>н</w:t>
        <w:br/>
        <w:br/>
        <w:t>е</w:t>
        <w:br/>
        <w:br/>
        <w:t>ф</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К</w:t>
        <w:br/>
        <w:br/>
        <w:t>а</w:t>
        <w:br/>
        <w:br/>
        <w:t>т</w:t>
        <w:br/>
        <w:br/>
        <w:t>а</w:t>
        <w:br/>
        <w:br/>
        <w:t>л</w:t>
        <w:br/>
        <w:br/>
        <w:t>и</w:t>
        <w:br/>
        <w:br/>
        <w:t>т</w:t>
        <w:br/>
        <w:br/>
        <w:t>и</w:t>
        <w:br/>
        <w:br/>
        <w:t>ч</w:t>
        <w:br/>
        <w:br/>
        <w:t>е</w:t>
        <w:br/>
        <w:br/>
        <w:t>с</w:t>
        <w:br/>
        <w:br/>
        <w:t>к</w:t>
        <w:br/>
        <w:br/>
        <w:t>и</w:t>
        <w:br/>
        <w:br/>
        <w:t>й</w:t>
        <w:br/>
        <w:br/>
        <w:t xml:space="preserve"> </w:t>
        <w:br/>
        <w:br/>
        <w:t>к</w:t>
        <w:br/>
        <w:br/>
        <w:t>р</w:t>
        <w:br/>
        <w:br/>
        <w:t>е</w:t>
        <w:br/>
        <w:br/>
        <w:t>к</w:t>
        <w:br/>
        <w:br/>
        <w:t>и</w:t>
        <w:br/>
        <w:br/>
        <w:t>н</w:t>
        <w:br/>
        <w:br/>
        <w:t>г</w:t>
        <w:br/>
        <w:br/>
        <w:t xml:space="preserve"> </w:t>
        <w:br/>
        <w:br/>
        <w:t>и</w:t>
        <w:br/>
        <w:br/>
        <w:t xml:space="preserve"> </w:t>
        <w:br/>
        <w:br/>
        <w:t>г</w:t>
        <w:br/>
        <w:br/>
        <w:t>и</w:t>
        <w:br/>
        <w:br/>
        <w:t>д</w:t>
        <w:br/>
        <w:br/>
        <w:t>р</w:t>
        <w:br/>
        <w:br/>
        <w:t>о</w:t>
        <w:br/>
        <w:br/>
        <w:t>к</w:t>
        <w:br/>
        <w:br/>
        <w:t>р</w:t>
        <w:br/>
        <w:br/>
        <w:t>е</w:t>
        <w:br/>
        <w:br/>
        <w:t>к</w:t>
        <w:br/>
        <w:br/>
        <w:t>и</w:t>
        <w:br/>
        <w:br/>
        <w:t>н</w:t>
        <w:br/>
        <w:br/>
        <w:t>г</w:t>
        <w:br/>
        <w:br/>
        <w:t xml:space="preserve"> </w:t>
        <w:br/>
        <w:br/>
        <w:t>с</w:t>
        <w:br/>
        <w:br/>
        <w:t xml:space="preserve"> </w:t>
        <w:br/>
        <w:br/>
        <w:t>о</w:t>
        <w:br/>
        <w:br/>
        <w:t>п</w:t>
        <w:br/>
        <w:br/>
        <w:t>т</w:t>
        <w:br/>
        <w:br/>
        <w:t>и</w:t>
        <w:br/>
        <w:br/>
        <w:t>м</w:t>
        <w:br/>
        <w:br/>
        <w:t>и</w:t>
        <w:br/>
        <w:br/>
        <w:t>з</w:t>
        <w:br/>
        <w:br/>
        <w:t>и</w:t>
        <w:br/>
        <w:br/>
        <w:t>р</w:t>
        <w:br/>
        <w:br/>
        <w:t>о</w:t>
        <w:br/>
        <w:br/>
        <w:t>в</w:t>
        <w:br/>
        <w:br/>
        <w:t>а</w:t>
        <w:br/>
        <w:br/>
        <w:t>н</w:t>
        <w:br/>
        <w:br/>
        <w:t>н</w:t>
        <w:br/>
        <w:br/>
        <w:t>ы</w:t>
        <w:br/>
        <w:br/>
        <w:t>м</w:t>
        <w:br/>
        <w:br/>
        <w:t>и</w:t>
        <w:br/>
        <w:br/>
        <w:t xml:space="preserve"> </w:t>
        <w:br/>
        <w:br/>
        <w:t>к</w:t>
        <w:br/>
        <w:br/>
        <w:t>а</w:t>
        <w:br/>
        <w:br/>
        <w:t>т</w:t>
        <w:br/>
        <w:br/>
        <w:t>а</w:t>
        <w:br/>
        <w:br/>
        <w:t>л</w:t>
        <w:br/>
        <w:br/>
        <w:t>и</w:t>
        <w:br/>
        <w:br/>
        <w:t>з</w:t>
        <w:br/>
        <w:br/>
        <w:t>а</w:t>
        <w:br/>
        <w:br/>
        <w:t>т</w:t>
        <w:br/>
        <w:br/>
        <w:t>о</w:t>
        <w:br/>
        <w:br/>
        <w:t>р</w:t>
        <w:br/>
        <w:br/>
        <w:t>а</w:t>
        <w:br/>
        <w:br/>
        <w:t>м</w:t>
        <w:br/>
        <w:br/>
        <w:t>и</w:t>
        <w:br/>
        <w:br/>
        <w:t xml:space="preserve"> </w:t>
        <w:br/>
        <w:br/>
        <w:t>п</w:t>
        <w:br/>
        <w:br/>
        <w:t>о</w:t>
        <w:br/>
        <w:br/>
        <w:t>в</w:t>
        <w:br/>
        <w:br/>
        <w:t>ы</w:t>
        <w:br/>
        <w:br/>
        <w:t>ш</w:t>
        <w:br/>
        <w:br/>
        <w:t>а</w:t>
        <w:br/>
        <w:br/>
        <w:t>ю</w:t>
        <w:br/>
        <w:br/>
        <w:t>т</w:t>
        <w:br/>
        <w:br/>
        <w:t xml:space="preserve"> </w:t>
        <w:br/>
        <w:br/>
        <w:t>в</w:t>
        <w:br/>
        <w:br/>
        <w:t>ы</w:t>
        <w:br/>
        <w:br/>
        <w:t>х</w:t>
        <w:br/>
        <w:br/>
        <w:t>о</w:t>
        <w:br/>
        <w:br/>
        <w:t>д</w:t>
        <w:br/>
        <w:br/>
        <w:t xml:space="preserve"> </w:t>
        <w:br/>
        <w:br/>
        <w:t>с</w:t>
        <w:br/>
        <w:br/>
        <w:t>в</w:t>
        <w:br/>
        <w:br/>
        <w:t>е</w:t>
        <w:br/>
        <w:br/>
        <w:t>т</w:t>
        <w:br/>
        <w:br/>
        <w:t>л</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Т</w:t>
        <w:br/>
        <w:br/>
        <w:t>е</w:t>
        <w:br/>
        <w:br/>
        <w:t>х</w:t>
        <w:br/>
        <w:br/>
        <w:t>н</w:t>
        <w:br/>
        <w:br/>
        <w:t>о</w:t>
        <w:br/>
        <w:br/>
        <w:t>л</w:t>
        <w:br/>
        <w:br/>
        <w:t>о</w:t>
        <w:br/>
        <w:br/>
        <w:t>г</w:t>
        <w:br/>
        <w:br/>
        <w:t>и</w:t>
        <w:br/>
        <w:br/>
        <w:t>и</w:t>
        <w:br/>
        <w:br/>
        <w:t xml:space="preserve"> </w:t>
        <w:br/>
        <w:br/>
        <w:t>а</w:t>
        <w:br/>
        <w:br/>
        <w:t>л</w:t>
        <w:br/>
        <w:br/>
        <w:t>к</w:t>
        <w:br/>
        <w:br/>
        <w:t>и</w:t>
        <w:br/>
        <w:br/>
        <w:t>л</w:t>
        <w:br/>
        <w:br/>
        <w:t>и</w:t>
        <w:br/>
        <w:br/>
        <w:t>р</w:t>
        <w:br/>
        <w:br/>
        <w:t>о</w:t>
        <w:br/>
        <w:br/>
        <w:t>в</w:t>
        <w:br/>
        <w:br/>
        <w:t>а</w:t>
        <w:br/>
        <w:br/>
        <w:t>н</w:t>
        <w:br/>
        <w:br/>
        <w:t>и</w:t>
        <w:br/>
        <w:br/>
        <w:t>я</w:t>
        <w:br/>
        <w:br/>
        <w:t xml:space="preserve"> </w:t>
        <w:br/>
        <w:br/>
        <w:t>и</w:t>
        <w:br/>
        <w:br/>
        <w:t xml:space="preserve"> </w:t>
        <w:br/>
        <w:br/>
        <w:t>и</w:t>
        <w:br/>
        <w:br/>
        <w:t>з</w:t>
        <w:br/>
        <w:br/>
        <w:t>о</w:t>
        <w:br/>
        <w:br/>
        <w:t>м</w:t>
        <w:br/>
        <w:br/>
        <w:t>е</w:t>
        <w:br/>
        <w:br/>
        <w:t>р</w:t>
        <w:br/>
        <w:br/>
        <w:t>и</w:t>
        <w:br/>
        <w:br/>
        <w:t>з</w:t>
        <w:br/>
        <w:br/>
        <w:t>а</w:t>
        <w:br/>
        <w:br/>
        <w:t>ц</w:t>
        <w:br/>
        <w:br/>
        <w:t>и</w:t>
        <w:br/>
        <w:br/>
        <w:t>и</w:t>
        <w:br/>
        <w:br/>
        <w:t xml:space="preserve"> </w:t>
        <w:br/>
        <w:br/>
        <w:t>у</w:t>
        <w:br/>
        <w:br/>
        <w:t>в</w:t>
        <w:br/>
        <w:br/>
        <w:t>е</w:t>
        <w:br/>
        <w:br/>
        <w:t>л</w:t>
        <w:br/>
        <w:br/>
        <w:t>и</w:t>
        <w:br/>
        <w:br/>
        <w:t>ч</w:t>
        <w:br/>
        <w:br/>
        <w:t>и</w:t>
        <w:br/>
        <w:br/>
        <w:t>в</w:t>
        <w:br/>
        <w:br/>
        <w:t>а</w:t>
        <w:br/>
        <w:br/>
        <w:t>ю</w:t>
        <w:br/>
        <w:br/>
        <w:t>т</w:t>
        <w:br/>
        <w:br/>
        <w:t xml:space="preserve"> </w:t>
        <w:br/>
        <w:br/>
        <w:t>о</w:t>
        <w:br/>
        <w:br/>
        <w:t>к</w:t>
        <w:br/>
        <w:br/>
        <w:t>т</w:t>
        <w:br/>
        <w:br/>
        <w:t>а</w:t>
        <w:br/>
        <w:br/>
        <w:t>н</w:t>
        <w:br/>
        <w:br/>
        <w:t>о</w:t>
        <w:br/>
        <w:br/>
        <w:t>в</w:t>
        <w:br/>
        <w:br/>
        <w:t>о</w:t>
        <w:br/>
        <w:br/>
        <w:t>е</w:t>
        <w:br/>
        <w:br/>
        <w:t xml:space="preserve"> </w:t>
        <w:br/>
        <w:br/>
        <w:t>ч</w:t>
        <w:br/>
        <w:br/>
        <w:t>и</w:t>
        <w:br/>
        <w:br/>
        <w:t>с</w:t>
        <w:br/>
        <w:br/>
        <w:t>л</w:t>
        <w:br/>
        <w:br/>
        <w:t>о</w:t>
        <w:br/>
        <w:br/>
        <w:t xml:space="preserve"> </w:t>
        <w:br/>
        <w:br/>
        <w:t>б</w:t>
        <w:br/>
        <w:br/>
        <w:t>е</w:t>
        <w:br/>
        <w:br/>
        <w:t>н</w:t>
        <w:br/>
        <w:br/>
        <w:t>з</w:t>
        <w:br/>
        <w:br/>
        <w:t>и</w:t>
        <w:br/>
        <w:br/>
        <w:t>н</w:t>
        <w:br/>
        <w:br/>
        <w:t>а</w:t>
        <w:br/>
        <w:br/>
        <w:t xml:space="preserve"> </w:t>
        <w:br/>
        <w:br/>
        <w:t>и</w:t>
        <w:br/>
        <w:br/>
        <w:t xml:space="preserve"> </w:t>
        <w:br/>
        <w:br/>
        <w:t>п</w:t>
        <w:br/>
        <w:br/>
        <w:t>о</w:t>
        <w:br/>
        <w:br/>
        <w:t>з</w:t>
        <w:br/>
        <w:br/>
        <w:t>в</w:t>
        <w:br/>
        <w:br/>
        <w:t>о</w:t>
        <w:br/>
        <w:br/>
        <w:t>л</w:t>
        <w:br/>
        <w:br/>
        <w:t>я</w:t>
        <w:br/>
        <w:br/>
        <w:t>ю</w:t>
        <w:br/>
        <w:br/>
        <w:t>т</w:t>
        <w:br/>
        <w:br/>
        <w:t xml:space="preserve"> </w:t>
        <w:br/>
        <w:br/>
        <w:t>п</w:t>
        <w:br/>
        <w:br/>
        <w:t>р</w:t>
        <w:br/>
        <w:br/>
        <w:t>о</w:t>
        <w:br/>
        <w:br/>
        <w:t>и</w:t>
        <w:br/>
        <w:br/>
        <w:t>з</w:t>
        <w:br/>
        <w:br/>
        <w:t>в</w:t>
        <w:br/>
        <w:br/>
        <w:t>о</w:t>
        <w:br/>
        <w:br/>
        <w:t>д</w:t>
        <w:br/>
        <w:br/>
        <w:t>и</w:t>
        <w:br/>
        <w:br/>
        <w:t>т</w:t>
        <w:br/>
        <w:br/>
        <w:t>ь</w:t>
        <w:br/>
        <w:br/>
        <w:t xml:space="preserve"> </w:t>
        <w:br/>
        <w:br/>
        <w:t>в</w:t>
        <w:br/>
        <w:br/>
        <w:t>ы</w:t>
        <w:br/>
        <w:br/>
        <w:t>с</w:t>
        <w:br/>
        <w:br/>
        <w:t>о</w:t>
        <w:br/>
        <w:br/>
        <w:t>к</w:t>
        <w:br/>
        <w:br/>
        <w:t>о</w:t>
        <w:br/>
        <w:br/>
        <w:t>к</w:t>
        <w:br/>
        <w:br/>
        <w:t>а</w:t>
        <w:br/>
        <w:br/>
        <w:t>ч</w:t>
        <w:br/>
        <w:br/>
        <w:t>е</w:t>
        <w:br/>
        <w:br/>
        <w:t>с</w:t>
        <w:br/>
        <w:br/>
        <w:t>т</w:t>
        <w:br/>
        <w:br/>
        <w:t>в</w:t>
        <w:br/>
        <w:br/>
        <w:t>е</w:t>
        <w:br/>
        <w:br/>
        <w:t>н</w:t>
        <w:br/>
        <w:br/>
        <w:t>н</w:t>
        <w:br/>
        <w:br/>
        <w:t>о</w:t>
        <w:br/>
        <w:br/>
        <w:t>е</w:t>
        <w:br/>
        <w:br/>
        <w:t xml:space="preserve"> </w:t>
        <w:br/>
        <w:br/>
        <w:t>а</w:t>
        <w:br/>
        <w:br/>
        <w:t>в</w:t>
        <w:br/>
        <w:br/>
        <w:t>и</w:t>
        <w:br/>
        <w:br/>
        <w:t>а</w:t>
        <w:br/>
        <w:br/>
        <w:t>ц</w:t>
        <w:br/>
        <w:br/>
        <w:t>и</w:t>
        <w:br/>
        <w:br/>
        <w:t>о</w:t>
        <w:br/>
        <w:br/>
        <w:t>н</w:t>
        <w:br/>
        <w:br/>
        <w:t>н</w:t>
        <w:br/>
        <w:br/>
        <w:t>о</w:t>
        <w:br/>
        <w:br/>
        <w:t>е</w:t>
        <w:br/>
        <w:br/>
        <w:t xml:space="preserve"> </w:t>
        <w:br/>
        <w:br/>
        <w:t>т</w:t>
        <w:br/>
        <w:br/>
        <w:t>о</w:t>
        <w:br/>
        <w:br/>
        <w:t>п</w:t>
        <w:br/>
        <w:br/>
        <w:t>л</w:t>
        <w:br/>
        <w:br/>
        <w:t>и</w:t>
        <w:br/>
        <w:br/>
        <w:t>в</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з</w:t>
        <w:br/>
        <w:br/>
        <w:t>в</w:t>
        <w:br/>
        <w:br/>
        <w:t>и</w:t>
        <w:br/>
        <w:br/>
        <w:t>т</w:t>
        <w:br/>
        <w:br/>
        <w:t>и</w:t>
        <w:br/>
        <w:br/>
        <w:t>е</w:t>
        <w:br/>
        <w:br/>
        <w:t xml:space="preserve"> </w:t>
        <w:br/>
        <w:br/>
        <w:t>п</w:t>
        <w:br/>
        <w:br/>
        <w:t>р</w:t>
        <w:br/>
        <w:br/>
        <w:t>о</w:t>
        <w:br/>
        <w:br/>
        <w:t>ц</w:t>
        <w:br/>
        <w:br/>
        <w:t>е</w:t>
        <w:br/>
        <w:br/>
        <w:t>с</w:t>
        <w:br/>
        <w:br/>
        <w:t>с</w:t>
        <w:br/>
        <w:br/>
        <w:t>о</w:t>
        <w:br/>
        <w:br/>
        <w:t>в</w:t>
        <w:br/>
        <w:br/>
        <w:t xml:space="preserve"> </w:t>
        <w:br/>
        <w:br/>
        <w:t>п</w:t>
        <w:br/>
        <w:br/>
        <w:t>р</w:t>
        <w:br/>
        <w:br/>
        <w:t>о</w:t>
        <w:br/>
        <w:br/>
        <w:t>и</w:t>
        <w:br/>
        <w:br/>
        <w:t>з</w:t>
        <w:br/>
        <w:br/>
        <w:t>в</w:t>
        <w:br/>
        <w:br/>
        <w:t>о</w:t>
        <w:br/>
        <w:br/>
        <w:t>д</w:t>
        <w:br/>
        <w:br/>
        <w:t>с</w:t>
        <w:br/>
        <w:br/>
        <w:t>т</w:t>
        <w:br/>
        <w:br/>
        <w:t>в</w:t>
        <w:br/>
        <w:br/>
        <w:t>а</w:t>
        <w:br/>
        <w:br/>
        <w:t xml:space="preserve"> </w:t>
        <w:br/>
        <w:br/>
        <w:t>о</w:t>
        <w:br/>
        <w:br/>
        <w:t>л</w:t>
        <w:br/>
        <w:br/>
        <w:t>е</w:t>
        <w:br/>
        <w:br/>
        <w:t>ф</w:t>
        <w:br/>
        <w:br/>
        <w:t>и</w:t>
        <w:br/>
        <w:br/>
        <w:t>н</w:t>
        <w:br/>
        <w:br/>
        <w:t>о</w:t>
        <w:br/>
        <w:br/>
        <w:t>в</w:t>
        <w:br/>
        <w:br/>
        <w:t xml:space="preserve"> </w:t>
        <w:br/>
        <w:br/>
        <w:t>и</w:t>
        <w:br/>
        <w:br/>
        <w:t>з</w:t>
        <w:br/>
        <w:br/>
        <w:t xml:space="preserve"> </w:t>
        <w:br/>
        <w:br/>
        <w:t>н</w:t>
        <w:br/>
        <w:br/>
        <w:t>е</w:t>
        <w:br/>
        <w:br/>
        <w:t>ф</w:t>
        <w:br/>
        <w:br/>
        <w:t>т</w:t>
        <w:br/>
        <w:br/>
        <w:t>и</w:t>
        <w:br/>
        <w:br/>
        <w:t xml:space="preserve"> </w:t>
        <w:br/>
        <w:br/>
        <w:t>р</w:t>
        <w:br/>
        <w:br/>
        <w:t>а</w:t>
        <w:br/>
        <w:br/>
        <w:t>с</w:t>
        <w:br/>
        <w:br/>
        <w:t>ш</w:t>
        <w:br/>
        <w:br/>
        <w:t>и</w:t>
        <w:br/>
        <w:br/>
        <w:t>р</w:t>
        <w:br/>
        <w:br/>
        <w:t>я</w:t>
        <w:br/>
        <w:br/>
        <w:t>е</w:t>
        <w:br/>
        <w:br/>
        <w:t>т</w:t>
        <w:br/>
        <w:br/>
        <w:t xml:space="preserve"> </w:t>
        <w:br/>
        <w:br/>
        <w:t>в</w:t>
        <w:br/>
        <w:br/>
        <w:t>о</w:t>
        <w:br/>
        <w:br/>
        <w:t>з</w:t>
        <w:br/>
        <w:br/>
        <w:t>м</w:t>
        <w:br/>
        <w:br/>
        <w:t>о</w:t>
        <w:br/>
        <w:br/>
        <w:t>ж</w:t>
        <w:br/>
        <w:br/>
        <w:t>н</w:t>
        <w:br/>
        <w:br/>
        <w:t>о</w:t>
        <w:br/>
        <w:br/>
        <w:t>с</w:t>
        <w:br/>
        <w:br/>
        <w:t>т</w:t>
        <w:br/>
        <w:br/>
        <w:t>и</w:t>
        <w:br/>
        <w:br/>
        <w:t xml:space="preserve"> </w:t>
        <w:br/>
        <w:br/>
        <w:t>н</w:t>
        <w:br/>
        <w:br/>
        <w:t>е</w:t>
        <w:br/>
        <w:br/>
        <w:t>ф</w:t>
        <w:br/>
        <w:br/>
        <w:t>т</w:t>
        <w:br/>
        <w:br/>
        <w:t>е</w:t>
        <w:br/>
        <w:br/>
        <w:t>х</w:t>
        <w:br/>
        <w:br/>
        <w:t>и</w:t>
        <w:br/>
        <w:br/>
        <w:t>м</w:t>
        <w:br/>
        <w:br/>
        <w:t>и</w:t>
        <w:br/>
        <w:br/>
        <w:t>и</w:t>
        <w:br/>
        <w:br/>
        <w:t>.</w:t>
        <w:br/>
        <w:br/>
        <w:br/>
        <w:br/>
        <w:br/>
        <w:br/>
        <w:br/>
        <w:br/>
        <w:t>*</w:t>
        <w:br/>
        <w:br/>
        <w:t>*</w:t>
        <w:br/>
        <w:br/>
        <w:t>I</w:t>
        <w:br/>
        <w:br/>
        <w:t>I</w:t>
        <w:br/>
        <w:br/>
        <w:t>I</w:t>
        <w:br/>
        <w:br/>
        <w:t>.</w:t>
        <w:br/>
        <w:br/>
        <w:t xml:space="preserve"> </w:t>
        <w:br/>
        <w:br/>
        <w:t>И</w:t>
        <w:br/>
        <w:br/>
        <w:t>н</w:t>
        <w:br/>
        <w:br/>
        <w:t>т</w:t>
        <w:br/>
        <w:br/>
        <w:t>е</w:t>
        <w:br/>
        <w:br/>
        <w:t>г</w:t>
        <w:br/>
        <w:br/>
        <w:t>р</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с</w:t>
        <w:br/>
        <w:br/>
        <w:t xml:space="preserve"> </w:t>
        <w:br/>
        <w:br/>
        <w:t>П</w:t>
        <w:br/>
        <w:br/>
        <w:t>р</w:t>
        <w:br/>
        <w:br/>
        <w:t>о</w:t>
        <w:br/>
        <w:br/>
        <w:t>и</w:t>
        <w:br/>
        <w:br/>
        <w:t>з</w:t>
        <w:br/>
        <w:br/>
        <w:t>в</w:t>
        <w:br/>
        <w:br/>
        <w:t>о</w:t>
        <w:br/>
        <w:br/>
        <w:t>д</w:t>
        <w:br/>
        <w:br/>
        <w:t>с</w:t>
        <w:br/>
        <w:br/>
        <w:t>т</w:t>
        <w:br/>
        <w:br/>
        <w:t>в</w:t>
        <w:br/>
        <w:br/>
        <w:t>о</w:t>
        <w:br/>
        <w:br/>
        <w:t>м</w:t>
        <w:br/>
        <w:br/>
        <w:t xml:space="preserve"> </w:t>
        <w:br/>
        <w:br/>
        <w:t>В</w:t>
        <w:br/>
        <w:br/>
        <w:t>о</w:t>
        <w:br/>
        <w:br/>
        <w:t>д</w:t>
        <w:br/>
        <w:br/>
        <w:t>о</w:t>
        <w:br/>
        <w:br/>
        <w:t>р</w:t>
        <w:br/>
        <w:br/>
        <w:t>о</w:t>
        <w:br/>
        <w:br/>
        <w:t>д</w:t>
        <w:br/>
        <w:br/>
        <w:t>а</w:t>
        <w:br/>
        <w:br/>
        <w:t>*</w:t>
        <w:br/>
        <w:br/>
        <w:t>*</w:t>
        <w:br/>
        <w:br/>
        <w:br/>
        <w:br/>
        <w:br/>
        <w:br/>
        <w:br/>
        <w:br/>
        <w:t>*</w:t>
        <w:br/>
        <w:br/>
        <w:t xml:space="preserve"> </w:t>
        <w:br/>
        <w:br/>
        <w:t xml:space="preserve"> </w:t>
        <w:br/>
        <w:br/>
        <w:t xml:space="preserve"> </w:t>
        <w:br/>
        <w:br/>
        <w:t>*</w:t>
        <w:br/>
        <w:br/>
        <w:t>*</w:t>
        <w:br/>
        <w:br/>
        <w:t>И</w:t>
        <w:br/>
        <w:br/>
        <w:t>д</w:t>
        <w:br/>
        <w:br/>
        <w:t>е</w:t>
        <w:br/>
        <w:br/>
        <w:t>я</w:t>
        <w:br/>
        <w:br/>
        <w:t>:</w:t>
        <w:br/>
        <w:br/>
        <w:t>*</w:t>
        <w:br/>
        <w:br/>
        <w:t>*</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е</w:t>
        <w:br/>
        <w:br/>
        <w:t xml:space="preserve"> </w:t>
        <w:br/>
        <w:br/>
        <w:t>з</w:t>
        <w:br/>
        <w:br/>
        <w:t>а</w:t>
        <w:br/>
        <w:br/>
        <w:t>в</w:t>
        <w:br/>
        <w:br/>
        <w:t>о</w:t>
        <w:br/>
        <w:br/>
        <w:t>д</w:t>
        <w:br/>
        <w:br/>
        <w:t>ы</w:t>
        <w:br/>
        <w:br/>
        <w:t xml:space="preserve"> </w:t>
        <w:br/>
        <w:br/>
        <w:t>м</w:t>
        <w:br/>
        <w:br/>
        <w:t>о</w:t>
        <w:br/>
        <w:br/>
        <w:t>г</w:t>
        <w:br/>
        <w:br/>
        <w:t>у</w:t>
        <w:br/>
        <w:br/>
        <w:t>т</w:t>
        <w:br/>
        <w:br/>
        <w:t xml:space="preserve"> </w:t>
        <w:br/>
        <w:br/>
        <w:t>с</w:t>
        <w:br/>
        <w:br/>
        <w:t>т</w:t>
        <w:br/>
        <w:br/>
        <w:t>а</w:t>
        <w:br/>
        <w:br/>
        <w:t>т</w:t>
        <w:br/>
        <w:br/>
        <w:t>ь</w:t>
        <w:br/>
        <w:br/>
        <w:t xml:space="preserve"> </w:t>
        <w:br/>
        <w:br/>
        <w:t>ц</w:t>
        <w:br/>
        <w:br/>
        <w:t>е</w:t>
        <w:br/>
        <w:br/>
        <w:t>н</w:t>
        <w:br/>
        <w:br/>
        <w:t>т</w:t>
        <w:br/>
        <w:br/>
        <w:t>р</w:t>
        <w:br/>
        <w:br/>
        <w:t>а</w:t>
        <w:br/>
        <w:br/>
        <w:t>м</w:t>
        <w:br/>
        <w:br/>
        <w:t>и</w:t>
        <w:br/>
        <w:br/>
        <w:t xml:space="preserve"> </w:t>
        <w:br/>
        <w:br/>
        <w:t>п</w:t>
        <w:br/>
        <w:br/>
        <w:t>р</w:t>
        <w:br/>
        <w:br/>
        <w:t>о</w:t>
        <w:br/>
        <w:br/>
        <w:t>и</w:t>
        <w:br/>
        <w:br/>
        <w:t>з</w:t>
        <w:br/>
        <w:br/>
        <w:t>в</w:t>
        <w:br/>
        <w:br/>
        <w:t>о</w:t>
        <w:br/>
        <w:br/>
        <w:t>д</w:t>
        <w:br/>
        <w:br/>
        <w:t>с</w:t>
        <w:br/>
        <w:br/>
        <w:t>т</w:t>
        <w:br/>
        <w:br/>
        <w:t>в</w:t>
        <w:br/>
        <w:br/>
        <w:t>а</w:t>
        <w:br/>
        <w:br/>
        <w:t xml:space="preserve"> </w:t>
        <w:br/>
        <w:br/>
        <w:t>в</w:t>
        <w:br/>
        <w:br/>
        <w:t>о</w:t>
        <w:br/>
        <w:br/>
        <w:t>д</w:t>
        <w:br/>
        <w:br/>
        <w:t>о</w:t>
        <w:br/>
        <w:br/>
        <w:t>р</w:t>
        <w:br/>
        <w:br/>
        <w:t>о</w:t>
        <w:br/>
        <w:br/>
        <w:t>д</w:t>
        <w:br/>
        <w:br/>
        <w:t>а</w:t>
        <w:br/>
        <w:br/>
        <w:t>,</w:t>
        <w:br/>
        <w:br/>
        <w:t xml:space="preserve"> </w:t>
        <w:br/>
        <w:br/>
        <w:t>и</w:t>
        <w:br/>
        <w:br/>
        <w:t>с</w:t>
        <w:br/>
        <w:br/>
        <w:t>п</w:t>
        <w:br/>
        <w:br/>
        <w:t>о</w:t>
        <w:br/>
        <w:br/>
        <w:t>л</w:t>
        <w:br/>
        <w:br/>
        <w:t>ь</w:t>
        <w:br/>
        <w:br/>
        <w:t>з</w:t>
        <w:br/>
        <w:br/>
        <w:t>у</w:t>
        <w:br/>
        <w:br/>
        <w:t>я</w:t>
        <w:br/>
        <w:br/>
        <w:t xml:space="preserve"> </w:t>
        <w:br/>
        <w:br/>
        <w:t>с</w:t>
        <w:br/>
        <w:br/>
        <w:t>у</w:t>
        <w:br/>
        <w:br/>
        <w:t>щ</w:t>
        <w:br/>
        <w:br/>
        <w:t>е</w:t>
        <w:br/>
        <w:br/>
        <w:t>с</w:t>
        <w:br/>
        <w:br/>
        <w:t>т</w:t>
        <w:br/>
        <w:br/>
        <w:t>в</w:t>
        <w:br/>
        <w:br/>
        <w:t>у</w:t>
        <w:br/>
        <w:br/>
        <w:t>ю</w:t>
        <w:br/>
        <w:br/>
        <w:t>щ</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и</w:t>
        <w:br/>
        <w:br/>
        <w:t xml:space="preserve"> </w:t>
        <w:br/>
        <w:br/>
        <w:t>с</w:t>
        <w:br/>
        <w:br/>
        <w:t>ы</w:t>
        <w:br/>
        <w:br/>
        <w:t>р</w:t>
        <w:br/>
        <w:br/>
        <w:t>ь</w:t>
        <w:br/>
        <w:br/>
        <w:t>е</w:t>
        <w:br/>
        <w:br/>
        <w:t>в</w:t>
        <w:br/>
        <w:br/>
        <w:t>у</w:t>
        <w:br/>
        <w:br/>
        <w:t>ю</w:t>
        <w:br/>
        <w:br/>
        <w:t xml:space="preserve"> </w:t>
        <w:br/>
        <w:br/>
        <w:t>б</w:t>
        <w:br/>
        <w:br/>
        <w:t>а</w:t>
        <w:br/>
        <w:br/>
        <w:t>з</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а</w:t>
        <w:br/>
        <w:br/>
        <w:t>р</w:t>
        <w:br/>
        <w:br/>
        <w:t>о</w:t>
        <w:br/>
        <w:br/>
        <w:t>в</w:t>
        <w:br/>
        <w:br/>
        <w:t>а</w:t>
        <w:br/>
        <w:br/>
        <w:t>я</w:t>
        <w:br/>
        <w:br/>
        <w:t xml:space="preserve"> </w:t>
        <w:br/>
        <w:br/>
        <w:t>к</w:t>
        <w:br/>
        <w:br/>
        <w:t>о</w:t>
        <w:br/>
        <w:br/>
        <w:t>н</w:t>
        <w:br/>
        <w:br/>
        <w:t>в</w:t>
        <w:br/>
        <w:br/>
        <w:t>е</w:t>
        <w:br/>
        <w:br/>
        <w:t>р</w:t>
        <w:br/>
        <w:br/>
        <w:t>с</w:t>
        <w:br/>
        <w:br/>
        <w:t>и</w:t>
        <w:br/>
        <w:br/>
        <w:t>я</w:t>
        <w:br/>
        <w:br/>
        <w:t xml:space="preserve"> </w:t>
        <w:br/>
        <w:br/>
        <w:t>м</w:t>
        <w:br/>
        <w:br/>
        <w:t>е</w:t>
        <w:br/>
        <w:br/>
        <w:t>т</w:t>
        <w:br/>
        <w:br/>
        <w:t>а</w:t>
        <w:br/>
        <w:br/>
        <w:t>н</w:t>
        <w:br/>
        <w:br/>
        <w:t>а</w:t>
        <w:br/>
        <w:br/>
        <w:t xml:space="preserve"> </w:t>
        <w:br/>
        <w:br/>
        <w:t>(</w:t>
        <w:br/>
        <w:br/>
        <w:t>S</w:t>
        <w:br/>
        <w:br/>
        <w:t>M</w:t>
        <w:br/>
        <w:br/>
        <w:t>R</w:t>
        <w:br/>
        <w:br/>
        <w:t>)</w:t>
        <w:br/>
        <w:br/>
        <w:t xml:space="preserve"> </w:t>
        <w:br/>
        <w:br/>
        <w:t>с</w:t>
        <w:br/>
        <w:br/>
        <w:t xml:space="preserve"> </w:t>
        <w:br/>
        <w:br/>
        <w:t>у</w:t>
        <w:br/>
        <w:br/>
        <w:t>л</w:t>
        <w:br/>
        <w:br/>
        <w:t>а</w:t>
        <w:br/>
        <w:br/>
        <w:t>в</w:t>
        <w:br/>
        <w:br/>
        <w:t>л</w:t>
        <w:br/>
        <w:br/>
        <w:t>и</w:t>
        <w:br/>
        <w:br/>
        <w:t>в</w:t>
        <w:br/>
        <w:br/>
        <w:t>а</w:t>
        <w:br/>
        <w:br/>
        <w:t>н</w:t>
        <w:br/>
        <w:br/>
        <w:t>и</w:t>
        <w:br/>
        <w:br/>
        <w:t>е</w:t>
        <w:br/>
        <w:br/>
        <w:t>м</w:t>
        <w:br/>
        <w:br/>
        <w:t xml:space="preserve"> </w:t>
        <w:br/>
        <w:br/>
        <w:t>и</w:t>
        <w:br/>
        <w:br/>
        <w:t xml:space="preserve"> </w:t>
        <w:br/>
        <w:br/>
        <w:t>х</w:t>
        <w:br/>
        <w:br/>
        <w:t>р</w:t>
        <w:br/>
        <w:br/>
        <w:t>а</w:t>
        <w:br/>
        <w:br/>
        <w:t>н</w:t>
        <w:br/>
        <w:br/>
        <w:t>е</w:t>
        <w:br/>
        <w:br/>
        <w:t>н</w:t>
        <w:br/>
        <w:br/>
        <w:t>и</w:t>
        <w:br/>
        <w:br/>
        <w:t>е</w:t>
        <w:br/>
        <w:br/>
        <w:t>м</w:t>
        <w:br/>
        <w:br/>
        <w:t xml:space="preserve"> </w:t>
        <w:br/>
        <w:br/>
        <w:t>у</w:t>
        <w:br/>
        <w:br/>
        <w:t>г</w:t>
        <w:br/>
        <w:br/>
        <w:t>л</w:t>
        <w:br/>
        <w:br/>
        <w:t>е</w:t>
        <w:br/>
        <w:br/>
        <w:t>р</w:t>
        <w:br/>
        <w:br/>
        <w:t>о</w:t>
        <w:br/>
        <w:br/>
        <w:t>д</w:t>
        <w:br/>
        <w:br/>
        <w:t>а</w:t>
        <w:br/>
        <w:br/>
        <w:t xml:space="preserve"> </w:t>
        <w:br/>
        <w:br/>
        <w:t>(</w:t>
        <w:br/>
        <w:br/>
        <w:t>C</w:t>
        <w:br/>
        <w:br/>
        <w:t>C</w:t>
        <w:br/>
        <w:br/>
        <w:t>S</w:t>
        <w:br/>
        <w:br/>
        <w:t>)</w:t>
        <w:br/>
        <w:br/>
        <w:t xml:space="preserve"> </w:t>
        <w:br/>
        <w:br/>
        <w:t>п</w:t>
        <w:br/>
        <w:br/>
        <w:t>о</w:t>
        <w:br/>
        <w:br/>
        <w:t>з</w:t>
        <w:br/>
        <w:br/>
        <w:t>в</w:t>
        <w:br/>
        <w:br/>
        <w:t>о</w:t>
        <w:br/>
        <w:br/>
        <w:t>л</w:t>
        <w:br/>
        <w:br/>
        <w:t>я</w:t>
        <w:br/>
        <w:br/>
        <w:t>е</w:t>
        <w:br/>
        <w:br/>
        <w:t>т</w:t>
        <w:br/>
        <w:br/>
        <w:t xml:space="preserve"> </w:t>
        <w:br/>
        <w:br/>
        <w:t>п</w:t>
        <w:br/>
        <w:br/>
        <w:t>р</w:t>
        <w:br/>
        <w:br/>
        <w:t>о</w:t>
        <w:br/>
        <w:br/>
        <w:t>и</w:t>
        <w:br/>
        <w:br/>
        <w:t>з</w:t>
        <w:br/>
        <w:br/>
        <w:t>в</w:t>
        <w:br/>
        <w:br/>
        <w:t>о</w:t>
        <w:br/>
        <w:br/>
        <w:t>д</w:t>
        <w:br/>
        <w:br/>
        <w:t>и</w:t>
        <w:br/>
        <w:br/>
        <w:t>т</w:t>
        <w:br/>
        <w:br/>
        <w:t>ь</w:t>
        <w:br/>
        <w:br/>
        <w:t xml:space="preserve"> </w:t>
        <w:br/>
        <w:br/>
        <w:t>"</w:t>
        <w:br/>
        <w:br/>
        <w:t>г</w:t>
        <w:br/>
        <w:br/>
        <w:t>о</w:t>
        <w:br/>
        <w:br/>
        <w:t>л</w:t>
        <w:br/>
        <w:br/>
        <w:t>у</w:t>
        <w:br/>
        <w:br/>
        <w:t>б</w:t>
        <w:br/>
        <w:br/>
        <w:t>о</w:t>
        <w:br/>
        <w:br/>
        <w:t>й</w:t>
        <w:br/>
        <w:br/>
        <w:t>"</w:t>
        <w:br/>
        <w:br/>
        <w:t xml:space="preserve"> </w:t>
        <w:br/>
        <w:br/>
        <w:t>в</w:t>
        <w:br/>
        <w:br/>
        <w:t>о</w:t>
        <w:br/>
        <w:br/>
        <w:t>д</w:t>
        <w:br/>
        <w:br/>
        <w:t>о</w:t>
        <w:br/>
        <w:br/>
        <w:t>р</w:t>
        <w:br/>
        <w:br/>
        <w:t>о</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Э</w:t>
        <w:br/>
        <w:br/>
        <w:t>л</w:t>
        <w:br/>
        <w:br/>
        <w:t>е</w:t>
        <w:br/>
        <w:br/>
        <w:t>к</w:t>
        <w:br/>
        <w:br/>
        <w:t>т</w:t>
        <w:br/>
        <w:br/>
        <w:t>р</w:t>
        <w:br/>
        <w:br/>
        <w:t>о</w:t>
        <w:br/>
        <w:br/>
        <w:t>л</w:t>
        <w:br/>
        <w:br/>
        <w:t>и</w:t>
        <w:br/>
        <w:br/>
        <w:t>з</w:t>
        <w:br/>
        <w:br/>
        <w:t xml:space="preserve"> </w:t>
        <w:br/>
        <w:br/>
        <w:t>в</w:t>
        <w:br/>
        <w:br/>
        <w:t>о</w:t>
        <w:br/>
        <w:br/>
        <w:t>д</w:t>
        <w:br/>
        <w:br/>
        <w:t>ы</w:t>
        <w:br/>
        <w:br/>
        <w:t>,</w:t>
        <w:br/>
        <w:br/>
        <w:t xml:space="preserve"> </w:t>
        <w:br/>
        <w:br/>
        <w:t>и</w:t>
        <w:br/>
        <w:br/>
        <w:t>с</w:t>
        <w:br/>
        <w:br/>
        <w:t>п</w:t>
        <w:br/>
        <w:br/>
        <w:t>о</w:t>
        <w:br/>
        <w:br/>
        <w:t>л</w:t>
        <w:br/>
        <w:br/>
        <w:t>ь</w:t>
        <w:br/>
        <w:br/>
        <w:t>з</w:t>
        <w:br/>
        <w:br/>
        <w:t>у</w:t>
        <w:br/>
        <w:br/>
        <w:t>ю</w:t>
        <w:br/>
        <w:br/>
        <w:t>щ</w:t>
        <w:br/>
        <w:br/>
        <w:t>и</w:t>
        <w:br/>
        <w:br/>
        <w:t>й</w:t>
        <w:br/>
        <w:br/>
        <w:t xml:space="preserve"> </w:t>
        <w:br/>
        <w:br/>
        <w:t>в</w:t>
        <w:br/>
        <w:br/>
        <w:t>о</w:t>
        <w:br/>
        <w:br/>
        <w:t>з</w:t>
        <w:br/>
        <w:br/>
        <w:t>о</w:t>
        <w:br/>
        <w:br/>
        <w:t>б</w:t>
        <w:br/>
        <w:br/>
        <w:t>н</w:t>
        <w:br/>
        <w:br/>
        <w:t>о</w:t>
        <w:br/>
        <w:br/>
        <w:t>в</w:t>
        <w:br/>
        <w:br/>
        <w:t>л</w:t>
        <w:br/>
        <w:br/>
        <w:t>я</w:t>
        <w:br/>
        <w:br/>
        <w:t>е</w:t>
        <w:br/>
        <w:br/>
        <w:t>м</w:t>
        <w:br/>
        <w:br/>
        <w:t>у</w:t>
        <w:br/>
        <w:br/>
        <w:t>ю</w:t>
        <w:br/>
        <w:br/>
        <w:t xml:space="preserve"> </w:t>
        <w:br/>
        <w:br/>
        <w:t>э</w:t>
        <w:br/>
        <w:br/>
        <w:t>л</w:t>
        <w:br/>
        <w:br/>
        <w:t>е</w:t>
        <w:br/>
        <w:br/>
        <w:t>к</w:t>
        <w:br/>
        <w:br/>
        <w:t>т</w:t>
        <w:br/>
        <w:br/>
        <w:t>р</w:t>
        <w:br/>
        <w:br/>
        <w:t>о</w:t>
        <w:br/>
        <w:br/>
        <w:t>э</w:t>
        <w:br/>
        <w:br/>
        <w:t>н</w:t>
        <w:br/>
        <w:br/>
        <w:t>е</w:t>
        <w:br/>
        <w:br/>
        <w:t>р</w:t>
        <w:br/>
        <w:br/>
        <w:t>г</w:t>
        <w:br/>
        <w:br/>
        <w:t>и</w:t>
        <w:br/>
        <w:br/>
        <w:t>ю</w:t>
        <w:br/>
        <w:br/>
        <w:t>,</w:t>
        <w:br/>
        <w:br/>
        <w:t xml:space="preserve"> </w:t>
        <w:br/>
        <w:br/>
        <w:t>п</w:t>
        <w:br/>
        <w:br/>
        <w:t>о</w:t>
        <w:br/>
        <w:br/>
        <w:t>з</w:t>
        <w:br/>
        <w:br/>
        <w:t>в</w:t>
        <w:br/>
        <w:br/>
        <w:t>о</w:t>
        <w:br/>
        <w:br/>
        <w:t>л</w:t>
        <w:br/>
        <w:br/>
        <w:t>я</w:t>
        <w:br/>
        <w:br/>
        <w:t>е</w:t>
        <w:br/>
        <w:br/>
        <w:t>т</w:t>
        <w:br/>
        <w:br/>
        <w:t xml:space="preserve"> </w:t>
        <w:br/>
        <w:br/>
        <w:t>п</w:t>
        <w:br/>
        <w:br/>
        <w:t>р</w:t>
        <w:br/>
        <w:br/>
        <w:t>о</w:t>
        <w:br/>
        <w:br/>
        <w:t>и</w:t>
        <w:br/>
        <w:br/>
        <w:t>з</w:t>
        <w:br/>
        <w:br/>
        <w:t>в</w:t>
        <w:br/>
        <w:br/>
        <w:t>о</w:t>
        <w:br/>
        <w:br/>
        <w:t>д</w:t>
        <w:br/>
        <w:br/>
        <w:t>и</w:t>
        <w:br/>
        <w:br/>
        <w:t>т</w:t>
        <w:br/>
        <w:br/>
        <w:t>ь</w:t>
        <w:br/>
        <w:br/>
        <w:t xml:space="preserve"> </w:t>
        <w:br/>
        <w:br/>
        <w:t>"</w:t>
        <w:br/>
        <w:br/>
        <w:t>з</w:t>
        <w:br/>
        <w:br/>
        <w:t>е</w:t>
        <w:br/>
        <w:br/>
        <w:t>л</w:t>
        <w:br/>
        <w:br/>
        <w:t>е</w:t>
        <w:br/>
        <w:br/>
        <w:t>н</w:t>
        <w:br/>
        <w:br/>
        <w:t>ы</w:t>
        <w:br/>
        <w:br/>
        <w:t>й</w:t>
        <w:br/>
        <w:br/>
        <w:t>"</w:t>
        <w:br/>
        <w:br/>
        <w:t xml:space="preserve"> </w:t>
        <w:br/>
        <w:br/>
        <w:t>в</w:t>
        <w:br/>
        <w:br/>
        <w:t>о</w:t>
        <w:br/>
        <w:br/>
        <w:t>д</w:t>
        <w:br/>
        <w:br/>
        <w:t>о</w:t>
        <w:br/>
        <w:br/>
        <w:t>р</w:t>
        <w:br/>
        <w:br/>
        <w:t>о</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и</w:t>
        <w:br/>
        <w:br/>
        <w:t>ф</w:t>
        <w:br/>
        <w:br/>
        <w:t>о</w:t>
        <w:br/>
        <w:br/>
        <w:t>р</w:t>
        <w:br/>
        <w:br/>
        <w:t>м</w:t>
        <w:br/>
        <w:br/>
        <w:t>и</w:t>
        <w:br/>
        <w:br/>
        <w:t>н</w:t>
        <w:br/>
        <w:br/>
        <w:t>г</w:t>
        <w:br/>
        <w:br/>
        <w:t xml:space="preserve"> </w:t>
        <w:br/>
        <w:br/>
        <w:t>н</w:t>
        <w:br/>
        <w:br/>
        <w:t>е</w:t>
        <w:br/>
        <w:br/>
        <w:t>ф</w:t>
        <w:br/>
        <w:br/>
        <w:t>т</w:t>
        <w:br/>
        <w:br/>
        <w:t>я</w:t>
        <w:br/>
        <w:br/>
        <w:t>н</w:t>
        <w:br/>
        <w:br/>
        <w:t>ы</w:t>
        <w:br/>
        <w:br/>
        <w:t>х</w:t>
        <w:br/>
        <w:br/>
        <w:t xml:space="preserve"> </w:t>
        <w:br/>
        <w:br/>
        <w:t>о</w:t>
        <w:br/>
        <w:br/>
        <w:t>с</w:t>
        <w:br/>
        <w:br/>
        <w:t>т</w:t>
        <w:br/>
        <w:br/>
        <w:t>а</w:t>
        <w:br/>
        <w:br/>
        <w:t>т</w:t>
        <w:br/>
        <w:br/>
        <w:t>к</w:t>
        <w:br/>
        <w:br/>
        <w:t>о</w:t>
        <w:br/>
        <w:br/>
        <w:t>в</w:t>
        <w:br/>
        <w:br/>
        <w:t xml:space="preserve"> </w:t>
        <w:br/>
        <w:br/>
        <w:t>м</w:t>
        <w:br/>
        <w:br/>
        <w:t>о</w:t>
        <w:br/>
        <w:br/>
        <w:t>ж</w:t>
        <w:br/>
        <w:br/>
        <w:t>е</w:t>
        <w:br/>
        <w:br/>
        <w:t>т</w:t>
        <w:br/>
        <w:br/>
        <w:t xml:space="preserve"> </w:t>
        <w:br/>
        <w:br/>
        <w:t>с</w:t>
        <w:br/>
        <w:br/>
        <w:t>т</w:t>
        <w:br/>
        <w:br/>
        <w:t>а</w:t>
        <w:br/>
        <w:br/>
        <w:t>т</w:t>
        <w:br/>
        <w:br/>
        <w:t>ь</w:t>
        <w:br/>
        <w:br/>
        <w:t xml:space="preserve"> </w:t>
        <w:br/>
        <w:br/>
        <w:t>э</w:t>
        <w:br/>
        <w:br/>
        <w:t>к</w:t>
        <w:br/>
        <w:br/>
        <w:t>о</w:t>
        <w:br/>
        <w:br/>
        <w:t>н</w:t>
        <w:br/>
        <w:br/>
        <w:t>о</w:t>
        <w:br/>
        <w:br/>
        <w:t>м</w:t>
        <w:br/>
        <w:br/>
        <w:t>и</w:t>
        <w:br/>
        <w:br/>
        <w:t>ч</w:t>
        <w:br/>
        <w:br/>
        <w:t>е</w:t>
        <w:br/>
        <w:br/>
        <w:t>с</w:t>
        <w:br/>
        <w:br/>
        <w:t>к</w:t>
        <w:br/>
        <w:br/>
        <w:t>и</w:t>
        <w:br/>
        <w:br/>
        <w:t xml:space="preserve"> </w:t>
        <w:br/>
        <w:br/>
        <w:t>э</w:t>
        <w:br/>
        <w:br/>
        <w:t>ф</w:t>
        <w:br/>
        <w:br/>
        <w:t>ф</w:t>
        <w:br/>
        <w:br/>
        <w:t>е</w:t>
        <w:br/>
        <w:br/>
        <w:t>к</w:t>
        <w:br/>
        <w:br/>
        <w:t>т</w:t>
        <w:br/>
        <w:br/>
        <w:t>и</w:t>
        <w:br/>
        <w:br/>
        <w:t>в</w:t>
        <w:br/>
        <w:br/>
        <w:t>н</w:t>
        <w:br/>
        <w:br/>
        <w:t>ы</w:t>
        <w:br/>
        <w:br/>
        <w:t>м</w:t>
        <w:br/>
        <w:br/>
        <w:t xml:space="preserve"> </w:t>
        <w:br/>
        <w:br/>
        <w:t>с</w:t>
        <w:br/>
        <w:br/>
        <w:t>п</w:t>
        <w:br/>
        <w:br/>
        <w:t>о</w:t>
        <w:br/>
        <w:br/>
        <w:t>с</w:t>
        <w:br/>
        <w:br/>
        <w:t>о</w:t>
        <w:br/>
        <w:br/>
        <w:t>б</w:t>
        <w:br/>
        <w:br/>
        <w:t>о</w:t>
        <w:br/>
        <w:br/>
        <w:t>м</w:t>
        <w:br/>
        <w:br/>
        <w:t xml:space="preserve"> </w:t>
        <w:br/>
        <w:br/>
        <w:t>п</w:t>
        <w:br/>
        <w:br/>
        <w:t>р</w:t>
        <w:br/>
        <w:br/>
        <w:t>о</w:t>
        <w:br/>
        <w:br/>
        <w:t>и</w:t>
        <w:br/>
        <w:br/>
        <w:t>з</w:t>
        <w:br/>
        <w:br/>
        <w:t>в</w:t>
        <w:br/>
        <w:br/>
        <w:t>о</w:t>
        <w:br/>
        <w:br/>
        <w:t>д</w:t>
        <w:br/>
        <w:br/>
        <w:t>с</w:t>
        <w:br/>
        <w:br/>
        <w:t>т</w:t>
        <w:br/>
        <w:br/>
        <w:t>в</w:t>
        <w:br/>
        <w:br/>
        <w:t>а</w:t>
        <w:br/>
        <w:br/>
        <w:t xml:space="preserve"> </w:t>
        <w:br/>
        <w:br/>
        <w:t>в</w:t>
        <w:br/>
        <w:br/>
        <w:t>о</w:t>
        <w:br/>
        <w:br/>
        <w:t>д</w:t>
        <w:br/>
        <w:br/>
        <w:t>о</w:t>
        <w:br/>
        <w:br/>
        <w:t>р</w:t>
        <w:br/>
        <w:br/>
        <w:t>о</w:t>
        <w:br/>
        <w:br/>
        <w:t>д</w:t>
        <w:br/>
        <w:br/>
        <w:t>а</w:t>
        <w:br/>
        <w:br/>
        <w:t>.</w:t>
        <w:br/>
        <w:br/>
        <w:br/>
        <w:br/>
        <w:br/>
        <w:br/>
        <w:br/>
        <w:br/>
        <w:t>*</w:t>
        <w:br/>
        <w:br/>
        <w:t>*</w:t>
        <w:br/>
        <w:br/>
        <w:t>I</w:t>
        <w:br/>
        <w:br/>
        <w:t>V</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w:t>
        <w:br/>
        <w:br/>
        <w:t>*</w:t>
        <w:br/>
        <w:br/>
        <w:t>И</w:t>
        <w:br/>
        <w:br/>
        <w:t>д</w:t>
        <w:br/>
        <w:br/>
        <w:t>е</w:t>
        <w:br/>
        <w:br/>
        <w:t>я</w:t>
        <w:br/>
        <w:br/>
        <w:t>:</w:t>
        <w:br/>
        <w:br/>
        <w:t>*</w:t>
        <w:br/>
        <w:br/>
        <w:t>*</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п</w:t>
        <w:br/>
        <w:br/>
        <w:t>о</w:t>
        <w:br/>
        <w:br/>
        <w:t>в</w:t>
        <w:br/>
        <w:br/>
        <w:t>ы</w:t>
        <w:br/>
        <w:br/>
        <w:t>ш</w:t>
        <w:br/>
        <w:br/>
        <w:t>а</w:t>
        <w:br/>
        <w:br/>
        <w:t>е</w:t>
        <w:br/>
        <w:br/>
        <w:t>т</w:t>
        <w:br/>
        <w:br/>
        <w:t xml:space="preserve"> </w:t>
        <w:br/>
        <w:br/>
        <w:t>э</w:t>
        <w:br/>
        <w:br/>
        <w:t>ф</w:t>
        <w:br/>
        <w:br/>
        <w:t>ф</w:t>
        <w:br/>
        <w:br/>
        <w:t>е</w:t>
        <w:br/>
        <w:br/>
        <w:t>к</w:t>
        <w:br/>
        <w:br/>
        <w:t>т</w:t>
        <w:br/>
        <w:br/>
        <w:t>и</w:t>
        <w:br/>
        <w:br/>
        <w:t>в</w:t>
        <w:br/>
        <w:br/>
        <w:t>н</w:t>
        <w:br/>
        <w:br/>
        <w:t>о</w:t>
        <w:br/>
        <w:br/>
        <w:t>с</w:t>
        <w:br/>
        <w:br/>
        <w:t>т</w:t>
        <w:br/>
        <w:br/>
        <w:t>ь</w:t>
        <w:br/>
        <w:br/>
        <w:t>,</w:t>
        <w:br/>
        <w:br/>
        <w:t xml:space="preserve"> </w:t>
        <w:br/>
        <w:br/>
        <w:t>н</w:t>
        <w:br/>
        <w:br/>
        <w:t>а</w:t>
        <w:br/>
        <w:br/>
        <w:t>д</w:t>
        <w:br/>
        <w:br/>
        <w:t>е</w:t>
        <w:br/>
        <w:br/>
        <w:t>ж</w:t>
        <w:br/>
        <w:br/>
        <w:t>н</w:t>
        <w:br/>
        <w:br/>
        <w:t>о</w:t>
        <w:br/>
        <w:br/>
        <w:t>с</w:t>
        <w:br/>
        <w:br/>
        <w:t>т</w:t>
        <w:br/>
        <w:br/>
        <w:t>ь</w:t>
        <w:br/>
        <w:br/>
        <w:t xml:space="preserve"> </w:t>
        <w:br/>
        <w:br/>
        <w:t>и</w:t>
        <w:br/>
        <w:br/>
        <w:t xml:space="preserve"> </w:t>
        <w:br/>
        <w:br/>
        <w:t>б</w:t>
        <w:br/>
        <w:br/>
        <w:t>е</w:t>
        <w:br/>
        <w:br/>
        <w:t>з</w:t>
        <w:br/>
        <w:br/>
        <w:t>о</w:t>
        <w:br/>
        <w:br/>
        <w:t>п</w:t>
        <w:br/>
        <w:br/>
        <w:t>а</w:t>
        <w:br/>
        <w:br/>
        <w:t>с</w:t>
        <w:br/>
        <w:br/>
        <w:t>н</w:t>
        <w:br/>
        <w:br/>
        <w:t>о</w:t>
        <w:br/>
        <w:br/>
        <w:t>с</w:t>
        <w:br/>
        <w:br/>
        <w:t>т</w:t>
        <w:br/>
        <w:br/>
        <w:t>ь</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з</w:t>
        <w:br/>
        <w:br/>
        <w:t>а</w:t>
        <w:br/>
        <w:br/>
        <w:t>в</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о</w:t>
        <w:br/>
        <w:br/>
        <w:t>п</w:t>
        <w:br/>
        <w:br/>
        <w:t>т</w:t>
        <w:br/>
        <w:br/>
        <w:t>и</w:t>
        <w:br/>
        <w:br/>
        <w:t>м</w:t>
        <w:br/>
        <w:br/>
        <w:t>и</w:t>
        <w:br/>
        <w:br/>
        <w:t>з</w:t>
        <w:br/>
        <w:br/>
        <w:t>и</w:t>
        <w:br/>
        <w:br/>
        <w:t>р</w:t>
        <w:br/>
        <w:br/>
        <w:t>у</w:t>
        <w:br/>
        <w:br/>
        <w:t>ю</w:t>
        <w:br/>
        <w:br/>
        <w:t>т</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п</w:t>
        <w:br/>
        <w:br/>
        <w:t>р</w:t>
        <w:br/>
        <w:br/>
        <w:t>о</w:t>
        <w:br/>
        <w:br/>
        <w:t>ц</w:t>
        <w:br/>
        <w:br/>
        <w:t>е</w:t>
        <w:br/>
        <w:br/>
        <w:t>с</w:t>
        <w:br/>
        <w:br/>
        <w:t>с</w:t>
        <w:br/>
        <w:br/>
        <w:t>ы</w:t>
        <w:br/>
        <w:br/>
        <w:t xml:space="preserve"> </w:t>
        <w:br/>
        <w:br/>
        <w:t>и</w:t>
        <w:br/>
        <w:br/>
        <w:t xml:space="preserve"> </w:t>
        <w:br/>
        <w:br/>
        <w:t>л</w:t>
        <w:br/>
        <w:br/>
        <w:t>о</w:t>
        <w:br/>
        <w:br/>
        <w:t>г</w:t>
        <w:br/>
        <w:br/>
        <w:t>и</w:t>
        <w:br/>
        <w:br/>
        <w:t>с</w:t>
        <w:br/>
        <w:br/>
        <w:t>т</w:t>
        <w:br/>
        <w:br/>
        <w:t>и</w:t>
        <w:br/>
        <w:br/>
        <w:t>ч</w:t>
        <w:br/>
        <w:br/>
        <w:t>е</w:t>
        <w:br/>
        <w:br/>
        <w:t>с</w:t>
        <w:br/>
        <w:br/>
        <w:t>к</w:t>
        <w:br/>
        <w:br/>
        <w:t>и</w:t>
        <w:br/>
        <w:br/>
        <w:t>е</w:t>
        <w:br/>
        <w:br/>
        <w:t xml:space="preserve"> </w:t>
        <w:br/>
        <w:br/>
        <w:t>п</w:t>
        <w:br/>
        <w:br/>
        <w:t>о</w:t>
        <w:br/>
        <w:br/>
        <w:t>т</w:t>
        <w:br/>
        <w:br/>
        <w:t>о</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А</w:t>
        <w:br/>
        <w:br/>
        <w:t>н</w:t>
        <w:br/>
        <w:br/>
        <w:t>а</w:t>
        <w:br/>
        <w:br/>
        <w:t>л</w:t>
        <w:br/>
        <w:br/>
        <w:t>и</w:t>
        <w:br/>
        <w:br/>
        <w:t>з</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w:t>
        <w:br/>
        <w:br/>
        <w:t>B</w:t>
        <w:br/>
        <w:br/>
        <w:t>i</w:t>
        <w:br/>
        <w:br/>
        <w:t>g</w:t>
        <w:br/>
        <w:br/>
        <w:t xml:space="preserve"> </w:t>
        <w:br/>
        <w:br/>
        <w:t>D</w:t>
        <w:br/>
        <w:br/>
        <w:t>a</w:t>
        <w:br/>
        <w:br/>
        <w:t>t</w:t>
        <w:br/>
        <w:br/>
        <w:t>a</w:t>
        <w:br/>
        <w:br/>
        <w:t>)</w:t>
        <w:br/>
        <w:br/>
        <w:t xml:space="preserve"> </w:t>
        <w:br/>
        <w:br/>
        <w:t>п</w:t>
        <w:br/>
        <w:br/>
        <w:t>о</w:t>
        <w:br/>
        <w:br/>
        <w:t>з</w:t>
        <w:br/>
        <w:br/>
        <w:t>в</w:t>
        <w:br/>
        <w:br/>
        <w:t>о</w:t>
        <w:br/>
        <w:br/>
        <w:t>л</w:t>
        <w:br/>
        <w:br/>
        <w:t>я</w:t>
        <w:br/>
        <w:br/>
        <w:t>е</w:t>
        <w:br/>
        <w:br/>
        <w:t>т</w:t>
        <w:br/>
        <w:br/>
        <w:t xml:space="preserve"> </w:t>
        <w:br/>
        <w:br/>
        <w:t>в</w:t>
        <w:br/>
        <w:br/>
        <w:t>ы</w:t>
        <w:br/>
        <w:br/>
        <w:t>я</w:t>
        <w:br/>
        <w:br/>
        <w:t>в</w:t>
        <w:br/>
        <w:br/>
        <w:t>л</w:t>
        <w:br/>
        <w:br/>
        <w:t>я</w:t>
        <w:br/>
        <w:br/>
        <w:t>т</w:t>
        <w:br/>
        <w:br/>
        <w:t>ь</w:t>
        <w:br/>
        <w:br/>
        <w:t xml:space="preserve"> </w:t>
        <w:br/>
        <w:br/>
        <w:t>з</w:t>
        <w:br/>
        <w:br/>
        <w:t>а</w:t>
        <w:br/>
        <w:br/>
        <w:t>к</w:t>
        <w:br/>
        <w:br/>
        <w:t>о</w:t>
        <w:br/>
        <w:br/>
        <w:t>н</w:t>
        <w:br/>
        <w:br/>
        <w:t>о</w:t>
        <w:br/>
        <w:br/>
        <w:t>м</w:t>
        <w:br/>
        <w:br/>
        <w:t>е</w:t>
        <w:br/>
        <w:br/>
        <w:t>р</w:t>
        <w:br/>
        <w:br/>
        <w:t>н</w:t>
        <w:br/>
        <w:br/>
        <w:t>о</w:t>
        <w:br/>
        <w:br/>
        <w:t>с</w:t>
        <w:br/>
        <w:br/>
        <w:t>т</w:t>
        <w:br/>
        <w:br/>
        <w:t>и</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а</w:t>
        <w:br/>
        <w:br/>
        <w:t>р</w:t>
        <w:br/>
        <w:br/>
        <w:t>а</w:t>
        <w:br/>
        <w:br/>
        <w:t>м</w:t>
        <w:br/>
        <w:br/>
        <w:t>е</w:t>
        <w:br/>
        <w:br/>
        <w:t>т</w:t>
        <w:br/>
        <w:br/>
        <w:t>р</w:t>
        <w:br/>
        <w:br/>
        <w:t>ы</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w:t>
        <w:br/>
        <w:br/>
        <w:t>A</w:t>
        <w:br/>
        <w:br/>
        <w:t>I</w:t>
        <w:br/>
        <w:br/>
        <w:t>)</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M</w:t>
        <w:br/>
        <w:br/>
        <w:t>L</w:t>
        <w:br/>
        <w:br/>
        <w:t>)</w:t>
        <w:br/>
        <w:br/>
        <w:t xml:space="preserve"> </w:t>
        <w:br/>
        <w:br/>
        <w:t>п</w:t>
        <w:br/>
        <w:br/>
        <w:t>о</w:t>
        <w:br/>
        <w:br/>
        <w:t>з</w:t>
        <w:br/>
        <w:br/>
        <w:t>в</w:t>
        <w:br/>
        <w:br/>
        <w:t>о</w:t>
        <w:br/>
        <w:br/>
        <w:t>л</w:t>
        <w:br/>
        <w:br/>
        <w:t>я</w:t>
        <w:br/>
        <w:br/>
        <w:t>ю</w:t>
        <w:br/>
        <w:br/>
        <w:t>т</w:t>
        <w:br/>
        <w:br/>
        <w:t xml:space="preserve"> </w:t>
        <w:br/>
        <w:br/>
        <w:t>а</w:t>
        <w:br/>
        <w:br/>
        <w:t>в</w:t>
        <w:br/>
        <w:br/>
        <w:t>т</w:t>
        <w:br/>
        <w:br/>
        <w:t>о</w:t>
        <w:br/>
        <w:br/>
        <w:t>м</w:t>
        <w:br/>
        <w:br/>
        <w:t>а</w:t>
        <w:br/>
        <w:br/>
        <w:t>т</w:t>
        <w:br/>
        <w:br/>
        <w:t>и</w:t>
        <w:br/>
        <w:br/>
        <w:t>з</w:t>
        <w:br/>
        <w:br/>
        <w:t>и</w:t>
        <w:br/>
        <w:br/>
        <w:t>р</w:t>
        <w:br/>
        <w:br/>
        <w:t>о</w:t>
        <w:br/>
        <w:br/>
        <w:t>в</w:t>
        <w:br/>
        <w:br/>
        <w:t>а</w:t>
        <w:br/>
        <w:br/>
        <w:t>т</w:t>
        <w:br/>
        <w:br/>
        <w:t>ь</w:t>
        <w:br/>
        <w:br/>
        <w:t xml:space="preserve"> </w:t>
        <w:br/>
        <w:br/>
        <w:t>п</w:t>
        <w:br/>
        <w:br/>
        <w:t>р</w:t>
        <w:br/>
        <w:br/>
        <w:t>и</w:t>
        <w:br/>
        <w:br/>
        <w:t>н</w:t>
        <w:br/>
        <w:br/>
        <w:t>я</w:t>
        <w:br/>
        <w:br/>
        <w:t>т</w:t>
        <w:br/>
        <w:br/>
        <w:t>и</w:t>
        <w:br/>
        <w:br/>
        <w:t>е</w:t>
        <w:br/>
        <w:br/>
        <w:t xml:space="preserve"> </w:t>
        <w:br/>
        <w:br/>
        <w:t>р</w:t>
        <w:br/>
        <w:br/>
        <w:t>е</w:t>
        <w:br/>
        <w:br/>
        <w:t>ш</w:t>
        <w:br/>
        <w:br/>
        <w:t>е</w:t>
        <w:br/>
        <w:br/>
        <w:t>н</w:t>
        <w:br/>
        <w:br/>
        <w:t>и</w:t>
        <w:br/>
        <w:br/>
        <w:t>й</w:t>
        <w:br/>
        <w:br/>
        <w:t xml:space="preserve"> </w:t>
        <w:br/>
        <w:br/>
        <w:t>и</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о</w:t>
        <w:br/>
        <w:br/>
        <w:t>т</w:t>
        <w:br/>
        <w:br/>
        <w:t>к</w:t>
        <w:br/>
        <w:br/>
        <w:t>а</w:t>
        <w:br/>
        <w:br/>
        <w:t>з</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з</w:t>
        <w:br/>
        <w:br/>
        <w:t>в</w:t>
        <w:br/>
        <w:br/>
        <w:t>о</w:t>
        <w:br/>
        <w:br/>
        <w:t>л</w:t>
        <w:br/>
        <w:br/>
        <w:t>я</w:t>
        <w:br/>
        <w:br/>
        <w:t>ю</w:t>
        <w:br/>
        <w:br/>
        <w:t>т</w:t>
        <w:br/>
        <w:br/>
        <w:t xml:space="preserve"> </w:t>
        <w:br/>
        <w:br/>
        <w:t>м</w:t>
        <w:br/>
        <w:br/>
        <w:t>о</w:t>
        <w:br/>
        <w:br/>
        <w:t>д</w:t>
        <w:br/>
        <w:br/>
        <w:t>е</w:t>
        <w:br/>
        <w:br/>
        <w:t>л</w:t>
        <w:br/>
        <w:br/>
        <w:t>и</w:t>
        <w:br/>
        <w:br/>
        <w:t>р</w:t>
        <w:br/>
        <w:br/>
        <w:t>о</w:t>
        <w:br/>
        <w:br/>
        <w:t>в</w:t>
        <w:br/>
        <w:br/>
        <w:t>а</w:t>
        <w:br/>
        <w:br/>
        <w:t>т</w:t>
        <w:br/>
        <w:br/>
        <w:t>ь</w:t>
        <w:br/>
        <w:br/>
        <w:t xml:space="preserve"> </w:t>
        <w:br/>
        <w:br/>
        <w:t>п</w:t>
        <w:br/>
        <w:br/>
        <w:t>р</w:t>
        <w:br/>
        <w:br/>
        <w:t>о</w:t>
        <w:br/>
        <w:br/>
        <w:t>ц</w:t>
        <w:br/>
        <w:br/>
        <w:t>е</w:t>
        <w:br/>
        <w:br/>
        <w:t>с</w:t>
        <w:br/>
        <w:br/>
        <w:t>с</w:t>
        <w:br/>
        <w:br/>
        <w:t>ы</w:t>
        <w:br/>
        <w:br/>
        <w:t xml:space="preserve"> </w:t>
        <w:br/>
        <w:br/>
        <w:t>и</w:t>
        <w:br/>
        <w:br/>
        <w:t xml:space="preserve"> </w:t>
        <w:br/>
        <w:br/>
        <w:t>т</w:t>
        <w:br/>
        <w:br/>
        <w:t>е</w:t>
        <w:br/>
        <w:br/>
        <w:t>с</w:t>
        <w:br/>
        <w:br/>
        <w:t>т</w:t>
        <w:br/>
        <w:br/>
        <w:t>и</w:t>
        <w:br/>
        <w:br/>
        <w:t>р</w:t>
        <w:br/>
        <w:br/>
        <w:t>о</w:t>
        <w:br/>
        <w:br/>
        <w:t>в</w:t>
        <w:br/>
        <w:br/>
        <w:t>а</w:t>
        <w:br/>
        <w:br/>
        <w:t>т</w:t>
        <w:br/>
        <w:br/>
        <w:t>ь</w:t>
        <w:br/>
        <w:br/>
        <w:t xml:space="preserve"> </w:t>
        <w:br/>
        <w:br/>
        <w:t>н</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br/>
        <w:br/>
        <w:br/>
        <w:t>*</w:t>
        <w:br/>
        <w:br/>
        <w:t>*</w:t>
        <w:br/>
        <w:br/>
        <w:t>V</w:t>
        <w:br/>
        <w:br/>
        <w:t>.</w:t>
        <w:br/>
        <w:br/>
        <w:t xml:space="preserve"> </w:t>
        <w:br/>
        <w:br/>
        <w:t>Р</w:t>
        <w:br/>
        <w:br/>
        <w:t>а</w:t>
        <w:br/>
        <w:br/>
        <w:t>з</w:t>
        <w:br/>
        <w:br/>
        <w:t>в</w:t>
        <w:br/>
        <w:br/>
        <w:t>и</w:t>
        <w:br/>
        <w:br/>
        <w:t>т</w:t>
        <w:br/>
        <w:br/>
        <w:t>и</w:t>
        <w:br/>
        <w:br/>
        <w:t>е</w:t>
        <w:br/>
        <w:br/>
        <w:t xml:space="preserve"> </w:t>
        <w:br/>
        <w:br/>
        <w:t>Н</w:t>
        <w:br/>
        <w:br/>
        <w:t>е</w:t>
        <w:br/>
        <w:br/>
        <w:t>ф</w:t>
        <w:br/>
        <w:br/>
        <w:t>т</w:t>
        <w:br/>
        <w:br/>
        <w:t>е</w:t>
        <w:br/>
        <w:br/>
        <w:t>х</w:t>
        <w:br/>
        <w:br/>
        <w:t>и</w:t>
        <w:br/>
        <w:br/>
        <w:t>м</w:t>
        <w:br/>
        <w:br/>
        <w:t>и</w:t>
        <w:br/>
        <w:br/>
        <w:t>и</w:t>
        <w:br/>
        <w:br/>
        <w:t xml:space="preserve"> </w:t>
        <w:br/>
        <w:br/>
        <w:t>и</w:t>
        <w:br/>
        <w:br/>
        <w:t xml:space="preserve"> </w:t>
        <w:br/>
        <w:br/>
        <w:t>П</w:t>
        <w:br/>
        <w:br/>
        <w:t>р</w:t>
        <w:br/>
        <w:br/>
        <w:t>о</w:t>
        <w:br/>
        <w:br/>
        <w:t>и</w:t>
        <w:br/>
        <w:br/>
        <w:t>з</w:t>
        <w:br/>
        <w:br/>
        <w:t>в</w:t>
        <w:br/>
        <w:br/>
        <w:t>о</w:t>
        <w:br/>
        <w:br/>
        <w:t>д</w:t>
        <w:br/>
        <w:br/>
        <w:t>с</w:t>
        <w:br/>
        <w:br/>
        <w:t>т</w:t>
        <w:br/>
        <w:br/>
        <w:t>в</w:t>
        <w:br/>
        <w:br/>
        <w:t>о</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П</w:t>
        <w:br/>
        <w:br/>
        <w:t>р</w:t>
        <w:br/>
        <w:br/>
        <w:t>о</w:t>
        <w:br/>
        <w:br/>
        <w:t>д</w:t>
        <w:br/>
        <w:br/>
        <w:t>у</w:t>
        <w:br/>
        <w:br/>
        <w:t>к</w:t>
        <w:br/>
        <w:br/>
        <w:t>т</w:t>
        <w:br/>
        <w:br/>
        <w:t>о</w:t>
        <w:br/>
        <w:br/>
        <w:t>в</w:t>
        <w:br/>
        <w:br/>
        <w:t>*</w:t>
        <w:br/>
        <w:br/>
        <w:t>*</w:t>
        <w:br/>
        <w:br/>
        <w:br/>
        <w:br/>
        <w:br/>
        <w:br/>
        <w:br/>
        <w:br/>
        <w:t>*</w:t>
        <w:br/>
        <w:br/>
        <w:t xml:space="preserve"> </w:t>
        <w:br/>
        <w:br/>
        <w:t xml:space="preserve"> </w:t>
        <w:br/>
        <w:br/>
        <w:t xml:space="preserve"> </w:t>
        <w:br/>
        <w:br/>
        <w:t>*</w:t>
        <w:br/>
        <w:br/>
        <w:t>*</w:t>
        <w:br/>
        <w:br/>
        <w:t>И</w:t>
        <w:br/>
        <w:br/>
        <w:t>д</w:t>
        <w:br/>
        <w:br/>
        <w:t>е</w:t>
        <w:br/>
        <w:br/>
        <w:t>я</w:t>
        <w:br/>
        <w:br/>
        <w:t>:</w:t>
        <w:br/>
        <w:br/>
        <w:t>*</w:t>
        <w:br/>
        <w:br/>
        <w:t>*</w:t>
        <w:br/>
        <w:br/>
        <w:t xml:space="preserve"> </w:t>
        <w:br/>
        <w:br/>
        <w:t>П</w:t>
        <w:br/>
        <w:br/>
        <w:t>е</w:t>
        <w:br/>
        <w:br/>
        <w:t>р</w:t>
        <w:br/>
        <w:br/>
        <w:t>е</w:t>
        <w:br/>
        <w:br/>
        <w:t>х</w:t>
        <w:br/>
        <w:br/>
        <w:t>о</w:t>
        <w:br/>
        <w:br/>
        <w:t>д</w:t>
        <w:br/>
        <w:br/>
        <w:t xml:space="preserve"> </w:t>
        <w:br/>
        <w:br/>
        <w:t>к</w:t>
        <w:br/>
        <w:br/>
        <w:t xml:space="preserve"> </w:t>
        <w:br/>
        <w:br/>
        <w:t>п</w:t>
        <w:br/>
        <w:br/>
        <w:t>р</w:t>
        <w:br/>
        <w:br/>
        <w:t>о</w:t>
        <w:br/>
        <w:br/>
        <w:t>и</w:t>
        <w:br/>
        <w:br/>
        <w:t>з</w:t>
        <w:br/>
        <w:br/>
        <w:t>в</w:t>
        <w:br/>
        <w:br/>
        <w:t>о</w:t>
        <w:br/>
        <w:br/>
        <w:t>д</w:t>
        <w:br/>
        <w:br/>
        <w:t>с</w:t>
        <w:br/>
        <w:br/>
        <w:t>т</w:t>
        <w:br/>
        <w:br/>
        <w:t>в</w:t>
        <w:br/>
        <w:br/>
        <w:t>у</w:t>
        <w:br/>
        <w:br/>
        <w:t xml:space="preserve"> </w:t>
        <w:br/>
        <w:br/>
        <w:t>в</w:t>
        <w:br/>
        <w:br/>
        <w:t>ы</w:t>
        <w:br/>
        <w:br/>
        <w:t>с</w:t>
        <w:br/>
        <w:br/>
        <w:t>о</w:t>
        <w:br/>
        <w:br/>
        <w:t>к</w:t>
        <w:br/>
        <w:br/>
        <w:t>о</w:t>
        <w:br/>
        <w:br/>
        <w:t>м</w:t>
        <w:br/>
        <w:br/>
        <w:t>а</w:t>
        <w:br/>
        <w:br/>
        <w:t>р</w:t>
        <w:br/>
        <w:br/>
        <w:t>ж</w:t>
        <w:br/>
        <w:br/>
        <w:t>и</w:t>
        <w:br/>
        <w:br/>
        <w:t>н</w:t>
        <w:br/>
        <w:br/>
        <w:t>а</w:t>
        <w:br/>
        <w:br/>
        <w:t>л</w:t>
        <w:br/>
        <w:br/>
        <w:t>ь</w:t>
        <w:br/>
        <w:br/>
        <w:t>н</w:t>
        <w:br/>
        <w:br/>
        <w:t>ы</w:t>
        <w:br/>
        <w:br/>
        <w:t>х</w:t>
        <w:br/>
        <w:br/>
        <w:t xml:space="preserve"> </w:t>
        <w:br/>
        <w:br/>
        <w:t>н</w:t>
        <w:br/>
        <w:br/>
        <w:t>е</w:t>
        <w:br/>
        <w:br/>
        <w:t>ф</w:t>
        <w:br/>
        <w:br/>
        <w:t>т</w:t>
        <w:br/>
        <w:br/>
        <w:t>е</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 xml:space="preserve"> </w:t>
        <w:br/>
        <w:br/>
        <w:t>п</w:t>
        <w:br/>
        <w:br/>
        <w:t>о</w:t>
        <w:br/>
        <w:br/>
        <w:t>з</w:t>
        <w:br/>
        <w:br/>
        <w:t>в</w:t>
        <w:br/>
        <w:br/>
        <w:t>о</w:t>
        <w:br/>
        <w:br/>
        <w:t>л</w:t>
        <w:br/>
        <w:br/>
        <w:t>я</w:t>
        <w:br/>
        <w:br/>
        <w:t>е</w:t>
        <w:br/>
        <w:br/>
        <w:t>т</w:t>
        <w:br/>
        <w:br/>
        <w:t xml:space="preserve"> </w:t>
        <w:br/>
        <w:br/>
        <w:t>у</w:t>
        <w:br/>
        <w:br/>
        <w:t>в</w:t>
        <w:br/>
        <w:br/>
        <w:t>е</w:t>
        <w:br/>
        <w:br/>
        <w:t>л</w:t>
        <w:br/>
        <w:br/>
        <w:t>и</w:t>
        <w:br/>
        <w:br/>
        <w:t>ч</w:t>
        <w:br/>
        <w:br/>
        <w:t>и</w:t>
        <w:br/>
        <w:br/>
        <w:t>т</w:t>
        <w:br/>
        <w:br/>
        <w:t>ь</w:t>
        <w:br/>
        <w:br/>
        <w:t xml:space="preserve"> </w:t>
        <w:br/>
        <w:br/>
        <w:t>п</w:t>
        <w:br/>
        <w:br/>
        <w:t>р</w:t>
        <w:br/>
        <w:br/>
        <w:t>и</w:t>
        <w:br/>
        <w:br/>
        <w:t>б</w:t>
        <w:br/>
        <w:br/>
        <w:t>ы</w:t>
        <w:br/>
        <w:br/>
        <w:t>л</w:t>
        <w:br/>
        <w:br/>
        <w:t>ь</w:t>
        <w:br/>
        <w:br/>
        <w:t>н</w:t>
        <w:br/>
        <w:br/>
        <w:t>о</w:t>
        <w:br/>
        <w:br/>
        <w:t>с</w:t>
        <w:br/>
        <w:br/>
        <w:t>т</w:t>
        <w:br/>
        <w:br/>
        <w:t>ь</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с</w:t>
        <w:br/>
        <w:br/>
        <w:t>т</w:t>
        <w:br/>
        <w:br/>
        <w:t>у</w:t>
        <w:br/>
        <w:br/>
        <w:t>щ</w:t>
        <w:br/>
        <w:br/>
        <w:t>и</w:t>
        <w:br/>
        <w:br/>
        <w:t>й</w:t>
        <w:br/>
        <w:br/>
        <w:t xml:space="preserve"> </w:t>
        <w:br/>
        <w:br/>
        <w:t>с</w:t>
        <w:br/>
        <w:br/>
        <w:t>п</w:t>
        <w:br/>
        <w:br/>
        <w:t>р</w:t>
        <w:br/>
        <w:br/>
        <w:t>о</w:t>
        <w:br/>
        <w:br/>
        <w:t>с</w:t>
        <w:br/>
        <w:br/>
        <w:t xml:space="preserve"> </w:t>
        <w:br/>
        <w:br/>
        <w:t>н</w:t>
        <w:br/>
        <w:br/>
        <w:t>а</w:t>
        <w:br/>
        <w:br/>
        <w:t xml:space="preserve"> </w:t>
        <w:br/>
        <w:br/>
        <w:t>п</w:t>
        <w:br/>
        <w:br/>
        <w:t>о</w:t>
        <w:br/>
        <w:br/>
        <w:t>л</w:t>
        <w:br/>
        <w:br/>
        <w:t>и</w:t>
        <w:br/>
        <w:br/>
        <w:t>м</w:t>
        <w:br/>
        <w:br/>
        <w:t>е</w:t>
        <w:br/>
        <w:br/>
        <w:t>р</w:t>
        <w:br/>
        <w:br/>
        <w:t>ы</w:t>
        <w:br/>
        <w:br/>
        <w:t>,</w:t>
        <w:br/>
        <w:br/>
        <w:t xml:space="preserve"> </w:t>
        <w:br/>
        <w:br/>
        <w:t>к</w:t>
        <w:br/>
        <w:br/>
        <w:t>а</w:t>
        <w:br/>
        <w:br/>
        <w:t>у</w:t>
        <w:br/>
        <w:br/>
        <w:t>ч</w:t>
        <w:br/>
        <w:br/>
        <w:t>у</w:t>
        <w:br/>
        <w:br/>
        <w:t>к</w:t>
        <w:br/>
        <w:br/>
        <w:t>и</w:t>
        <w:br/>
        <w:br/>
        <w:t>,</w:t>
        <w:br/>
        <w:br/>
        <w:t xml:space="preserve"> </w:t>
        <w:br/>
        <w:br/>
        <w:t>р</w:t>
        <w:br/>
        <w:br/>
        <w:t>а</w:t>
        <w:br/>
        <w:br/>
        <w:t>с</w:t>
        <w:br/>
        <w:br/>
        <w:t>т</w:t>
        <w:br/>
        <w:br/>
        <w:t>в</w:t>
        <w:br/>
        <w:br/>
        <w:t>о</w:t>
        <w:br/>
        <w:br/>
        <w:t>р</w:t>
        <w:br/>
        <w:br/>
        <w:t>и</w:t>
        <w:br/>
        <w:br/>
        <w:t>т</w:t>
        <w:br/>
        <w:br/>
        <w:t>е</w:t>
        <w:br/>
        <w:br/>
        <w:t>л</w:t>
        <w:br/>
        <w:br/>
        <w:t>и</w:t>
        <w:br/>
        <w:br/>
        <w:t xml:space="preserve"> </w:t>
        <w:br/>
        <w:br/>
        <w:t>и</w:t>
        <w:br/>
        <w:br/>
        <w:t xml:space="preserve"> </w:t>
        <w:br/>
        <w:br/>
        <w:t>д</w:t>
        <w:br/>
        <w:br/>
        <w:t>р</w:t>
        <w:br/>
        <w:br/>
        <w:t>у</w:t>
        <w:br/>
        <w:br/>
        <w:t>г</w:t>
        <w:br/>
        <w:br/>
        <w:t>и</w:t>
        <w:br/>
        <w:br/>
        <w:t>е</w:t>
        <w:br/>
        <w:br/>
        <w:t xml:space="preserve"> </w:t>
        <w:br/>
        <w:br/>
        <w:t>н</w:t>
        <w:br/>
        <w:br/>
        <w:t>е</w:t>
        <w:br/>
        <w:br/>
        <w:t>ф</w:t>
        <w:br/>
        <w:br/>
        <w:t>т</w:t>
        <w:br/>
        <w:br/>
        <w:t>е</w:t>
        <w:br/>
        <w:br/>
        <w:t>х</w:t>
        <w:br/>
        <w:br/>
        <w:t>и</w:t>
        <w:br/>
        <w:br/>
        <w:t>м</w:t>
        <w:br/>
        <w:br/>
        <w:t>и</w:t>
        <w:br/>
        <w:br/>
        <w:t>ч</w:t>
        <w:br/>
        <w:br/>
        <w:t>е</w:t>
        <w:br/>
        <w:br/>
        <w:t>с</w:t>
        <w:br/>
        <w:br/>
        <w:t>к</w:t>
        <w:br/>
        <w:br/>
        <w:t>и</w:t>
        <w:br/>
        <w:br/>
        <w:t>е</w:t>
        <w:br/>
        <w:br/>
        <w:t xml:space="preserve"> </w:t>
        <w:br/>
        <w:br/>
        <w:t>п</w:t>
        <w:br/>
        <w:br/>
        <w:t>р</w:t>
        <w:br/>
        <w:br/>
        <w:t>о</w:t>
        <w:br/>
        <w:br/>
        <w:t>д</w:t>
        <w:br/>
        <w:br/>
        <w:t>у</w:t>
        <w:br/>
        <w:br/>
        <w:t>к</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м</w:t>
        <w:br/>
        <w:br/>
        <w:t>а</w:t>
        <w:br/>
        <w:br/>
        <w:t>т</w:t>
        <w:br/>
        <w:br/>
        <w:t>е</w:t>
        <w:br/>
        <w:br/>
        <w:t>р</w:t>
        <w:br/>
        <w:br/>
        <w:t>и</w:t>
        <w:br/>
        <w:br/>
        <w:t>а</w:t>
        <w:br/>
        <w:br/>
        <w:t>л</w:t>
        <w:br/>
        <w:br/>
        <w:t>о</w:t>
        <w:br/>
        <w:br/>
        <w:t>в</w:t>
        <w:br/>
        <w:br/>
        <w:t xml:space="preserve"> </w:t>
        <w:br/>
        <w:br/>
        <w:t>с</w:t>
        <w:br/>
        <w:br/>
        <w:t xml:space="preserve"> </w:t>
        <w:br/>
        <w:br/>
        <w:t>у</w:t>
        <w:br/>
        <w:br/>
        <w:t>л</w:t>
        <w:br/>
        <w:br/>
        <w:t>у</w:t>
        <w:br/>
        <w:br/>
        <w:t>ч</w:t>
        <w:br/>
        <w:br/>
        <w:t>ш</w:t>
        <w:br/>
        <w:br/>
        <w:t>е</w:t>
        <w:br/>
        <w:br/>
        <w:t>н</w:t>
        <w:br/>
        <w:br/>
        <w:t>н</w:t>
        <w:br/>
        <w:br/>
        <w:t>ы</w:t>
        <w:br/>
        <w:br/>
        <w:t>м</w:t>
        <w:br/>
        <w:br/>
        <w:t>и</w:t>
        <w:br/>
        <w:br/>
        <w:t xml:space="preserve"> </w:t>
        <w:br/>
        <w:br/>
        <w:t>с</w:t>
        <w:br/>
        <w:br/>
        <w:t>в</w:t>
        <w:br/>
        <w:br/>
        <w:t>о</w:t>
        <w:br/>
        <w:br/>
        <w:t>й</w:t>
        <w:br/>
        <w:br/>
        <w:t>с</w:t>
        <w:br/>
        <w:br/>
        <w:t>т</w:t>
        <w:br/>
        <w:br/>
        <w:t>в</w:t>
        <w:br/>
        <w:br/>
        <w:t>а</w:t>
        <w:br/>
        <w:br/>
        <w:t>м</w:t>
        <w:br/>
        <w:br/>
        <w:t>и</w:t>
        <w:br/>
        <w:br/>
        <w:t xml:space="preserve"> </w:t>
        <w:br/>
        <w:br/>
        <w:t>и</w:t>
        <w:br/>
        <w:br/>
        <w:t xml:space="preserve"> </w:t>
        <w:br/>
        <w:br/>
        <w:t>ф</w:t>
        <w:br/>
        <w:br/>
        <w:t>у</w:t>
        <w:br/>
        <w:br/>
        <w:t>н</w:t>
        <w:br/>
        <w:br/>
        <w:t>к</w:t>
        <w:br/>
        <w:br/>
        <w:t>ц</w:t>
        <w:br/>
        <w:br/>
        <w:t>и</w:t>
        <w:br/>
        <w:br/>
        <w:t>о</w:t>
        <w:br/>
        <w:br/>
        <w:t>н</w:t>
        <w:br/>
        <w:br/>
        <w:t>а</w:t>
        <w:br/>
        <w:br/>
        <w:t>л</w:t>
        <w:br/>
        <w:br/>
        <w:t>ь</w:t>
        <w:br/>
        <w:br/>
        <w:t>н</w:t>
        <w:br/>
        <w:br/>
        <w:t>ы</w:t>
        <w:br/>
        <w:br/>
        <w:t>м</w:t>
        <w:br/>
        <w:br/>
        <w:t>и</w:t>
        <w:br/>
        <w:br/>
        <w:t xml:space="preserve"> </w:t>
        <w:br/>
        <w:br/>
        <w:t>в</w:t>
        <w:br/>
        <w:br/>
        <w:t>о</w:t>
        <w:br/>
        <w:br/>
        <w:t>з</w:t>
        <w:br/>
        <w:br/>
        <w:t>м</w:t>
        <w:br/>
        <w:br/>
        <w:t>о</w:t>
        <w:br/>
        <w:br/>
        <w:t>ж</w:t>
        <w:br/>
        <w:br/>
        <w:t>н</w:t>
        <w:br/>
        <w:br/>
        <w:t>о</w:t>
        <w:br/>
        <w:br/>
        <w:t>с</w:t>
        <w:br/>
        <w:br/>
        <w:t>т</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р</w:t>
        <w:br/>
        <w:br/>
        <w:t>о</w:t>
        <w:br/>
        <w:br/>
        <w:t>и</w:t>
        <w:br/>
        <w:br/>
        <w:t>з</w:t>
        <w:br/>
        <w:br/>
        <w:t>в</w:t>
        <w:br/>
        <w:br/>
        <w:t>о</w:t>
        <w:br/>
        <w:br/>
        <w:t>д</w:t>
        <w:br/>
        <w:br/>
        <w:t>с</w:t>
        <w:br/>
        <w:br/>
        <w:t>т</w:t>
        <w:br/>
        <w:br/>
        <w:t>в</w:t>
        <w:br/>
        <w:br/>
        <w:t>о</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о</w:t>
        <w:br/>
        <w:br/>
        <w:t>т</w:t>
        <w:br/>
        <w:br/>
        <w:t>р</w:t>
        <w:br/>
        <w:br/>
        <w:t>а</w:t>
        <w:br/>
        <w:br/>
        <w:t>с</w:t>
        <w:br/>
        <w:br/>
        <w:t>л</w:t>
        <w:br/>
        <w:br/>
        <w:t>е</w:t>
        <w:br/>
        <w:br/>
        <w:t>й</w:t>
        <w:br/>
        <w:br/>
        <w:t xml:space="preserve"> </w:t>
        <w:br/>
        <w:br/>
        <w:t>п</w:t>
        <w:br/>
        <w:br/>
        <w:t>р</w:t>
        <w:br/>
        <w:br/>
        <w:t>о</w:t>
        <w:br/>
        <w:br/>
        <w:t>м</w:t>
        <w:br/>
        <w:br/>
        <w:t>ы</w:t>
        <w:br/>
        <w:br/>
        <w:t>ш</w:t>
        <w:br/>
        <w:br/>
        <w:t>л</w:t>
        <w:br/>
        <w:br/>
        <w:t>е</w:t>
        <w:br/>
        <w:br/>
        <w:t>н</w:t>
        <w:br/>
        <w:br/>
        <w:t>н</w:t>
        <w:br/>
        <w:br/>
        <w:t>о</w:t>
        <w:br/>
        <w:br/>
        <w:t>с</w:t>
        <w:br/>
        <w:br/>
        <w:t>т</w:t>
        <w:br/>
        <w:br/>
        <w:t>и</w:t>
        <w:br/>
        <w:br/>
        <w:t xml:space="preserve"> </w:t>
        <w:br/>
        <w:br/>
        <w:t>(</w:t>
        <w:br/>
        <w:br/>
        <w:t>а</w:t>
        <w:br/>
        <w:br/>
        <w:t>в</w:t>
        <w:br/>
        <w:br/>
        <w:t>т</w:t>
        <w:br/>
        <w:br/>
        <w:t>о</w:t>
        <w:br/>
        <w:br/>
        <w:t>м</w:t>
        <w:br/>
        <w:br/>
        <w:t>о</w:t>
        <w:br/>
        <w:br/>
        <w:t>б</w:t>
        <w:br/>
        <w:br/>
        <w:t>и</w:t>
        <w:br/>
        <w:br/>
        <w:t>л</w:t>
        <w:br/>
        <w:br/>
        <w:t>е</w:t>
        <w:br/>
        <w:br/>
        <w:t>с</w:t>
        <w:br/>
        <w:br/>
        <w:t>т</w:t>
        <w:br/>
        <w:br/>
        <w:t>р</w:t>
        <w:br/>
        <w:br/>
        <w:t>о</w:t>
        <w:br/>
        <w:br/>
        <w:t>е</w:t>
        <w:br/>
        <w:br/>
        <w:t>н</w:t>
        <w:br/>
        <w:br/>
        <w:t>и</w:t>
        <w:br/>
        <w:br/>
        <w:t>е</w:t>
        <w:br/>
        <w:br/>
        <w:t>,</w:t>
        <w:br/>
        <w:br/>
        <w:t xml:space="preserve"> </w:t>
        <w:br/>
        <w:br/>
        <w:t>с</w:t>
        <w:br/>
        <w:br/>
        <w:t>т</w:t>
        <w:br/>
        <w:br/>
        <w:t>р</w:t>
        <w:br/>
        <w:br/>
        <w:t>о</w:t>
        <w:br/>
        <w:br/>
        <w:t>и</w:t>
        <w:br/>
        <w:br/>
        <w:t>т</w:t>
        <w:br/>
        <w:br/>
        <w:t>е</w:t>
        <w:br/>
        <w:br/>
        <w:t>л</w:t>
        <w:br/>
        <w:br/>
        <w:t>ь</w:t>
        <w:br/>
        <w:br/>
        <w:t>с</w:t>
        <w:br/>
        <w:br/>
        <w:t>т</w:t>
        <w:br/>
        <w:br/>
        <w:t>в</w:t>
        <w:br/>
        <w:br/>
        <w:t>о</w:t>
        <w:br/>
        <w:br/>
        <w:t>,</w:t>
        <w:br/>
        <w:br/>
        <w:t xml:space="preserve"> </w:t>
        <w:br/>
        <w:br/>
        <w:t>м</w:t>
        <w:br/>
        <w:br/>
        <w:t>е</w:t>
        <w:br/>
        <w:br/>
        <w:t>д</w:t>
        <w:br/>
        <w:br/>
        <w:t>и</w:t>
        <w:br/>
        <w:br/>
        <w:t>ц</w:t>
        <w:br/>
        <w:br/>
        <w:t>и</w:t>
        <w:br/>
        <w:br/>
        <w:t>н</w:t>
        <w:br/>
        <w:br/>
        <w:t>а</w:t>
        <w:br/>
        <w:br/>
        <w:t>,</w:t>
        <w:br/>
        <w:br/>
        <w:t xml:space="preserve"> </w:t>
        <w:br/>
        <w:br/>
        <w:t>э</w:t>
        <w:br/>
        <w:br/>
        <w:t>л</w:t>
        <w:br/>
        <w:br/>
        <w:t>е</w:t>
        <w:br/>
        <w:br/>
        <w:t>к</w:t>
        <w:br/>
        <w:br/>
        <w:t>т</w:t>
        <w:br/>
        <w:br/>
        <w:t>р</w:t>
        <w:br/>
        <w:br/>
        <w:t>о</w:t>
        <w:br/>
        <w:br/>
        <w:t>н</w:t>
        <w:br/>
        <w:br/>
        <w:t>и</w:t>
        <w:br/>
        <w:br/>
        <w:t>к</w:t>
        <w:br/>
        <w:br/>
        <w:t>а</w:t>
        <w:br/>
        <w:br/>
        <w:t>)</w:t>
        <w:br/>
        <w:br/>
        <w:t>.</w:t>
        <w:br/>
        <w:br/>
        <w:br/>
        <w:br/>
        <w:br/>
        <w:br/>
        <w:br/>
        <w:br/>
        <w:t>*</w:t>
        <w:br/>
        <w:br/>
        <w:t>*</w:t>
        <w:br/>
        <w:br/>
        <w:t>V</w:t>
        <w:br/>
        <w:br/>
        <w:t>I</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У</w:t>
        <w:br/>
        <w:br/>
        <w:t>т</w:t>
        <w:br/>
        <w:br/>
        <w:t>и</w:t>
        <w:br/>
        <w:br/>
        <w:t>л</w:t>
        <w:br/>
        <w:br/>
        <w:t>и</w:t>
        <w:br/>
        <w:br/>
        <w:t>з</w:t>
        <w:br/>
        <w:br/>
        <w:t>а</w:t>
        <w:br/>
        <w:br/>
        <w:t>ц</w:t>
        <w:br/>
        <w:br/>
        <w:t>и</w:t>
        <w:br/>
        <w:br/>
        <w:t>я</w:t>
        <w:br/>
        <w:br/>
        <w:t xml:space="preserve"> </w:t>
        <w:br/>
        <w:br/>
        <w:t>Т</w:t>
        <w:br/>
        <w:br/>
        <w:t>е</w:t>
        <w:br/>
        <w:br/>
        <w:t>п</w:t>
        <w:br/>
        <w:br/>
        <w:t>л</w:t>
        <w:br/>
        <w:br/>
        <w:t>о</w:t>
        <w:br/>
        <w:br/>
        <w:t>в</w:t>
        <w:br/>
        <w:br/>
        <w:t>ы</w:t>
        <w:br/>
        <w:br/>
        <w:t>х</w:t>
        <w:br/>
        <w:br/>
        <w:t xml:space="preserve"> </w:t>
        <w:br/>
        <w:br/>
        <w:t>П</w:t>
        <w:br/>
        <w:br/>
        <w:t>о</w:t>
        <w:br/>
        <w:br/>
        <w:t>т</w:t>
        <w:br/>
        <w:br/>
        <w:t>о</w:t>
        <w:br/>
        <w:br/>
        <w:t>к</w:t>
        <w:br/>
        <w:br/>
        <w:t>о</w:t>
        <w:br/>
        <w:br/>
        <w:t>в</w:t>
        <w:br/>
        <w:br/>
        <w:t>*</w:t>
        <w:br/>
        <w:br/>
        <w:t>*</w:t>
        <w:br/>
        <w:br/>
        <w:br/>
        <w:br/>
        <w:br/>
        <w:br/>
        <w:br/>
        <w:br/>
        <w:t>*</w:t>
        <w:br/>
        <w:br/>
        <w:t xml:space="preserve"> </w:t>
        <w:br/>
        <w:br/>
        <w:t xml:space="preserve"> </w:t>
        <w:br/>
        <w:br/>
        <w:t xml:space="preserve"> </w:t>
        <w:br/>
        <w:br/>
        <w:t>*</w:t>
        <w:br/>
        <w:br/>
        <w:t>*</w:t>
        <w:br/>
        <w:br/>
        <w:t>И</w:t>
        <w:br/>
        <w:br/>
        <w:t>д</w:t>
        <w:br/>
        <w:br/>
        <w:t>е</w:t>
        <w:br/>
        <w:br/>
        <w:t>я</w:t>
        <w:br/>
        <w:br/>
        <w:t>:</w:t>
        <w:br/>
        <w:br/>
        <w:t>*</w:t>
        <w:br/>
        <w:br/>
        <w:t>*</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и</w:t>
        <w:br/>
        <w:br/>
        <w:t xml:space="preserve"> </w:t>
        <w:br/>
        <w:br/>
        <w:t>у</w:t>
        <w:br/>
        <w:br/>
        <w:t>м</w:t>
        <w:br/>
        <w:br/>
        <w:t>е</w:t>
        <w:br/>
        <w:br/>
        <w:t>н</w:t>
        <w:br/>
        <w:br/>
        <w:t>ь</w:t>
        <w:br/>
        <w:br/>
        <w:t>ш</w:t>
        <w:br/>
        <w:br/>
        <w:t>и</w:t>
        <w:br/>
        <w:br/>
        <w:t>т</w:t>
        <w:br/>
        <w:br/>
        <w:t>ь</w:t>
        <w:br/>
        <w:br/>
        <w:t xml:space="preserve"> </w:t>
        <w:br/>
        <w:br/>
        <w:t>в</w:t>
        <w:br/>
        <w:br/>
        <w:t>о</w:t>
        <w:br/>
        <w:br/>
        <w:t>з</w:t>
        <w:br/>
        <w:br/>
        <w:t>д</w:t>
        <w:br/>
        <w:br/>
        <w:t>е</w:t>
        <w:br/>
        <w:br/>
        <w:t>й</w:t>
        <w:br/>
        <w:br/>
        <w:t>с</w:t>
        <w:br/>
        <w:br/>
        <w:t>т</w:t>
        <w:br/>
        <w:br/>
        <w:t>в</w:t>
        <w:br/>
        <w:br/>
        <w:t>и</w:t>
        <w:br/>
        <w:br/>
        <w:t>е</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и</w:t>
        <w:br/>
        <w:br/>
        <w:t xml:space="preserve"> </w:t>
        <w:br/>
        <w:br/>
        <w:t>с</w:t>
        <w:br/>
        <w:br/>
        <w:t>н</w:t>
        <w:br/>
        <w:br/>
        <w:t>и</w:t>
        <w:br/>
        <w:br/>
        <w:t>ж</w:t>
        <w:br/>
        <w:br/>
        <w:t>е</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У</w:t>
        <w:br/>
        <w:br/>
        <w:t>т</w:t>
        <w:br/>
        <w:br/>
        <w:t>и</w:t>
        <w:br/>
        <w:br/>
        <w:t>л</w:t>
        <w:br/>
        <w:br/>
        <w:t>и</w:t>
        <w:br/>
        <w:br/>
        <w:t>з</w:t>
        <w:br/>
        <w:br/>
        <w:t>а</w:t>
        <w:br/>
        <w:br/>
        <w:t>ц</w:t>
        <w:br/>
        <w:br/>
        <w:t>и</w:t>
        <w:br/>
        <w:br/>
        <w:t>я</w:t>
        <w:br/>
        <w:br/>
        <w:t xml:space="preserve"> </w:t>
        <w:br/>
        <w:br/>
        <w:t>т</w:t>
        <w:br/>
        <w:br/>
        <w:t>е</w:t>
        <w:br/>
        <w:br/>
        <w:t>п</w:t>
        <w:br/>
        <w:br/>
        <w:t>л</w:t>
        <w:br/>
        <w:br/>
        <w:t>а</w:t>
        <w:br/>
        <w:br/>
        <w:t xml:space="preserve"> </w:t>
        <w:br/>
        <w:br/>
        <w:t>о</w:t>
        <w:br/>
        <w:br/>
        <w:t>т</w:t>
        <w:br/>
        <w:br/>
        <w:t>х</w:t>
        <w:br/>
        <w:br/>
        <w:t>о</w:t>
        <w:br/>
        <w:br/>
        <w:t>д</w:t>
        <w:br/>
        <w:br/>
        <w:t>я</w:t>
        <w:br/>
        <w:br/>
        <w:t>щ</w:t>
        <w:br/>
        <w:br/>
        <w:t>и</w:t>
        <w:br/>
        <w:br/>
        <w:t>х</w:t>
        <w:br/>
        <w:br/>
        <w:t xml:space="preserve"> </w:t>
        <w:br/>
        <w:br/>
        <w:t>г</w:t>
        <w:br/>
        <w:br/>
        <w:t>а</w:t>
        <w:br/>
        <w:br/>
        <w:t>з</w:t>
        <w:br/>
        <w:br/>
        <w:t>о</w:t>
        <w:br/>
        <w:br/>
        <w:t>в</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е</w:t>
        <w:br/>
        <w:br/>
        <w:t>г</w:t>
        <w:br/>
        <w:br/>
        <w:t>о</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э</w:t>
        <w:br/>
        <w:br/>
        <w:t>л</w:t>
        <w:br/>
        <w:br/>
        <w:t>е</w:t>
        <w:br/>
        <w:br/>
        <w:t>к</w:t>
        <w:br/>
        <w:br/>
        <w:t>т</w:t>
        <w:br/>
        <w:br/>
        <w:t>р</w:t>
        <w:br/>
        <w:br/>
        <w:t>о</w:t>
        <w:br/>
        <w:br/>
        <w:t>э</w:t>
        <w:br/>
        <w:br/>
        <w:t>н</w:t>
        <w:br/>
        <w:br/>
        <w:t>е</w:t>
        <w:br/>
        <w:br/>
        <w:t>р</w:t>
        <w:br/>
        <w:br/>
        <w:t>г</w:t>
        <w:br/>
        <w:br/>
        <w:t>и</w:t>
        <w:br/>
        <w:br/>
        <w:t>и</w:t>
        <w:br/>
        <w:br/>
        <w:t xml:space="preserve"> </w:t>
        <w:br/>
        <w:br/>
        <w:t>и</w:t>
        <w:br/>
        <w:br/>
        <w:t>л</w:t>
        <w:br/>
        <w:br/>
        <w:t>и</w:t>
        <w:br/>
        <w:br/>
        <w:t xml:space="preserve"> </w:t>
        <w:br/>
        <w:br/>
        <w:t>п</w:t>
        <w:br/>
        <w:br/>
        <w:t>а</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н</w:t>
        <w:br/>
        <w:br/>
        <w:t>е</w:t>
        <w:br/>
        <w:br/>
        <w:t>д</w:t>
        <w:br/>
        <w:br/>
        <w:t>р</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с</w:t>
        <w:br/>
        <w:br/>
        <w:t>и</w:t>
        <w:br/>
        <w:br/>
        <w:t>с</w:t>
        <w:br/>
        <w:br/>
        <w:t>т</w:t>
        <w:br/>
        <w:br/>
        <w:t>е</w:t>
        <w:br/>
        <w:br/>
        <w:t>м</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у</w:t>
        <w:br/>
        <w:br/>
        <w:t>п</w:t>
        <w:br/>
        <w:br/>
        <w:t>р</w:t>
        <w:br/>
        <w:br/>
        <w:t>а</w:t>
        <w:br/>
        <w:br/>
        <w:t>в</w:t>
        <w:br/>
        <w:br/>
        <w:t>л</w:t>
        <w:br/>
        <w:br/>
        <w:t>е</w:t>
        <w:br/>
        <w:br/>
        <w:t>н</w:t>
        <w:br/>
        <w:br/>
        <w:t>и</w:t>
        <w:br/>
        <w:br/>
        <w:t>я</w:t>
        <w:br/>
        <w:br/>
        <w:t>.</w:t>
        <w:br/>
        <w:br/>
        <w:br/>
        <w:br/>
        <w:br/>
        <w:br/>
        <w:br/>
        <w:br/>
        <w:t>*</w:t>
        <w:br/>
        <w:br/>
        <w:t>*</w:t>
        <w:br/>
        <w:br/>
        <w:t>V</w:t>
        <w:br/>
        <w:br/>
        <w:t>I</w:t>
        <w:br/>
        <w:br/>
        <w:t>I</w:t>
        <w:br/>
        <w:br/>
        <w:t>.</w:t>
        <w:br/>
        <w:br/>
        <w:t xml:space="preserve"> </w:t>
        <w:br/>
        <w:br/>
        <w:t>У</w:t>
        <w:br/>
        <w:br/>
        <w:t>п</w:t>
        <w:br/>
        <w:br/>
        <w:t>р</w:t>
        <w:br/>
        <w:br/>
        <w:t>а</w:t>
        <w:br/>
        <w:br/>
        <w:t>в</w:t>
        <w:br/>
        <w:br/>
        <w:t>л</w:t>
        <w:br/>
        <w:br/>
        <w:t>е</w:t>
        <w:br/>
        <w:br/>
        <w:t>н</w:t>
        <w:br/>
        <w:br/>
        <w:t>и</w:t>
        <w:br/>
        <w:br/>
        <w:t>е</w:t>
        <w:br/>
        <w:br/>
        <w:t xml:space="preserve"> </w:t>
        <w:br/>
        <w:br/>
        <w:t>О</w:t>
        <w:br/>
        <w:br/>
        <w:t>т</w:t>
        <w:br/>
        <w:br/>
        <w:t>х</w:t>
        <w:br/>
        <w:br/>
        <w:t>о</w:t>
        <w:br/>
        <w:br/>
        <w:t>д</w:t>
        <w:br/>
        <w:br/>
        <w:t>а</w:t>
        <w:br/>
        <w:br/>
        <w:t>м</w:t>
        <w:br/>
        <w:br/>
        <w:t>и</w:t>
        <w:br/>
        <w:br/>
        <w:t xml:space="preserve"> </w:t>
        <w:br/>
        <w:br/>
        <w:t>и</w:t>
        <w:br/>
        <w:br/>
        <w:t xml:space="preserve"> </w:t>
        <w:br/>
        <w:br/>
        <w:t>З</w:t>
        <w:br/>
        <w:br/>
        <w:t>а</w:t>
        <w:br/>
        <w:br/>
        <w:t>м</w:t>
        <w:br/>
        <w:br/>
        <w:t>к</w:t>
        <w:br/>
        <w:br/>
        <w:t>н</w:t>
        <w:br/>
        <w:br/>
        <w:t>у</w:t>
        <w:br/>
        <w:br/>
        <w:t>т</w:t>
        <w:br/>
        <w:br/>
        <w:t>ы</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Ц</w:t>
        <w:br/>
        <w:br/>
        <w:t>и</w:t>
        <w:br/>
        <w:br/>
        <w:t>к</w:t>
        <w:br/>
        <w:br/>
        <w:t>л</w:t>
        <w:br/>
        <w:br/>
        <w:t>ы</w:t>
        <w:br/>
        <w:br/>
        <w:t>*</w:t>
        <w:br/>
        <w:br/>
        <w:t>*</w:t>
        <w:br/>
        <w:br/>
        <w:br/>
        <w:br/>
        <w:br/>
        <w:br/>
        <w:br/>
        <w:br/>
        <w:t>*</w:t>
        <w:br/>
        <w:br/>
        <w:t xml:space="preserve"> </w:t>
        <w:br/>
        <w:br/>
        <w:t xml:space="preserve"> </w:t>
        <w:br/>
        <w:br/>
        <w:t xml:space="preserve"> </w:t>
        <w:br/>
        <w:br/>
        <w:t>*</w:t>
        <w:br/>
        <w:br/>
        <w:t>*</w:t>
        <w:br/>
        <w:br/>
        <w:t>И</w:t>
        <w:br/>
        <w:br/>
        <w:t>д</w:t>
        <w:br/>
        <w:br/>
        <w:t>е</w:t>
        <w:br/>
        <w:br/>
        <w:t>я</w:t>
        <w:br/>
        <w:br/>
        <w:t>:</w:t>
        <w:br/>
        <w:br/>
        <w:t>*</w:t>
        <w:br/>
        <w:br/>
        <w:t>*</w:t>
        <w:br/>
        <w:br/>
        <w:t xml:space="preserve"> </w:t>
        <w:br/>
        <w:br/>
        <w:t>М</w:t>
        <w:br/>
        <w:br/>
        <w:t>и</w:t>
        <w:br/>
        <w:br/>
        <w:t>н</w:t>
        <w:br/>
        <w:br/>
        <w:t>и</w:t>
        <w:br/>
        <w:br/>
        <w:t>м</w:t>
        <w:br/>
        <w:br/>
        <w:t>и</w:t>
        <w:br/>
        <w:br/>
        <w:t>з</w:t>
        <w:br/>
        <w:br/>
        <w:t>а</w:t>
        <w:br/>
        <w:br/>
        <w:t>ц</w:t>
        <w:br/>
        <w:br/>
        <w:t>и</w:t>
        <w:br/>
        <w:br/>
        <w:t>я</w:t>
        <w:br/>
        <w:br/>
        <w:t xml:space="preserve"> </w:t>
        <w:br/>
        <w:br/>
        <w:t>о</w:t>
        <w:br/>
        <w:br/>
        <w:t>б</w:t>
        <w:br/>
        <w:br/>
        <w:t>р</w:t>
        <w:br/>
        <w:br/>
        <w:t>а</w:t>
        <w:br/>
        <w:br/>
        <w:t>з</w:t>
        <w:br/>
        <w:br/>
        <w:t>о</w:t>
        <w:br/>
        <w:br/>
        <w:t>в</w:t>
        <w:br/>
        <w:br/>
        <w:t>а</w:t>
        <w:br/>
        <w:br/>
        <w:t>н</w:t>
        <w:br/>
        <w:br/>
        <w:t>и</w:t>
        <w:br/>
        <w:br/>
        <w:t>я</w:t>
        <w:br/>
        <w:br/>
        <w:t xml:space="preserve"> </w:t>
        <w:br/>
        <w:br/>
        <w:t>о</w:t>
        <w:br/>
        <w:br/>
        <w:t>т</w:t>
        <w:br/>
        <w:br/>
        <w:t>х</w:t>
        <w:br/>
        <w:br/>
        <w:t>о</w:t>
        <w:br/>
        <w:br/>
        <w:t>д</w:t>
        <w:br/>
        <w:br/>
        <w:t>о</w:t>
        <w:br/>
        <w:br/>
        <w:t>в</w:t>
        <w:br/>
        <w:br/>
        <w:t xml:space="preserve"> </w:t>
        <w:br/>
        <w:br/>
        <w:t>и</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о</w:t>
        <w:br/>
        <w:br/>
        <w:t>в</w:t>
        <w:br/>
        <w:br/>
        <w:t xml:space="preserve"> </w:t>
        <w:br/>
        <w:br/>
        <w:t>с</w:t>
        <w:br/>
        <w:br/>
        <w:t>н</w:t>
        <w:br/>
        <w:br/>
        <w:t>и</w:t>
        <w:br/>
        <w:br/>
        <w:t>ж</w:t>
        <w:br/>
        <w:br/>
        <w:t>а</w:t>
        <w:br/>
        <w:br/>
        <w:t>ю</w:t>
        <w:br/>
        <w:br/>
        <w:t>т</w:t>
        <w:br/>
        <w:br/>
        <w:t xml:space="preserve"> </w:t>
        <w:br/>
        <w:br/>
        <w:t>н</w:t>
        <w:br/>
        <w:br/>
        <w:t>е</w:t>
        <w:br/>
        <w:br/>
        <w:t>г</w:t>
        <w:br/>
        <w:br/>
        <w:t>а</w:t>
        <w:br/>
        <w:br/>
        <w:t>т</w:t>
        <w:br/>
        <w:br/>
        <w:t>и</w:t>
        <w:br/>
        <w:br/>
        <w:t>в</w:t>
        <w:br/>
        <w:br/>
        <w:t>н</w:t>
        <w:br/>
        <w:br/>
        <w:t>о</w:t>
        <w:br/>
        <w:br/>
        <w:t>е</w:t>
        <w:br/>
        <w:br/>
        <w:t xml:space="preserve"> </w:t>
        <w:br/>
        <w:br/>
        <w:t>в</w:t>
        <w:br/>
        <w:br/>
        <w:t>о</w:t>
        <w:br/>
        <w:br/>
        <w:t>з</w:t>
        <w:br/>
        <w:br/>
        <w:t>д</w:t>
        <w:br/>
        <w:br/>
        <w:t>е</w:t>
        <w:br/>
        <w:br/>
        <w:t>й</w:t>
        <w:br/>
        <w:br/>
        <w:t>с</w:t>
        <w:br/>
        <w:br/>
        <w:t>т</w:t>
        <w:br/>
        <w:br/>
        <w:t>в</w:t>
        <w:br/>
        <w:br/>
        <w:t>и</w:t>
        <w:br/>
        <w:br/>
        <w:t>е</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П</w:t>
        <w:br/>
        <w:br/>
        <w:t>е</w:t>
        <w:br/>
        <w:br/>
        <w:t>р</w:t>
        <w:br/>
        <w:br/>
        <w:t>е</w:t>
        <w:br/>
        <w:br/>
        <w:t>р</w:t>
        <w:br/>
        <w:br/>
        <w:t>а</w:t>
        <w:br/>
        <w:br/>
        <w:t>б</w:t>
        <w:br/>
        <w:br/>
        <w:t>о</w:t>
        <w:br/>
        <w:br/>
        <w:t>т</w:t>
        <w:br/>
        <w:br/>
        <w:t>к</w:t>
        <w:br/>
        <w:br/>
        <w:t>а</w:t>
        <w:br/>
        <w:br/>
        <w:t xml:space="preserve"> </w:t>
        <w:br/>
        <w:br/>
        <w:t>о</w:t>
        <w:br/>
        <w:br/>
        <w:t>т</w:t>
        <w:br/>
        <w:br/>
        <w:t>х</w:t>
        <w:br/>
        <w:br/>
        <w:t>о</w:t>
        <w:br/>
        <w:br/>
        <w:t>д</w:t>
        <w:br/>
        <w:br/>
        <w:t>о</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х</w:t>
        <w:br/>
        <w:br/>
        <w:t xml:space="preserve"> </w:t>
        <w:br/>
        <w:br/>
        <w:t>в</w:t>
        <w:br/>
        <w:br/>
        <w:t xml:space="preserve"> </w:t>
        <w:br/>
        <w:br/>
        <w:t>к</w:t>
        <w:br/>
        <w:br/>
        <w:t>а</w:t>
        <w:br/>
        <w:br/>
        <w:t>ч</w:t>
        <w:br/>
        <w:br/>
        <w:t>е</w:t>
        <w:br/>
        <w:br/>
        <w:t>с</w:t>
        <w:br/>
        <w:br/>
        <w:t>т</w:t>
        <w:br/>
        <w:br/>
        <w:t>в</w:t>
        <w:br/>
        <w:br/>
        <w:t>е</w:t>
        <w:br/>
        <w:br/>
        <w:t xml:space="preserve"> </w:t>
        <w:br/>
        <w:br/>
        <w:t>с</w:t>
        <w:br/>
        <w:br/>
        <w:t>ы</w:t>
        <w:br/>
        <w:br/>
        <w:t>р</w:t>
        <w:br/>
        <w:br/>
        <w:t>ь</w:t>
        <w:br/>
        <w:br/>
        <w:t>я</w:t>
        <w:br/>
        <w:br/>
        <w:t xml:space="preserve"> </w:t>
        <w:br/>
        <w:br/>
        <w:t>д</w:t>
        <w:br/>
        <w:br/>
        <w:t>л</w:t>
        <w:br/>
        <w:br/>
        <w:t>я</w:t>
        <w:br/>
        <w:br/>
        <w:t xml:space="preserve"> </w:t>
        <w:br/>
        <w:br/>
        <w:t>д</w:t>
        <w:br/>
        <w:br/>
        <w:t>р</w:t>
        <w:br/>
        <w:br/>
        <w:t>у</w:t>
        <w:br/>
        <w:br/>
        <w:t>г</w:t>
        <w:br/>
        <w:br/>
        <w:t>и</w:t>
        <w:br/>
        <w:br/>
        <w:t>х</w:t>
        <w:br/>
        <w:br/>
        <w:t xml:space="preserve"> </w:t>
        <w:br/>
        <w:br/>
        <w:t>п</w:t>
        <w:br/>
        <w:br/>
        <w:t>р</w:t>
        <w:br/>
        <w:br/>
        <w:t>о</w:t>
        <w:br/>
        <w:br/>
        <w:t>и</w:t>
        <w:br/>
        <w:br/>
        <w:t>з</w:t>
        <w:br/>
        <w:br/>
        <w:t>в</w:t>
        <w:br/>
        <w:br/>
        <w:t>о</w:t>
        <w:br/>
        <w:br/>
        <w:t>д</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у</w:t>
        <w:br/>
        <w:br/>
        <w:t>т</w:t>
        <w:br/>
        <w:br/>
        <w:t>и</w:t>
        <w:br/>
        <w:br/>
        <w:t>л</w:t>
        <w:br/>
        <w:br/>
        <w:t>и</w:t>
        <w:br/>
        <w:br/>
        <w:t>з</w:t>
        <w:br/>
        <w:br/>
        <w:t>а</w:t>
        <w:br/>
        <w:br/>
        <w:t>ц</w:t>
        <w:br/>
        <w:br/>
        <w:t>и</w:t>
        <w:br/>
        <w:br/>
        <w:t>и</w:t>
        <w:br/>
        <w:br/>
        <w:t xml:space="preserve"> </w:t>
        <w:br/>
        <w:br/>
        <w:t>C</w:t>
        <w:br/>
        <w:br/>
        <w:t>O</w:t>
        <w:br/>
        <w:br/>
        <w:t>2</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з</w:t>
        <w:br/>
        <w:br/>
        <w:t>р</w:t>
        <w:br/>
        <w:br/>
        <w:t>а</w:t>
        <w:br/>
        <w:br/>
        <w:t>б</w:t>
        <w:br/>
        <w:br/>
        <w:t>о</w:t>
        <w:br/>
        <w:br/>
        <w:t>т</w:t>
        <w:br/>
        <w:br/>
        <w:t>к</w:t>
        <w:br/>
        <w:br/>
        <w:t>а</w:t>
        <w:br/>
        <w:br/>
        <w:t xml:space="preserve"> </w:t>
        <w:br/>
        <w:br/>
        <w:t>з</w:t>
        <w:br/>
        <w:br/>
        <w:t>а</w:t>
        <w:br/>
        <w:br/>
        <w:t>м</w:t>
        <w:br/>
        <w:br/>
        <w:t>к</w:t>
        <w:br/>
        <w:br/>
        <w:t>н</w:t>
        <w:br/>
        <w:br/>
        <w:t>у</w:t>
        <w:br/>
        <w:br/>
        <w:t>т</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ц</w:t>
        <w:br/>
        <w:br/>
        <w:t>и</w:t>
        <w:br/>
        <w:br/>
        <w:t>к</w:t>
        <w:br/>
        <w:br/>
        <w:t>л</w:t>
        <w:br/>
        <w:br/>
        <w:t>о</w:t>
        <w:br/>
        <w:br/>
        <w:t>в</w:t>
        <w:br/>
        <w:br/>
        <w:t>,</w:t>
        <w:br/>
        <w:br/>
        <w:t xml:space="preserve"> </w:t>
        <w:br/>
        <w:br/>
        <w:t>в</w:t>
        <w:br/>
        <w:br/>
        <w:t xml:space="preserve"> </w:t>
        <w:br/>
        <w:br/>
        <w:t>к</w:t>
        <w:br/>
        <w:br/>
        <w:t>о</w:t>
        <w:br/>
        <w:br/>
        <w:t>т</w:t>
        <w:br/>
        <w:br/>
        <w:t>о</w:t>
        <w:br/>
        <w:br/>
        <w:t>р</w:t>
        <w:br/>
        <w:br/>
        <w:t>ы</w:t>
        <w:br/>
        <w:br/>
        <w:t>х</w:t>
        <w:br/>
        <w:br/>
        <w:t xml:space="preserve"> </w:t>
        <w:br/>
        <w:br/>
        <w:t>о</w:t>
        <w:br/>
        <w:br/>
        <w:t>т</w:t>
        <w:br/>
        <w:br/>
        <w:t>х</w:t>
        <w:br/>
        <w:br/>
        <w:t>о</w:t>
        <w:br/>
        <w:br/>
        <w:t>д</w:t>
        <w:br/>
        <w:br/>
        <w:t>ы</w:t>
        <w:br/>
        <w:br/>
        <w:t xml:space="preserve"> </w:t>
        <w:br/>
        <w:br/>
        <w:t>о</w:t>
        <w:br/>
        <w:br/>
        <w:t>д</w:t>
        <w:br/>
        <w:br/>
        <w:t>н</w:t>
        <w:br/>
        <w:br/>
        <w:t>о</w:t>
        <w:br/>
        <w:br/>
        <w:t>г</w:t>
        <w:br/>
        <w:br/>
        <w:t>о</w:t>
        <w:br/>
        <w:br/>
        <w:t xml:space="preserve"> </w:t>
        <w:br/>
        <w:br/>
        <w:t>п</w:t>
        <w:br/>
        <w:br/>
        <w:t>р</w:t>
        <w:br/>
        <w:br/>
        <w:t>о</w:t>
        <w:br/>
        <w:br/>
        <w:t>ц</w:t>
        <w:br/>
        <w:br/>
        <w:t>е</w:t>
        <w:br/>
        <w:br/>
        <w:t>с</w:t>
        <w:br/>
        <w:br/>
        <w:t>с</w:t>
        <w:br/>
        <w:br/>
        <w:t>а</w:t>
        <w:br/>
        <w:br/>
        <w:t xml:space="preserve"> </w:t>
        <w:br/>
        <w:br/>
        <w:t>с</w:t>
        <w:br/>
        <w:br/>
        <w:t>т</w:t>
        <w:br/>
        <w:br/>
        <w:t>а</w:t>
        <w:br/>
        <w:br/>
        <w:t>н</w:t>
        <w:br/>
        <w:br/>
        <w:t>о</w:t>
        <w:br/>
        <w:br/>
        <w:t>в</w:t>
        <w:br/>
        <w:br/>
        <w:t>я</w:t>
        <w:br/>
        <w:br/>
        <w:t>т</w:t>
        <w:br/>
        <w:br/>
        <w:t>с</w:t>
        <w:br/>
        <w:br/>
        <w:t>я</w:t>
        <w:br/>
        <w:br/>
        <w:t xml:space="preserve"> </w:t>
        <w:br/>
        <w:br/>
        <w:t>с</w:t>
        <w:br/>
        <w:br/>
        <w:t>ы</w:t>
        <w:br/>
        <w:br/>
        <w:t>р</w:t>
        <w:br/>
        <w:br/>
        <w:t>ь</w:t>
        <w:br/>
        <w:br/>
        <w:t>е</w:t>
        <w:br/>
        <w:br/>
        <w:t>м</w:t>
        <w:br/>
        <w:br/>
        <w:t xml:space="preserve"> </w:t>
        <w:br/>
        <w:br/>
        <w:t>д</w:t>
        <w:br/>
        <w:br/>
        <w:t>л</w:t>
        <w:br/>
        <w:br/>
        <w:t>я</w:t>
        <w:br/>
        <w:br/>
        <w:t xml:space="preserve"> </w:t>
        <w:br/>
        <w:br/>
        <w:t>д</w:t>
        <w:br/>
        <w:br/>
        <w:t>р</w:t>
        <w:br/>
        <w:br/>
        <w:t>у</w:t>
        <w:br/>
        <w:br/>
        <w:t>г</w:t>
        <w:br/>
        <w:br/>
        <w:t>о</w:t>
        <w:br/>
        <w:br/>
        <w:t>г</w:t>
        <w:br/>
        <w:br/>
        <w:t>о</w:t>
        <w:br/>
        <w:br/>
        <w:t>.</w:t>
        <w:br/>
        <w:br/>
        <w:br/>
        <w:br/>
        <w:br/>
        <w:br/>
        <w:br/>
        <w:br/>
        <w:t>*</w:t>
        <w:br/>
        <w:br/>
        <w:t>*</w:t>
        <w:br/>
        <w:br/>
        <w:t>V</w:t>
        <w:br/>
        <w:br/>
        <w:t>I</w:t>
        <w:br/>
        <w:br/>
        <w:t>I</w:t>
        <w:br/>
        <w:br/>
        <w:t>I</w:t>
        <w:br/>
        <w:br/>
        <w:t>.</w:t>
        <w:br/>
        <w:br/>
        <w:t xml:space="preserve"> </w:t>
        <w:br/>
        <w:br/>
        <w:t>Б</w:t>
        <w:br/>
        <w:br/>
        <w:t>у</w:t>
        <w:br/>
        <w:br/>
        <w:t>д</w:t>
        <w:br/>
        <w:br/>
        <w:t>у</w:t>
        <w:br/>
        <w:br/>
        <w:t>щ</w:t>
        <w:br/>
        <w:br/>
        <w:t>е</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И</w:t>
        <w:br/>
        <w:br/>
        <w:t>н</w:t>
        <w:br/>
        <w:br/>
        <w:t>н</w:t>
        <w:br/>
        <w:br/>
        <w:t>о</w:t>
        <w:br/>
        <w:br/>
        <w:t>в</w:t>
        <w:br/>
        <w:br/>
        <w:t>а</w:t>
        <w:br/>
        <w:br/>
        <w:t>ц</w:t>
        <w:br/>
        <w:br/>
        <w:t>и</w:t>
        <w:br/>
        <w:br/>
        <w:t>и</w:t>
        <w:br/>
        <w:br/>
        <w:t xml:space="preserve"> </w:t>
        <w:br/>
        <w:br/>
        <w:t>и</w:t>
        <w:br/>
        <w:br/>
        <w:t xml:space="preserve"> </w:t>
        <w:br/>
        <w:br/>
        <w:t>П</w:t>
        <w:br/>
        <w:br/>
        <w:t>е</w:t>
        <w:br/>
        <w:br/>
        <w:t>р</w:t>
        <w:br/>
        <w:br/>
        <w:t>с</w:t>
        <w:br/>
        <w:br/>
        <w:t>п</w:t>
        <w:br/>
        <w:br/>
        <w:t>е</w:t>
        <w:br/>
        <w:br/>
        <w:t>к</w:t>
        <w:br/>
        <w:br/>
        <w:t>т</w:t>
        <w:br/>
        <w:br/>
        <w:t>и</w:t>
        <w:br/>
        <w:br/>
        <w:t>в</w:t>
        <w:br/>
        <w:br/>
        <w:t>ы</w:t>
        <w:br/>
        <w:br/>
        <w:t>*</w:t>
        <w:br/>
        <w:br/>
        <w:t>*</w:t>
        <w:br/>
        <w:br/>
        <w:br/>
        <w:br/>
        <w:br/>
        <w:br/>
        <w:br/>
        <w:br/>
        <w:t>*</w:t>
        <w:br/>
        <w:br/>
        <w:t xml:space="preserve"> </w:t>
        <w:br/>
        <w:br/>
        <w:t xml:space="preserve"> </w:t>
        <w:br/>
        <w:br/>
        <w:t xml:space="preserve"> </w:t>
        <w:br/>
        <w:br/>
        <w:t>*</w:t>
        <w:br/>
        <w:br/>
        <w:t>*</w:t>
        <w:br/>
        <w:br/>
        <w:t>И</w:t>
        <w:br/>
        <w:br/>
        <w:t>д</w:t>
        <w:br/>
        <w:br/>
        <w:t>е</w:t>
        <w:br/>
        <w:br/>
        <w:t>я</w:t>
        <w:br/>
        <w:br/>
        <w:t>:</w:t>
        <w:br/>
        <w:br/>
        <w:t>*</w:t>
        <w:br/>
        <w:br/>
        <w:t>*</w:t>
        <w:br/>
        <w:br/>
        <w:t xml:space="preserve"> </w:t>
        <w:br/>
        <w:br/>
        <w:t>Н</w:t>
        <w:br/>
        <w:br/>
        <w:t>е</w:t>
        <w:br/>
        <w:br/>
        <w:t>ф</w:t>
        <w:br/>
        <w:br/>
        <w:t>т</w:t>
        <w:br/>
        <w:br/>
        <w:t>е</w:t>
        <w:br/>
        <w:br/>
        <w:t>п</w:t>
        <w:br/>
        <w:br/>
        <w:t>е</w:t>
        <w:br/>
        <w:br/>
        <w:t>р</w:t>
        <w:br/>
        <w:br/>
        <w:t>е</w:t>
        <w:br/>
        <w:br/>
        <w:t>р</w:t>
        <w:br/>
        <w:br/>
        <w:t>а</w:t>
        <w:br/>
        <w:br/>
        <w:t>б</w:t>
        <w:br/>
        <w:br/>
        <w:t>о</w:t>
        <w:br/>
        <w:br/>
        <w:t>т</w:t>
        <w:br/>
        <w:br/>
        <w:t>к</w:t>
        <w:br/>
        <w:br/>
        <w:t>а</w:t>
        <w:br/>
        <w:br/>
        <w:t xml:space="preserve"> </w:t>
        <w:br/>
        <w:br/>
        <w:t>п</w:t>
        <w:br/>
        <w:br/>
        <w:t>р</w:t>
        <w:br/>
        <w:br/>
        <w:t>о</w:t>
        <w:br/>
        <w:br/>
        <w:t>д</w:t>
        <w:br/>
        <w:br/>
        <w:t>о</w:t>
        <w:br/>
        <w:br/>
        <w:t>л</w:t>
        <w:br/>
        <w:br/>
        <w:t>ж</w:t>
        <w:br/>
        <w:br/>
        <w:t>и</w:t>
        <w:br/>
        <w:br/>
        <w:t>т</w:t>
        <w:br/>
        <w:br/>
        <w:t xml:space="preserve"> </w:t>
        <w:br/>
        <w:br/>
        <w:t>р</w:t>
        <w:br/>
        <w:br/>
        <w:t>а</w:t>
        <w:br/>
        <w:br/>
        <w:t>з</w:t>
        <w:br/>
        <w:br/>
        <w:t>в</w:t>
        <w:br/>
        <w:br/>
        <w:t>и</w:t>
        <w:br/>
        <w:br/>
        <w:t>в</w:t>
        <w:br/>
        <w:br/>
        <w:t>а</w:t>
        <w:br/>
        <w:br/>
        <w:t>т</w:t>
        <w:br/>
        <w:br/>
        <w:t>ь</w:t>
        <w:br/>
        <w:br/>
        <w:t>с</w:t>
        <w:br/>
        <w:br/>
        <w:t>я</w:t>
        <w:br/>
        <w:br/>
        <w:t>,</w:t>
        <w:br/>
        <w:br/>
        <w:t xml:space="preserve"> </w:t>
        <w:br/>
        <w:br/>
        <w:t>а</w:t>
        <w:br/>
        <w:br/>
        <w:t>д</w:t>
        <w:br/>
        <w:br/>
        <w:t>а</w:t>
        <w:br/>
        <w:br/>
        <w:t>п</w:t>
        <w:br/>
        <w:br/>
        <w:t>т</w:t>
        <w:br/>
        <w:br/>
        <w:t>и</w:t>
        <w:br/>
        <w:br/>
        <w:t>р</w:t>
        <w:br/>
        <w:br/>
        <w:t>у</w:t>
        <w:br/>
        <w:br/>
        <w:t>я</w:t>
        <w:br/>
        <w:br/>
        <w:t>с</w:t>
        <w:br/>
        <w:br/>
        <w:t>ь</w:t>
        <w:br/>
        <w:br/>
        <w:t xml:space="preserve"> </w:t>
        <w:br/>
        <w:br/>
        <w:t>к</w:t>
        <w:br/>
        <w:br/>
        <w:t xml:space="preserve"> </w:t>
        <w:br/>
        <w:br/>
        <w:t>н</w:t>
        <w:br/>
        <w:br/>
        <w:t>о</w:t>
        <w:br/>
        <w:br/>
        <w:t>в</w:t>
        <w:br/>
        <w:br/>
        <w:t>ы</w:t>
        <w:br/>
        <w:br/>
        <w:t>м</w:t>
        <w:br/>
        <w:br/>
        <w:t xml:space="preserve"> </w:t>
        <w:br/>
        <w:br/>
        <w:t>в</w:t>
        <w:br/>
        <w:br/>
        <w:t>ы</w:t>
        <w:br/>
        <w:br/>
        <w:t>з</w:t>
        <w:br/>
        <w:br/>
        <w:t>о</w:t>
        <w:br/>
        <w:br/>
        <w:t>в</w:t>
        <w:br/>
        <w:br/>
        <w:t>а</w:t>
        <w:br/>
        <w:br/>
        <w:t>м</w:t>
        <w:br/>
        <w:br/>
        <w:t xml:space="preserve"> </w:t>
        <w:br/>
        <w:br/>
        <w:t>и</w:t>
        <w:br/>
        <w:br/>
        <w:t xml:space="preserve"> </w:t>
        <w:br/>
        <w:br/>
        <w:t>в</w:t>
        <w:br/>
        <w:br/>
        <w:t>о</w:t>
        <w:br/>
        <w:br/>
        <w:t>з</w:t>
        <w:br/>
        <w:br/>
        <w:t>м</w:t>
        <w:br/>
        <w:br/>
        <w:t>о</w:t>
        <w:br/>
        <w:br/>
        <w:t>ж</w:t>
        <w:br/>
        <w:br/>
        <w:t>н</w:t>
        <w:br/>
        <w:br/>
        <w:t>о</w:t>
        <w:br/>
        <w:br/>
        <w:t>с</w:t>
        <w:br/>
        <w:br/>
        <w:t>т</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п</w:t>
        <w:br/>
        <w:br/>
        <w:t>е</w:t>
        <w:br/>
        <w:br/>
        <w:t>р</w:t>
        <w:br/>
        <w:br/>
        <w:t>е</w:t>
        <w:br/>
        <w:br/>
        <w:t>р</w:t>
        <w:br/>
        <w:br/>
        <w:t>а</w:t>
        <w:br/>
        <w:br/>
        <w:t>б</w:t>
        <w:br/>
        <w:br/>
        <w:t>о</w:t>
        <w:br/>
        <w:br/>
        <w:t>т</w:t>
        <w:br/>
        <w:br/>
        <w:t>к</w:t>
        <w:br/>
        <w:br/>
        <w:t>и</w:t>
        <w:br/>
        <w:br/>
        <w:t xml:space="preserve"> </w:t>
        <w:br/>
        <w:br/>
        <w:t>а</w:t>
        <w:br/>
        <w:br/>
        <w:t>л</w:t>
        <w:br/>
        <w:br/>
        <w:t>ь</w:t>
        <w:br/>
        <w:br/>
        <w:t>т</w:t>
        <w:br/>
        <w:br/>
        <w:t>е</w:t>
        <w:br/>
        <w:br/>
        <w:t>р</w:t>
        <w:br/>
        <w:br/>
        <w:t>н</w:t>
        <w:br/>
        <w:br/>
        <w:t>а</w:t>
        <w:br/>
        <w:br/>
        <w:t>т</w:t>
        <w:br/>
        <w:br/>
        <w:t>и</w:t>
        <w:br/>
        <w:br/>
        <w:t>в</w:t>
        <w:br/>
        <w:br/>
        <w:t>н</w:t>
        <w:br/>
        <w:br/>
        <w:t>о</w:t>
        <w:br/>
        <w:br/>
        <w:t>г</w:t>
        <w:br/>
        <w:br/>
        <w:t>о</w:t>
        <w:br/>
        <w:br/>
        <w:t xml:space="preserve"> </w:t>
        <w:br/>
        <w:br/>
        <w:t>с</w:t>
        <w:br/>
        <w:br/>
        <w:t>ы</w:t>
        <w:br/>
        <w:br/>
        <w:t>р</w:t>
        <w:br/>
        <w:br/>
        <w:t>ь</w:t>
        <w:br/>
        <w:br/>
        <w:t>я</w:t>
        <w:br/>
        <w:br/>
        <w:t xml:space="preserve"> </w:t>
        <w:br/>
        <w:br/>
        <w:t>(</w:t>
        <w:br/>
        <w:br/>
        <w:t>б</w:t>
        <w:br/>
        <w:br/>
        <w:t>и</w:t>
        <w:br/>
        <w:br/>
        <w:t>о</w:t>
        <w:br/>
        <w:br/>
        <w:t>м</w:t>
        <w:br/>
        <w:br/>
        <w:t>а</w:t>
        <w:br/>
        <w:br/>
        <w:t>с</w:t>
        <w:br/>
        <w:br/>
        <w:t>с</w:t>
        <w:br/>
        <w:br/>
        <w:t>а</w:t>
        <w:br/>
        <w:br/>
        <w:t>,</w:t>
        <w:br/>
        <w:br/>
        <w:t xml:space="preserve"> </w:t>
        <w:br/>
        <w:br/>
        <w:t>п</w:t>
        <w:br/>
        <w:br/>
        <w:t>л</w:t>
        <w:br/>
        <w:br/>
        <w:t>а</w:t>
        <w:br/>
        <w:br/>
        <w:t>с</w:t>
        <w:br/>
        <w:br/>
        <w:t>т</w:t>
        <w:br/>
        <w:br/>
        <w:t>и</w:t>
        <w:br/>
        <w:br/>
        <w:t>к</w:t>
        <w:br/>
        <w:br/>
        <w:t>о</w:t>
        <w:br/>
        <w:br/>
        <w:t>в</w:t>
        <w:br/>
        <w:br/>
        <w:t>ы</w:t>
        <w:br/>
        <w:br/>
        <w:t>е</w:t>
        <w:br/>
        <w:br/>
        <w:t xml:space="preserve"> </w:t>
        <w:br/>
        <w:br/>
        <w:t>о</w:t>
        <w:br/>
        <w:br/>
        <w:t>т</w:t>
        <w:br/>
        <w:br/>
        <w:t>х</w:t>
        <w:br/>
        <w:br/>
        <w:t>о</w:t>
        <w:br/>
        <w:br/>
        <w:t>д</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В</w:t>
        <w:br/>
        <w:br/>
        <w:t>н</w:t>
        <w:br/>
        <w:br/>
        <w:t>е</w:t>
        <w:br/>
        <w:br/>
        <w:t>д</w:t>
        <w:br/>
        <w:br/>
        <w:t>р</w:t>
        <w:br/>
        <w:br/>
        <w:t>е</w:t>
        <w:br/>
        <w:br/>
        <w:t>н</w:t>
        <w:br/>
        <w:br/>
        <w:t>и</w:t>
        <w:br/>
        <w:br/>
        <w:t>е</w:t>
        <w:br/>
        <w:br/>
        <w:t xml:space="preserve"> </w:t>
        <w:br/>
        <w:br/>
        <w:t>и</w:t>
        <w:br/>
        <w:br/>
        <w:t>н</w:t>
        <w:br/>
        <w:br/>
        <w:t>н</w:t>
        <w:br/>
        <w:br/>
        <w:t>о</w:t>
        <w:br/>
        <w:br/>
        <w:t>в</w:t>
        <w:br/>
        <w:br/>
        <w:t>а</w:t>
        <w:br/>
        <w:br/>
        <w:t>ц</w:t>
        <w:br/>
        <w:br/>
        <w:t>и</w:t>
        <w:br/>
        <w:br/>
        <w:t>о</w:t>
        <w:br/>
        <w:br/>
        <w:t>н</w:t>
        <w:br/>
        <w:br/>
        <w:t>н</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Р</w:t>
        <w:br/>
        <w:br/>
        <w:t>а</w:t>
        <w:br/>
        <w:br/>
        <w:t>з</w:t>
        <w:br/>
        <w:br/>
        <w:t>в</w:t>
        <w:br/>
        <w:br/>
        <w:t>и</w:t>
        <w:br/>
        <w:br/>
        <w:t>т</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w:t>
        <w:br/>
        <w:br/>
        <w:t>*</w:t>
        <w:br/>
        <w:br/>
        <w:t>А</w:t>
        <w:br/>
        <w:br/>
        <w:t>р</w:t>
        <w:br/>
        <w:br/>
        <w:t>г</w:t>
        <w:br/>
        <w:br/>
        <w:t>у</w:t>
        <w:br/>
        <w:br/>
        <w:t>м</w:t>
        <w:br/>
        <w:br/>
        <w:t>е</w:t>
        <w:br/>
        <w:br/>
        <w:t>н</w:t>
        <w:br/>
        <w:br/>
        <w:t>т</w:t>
        <w:br/>
        <w:br/>
        <w:t>:</w:t>
        <w:br/>
        <w:br/>
        <w:t>*</w:t>
        <w:br/>
        <w:br/>
        <w:t>*</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м</w:t>
        <w:br/>
        <w:br/>
        <w:t>е</w:t>
        <w:br/>
        <w:br/>
        <w:t>ж</w:t>
        <w:br/>
        <w:br/>
        <w:t>д</w:t>
        <w:br/>
        <w:br/>
        <w:t>у</w:t>
        <w:br/>
        <w:br/>
        <w:t xml:space="preserve"> </w:t>
        <w:br/>
        <w:br/>
        <w:t>н</w:t>
        <w:br/>
        <w:br/>
        <w:t>а</w:t>
        <w:br/>
        <w:br/>
        <w:t>у</w:t>
        <w:br/>
        <w:br/>
        <w:t>ч</w:t>
        <w:br/>
        <w:br/>
        <w:t>н</w:t>
        <w:br/>
        <w:br/>
        <w:t>ы</w:t>
        <w:br/>
        <w:br/>
        <w:t>м</w:t>
        <w:br/>
        <w:br/>
        <w:t>и</w:t>
        <w:br/>
        <w:br/>
        <w:t xml:space="preserve"> </w:t>
        <w:br/>
        <w:br/>
        <w:t>о</w:t>
        <w:br/>
        <w:br/>
        <w:t>р</w:t>
        <w:br/>
        <w:br/>
        <w:t>г</w:t>
        <w:br/>
        <w:br/>
        <w:t>а</w:t>
        <w:br/>
        <w:br/>
        <w:t>н</w:t>
        <w:br/>
        <w:br/>
        <w:t>и</w:t>
        <w:br/>
        <w:br/>
        <w:t>з</w:t>
        <w:br/>
        <w:br/>
        <w:t>а</w:t>
        <w:br/>
        <w:br/>
        <w:t>ц</w:t>
        <w:br/>
        <w:br/>
        <w:t>и</w:t>
        <w:br/>
        <w:br/>
        <w:t>я</w:t>
        <w:br/>
        <w:br/>
        <w:t>м</w:t>
        <w:br/>
        <w:br/>
        <w:t>и</w:t>
        <w:br/>
        <w:br/>
        <w:t>,</w:t>
        <w:br/>
        <w:br/>
        <w:t xml:space="preserve"> </w:t>
        <w:br/>
        <w:br/>
        <w:t>п</w:t>
        <w:br/>
        <w:br/>
        <w:t>р</w:t>
        <w:br/>
        <w:br/>
        <w:t>о</w:t>
        <w:br/>
        <w:br/>
        <w:t>м</w:t>
        <w:br/>
        <w:br/>
        <w:t>ы</w:t>
        <w:br/>
        <w:br/>
        <w:t>ш</w:t>
        <w:br/>
        <w:br/>
        <w:t>л</w:t>
        <w:br/>
        <w:br/>
        <w:t>е</w:t>
        <w:br/>
        <w:br/>
        <w:t>н</w:t>
        <w:br/>
        <w:br/>
        <w:t>н</w:t>
        <w:br/>
        <w:br/>
        <w:t>ы</w:t>
        <w:br/>
        <w:br/>
        <w:t>м</w:t>
        <w:br/>
        <w:br/>
        <w:t>и</w:t>
        <w:br/>
        <w:br/>
        <w:t xml:space="preserve"> </w:t>
        <w:br/>
        <w:br/>
        <w:t>п</w:t>
        <w:br/>
        <w:br/>
        <w:t>р</w:t>
        <w:br/>
        <w:br/>
        <w:t>е</w:t>
        <w:br/>
        <w:br/>
        <w:t>д</w:t>
        <w:br/>
        <w:br/>
        <w:t>п</w:t>
        <w:br/>
        <w:br/>
        <w:t>р</w:t>
        <w:br/>
        <w:br/>
        <w:t>и</w:t>
        <w:br/>
        <w:br/>
        <w:t>я</w:t>
        <w:br/>
        <w:br/>
        <w:t>т</w:t>
        <w:br/>
        <w:br/>
        <w:t>и</w:t>
        <w:br/>
        <w:br/>
        <w:t>я</w:t>
        <w:br/>
        <w:br/>
        <w:t>м</w:t>
        <w:br/>
        <w:br/>
        <w:t>и</w:t>
        <w:br/>
        <w:br/>
        <w:t xml:space="preserve"> </w:t>
        <w:br/>
        <w:br/>
        <w:t>и</w:t>
        <w:br/>
        <w:br/>
        <w:t xml:space="preserve"> </w:t>
        <w:br/>
        <w:br/>
        <w:t>г</w:t>
        <w:br/>
        <w:br/>
        <w:t>о</w:t>
        <w:br/>
        <w:br/>
        <w:t>с</w:t>
        <w:br/>
        <w:br/>
        <w:t>у</w:t>
        <w:br/>
        <w:br/>
        <w:t>д</w:t>
        <w:br/>
        <w:br/>
        <w:t>а</w:t>
        <w:br/>
        <w:br/>
        <w:t>р</w:t>
        <w:br/>
        <w:br/>
        <w:t>с</w:t>
        <w:br/>
        <w:br/>
        <w:t>т</w:t>
        <w:br/>
        <w:br/>
        <w:t>в</w:t>
        <w:br/>
        <w:br/>
        <w:t>е</w:t>
        <w:br/>
        <w:br/>
        <w:t>н</w:t>
        <w:br/>
        <w:br/>
        <w:t>н</w:t>
        <w:br/>
        <w:br/>
        <w:t>ы</w:t>
        <w:br/>
        <w:br/>
        <w:t>м</w:t>
        <w:br/>
        <w:br/>
        <w:t>и</w:t>
        <w:br/>
        <w:br/>
        <w:t xml:space="preserve"> </w:t>
        <w:br/>
        <w:br/>
        <w:t>о</w:t>
        <w:br/>
        <w:br/>
        <w:t>р</w:t>
        <w:br/>
        <w:br/>
        <w:t>г</w:t>
        <w:br/>
        <w:br/>
        <w:t>а</w:t>
        <w:br/>
        <w:br/>
        <w:t>н</w:t>
        <w:br/>
        <w:br/>
        <w:t>а</w:t>
        <w:br/>
        <w:br/>
        <w:t>м</w:t>
        <w:br/>
        <w:br/>
        <w:t>и</w:t>
        <w:br/>
        <w:br/>
        <w:t>.</w:t>
        <w:br/>
        <w:br/>
        <w:br/>
      </w:r>
    </w:p>
    <w:p>
      <w:r>
        <w:br w:type="page"/>
      </w:r>
    </w:p>
    <w:p>
      <w:pPr>
        <w:pStyle w:val="Heading1"/>
      </w:pPr>
      <w:r>
        <w:t xml:space="preserve">Заключение ideas: </w:t>
      </w:r>
    </w:p>
    <w:p>
      <w:r>
        <w:t>Отлично! Принимаю и начинаю формировать список идей, строго придерживаясь заданных рамок и структуры:</w:t>
        <w:br/>
        <w:br/>
        <w:t>**I. Роль в Энергетическом Переходе**</w:t>
        <w:br/>
        <w:br/>
        <w:t>*   **Идея:** Нефтепереработка как производитель ключевого сырья для нефтехимии, востребованного даже при снижении спроса на топливо.</w:t>
        <w:br/>
        <w:br/>
        <w:t>*   **Идея:** Возможность перепрофилирования части мощностей для производства водорода (в рамках гибридных систем с улавливанием CO2).</w:t>
        <w:br/>
        <w:br/>
        <w:t>**II. Технологии Глубокой Переработки Нефти**</w:t>
        <w:br/>
        <w:br/>
        <w:t>*   **Идея:** Разработка и применение новых катализаторов для процессов крекинга и гидрокрекинга с улучшенной селективностью и активностью.</w:t>
        <w:br/>
        <w:br/>
        <w:t>*   **Идея:** Интенсификация процессов разделения углеводородов (например, использование абсорбционных или мембранных технологий).</w:t>
        <w:br/>
        <w:br/>
        <w:t>*   **Идея:** Разработка технологий переработки тяжелых нефтяных остатков в ценное сырье.</w:t>
        <w:br/>
        <w:br/>
        <w:t>**III. Интеграция с Производством Водорода**</w:t>
        <w:br/>
        <w:br/>
        <w:t>*   **Идея:** Использование установок парового риформинга метана с улавливанием и хранением углерода (CCS) для производства "голубого" водорода.</w:t>
        <w:br/>
        <w:br/>
        <w:t>*   **Идея:**  Интеграция установок электролиза воды, питающихся от возобновляемых источников энергии, для производства "зеленого" водорода.</w:t>
        <w:br/>
        <w:br/>
        <w:t>*   **Идея:**  Разработка процессов частичного окисления углеводородов с образованием водорода и CO2 (с последующим улавливанием CO2).</w:t>
        <w:br/>
        <w:br/>
        <w:t>**IV. Цифровизация и Автоматизация Процессов**</w:t>
        <w:br/>
        <w:br/>
        <w:t>*   **Идея:** Внедрение систем управления производством (MES) для оптимизации технологических процессов и логистики.</w:t>
        <w:br/>
        <w:br/>
        <w:t>*   **Идея:** Использование больших данных (Big Data) для анализа производственных данных и прогнозирования отказов оборудования.</w:t>
        <w:br/>
        <w:br/>
        <w:t>*   **Идея:** Применение алгоритмов машинного обучения (ML) для оптимизации параметров работы оборудования и повышения эффективности процессов.</w:t>
        <w:br/>
        <w:br/>
        <w:t>*   **Идея:** Создание цифровых двойников (Digital Twins) для моделирования и оптимизации работы нефтеперерабатывающих установок.</w:t>
        <w:br/>
        <w:br/>
        <w:t>**V. Развитие Нефтехимии и Производство Специализированных Продуктов**</w:t>
        <w:br/>
        <w:br/>
        <w:t>*   **Идея:**  Увеличение доли производства олефинов (этилена, пропилена) из нефти для удовлетворения растущего спроса нефтехимической промышленности.</w:t>
        <w:br/>
        <w:br/>
        <w:t>*   **Идея:**  Разработка технологий производства специализированных полимеров и химических продуктов с улучшенными свойствами.</w:t>
        <w:br/>
        <w:br/>
        <w:t>*   **Идея:**  Интеграция нефтеперерабатывающих установок с установками пиролиза для максимизации выхода этилена и пропилена.</w:t>
        <w:br/>
        <w:br/>
        <w:t>**VI. Энергоэффективность и Утилизация Тепловых Потоков**</w:t>
        <w:br/>
        <w:br/>
        <w:t>*   **Идея:** Оптимизация процессов теплообмена и утилизация низкопотенциального тепла для производства электроэнергии или пара.</w:t>
        <w:br/>
        <w:br/>
        <w:t>*   **Идея:** Внедрение когенерационных установок для одновременного производства электроэнергии и тепла.</w:t>
        <w:br/>
        <w:br/>
        <w:t>*   **Идея:** Использование энергоэффективного оборудования и систем автоматического управления.</w:t>
        <w:br/>
        <w:br/>
        <w:t>**VII. Управление Отходами и Замкнутые Производственные Циклы**</w:t>
        <w:br/>
        <w:br/>
        <w:t>*   **Идея:**  Разработка технологий переработки отходов переработки в сырье для нефтехимии или других отраслей промышленности.</w:t>
        <w:br/>
        <w:br/>
        <w:t>*   **Идея:** Использование технологий улавливания и утилизации CO2.</w:t>
        <w:br/>
        <w:br/>
        <w:t>*   **Идея:** Создание замкнутых циклов использования воды и других ресурсов.</w:t>
      </w:r>
    </w:p>
    <w:p>
      <w:r>
        <w:br w:type="page"/>
      </w:r>
    </w:p>
    <w:p>
      <w:pPr>
        <w:pStyle w:val="Heading1"/>
      </w:pPr>
      <w:r>
        <w:t xml:space="preserve">Заключение summaries: </w:t>
      </w:r>
    </w:p>
    <w:p>
      <w:r>
        <w:t>*</w:t>
        <w:br/>
        <w:br/>
        <w:t>*</w:t>
        <w:br/>
        <w:br/>
        <w:t>I</w:t>
        <w:br/>
        <w:br/>
        <w:t>.</w:t>
        <w:br/>
        <w:br/>
        <w:t xml:space="preserve"> </w:t>
        <w:br/>
        <w:br/>
        <w:t>Р</w:t>
        <w:br/>
        <w:br/>
        <w:t>о</w:t>
        <w:br/>
        <w:br/>
        <w:t>л</w:t>
        <w:br/>
        <w:br/>
        <w:t>ь</w:t>
        <w:br/>
        <w:br/>
        <w:t xml:space="preserve"> </w:t>
        <w:br/>
        <w:br/>
        <w:t>в</w:t>
        <w:br/>
        <w:br/>
        <w:t xml:space="preserve"> </w:t>
        <w:br/>
        <w:br/>
        <w:t>Э</w:t>
        <w:br/>
        <w:br/>
        <w:t>н</w:t>
        <w:br/>
        <w:br/>
        <w:t>е</w:t>
        <w:br/>
        <w:br/>
        <w:t>р</w:t>
        <w:br/>
        <w:br/>
        <w:t>г</w:t>
        <w:br/>
        <w:br/>
        <w:t>е</w:t>
        <w:br/>
        <w:br/>
        <w:t>т</w:t>
        <w:br/>
        <w:br/>
        <w:t>и</w:t>
        <w:br/>
        <w:br/>
        <w:t>ч</w:t>
        <w:br/>
        <w:br/>
        <w:t>е</w:t>
        <w:br/>
        <w:br/>
        <w:t>с</w:t>
        <w:br/>
        <w:br/>
        <w:t>к</w:t>
        <w:br/>
        <w:br/>
        <w:t>о</w:t>
        <w:br/>
        <w:br/>
        <w:t>м</w:t>
        <w:br/>
        <w:br/>
        <w:t xml:space="preserve"> </w:t>
        <w:br/>
        <w:br/>
        <w:t>П</w:t>
        <w:br/>
        <w:br/>
        <w:t>е</w:t>
        <w:br/>
        <w:br/>
        <w:t>р</w:t>
        <w:br/>
        <w:br/>
        <w:t>е</w:t>
        <w:br/>
        <w:br/>
        <w:t>х</w:t>
        <w:br/>
        <w:br/>
        <w:t>о</w:t>
        <w:br/>
        <w:br/>
        <w:t>д</w:t>
        <w:br/>
        <w:br/>
        <w:t>е</w:t>
        <w:br/>
        <w:br/>
        <w:t>*</w:t>
        <w:br/>
        <w:br/>
        <w:t>*</w:t>
        <w:br/>
        <w:br/>
        <w:br/>
        <w:br/>
        <w:br/>
        <w:br/>
        <w:br/>
        <w:br/>
        <w:t>*</w:t>
        <w:br/>
        <w:br/>
        <w:t xml:space="preserve"> </w:t>
        <w:br/>
        <w:br/>
        <w:t xml:space="preserve"> </w:t>
        <w:br/>
        <w:br/>
        <w:t xml:space="preserve"> </w:t>
        <w:br/>
        <w:br/>
        <w:t>И</w:t>
        <w:br/>
        <w:br/>
        <w:t>д</w:t>
        <w:br/>
        <w:br/>
        <w:t>е</w:t>
        <w:br/>
        <w:br/>
        <w:t>я</w:t>
        <w:br/>
        <w:br/>
        <w:t>:</w:t>
        <w:br/>
        <w:br/>
        <w:t xml:space="preserve"> </w:t>
        <w:br/>
        <w:br/>
        <w:t>Н</w:t>
        <w:br/>
        <w:br/>
        <w:t>е</w:t>
        <w:br/>
        <w:br/>
        <w:t xml:space="preserve"> </w:t>
        <w:br/>
        <w:br/>
        <w:t>и</w:t>
        <w:br/>
        <w:br/>
        <w:t>с</w:t>
        <w:br/>
        <w:br/>
        <w:t>ч</w:t>
        <w:br/>
        <w:br/>
        <w:t>е</w:t>
        <w:br/>
        <w:br/>
        <w:t>з</w:t>
        <w:br/>
        <w:br/>
        <w:t>н</w:t>
        <w:br/>
        <w:br/>
        <w:t>е</w:t>
        <w:br/>
        <w:br/>
        <w:t>т</w:t>
        <w:br/>
        <w:br/>
        <w:t>,</w:t>
        <w:br/>
        <w:br/>
        <w:t xml:space="preserve"> </w:t>
        <w:br/>
        <w:br/>
        <w:t>а</w:t>
        <w:br/>
        <w:br/>
        <w:t xml:space="preserve"> </w:t>
        <w:br/>
        <w:br/>
        <w:t>т</w:t>
        <w:br/>
        <w:br/>
        <w:t>р</w:t>
        <w:br/>
        <w:br/>
        <w:t>а</w:t>
        <w:br/>
        <w:br/>
        <w:t>н</w:t>
        <w:br/>
        <w:br/>
        <w:t>с</w:t>
        <w:br/>
        <w:br/>
        <w:t>ф</w:t>
        <w:br/>
        <w:br/>
        <w:t>о</w:t>
        <w:br/>
        <w:br/>
        <w:t>р</w:t>
        <w:br/>
        <w:br/>
        <w:t>м</w:t>
        <w:br/>
        <w:br/>
        <w:t>и</w:t>
        <w:br/>
        <w:br/>
        <w:t>р</w:t>
        <w:br/>
        <w:br/>
        <w:t>у</w:t>
        <w:br/>
        <w:br/>
        <w:t>е</w:t>
        <w:br/>
        <w:br/>
        <w:t>т</w:t>
        <w:br/>
        <w:br/>
        <w:t>с</w:t>
        <w:br/>
        <w:br/>
        <w:t>я</w:t>
        <w:br/>
        <w:br/>
        <w:t>,</w:t>
        <w:br/>
        <w:br/>
        <w:t xml:space="preserve"> </w:t>
        <w:br/>
        <w:br/>
        <w:t>а</w:t>
        <w:br/>
        <w:br/>
        <w:t>д</w:t>
        <w:br/>
        <w:br/>
        <w:t>а</w:t>
        <w:br/>
        <w:br/>
        <w:t>п</w:t>
        <w:br/>
        <w:br/>
        <w:t>т</w:t>
        <w:br/>
        <w:br/>
        <w:t>и</w:t>
        <w:br/>
        <w:br/>
        <w:t>р</w:t>
        <w:br/>
        <w:br/>
        <w:t>у</w:t>
        <w:br/>
        <w:br/>
        <w:t>я</w:t>
        <w:br/>
        <w:br/>
        <w:t>с</w:t>
        <w:br/>
        <w:br/>
        <w:t>ь</w:t>
        <w:br/>
        <w:br/>
        <w:t xml:space="preserve"> </w:t>
        <w:br/>
        <w:br/>
        <w:t>к</w:t>
        <w:br/>
        <w:br/>
        <w:t xml:space="preserve"> </w:t>
        <w:br/>
        <w:br/>
        <w:t>и</w:t>
        <w:br/>
        <w:br/>
        <w:t>з</w:t>
        <w:br/>
        <w:br/>
        <w:t>м</w:t>
        <w:br/>
        <w:br/>
        <w:t>е</w:t>
        <w:br/>
        <w:br/>
        <w:t>н</w:t>
        <w:br/>
        <w:br/>
        <w:t>я</w:t>
        <w:br/>
        <w:br/>
        <w:t>ю</w:t>
        <w:br/>
        <w:br/>
        <w:t>щ</w:t>
        <w:br/>
        <w:br/>
        <w:t>и</w:t>
        <w:br/>
        <w:br/>
        <w:t>м</w:t>
        <w:br/>
        <w:br/>
        <w:t>с</w:t>
        <w:br/>
        <w:br/>
        <w:t>я</w:t>
        <w:br/>
        <w:br/>
        <w:t xml:space="preserve"> </w:t>
        <w:br/>
        <w:br/>
        <w:t>п</w:t>
        <w:br/>
        <w:br/>
        <w:t>о</w:t>
        <w:br/>
        <w:br/>
        <w:t>т</w:t>
        <w:br/>
        <w:br/>
        <w:t>р</w:t>
        <w:br/>
        <w:br/>
        <w:t>е</w:t>
        <w:br/>
        <w:br/>
        <w:t>б</w:t>
        <w:br/>
        <w:br/>
        <w:t>н</w:t>
        <w:br/>
        <w:br/>
        <w:t>о</w:t>
        <w:br/>
        <w:br/>
        <w:t>с</w:t>
        <w:br/>
        <w:br/>
        <w:t>т</w:t>
        <w:br/>
        <w:br/>
        <w:t>я</w:t>
        <w:br/>
        <w:br/>
        <w:t>м</w:t>
        <w:br/>
        <w:br/>
        <w:t xml:space="preserve"> </w:t>
        <w:br/>
        <w:br/>
        <w:t>э</w:t>
        <w:br/>
        <w:br/>
        <w:t>н</w:t>
        <w:br/>
        <w:br/>
        <w:t>е</w:t>
        <w:br/>
        <w:br/>
        <w:t>р</w:t>
        <w:br/>
        <w:br/>
        <w:t>г</w:t>
        <w:br/>
        <w:br/>
        <w:t>е</w:t>
        <w:br/>
        <w:br/>
        <w:t>т</w:t>
        <w:br/>
        <w:br/>
        <w:t>и</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н</w:t>
        <w:br/>
        <w:br/>
        <w:t>и</w:t>
        <w:br/>
        <w:br/>
        <w:t>ж</w:t>
        <w:br/>
        <w:br/>
        <w:t>е</w:t>
        <w:br/>
        <w:br/>
        <w:t>н</w:t>
        <w:br/>
        <w:br/>
        <w:t>и</w:t>
        <w:br/>
        <w:br/>
        <w:t>е</w:t>
        <w:br/>
        <w:br/>
        <w:t xml:space="preserve"> </w:t>
        <w:br/>
        <w:br/>
        <w:t>с</w:t>
        <w:br/>
        <w:br/>
        <w:t>п</w:t>
        <w:br/>
        <w:br/>
        <w:t>р</w:t>
        <w:br/>
        <w:br/>
        <w:t>о</w:t>
        <w:br/>
        <w:br/>
        <w:t>с</w:t>
        <w:br/>
        <w:br/>
        <w:t>а</w:t>
        <w:br/>
        <w:br/>
        <w:t xml:space="preserve"> </w:t>
        <w:br/>
        <w:br/>
        <w:t>н</w:t>
        <w:br/>
        <w:br/>
        <w:t>а</w:t>
        <w:br/>
        <w:br/>
        <w:t xml:space="preserve"> </w:t>
        <w:br/>
        <w:br/>
        <w:t>т</w:t>
        <w:br/>
        <w:br/>
        <w:t>р</w:t>
        <w:br/>
        <w:br/>
        <w:t>а</w:t>
        <w:br/>
        <w:br/>
        <w:t>н</w:t>
        <w:br/>
        <w:br/>
        <w:t>с</w:t>
        <w:br/>
        <w:br/>
        <w:t>п</w:t>
        <w:br/>
        <w:br/>
        <w:t>о</w:t>
        <w:br/>
        <w:br/>
        <w:t>р</w:t>
        <w:br/>
        <w:br/>
        <w:t>т</w:t>
        <w:br/>
        <w:br/>
        <w:t>н</w:t>
        <w:br/>
        <w:br/>
        <w:t>о</w:t>
        <w:br/>
        <w:br/>
        <w:t>е</w:t>
        <w:br/>
        <w:br/>
        <w:t xml:space="preserve"> </w:t>
        <w:br/>
        <w:br/>
        <w:t>т</w:t>
        <w:br/>
        <w:br/>
        <w:t>о</w:t>
        <w:br/>
        <w:br/>
        <w:t>п</w:t>
        <w:br/>
        <w:br/>
        <w:t>л</w:t>
        <w:br/>
        <w:br/>
        <w:t>и</w:t>
        <w:br/>
        <w:br/>
        <w:t>в</w:t>
        <w:br/>
        <w:br/>
        <w:t>о</w:t>
        <w:br/>
        <w:br/>
        <w:t xml:space="preserve"> </w:t>
        <w:br/>
        <w:br/>
        <w:t>к</w:t>
        <w:br/>
        <w:br/>
        <w:t>о</w:t>
        <w:br/>
        <w:br/>
        <w:t>м</w:t>
        <w:br/>
        <w:br/>
        <w:t>п</w:t>
        <w:br/>
        <w:br/>
        <w:t>е</w:t>
        <w:br/>
        <w:br/>
        <w:t>н</w:t>
        <w:br/>
        <w:br/>
        <w:t>с</w:t>
        <w:br/>
        <w:br/>
        <w:t>и</w:t>
        <w:br/>
        <w:br/>
        <w:t>р</w:t>
        <w:br/>
        <w:br/>
        <w:t>у</w:t>
        <w:br/>
        <w:br/>
        <w:t>е</w:t>
        <w:br/>
        <w:br/>
        <w:t>т</w:t>
        <w:br/>
        <w:br/>
        <w:t>с</w:t>
        <w:br/>
        <w:br/>
        <w:t>я</w:t>
        <w:br/>
        <w:br/>
        <w:t xml:space="preserve"> </w:t>
        <w:br/>
        <w:br/>
        <w:t>р</w:t>
        <w:br/>
        <w:br/>
        <w:t>о</w:t>
        <w:br/>
        <w:br/>
        <w:t>с</w:t>
        <w:br/>
        <w:br/>
        <w:t>т</w:t>
        <w:br/>
        <w:br/>
        <w:t>о</w:t>
        <w:br/>
        <w:br/>
        <w:t>м</w:t>
        <w:br/>
        <w:br/>
        <w:t xml:space="preserve"> </w:t>
        <w:br/>
        <w:br/>
        <w:t>с</w:t>
        <w:br/>
        <w:br/>
        <w:t>п</w:t>
        <w:br/>
        <w:br/>
        <w:t>р</w:t>
        <w:br/>
        <w:br/>
        <w:t>о</w:t>
        <w:br/>
        <w:br/>
        <w:t>с</w:t>
        <w:br/>
        <w:br/>
        <w:t>а</w:t>
        <w:br/>
        <w:br/>
        <w:t xml:space="preserve"> </w:t>
        <w:br/>
        <w:br/>
        <w:t>н</w:t>
        <w:br/>
        <w:br/>
        <w:t>а</w:t>
        <w:br/>
        <w:br/>
        <w:t xml:space="preserve"> </w:t>
        <w:br/>
        <w:br/>
        <w:t>н</w:t>
        <w:br/>
        <w:br/>
        <w:t>е</w:t>
        <w:br/>
        <w:br/>
        <w:t>ф</w:t>
        <w:br/>
        <w:br/>
        <w:t>т</w:t>
        <w:br/>
        <w:br/>
        <w:t>е</w:t>
        <w:br/>
        <w:br/>
        <w:t>х</w:t>
        <w:br/>
        <w:br/>
        <w:t>и</w:t>
        <w:br/>
        <w:br/>
        <w:t>м</w:t>
        <w:br/>
        <w:br/>
        <w:t>и</w:t>
        <w:br/>
        <w:br/>
        <w:t>ч</w:t>
        <w:br/>
        <w:br/>
        <w:t>е</w:t>
        <w:br/>
        <w:br/>
        <w:t>с</w:t>
        <w:br/>
        <w:br/>
        <w:t>к</w:t>
        <w:br/>
        <w:br/>
        <w:t>о</w:t>
        <w:br/>
        <w:br/>
        <w:t>е</w:t>
        <w:br/>
        <w:br/>
        <w:t xml:space="preserve"> </w:t>
        <w:br/>
        <w:br/>
        <w:t>с</w:t>
        <w:br/>
        <w:br/>
        <w:t>ы</w:t>
        <w:br/>
        <w:br/>
        <w:t>р</w:t>
        <w:br/>
        <w:br/>
        <w:t>ь</w:t>
        <w:br/>
        <w:br/>
        <w:t>е</w:t>
        <w:br/>
        <w:br/>
        <w:t xml:space="preserve"> </w:t>
        <w:br/>
        <w:br/>
        <w:t>и</w:t>
        <w:br/>
        <w:br/>
        <w:t xml:space="preserve"> </w:t>
        <w:br/>
        <w:br/>
        <w:t>м</w:t>
        <w:br/>
        <w:br/>
        <w:t>а</w:t>
        <w:br/>
        <w:br/>
        <w:t>т</w:t>
        <w:br/>
        <w:br/>
        <w:t>е</w:t>
        <w:br/>
        <w:br/>
        <w:t>р</w:t>
        <w:br/>
        <w:br/>
        <w:t>и</w:t>
        <w:br/>
        <w:br/>
        <w:t>а</w:t>
        <w:br/>
        <w:br/>
        <w:t>л</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М</w:t>
        <w:br/>
        <w:br/>
        <w:t>о</w:t>
        <w:br/>
        <w:br/>
        <w:t>ж</w:t>
        <w:br/>
        <w:br/>
        <w:t>е</w:t>
        <w:br/>
        <w:br/>
        <w:t>т</w:t>
        <w:br/>
        <w:br/>
        <w:t xml:space="preserve"> </w:t>
        <w:br/>
        <w:br/>
        <w:t>с</w:t>
        <w:br/>
        <w:br/>
        <w:t>т</w:t>
        <w:br/>
        <w:br/>
        <w:t>а</w:t>
        <w:br/>
        <w:br/>
        <w:t>т</w:t>
        <w:br/>
        <w:br/>
        <w:t>ь</w:t>
        <w:br/>
        <w:br/>
        <w:t xml:space="preserve"> </w:t>
        <w:br/>
        <w:br/>
        <w:t>к</w:t>
        <w:br/>
        <w:br/>
        <w:t>л</w:t>
        <w:br/>
        <w:br/>
        <w:t>ю</w:t>
        <w:br/>
        <w:br/>
        <w:t>ч</w:t>
        <w:br/>
        <w:br/>
        <w:t>е</w:t>
        <w:br/>
        <w:br/>
        <w:t>в</w:t>
        <w:br/>
        <w:br/>
        <w:t>ы</w:t>
        <w:br/>
        <w:br/>
        <w:t>м</w:t>
        <w:br/>
        <w:br/>
        <w:t>и</w:t>
        <w:br/>
        <w:br/>
        <w:t xml:space="preserve"> </w:t>
        <w:br/>
        <w:br/>
        <w:t>у</w:t>
        <w:br/>
        <w:br/>
        <w:t>з</w:t>
        <w:br/>
        <w:br/>
        <w:t>л</w:t>
        <w:br/>
        <w:br/>
        <w:t>а</w:t>
        <w:br/>
        <w:br/>
        <w:t>м</w:t>
        <w:br/>
        <w:br/>
        <w:t>и</w:t>
        <w:br/>
        <w:br/>
        <w:t xml:space="preserve"> </w:t>
        <w:br/>
        <w:br/>
        <w:t>п</w:t>
        <w:br/>
        <w:br/>
        <w:t>р</w:t>
        <w:br/>
        <w:br/>
        <w:t>о</w:t>
        <w:br/>
        <w:br/>
        <w:t>и</w:t>
        <w:br/>
        <w:br/>
        <w:t>з</w:t>
        <w:br/>
        <w:br/>
        <w:t>в</w:t>
        <w:br/>
        <w:br/>
        <w:t>о</w:t>
        <w:br/>
        <w:br/>
        <w:t>д</w:t>
        <w:br/>
        <w:br/>
        <w:t>с</w:t>
        <w:br/>
        <w:br/>
        <w:t>т</w:t>
        <w:br/>
        <w:br/>
        <w:t>в</w:t>
        <w:br/>
        <w:br/>
        <w:t>а</w:t>
        <w:br/>
        <w:br/>
        <w:t xml:space="preserve"> </w:t>
        <w:br/>
        <w:br/>
        <w:t>в</w:t>
        <w:br/>
        <w:br/>
        <w:t>о</w:t>
        <w:br/>
        <w:br/>
        <w:t>д</w:t>
        <w:br/>
        <w:br/>
        <w:t>о</w:t>
        <w:br/>
        <w:br/>
        <w:t>р</w:t>
        <w:br/>
        <w:br/>
        <w:t>о</w:t>
        <w:br/>
        <w:br/>
        <w:t>д</w:t>
        <w:br/>
        <w:br/>
        <w:t>а</w:t>
        <w:br/>
        <w:br/>
        <w:t xml:space="preserve"> </w:t>
        <w:br/>
        <w:br/>
        <w:t>и</w:t>
        <w:br/>
        <w:br/>
        <w:t xml:space="preserve"> </w:t>
        <w:br/>
        <w:br/>
        <w:t>д</w:t>
        <w:br/>
        <w:br/>
        <w:t>р</w:t>
        <w:br/>
        <w:br/>
        <w:t>у</w:t>
        <w:br/>
        <w:br/>
        <w:t>г</w:t>
        <w:br/>
        <w:br/>
        <w:t>и</w:t>
        <w:br/>
        <w:br/>
        <w:t>х</w:t>
        <w:br/>
        <w:br/>
        <w:t xml:space="preserve"> </w:t>
        <w:br/>
        <w:br/>
        <w:t>э</w:t>
        <w:br/>
        <w:br/>
        <w:t>н</w:t>
        <w:br/>
        <w:br/>
        <w:t>е</w:t>
        <w:br/>
        <w:br/>
        <w:t>р</w:t>
        <w:br/>
        <w:br/>
        <w:t>г</w:t>
        <w:br/>
        <w:br/>
        <w:t>о</w:t>
        <w:br/>
        <w:br/>
        <w:t>н</w:t>
        <w:br/>
        <w:br/>
        <w:t>о</w:t>
        <w:br/>
        <w:br/>
        <w:t>с</w:t>
        <w:br/>
        <w:br/>
        <w:t>и</w:t>
        <w:br/>
        <w:br/>
        <w:t>т</w:t>
        <w:br/>
        <w:br/>
        <w:t>е</w:t>
        <w:br/>
        <w:br/>
        <w:t>л</w:t>
        <w:br/>
        <w:br/>
        <w:t>е</w:t>
        <w:br/>
        <w:br/>
        <w:t>й</w:t>
        <w:br/>
        <w:br/>
        <w:t>.</w:t>
        <w:br/>
        <w:br/>
        <w:br/>
        <w:br/>
        <w:br/>
        <w:br/>
        <w:br/>
        <w:br/>
        <w:t>*</w:t>
        <w:br/>
        <w:br/>
        <w:t>*</w:t>
        <w:br/>
        <w:br/>
        <w:t>I</w:t>
        <w:br/>
        <w:br/>
        <w:t>I</w:t>
        <w:br/>
        <w:br/>
        <w:t>.</w:t>
        <w:br/>
        <w:br/>
        <w:t xml:space="preserve"> </w:t>
        <w:br/>
        <w:br/>
        <w:t>Т</w:t>
        <w:br/>
        <w:br/>
        <w:t>е</w:t>
        <w:br/>
        <w:br/>
        <w:t>х</w:t>
        <w:br/>
        <w:br/>
        <w:t>н</w:t>
        <w:br/>
        <w:br/>
        <w:t>о</w:t>
        <w:br/>
        <w:br/>
        <w:t>л</w:t>
        <w:br/>
        <w:br/>
        <w:t>о</w:t>
        <w:br/>
        <w:br/>
        <w:t>г</w:t>
        <w:br/>
        <w:br/>
        <w:t>и</w:t>
        <w:br/>
        <w:br/>
        <w:t>и</w:t>
        <w:br/>
        <w:br/>
        <w:t xml:space="preserve"> </w:t>
        <w:br/>
        <w:br/>
        <w:t>Г</w:t>
        <w:br/>
        <w:br/>
        <w:t>л</w:t>
        <w:br/>
        <w:br/>
        <w:t>у</w:t>
        <w:br/>
        <w:br/>
        <w:t>б</w:t>
        <w:br/>
        <w:br/>
        <w:t>о</w:t>
        <w:br/>
        <w:br/>
        <w:t>к</w:t>
        <w:br/>
        <w:br/>
        <w:t>о</w:t>
        <w:br/>
        <w:br/>
        <w:t>й</w:t>
        <w:br/>
        <w:br/>
        <w:t xml:space="preserve"> </w:t>
        <w:br/>
        <w:br/>
        <w:t>П</w:t>
        <w:br/>
        <w:br/>
        <w:t>е</w:t>
        <w:br/>
        <w:br/>
        <w:t>р</w:t>
        <w:br/>
        <w:br/>
        <w:t>е</w:t>
        <w:br/>
        <w:br/>
        <w:t>р</w:t>
        <w:br/>
        <w:br/>
        <w:t>а</w:t>
        <w:br/>
        <w:br/>
        <w:t>б</w:t>
        <w:br/>
        <w:br/>
        <w:t>о</w:t>
        <w:br/>
        <w:br/>
        <w:t>т</w:t>
        <w:br/>
        <w:br/>
        <w:t>к</w:t>
        <w:br/>
        <w:br/>
        <w:t>и</w:t>
        <w:br/>
        <w:br/>
        <w:t xml:space="preserve"> </w:t>
        <w:br/>
        <w:br/>
        <w:t>Н</w:t>
        <w:br/>
        <w:br/>
        <w:t>е</w:t>
        <w:br/>
        <w:br/>
        <w:t>ф</w:t>
        <w:br/>
        <w:br/>
        <w:t>т</w:t>
        <w:br/>
        <w:br/>
        <w:t>и</w:t>
        <w:br/>
        <w:br/>
        <w:t>*</w:t>
        <w:br/>
        <w:br/>
        <w:t>*</w:t>
        <w:br/>
        <w:br/>
        <w:br/>
        <w:br/>
        <w:br/>
        <w:br/>
        <w:br/>
        <w:br/>
        <w:t>*</w:t>
        <w:br/>
        <w:br/>
        <w:t xml:space="preserve"> </w:t>
        <w:br/>
        <w:br/>
        <w:t xml:space="preserve"> </w:t>
        <w:br/>
        <w:br/>
        <w:t xml:space="preserve"> </w:t>
        <w:br/>
        <w:br/>
        <w:t>И</w:t>
        <w:br/>
        <w:br/>
        <w:t>д</w:t>
        <w:br/>
        <w:br/>
        <w:t>е</w:t>
        <w:br/>
        <w:br/>
        <w:t>я</w:t>
        <w:br/>
        <w:br/>
        <w:t>:</w:t>
        <w:br/>
        <w:br/>
        <w:t xml:space="preserve"> </w:t>
        <w:br/>
        <w:br/>
        <w:t>Д</w:t>
        <w:br/>
        <w:br/>
        <w:t>а</w:t>
        <w:br/>
        <w:br/>
        <w:t>л</w:t>
        <w:br/>
        <w:br/>
        <w:t>ь</w:t>
        <w:br/>
        <w:br/>
        <w:t>н</w:t>
        <w:br/>
        <w:br/>
        <w:t>е</w:t>
        <w:br/>
        <w:br/>
        <w:t>й</w:t>
        <w:br/>
        <w:br/>
        <w:t>ш</w:t>
        <w:br/>
        <w:br/>
        <w:t>е</w:t>
        <w:br/>
        <w:br/>
        <w:t>е</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и</w:t>
        <w:br/>
        <w:br/>
        <w:t>т</w:t>
        <w:br/>
        <w:br/>
        <w:t xml:space="preserve"> </w:t>
        <w:br/>
        <w:br/>
        <w:t>и</w:t>
        <w:br/>
        <w:br/>
        <w:t>з</w:t>
        <w:br/>
        <w:br/>
        <w:t>в</w:t>
        <w:br/>
        <w:br/>
        <w:t>л</w:t>
        <w:br/>
        <w:br/>
        <w:t>е</w:t>
        <w:br/>
        <w:br/>
        <w:t>к</w:t>
        <w:br/>
        <w:br/>
        <w:t>а</w:t>
        <w:br/>
        <w:br/>
        <w:t>т</w:t>
        <w:br/>
        <w:br/>
        <w:t>ь</w:t>
        <w:br/>
        <w:br/>
        <w:t xml:space="preserve"> </w:t>
        <w:br/>
        <w:br/>
        <w:t>м</w:t>
        <w:br/>
        <w:br/>
        <w:t>а</w:t>
        <w:br/>
        <w:br/>
        <w:t>к</w:t>
        <w:br/>
        <w:br/>
        <w:t>с</w:t>
        <w:br/>
        <w:br/>
        <w:t>и</w:t>
        <w:br/>
        <w:br/>
        <w:t>м</w:t>
        <w:br/>
        <w:br/>
        <w:t>а</w:t>
        <w:br/>
        <w:br/>
        <w:t>л</w:t>
        <w:br/>
        <w:br/>
        <w:t>ь</w:t>
        <w:br/>
        <w:br/>
        <w:t>н</w:t>
        <w:br/>
        <w:br/>
        <w:t>у</w:t>
        <w:br/>
        <w:br/>
        <w:t>ю</w:t>
        <w:br/>
        <w:br/>
        <w:t xml:space="preserve"> </w:t>
        <w:br/>
        <w:br/>
        <w:t>ц</w:t>
        <w:br/>
        <w:br/>
        <w:t>е</w:t>
        <w:br/>
        <w:br/>
        <w:t>н</w:t>
        <w:br/>
        <w:br/>
        <w:t>н</w:t>
        <w:br/>
        <w:br/>
        <w:t>о</w:t>
        <w:br/>
        <w:br/>
        <w:t>с</w:t>
        <w:br/>
        <w:br/>
        <w:t>т</w:t>
        <w:br/>
        <w:br/>
        <w:t>ь</w:t>
        <w:br/>
        <w:br/>
        <w:t xml:space="preserve"> </w:t>
        <w:br/>
        <w:br/>
        <w:t>и</w:t>
        <w:br/>
        <w:br/>
        <w:t>з</w:t>
        <w:br/>
        <w:br/>
        <w:t xml:space="preserve"> </w:t>
        <w:br/>
        <w:br/>
        <w:t>к</w:t>
        <w:br/>
        <w:br/>
        <w:t>а</w:t>
        <w:br/>
        <w:br/>
        <w:t>ж</w:t>
        <w:br/>
        <w:br/>
        <w:t>д</w:t>
        <w:br/>
        <w:br/>
        <w:t>о</w:t>
        <w:br/>
        <w:br/>
        <w:t>й</w:t>
        <w:br/>
        <w:br/>
        <w:t xml:space="preserve"> </w:t>
        <w:br/>
        <w:br/>
        <w:t>б</w:t>
        <w:br/>
        <w:br/>
        <w:t>а</w:t>
        <w:br/>
        <w:br/>
        <w:t>р</w:t>
        <w:br/>
        <w:br/>
        <w:t>р</w:t>
        <w:br/>
        <w:br/>
        <w:t>е</w:t>
        <w:br/>
        <w:br/>
        <w:t>л</w:t>
        <w:br/>
        <w:br/>
        <w:t>и</w:t>
        <w:br/>
        <w:br/>
        <w:t xml:space="preserve"> </w:t>
        <w:br/>
        <w:br/>
        <w:t>н</w:t>
        <w:br/>
        <w:br/>
        <w:t>е</w:t>
        <w:br/>
        <w:br/>
        <w:t>ф</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К</w:t>
        <w:br/>
        <w:br/>
        <w:t>а</w:t>
        <w:br/>
        <w:br/>
        <w:t>т</w:t>
        <w:br/>
        <w:br/>
        <w:t>а</w:t>
        <w:br/>
        <w:br/>
        <w:t>л</w:t>
        <w:br/>
        <w:br/>
        <w:t>и</w:t>
        <w:br/>
        <w:br/>
        <w:t>т</w:t>
        <w:br/>
        <w:br/>
        <w:t>и</w:t>
        <w:br/>
        <w:br/>
        <w:t>ч</w:t>
        <w:br/>
        <w:br/>
        <w:t>е</w:t>
        <w:br/>
        <w:br/>
        <w:t>с</w:t>
        <w:br/>
        <w:br/>
        <w:t>к</w:t>
        <w:br/>
        <w:br/>
        <w:t>и</w:t>
        <w:br/>
        <w:br/>
        <w:t>й</w:t>
        <w:br/>
        <w:br/>
        <w:t xml:space="preserve"> </w:t>
        <w:br/>
        <w:br/>
        <w:t>к</w:t>
        <w:br/>
        <w:br/>
        <w:t>р</w:t>
        <w:br/>
        <w:br/>
        <w:t>е</w:t>
        <w:br/>
        <w:br/>
        <w:t>к</w:t>
        <w:br/>
        <w:br/>
        <w:t>и</w:t>
        <w:br/>
        <w:br/>
        <w:t>н</w:t>
        <w:br/>
        <w:br/>
        <w:t>г</w:t>
        <w:br/>
        <w:br/>
        <w:t xml:space="preserve"> </w:t>
        <w:br/>
        <w:br/>
        <w:t>и</w:t>
        <w:br/>
        <w:br/>
        <w:t xml:space="preserve"> </w:t>
        <w:br/>
        <w:br/>
        <w:t>г</w:t>
        <w:br/>
        <w:br/>
        <w:t>и</w:t>
        <w:br/>
        <w:br/>
        <w:t>д</w:t>
        <w:br/>
        <w:br/>
        <w:t>р</w:t>
        <w:br/>
        <w:br/>
        <w:t>о</w:t>
        <w:br/>
        <w:br/>
        <w:t>к</w:t>
        <w:br/>
        <w:br/>
        <w:t>р</w:t>
        <w:br/>
        <w:br/>
        <w:t>е</w:t>
        <w:br/>
        <w:br/>
        <w:t>к</w:t>
        <w:br/>
        <w:br/>
        <w:t>и</w:t>
        <w:br/>
        <w:br/>
        <w:t>н</w:t>
        <w:br/>
        <w:br/>
        <w:t>г</w:t>
        <w:br/>
        <w:br/>
        <w:t xml:space="preserve"> </w:t>
        <w:br/>
        <w:br/>
        <w:t>с</w:t>
        <w:br/>
        <w:br/>
        <w:t xml:space="preserve"> </w:t>
        <w:br/>
        <w:br/>
        <w:t>о</w:t>
        <w:br/>
        <w:br/>
        <w:t>п</w:t>
        <w:br/>
        <w:br/>
        <w:t>т</w:t>
        <w:br/>
        <w:br/>
        <w:t>и</w:t>
        <w:br/>
        <w:br/>
        <w:t>м</w:t>
        <w:br/>
        <w:br/>
        <w:t>и</w:t>
        <w:br/>
        <w:br/>
        <w:t>з</w:t>
        <w:br/>
        <w:br/>
        <w:t>и</w:t>
        <w:br/>
        <w:br/>
        <w:t>р</w:t>
        <w:br/>
        <w:br/>
        <w:t>о</w:t>
        <w:br/>
        <w:br/>
        <w:t>в</w:t>
        <w:br/>
        <w:br/>
        <w:t>а</w:t>
        <w:br/>
        <w:br/>
        <w:t>н</w:t>
        <w:br/>
        <w:br/>
        <w:t>н</w:t>
        <w:br/>
        <w:br/>
        <w:t>ы</w:t>
        <w:br/>
        <w:br/>
        <w:t>м</w:t>
        <w:br/>
        <w:br/>
        <w:t>и</w:t>
        <w:br/>
        <w:br/>
        <w:t xml:space="preserve"> </w:t>
        <w:br/>
        <w:br/>
        <w:t>к</w:t>
        <w:br/>
        <w:br/>
        <w:t>а</w:t>
        <w:br/>
        <w:br/>
        <w:t>т</w:t>
        <w:br/>
        <w:br/>
        <w:t>а</w:t>
        <w:br/>
        <w:br/>
        <w:t>л</w:t>
        <w:br/>
        <w:br/>
        <w:t>и</w:t>
        <w:br/>
        <w:br/>
        <w:t>з</w:t>
        <w:br/>
        <w:br/>
        <w:t>а</w:t>
        <w:br/>
        <w:br/>
        <w:t>т</w:t>
        <w:br/>
        <w:br/>
        <w:t>о</w:t>
        <w:br/>
        <w:br/>
        <w:t>р</w:t>
        <w:br/>
        <w:br/>
        <w:t>а</w:t>
        <w:br/>
        <w:br/>
        <w:t>м</w:t>
        <w:br/>
        <w:br/>
        <w:t>и</w:t>
        <w:br/>
        <w:br/>
        <w:t xml:space="preserve"> </w:t>
        <w:br/>
        <w:br/>
        <w:t>п</w:t>
        <w:br/>
        <w:br/>
        <w:t>о</w:t>
        <w:br/>
        <w:br/>
        <w:t>в</w:t>
        <w:br/>
        <w:br/>
        <w:t>ы</w:t>
        <w:br/>
        <w:br/>
        <w:t>ш</w:t>
        <w:br/>
        <w:br/>
        <w:t>а</w:t>
        <w:br/>
        <w:br/>
        <w:t>ю</w:t>
        <w:br/>
        <w:br/>
        <w:t>т</w:t>
        <w:br/>
        <w:br/>
        <w:t xml:space="preserve"> </w:t>
        <w:br/>
        <w:br/>
        <w:t>в</w:t>
        <w:br/>
        <w:br/>
        <w:t>ы</w:t>
        <w:br/>
        <w:br/>
        <w:t>х</w:t>
        <w:br/>
        <w:br/>
        <w:t>о</w:t>
        <w:br/>
        <w:br/>
        <w:t>д</w:t>
        <w:br/>
        <w:br/>
        <w:t xml:space="preserve"> </w:t>
        <w:br/>
        <w:br/>
        <w:t>с</w:t>
        <w:br/>
        <w:br/>
        <w:t>в</w:t>
        <w:br/>
        <w:br/>
        <w:t>е</w:t>
        <w:br/>
        <w:br/>
        <w:t>т</w:t>
        <w:br/>
        <w:br/>
        <w:t>л</w:t>
        <w:br/>
        <w:br/>
        <w:t>ы</w:t>
        <w:br/>
        <w:br/>
        <w:t>х</w:t>
        <w:br/>
        <w:br/>
        <w:t xml:space="preserve"> </w:t>
        <w:br/>
        <w:br/>
        <w:t>н</w:t>
        <w:br/>
        <w:br/>
        <w:t>е</w:t>
        <w:br/>
        <w:br/>
        <w:t>ф</w:t>
        <w:br/>
        <w:br/>
        <w:t>т</w:t>
        <w:br/>
        <w:br/>
        <w:t>е</w:t>
        <w:br/>
        <w:br/>
        <w:t>п</w:t>
        <w:br/>
        <w:br/>
        <w:t>р</w:t>
        <w:br/>
        <w:br/>
        <w:t>о</w:t>
        <w:br/>
        <w:br/>
        <w:t>д</w:t>
        <w:br/>
        <w:br/>
        <w:t>у</w:t>
        <w:br/>
        <w:br/>
        <w:t>к</w:t>
        <w:br/>
        <w:br/>
        <w:t>т</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Т</w:t>
        <w:br/>
        <w:br/>
        <w:t>е</w:t>
        <w:br/>
        <w:br/>
        <w:t>х</w:t>
        <w:br/>
        <w:br/>
        <w:t>н</w:t>
        <w:br/>
        <w:br/>
        <w:t>о</w:t>
        <w:br/>
        <w:br/>
        <w:t>л</w:t>
        <w:br/>
        <w:br/>
        <w:t>о</w:t>
        <w:br/>
        <w:br/>
        <w:t>г</w:t>
        <w:br/>
        <w:br/>
        <w:t>и</w:t>
        <w:br/>
        <w:br/>
        <w:t>и</w:t>
        <w:br/>
        <w:br/>
        <w:t xml:space="preserve"> </w:t>
        <w:br/>
        <w:br/>
        <w:t>а</w:t>
        <w:br/>
        <w:br/>
        <w:t>л</w:t>
        <w:br/>
        <w:br/>
        <w:t>к</w:t>
        <w:br/>
        <w:br/>
        <w:t>и</w:t>
        <w:br/>
        <w:br/>
        <w:t>л</w:t>
        <w:br/>
        <w:br/>
        <w:t>и</w:t>
        <w:br/>
        <w:br/>
        <w:t>р</w:t>
        <w:br/>
        <w:br/>
        <w:t>о</w:t>
        <w:br/>
        <w:br/>
        <w:t>в</w:t>
        <w:br/>
        <w:br/>
        <w:t>а</w:t>
        <w:br/>
        <w:br/>
        <w:t>н</w:t>
        <w:br/>
        <w:br/>
        <w:t>и</w:t>
        <w:br/>
        <w:br/>
        <w:t>я</w:t>
        <w:br/>
        <w:br/>
        <w:t xml:space="preserve"> </w:t>
        <w:br/>
        <w:br/>
        <w:t>и</w:t>
        <w:br/>
        <w:br/>
        <w:t xml:space="preserve"> </w:t>
        <w:br/>
        <w:br/>
        <w:t>и</w:t>
        <w:br/>
        <w:br/>
        <w:t>з</w:t>
        <w:br/>
        <w:br/>
        <w:t>о</w:t>
        <w:br/>
        <w:br/>
        <w:t>м</w:t>
        <w:br/>
        <w:br/>
        <w:t>е</w:t>
        <w:br/>
        <w:br/>
        <w:t>р</w:t>
        <w:br/>
        <w:br/>
        <w:t>и</w:t>
        <w:br/>
        <w:br/>
        <w:t>з</w:t>
        <w:br/>
        <w:br/>
        <w:t>а</w:t>
        <w:br/>
        <w:br/>
        <w:t>ц</w:t>
        <w:br/>
        <w:br/>
        <w:t>и</w:t>
        <w:br/>
        <w:br/>
        <w:t>и</w:t>
        <w:br/>
        <w:br/>
        <w:t xml:space="preserve"> </w:t>
        <w:br/>
        <w:br/>
        <w:t>у</w:t>
        <w:br/>
        <w:br/>
        <w:t>в</w:t>
        <w:br/>
        <w:br/>
        <w:t>е</w:t>
        <w:br/>
        <w:br/>
        <w:t>л</w:t>
        <w:br/>
        <w:br/>
        <w:t>и</w:t>
        <w:br/>
        <w:br/>
        <w:t>ч</w:t>
        <w:br/>
        <w:br/>
        <w:t>и</w:t>
        <w:br/>
        <w:br/>
        <w:t>в</w:t>
        <w:br/>
        <w:br/>
        <w:t>а</w:t>
        <w:br/>
        <w:br/>
        <w:t>ю</w:t>
        <w:br/>
        <w:br/>
        <w:t>т</w:t>
        <w:br/>
        <w:br/>
        <w:t xml:space="preserve"> </w:t>
        <w:br/>
        <w:br/>
        <w:t>о</w:t>
        <w:br/>
        <w:br/>
        <w:t>к</w:t>
        <w:br/>
        <w:br/>
        <w:t>т</w:t>
        <w:br/>
        <w:br/>
        <w:t>а</w:t>
        <w:br/>
        <w:br/>
        <w:t>н</w:t>
        <w:br/>
        <w:br/>
        <w:t>о</w:t>
        <w:br/>
        <w:br/>
        <w:t>в</w:t>
        <w:br/>
        <w:br/>
        <w:t>о</w:t>
        <w:br/>
        <w:br/>
        <w:t>е</w:t>
        <w:br/>
        <w:br/>
        <w:t xml:space="preserve"> </w:t>
        <w:br/>
        <w:br/>
        <w:t>ч</w:t>
        <w:br/>
        <w:br/>
        <w:t>и</w:t>
        <w:br/>
        <w:br/>
        <w:t>с</w:t>
        <w:br/>
        <w:br/>
        <w:t>л</w:t>
        <w:br/>
        <w:br/>
        <w:t>о</w:t>
        <w:br/>
        <w:br/>
        <w:t xml:space="preserve"> </w:t>
        <w:br/>
        <w:br/>
        <w:t>б</w:t>
        <w:br/>
        <w:br/>
        <w:t>е</w:t>
        <w:br/>
        <w:br/>
        <w:t>н</w:t>
        <w:br/>
        <w:br/>
        <w:t>з</w:t>
        <w:br/>
        <w:br/>
        <w:t>и</w:t>
        <w:br/>
        <w:br/>
        <w:t>н</w:t>
        <w:br/>
        <w:br/>
        <w:t>а</w:t>
        <w:br/>
        <w:br/>
        <w:t xml:space="preserve"> </w:t>
        <w:br/>
        <w:br/>
        <w:t>и</w:t>
        <w:br/>
        <w:br/>
        <w:t xml:space="preserve"> </w:t>
        <w:br/>
        <w:br/>
        <w:t>п</w:t>
        <w:br/>
        <w:br/>
        <w:t>о</w:t>
        <w:br/>
        <w:br/>
        <w:t>з</w:t>
        <w:br/>
        <w:br/>
        <w:t>в</w:t>
        <w:br/>
        <w:br/>
        <w:t>о</w:t>
        <w:br/>
        <w:br/>
        <w:t>л</w:t>
        <w:br/>
        <w:br/>
        <w:t>я</w:t>
        <w:br/>
        <w:br/>
        <w:t>ю</w:t>
        <w:br/>
        <w:br/>
        <w:t>т</w:t>
        <w:br/>
        <w:br/>
        <w:t xml:space="preserve"> </w:t>
        <w:br/>
        <w:br/>
        <w:t>п</w:t>
        <w:br/>
        <w:br/>
        <w:t>р</w:t>
        <w:br/>
        <w:br/>
        <w:t>о</w:t>
        <w:br/>
        <w:br/>
        <w:t>и</w:t>
        <w:br/>
        <w:br/>
        <w:t>з</w:t>
        <w:br/>
        <w:br/>
        <w:t>в</w:t>
        <w:br/>
        <w:br/>
        <w:t>о</w:t>
        <w:br/>
        <w:br/>
        <w:t>д</w:t>
        <w:br/>
        <w:br/>
        <w:t>и</w:t>
        <w:br/>
        <w:br/>
        <w:t>т</w:t>
        <w:br/>
        <w:br/>
        <w:t>ь</w:t>
        <w:br/>
        <w:br/>
        <w:t xml:space="preserve"> </w:t>
        <w:br/>
        <w:br/>
        <w:t>в</w:t>
        <w:br/>
        <w:br/>
        <w:t>ы</w:t>
        <w:br/>
        <w:br/>
        <w:t>с</w:t>
        <w:br/>
        <w:br/>
        <w:t>о</w:t>
        <w:br/>
        <w:br/>
        <w:t>к</w:t>
        <w:br/>
        <w:br/>
        <w:t>о</w:t>
        <w:br/>
        <w:br/>
        <w:t>к</w:t>
        <w:br/>
        <w:br/>
        <w:t>а</w:t>
        <w:br/>
        <w:br/>
        <w:t>ч</w:t>
        <w:br/>
        <w:br/>
        <w:t>е</w:t>
        <w:br/>
        <w:br/>
        <w:t>с</w:t>
        <w:br/>
        <w:br/>
        <w:t>т</w:t>
        <w:br/>
        <w:br/>
        <w:t>в</w:t>
        <w:br/>
        <w:br/>
        <w:t>е</w:t>
        <w:br/>
        <w:br/>
        <w:t>н</w:t>
        <w:br/>
        <w:br/>
        <w:t>н</w:t>
        <w:br/>
        <w:br/>
        <w:t>о</w:t>
        <w:br/>
        <w:br/>
        <w:t>е</w:t>
        <w:br/>
        <w:br/>
        <w:t xml:space="preserve"> </w:t>
        <w:br/>
        <w:br/>
        <w:t>а</w:t>
        <w:br/>
        <w:br/>
        <w:t>в</w:t>
        <w:br/>
        <w:br/>
        <w:t>и</w:t>
        <w:br/>
        <w:br/>
        <w:t>а</w:t>
        <w:br/>
        <w:br/>
        <w:t>ц</w:t>
        <w:br/>
        <w:br/>
        <w:t>и</w:t>
        <w:br/>
        <w:br/>
        <w:t>о</w:t>
        <w:br/>
        <w:br/>
        <w:t>н</w:t>
        <w:br/>
        <w:br/>
        <w:t>н</w:t>
        <w:br/>
        <w:br/>
        <w:t>о</w:t>
        <w:br/>
        <w:br/>
        <w:t>е</w:t>
        <w:br/>
        <w:br/>
        <w:t xml:space="preserve"> </w:t>
        <w:br/>
        <w:br/>
        <w:t>т</w:t>
        <w:br/>
        <w:br/>
        <w:t>о</w:t>
        <w:br/>
        <w:br/>
        <w:t>п</w:t>
        <w:br/>
        <w:br/>
        <w:t>л</w:t>
        <w:br/>
        <w:br/>
        <w:t>и</w:t>
        <w:br/>
        <w:br/>
        <w:t>в</w:t>
        <w:br/>
        <w:br/>
        <w:t>о</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в</w:t>
        <w:br/>
        <w:br/>
        <w:t>и</w:t>
        <w:br/>
        <w:br/>
        <w:t>т</w:t>
        <w:br/>
        <w:br/>
        <w:t>и</w:t>
        <w:br/>
        <w:br/>
        <w:t>е</w:t>
        <w:br/>
        <w:br/>
        <w:t xml:space="preserve"> </w:t>
        <w:br/>
        <w:br/>
        <w:t>п</w:t>
        <w:br/>
        <w:br/>
        <w:t>р</w:t>
        <w:br/>
        <w:br/>
        <w:t>о</w:t>
        <w:br/>
        <w:br/>
        <w:t>ц</w:t>
        <w:br/>
        <w:br/>
        <w:t>е</w:t>
        <w:br/>
        <w:br/>
        <w:t>с</w:t>
        <w:br/>
        <w:br/>
        <w:t>с</w:t>
        <w:br/>
        <w:br/>
        <w:t>о</w:t>
        <w:br/>
        <w:br/>
        <w:t>в</w:t>
        <w:br/>
        <w:br/>
        <w:t xml:space="preserve"> </w:t>
        <w:br/>
        <w:br/>
        <w:t>п</w:t>
        <w:br/>
        <w:br/>
        <w:t>р</w:t>
        <w:br/>
        <w:br/>
        <w:t>о</w:t>
        <w:br/>
        <w:br/>
        <w:t>и</w:t>
        <w:br/>
        <w:br/>
        <w:t>з</w:t>
        <w:br/>
        <w:br/>
        <w:t>в</w:t>
        <w:br/>
        <w:br/>
        <w:t>о</w:t>
        <w:br/>
        <w:br/>
        <w:t>д</w:t>
        <w:br/>
        <w:br/>
        <w:t>с</w:t>
        <w:br/>
        <w:br/>
        <w:t>т</w:t>
        <w:br/>
        <w:br/>
        <w:t>в</w:t>
        <w:br/>
        <w:br/>
        <w:t>а</w:t>
        <w:br/>
        <w:br/>
        <w:t xml:space="preserve"> </w:t>
        <w:br/>
        <w:br/>
        <w:t>о</w:t>
        <w:br/>
        <w:br/>
        <w:t>л</w:t>
        <w:br/>
        <w:br/>
        <w:t>е</w:t>
        <w:br/>
        <w:br/>
        <w:t>ф</w:t>
        <w:br/>
        <w:br/>
        <w:t>и</w:t>
        <w:br/>
        <w:br/>
        <w:t>н</w:t>
        <w:br/>
        <w:br/>
        <w:t>о</w:t>
        <w:br/>
        <w:br/>
        <w:t>в</w:t>
        <w:br/>
        <w:br/>
        <w:t xml:space="preserve"> </w:t>
        <w:br/>
        <w:br/>
        <w:t>и</w:t>
        <w:br/>
        <w:br/>
        <w:t>з</w:t>
        <w:br/>
        <w:br/>
        <w:t xml:space="preserve"> </w:t>
        <w:br/>
        <w:br/>
        <w:t>н</w:t>
        <w:br/>
        <w:br/>
        <w:t>е</w:t>
        <w:br/>
        <w:br/>
        <w:t>ф</w:t>
        <w:br/>
        <w:br/>
        <w:t>т</w:t>
        <w:br/>
        <w:br/>
        <w:t>и</w:t>
        <w:br/>
        <w:br/>
        <w:t xml:space="preserve"> </w:t>
        <w:br/>
        <w:br/>
        <w:t>р</w:t>
        <w:br/>
        <w:br/>
        <w:t>а</w:t>
        <w:br/>
        <w:br/>
        <w:t>с</w:t>
        <w:br/>
        <w:br/>
        <w:t>ш</w:t>
        <w:br/>
        <w:br/>
        <w:t>и</w:t>
        <w:br/>
        <w:br/>
        <w:t>р</w:t>
        <w:br/>
        <w:br/>
        <w:t>я</w:t>
        <w:br/>
        <w:br/>
        <w:t>е</w:t>
        <w:br/>
        <w:br/>
        <w:t>т</w:t>
        <w:br/>
        <w:br/>
        <w:t xml:space="preserve"> </w:t>
        <w:br/>
        <w:br/>
        <w:t>в</w:t>
        <w:br/>
        <w:br/>
        <w:t>о</w:t>
        <w:br/>
        <w:br/>
        <w:t>з</w:t>
        <w:br/>
        <w:br/>
        <w:t>м</w:t>
        <w:br/>
        <w:br/>
        <w:t>о</w:t>
        <w:br/>
        <w:br/>
        <w:t>ж</w:t>
        <w:br/>
        <w:br/>
        <w:t>н</w:t>
        <w:br/>
        <w:br/>
        <w:t>о</w:t>
        <w:br/>
        <w:br/>
        <w:t>с</w:t>
        <w:br/>
        <w:br/>
        <w:t>т</w:t>
        <w:br/>
        <w:br/>
        <w:t>и</w:t>
        <w:br/>
        <w:br/>
        <w:t xml:space="preserve"> </w:t>
        <w:br/>
        <w:br/>
        <w:t>н</w:t>
        <w:br/>
        <w:br/>
        <w:t>е</w:t>
        <w:br/>
        <w:br/>
        <w:t>ф</w:t>
        <w:br/>
        <w:br/>
        <w:t>т</w:t>
        <w:br/>
        <w:br/>
        <w:t>е</w:t>
        <w:br/>
        <w:br/>
        <w:t>х</w:t>
        <w:br/>
        <w:br/>
        <w:t>и</w:t>
        <w:br/>
        <w:br/>
        <w:t>м</w:t>
        <w:br/>
        <w:br/>
        <w:t>и</w:t>
        <w:br/>
        <w:br/>
        <w:t>и</w:t>
        <w:br/>
        <w:br/>
        <w:t>.</w:t>
        <w:br/>
        <w:br/>
        <w:br/>
        <w:br/>
        <w:br/>
        <w:br/>
        <w:br/>
        <w:br/>
        <w:t>*</w:t>
        <w:br/>
        <w:br/>
        <w:t>*</w:t>
        <w:br/>
        <w:br/>
        <w:t>I</w:t>
        <w:br/>
        <w:br/>
        <w:t>I</w:t>
        <w:br/>
        <w:br/>
        <w:t>I</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П</w:t>
        <w:br/>
        <w:br/>
        <w:t>р</w:t>
        <w:br/>
        <w:br/>
        <w:t>о</w:t>
        <w:br/>
        <w:br/>
        <w:t>и</w:t>
        <w:br/>
        <w:br/>
        <w:t>з</w:t>
        <w:br/>
        <w:br/>
        <w:t>в</w:t>
        <w:br/>
        <w:br/>
        <w:t>о</w:t>
        <w:br/>
        <w:br/>
        <w:t>д</w:t>
        <w:br/>
        <w:br/>
        <w:t>с</w:t>
        <w:br/>
        <w:br/>
        <w:t>т</w:t>
        <w:br/>
        <w:br/>
        <w:t>в</w:t>
        <w:br/>
        <w:br/>
        <w:t>о</w:t>
        <w:br/>
        <w:br/>
        <w:t>м</w:t>
        <w:br/>
        <w:br/>
        <w:t xml:space="preserve"> </w:t>
        <w:br/>
        <w:br/>
        <w:t>В</w:t>
        <w:br/>
        <w:br/>
        <w:t>о</w:t>
        <w:br/>
        <w:br/>
        <w:t>д</w:t>
        <w:br/>
        <w:br/>
        <w:t>о</w:t>
        <w:br/>
        <w:br/>
        <w:t>р</w:t>
        <w:br/>
        <w:br/>
        <w:t>о</w:t>
        <w:br/>
        <w:br/>
        <w:t>д</w:t>
        <w:br/>
        <w:br/>
        <w:t>а</w:t>
        <w:br/>
        <w:br/>
        <w:t>*</w:t>
        <w:br/>
        <w:br/>
        <w:t>*</w:t>
        <w:br/>
        <w:br/>
        <w:br/>
        <w:br/>
        <w:br/>
        <w:br/>
        <w:br/>
        <w:br/>
        <w:t>*</w:t>
        <w:br/>
        <w:br/>
        <w:t xml:space="preserve"> </w:t>
        <w:br/>
        <w:br/>
        <w:t xml:space="preserve"> </w:t>
        <w:br/>
        <w:br/>
        <w:t xml:space="preserve"> </w:t>
        <w:br/>
        <w:br/>
        <w:t>И</w:t>
        <w:br/>
        <w:br/>
        <w:t>д</w:t>
        <w:br/>
        <w:br/>
        <w:t>е</w:t>
        <w:br/>
        <w:br/>
        <w:t>я</w:t>
        <w:br/>
        <w:br/>
        <w:t>:</w:t>
        <w:br/>
        <w:br/>
        <w:t xml:space="preserve"> </w:t>
        <w:br/>
        <w:br/>
        <w:t>З</w:t>
        <w:br/>
        <w:br/>
        <w:t>а</w:t>
        <w:br/>
        <w:br/>
        <w:t>в</w:t>
        <w:br/>
        <w:br/>
        <w:t>о</w:t>
        <w:br/>
        <w:br/>
        <w:t>д</w:t>
        <w:br/>
        <w:br/>
        <w:t>ы</w:t>
        <w:br/>
        <w:br/>
        <w:t xml:space="preserve"> </w:t>
        <w:br/>
        <w:br/>
        <w:t>м</w:t>
        <w:br/>
        <w:br/>
        <w:t>о</w:t>
        <w:br/>
        <w:br/>
        <w:t>г</w:t>
        <w:br/>
        <w:br/>
        <w:t>у</w:t>
        <w:br/>
        <w:br/>
        <w:t>т</w:t>
        <w:br/>
        <w:br/>
        <w:t xml:space="preserve"> </w:t>
        <w:br/>
        <w:br/>
        <w:t>с</w:t>
        <w:br/>
        <w:br/>
        <w:t>т</w:t>
        <w:br/>
        <w:br/>
        <w:t>а</w:t>
        <w:br/>
        <w:br/>
        <w:t>т</w:t>
        <w:br/>
        <w:br/>
        <w:t>ь</w:t>
        <w:br/>
        <w:br/>
        <w:t xml:space="preserve"> </w:t>
        <w:br/>
        <w:br/>
        <w:t>ц</w:t>
        <w:br/>
        <w:br/>
        <w:t>е</w:t>
        <w:br/>
        <w:br/>
        <w:t>н</w:t>
        <w:br/>
        <w:br/>
        <w:t>т</w:t>
        <w:br/>
        <w:br/>
        <w:t>р</w:t>
        <w:br/>
        <w:br/>
        <w:t>а</w:t>
        <w:br/>
        <w:br/>
        <w:t>м</w:t>
        <w:br/>
        <w:br/>
        <w:t>и</w:t>
        <w:br/>
        <w:br/>
        <w:t xml:space="preserve"> </w:t>
        <w:br/>
        <w:br/>
        <w:t>п</w:t>
        <w:br/>
        <w:br/>
        <w:t>р</w:t>
        <w:br/>
        <w:br/>
        <w:t>о</w:t>
        <w:br/>
        <w:br/>
        <w:t>и</w:t>
        <w:br/>
        <w:br/>
        <w:t>з</w:t>
        <w:br/>
        <w:br/>
        <w:t>в</w:t>
        <w:br/>
        <w:br/>
        <w:t>о</w:t>
        <w:br/>
        <w:br/>
        <w:t>д</w:t>
        <w:br/>
        <w:br/>
        <w:t>с</w:t>
        <w:br/>
        <w:br/>
        <w:t>т</w:t>
        <w:br/>
        <w:br/>
        <w:t>в</w:t>
        <w:br/>
        <w:br/>
        <w:t>а</w:t>
        <w:br/>
        <w:br/>
        <w:t xml:space="preserve"> </w:t>
        <w:br/>
        <w:br/>
        <w:t>в</w:t>
        <w:br/>
        <w:br/>
        <w:t>о</w:t>
        <w:br/>
        <w:br/>
        <w:t>д</w:t>
        <w:br/>
        <w:br/>
        <w:t>о</w:t>
        <w:br/>
        <w:br/>
        <w:t>р</w:t>
        <w:br/>
        <w:br/>
        <w:t>о</w:t>
        <w:br/>
        <w:br/>
        <w:t>д</w:t>
        <w:br/>
        <w:br/>
        <w:t>а</w:t>
        <w:br/>
        <w:br/>
        <w:t>,</w:t>
        <w:br/>
        <w:br/>
        <w:t xml:space="preserve"> </w:t>
        <w:br/>
        <w:br/>
        <w:t>и</w:t>
        <w:br/>
        <w:br/>
        <w:t>с</w:t>
        <w:br/>
        <w:br/>
        <w:t>п</w:t>
        <w:br/>
        <w:br/>
        <w:t>о</w:t>
        <w:br/>
        <w:br/>
        <w:t>л</w:t>
        <w:br/>
        <w:br/>
        <w:t>ь</w:t>
        <w:br/>
        <w:br/>
        <w:t>з</w:t>
        <w:br/>
        <w:br/>
        <w:t>у</w:t>
        <w:br/>
        <w:br/>
        <w:t>я</w:t>
        <w:br/>
        <w:br/>
        <w:t xml:space="preserve"> </w:t>
        <w:br/>
        <w:br/>
        <w:t>с</w:t>
        <w:br/>
        <w:br/>
        <w:t>у</w:t>
        <w:br/>
        <w:br/>
        <w:t>щ</w:t>
        <w:br/>
        <w:br/>
        <w:t>е</w:t>
        <w:br/>
        <w:br/>
        <w:t>с</w:t>
        <w:br/>
        <w:br/>
        <w:t>т</w:t>
        <w:br/>
        <w:br/>
        <w:t>в</w:t>
        <w:br/>
        <w:br/>
        <w:t>у</w:t>
        <w:br/>
        <w:br/>
        <w:t>ю</w:t>
        <w:br/>
        <w:br/>
        <w:t>щ</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и</w:t>
        <w:br/>
        <w:br/>
        <w:t xml:space="preserve"> </w:t>
        <w:br/>
        <w:br/>
        <w:t>с</w:t>
        <w:br/>
        <w:br/>
        <w:t>ы</w:t>
        <w:br/>
        <w:br/>
        <w:t>р</w:t>
        <w:br/>
        <w:br/>
        <w:t>ь</w:t>
        <w:br/>
        <w:br/>
        <w:t>е</w:t>
        <w:br/>
        <w:br/>
        <w:t>в</w:t>
        <w:br/>
        <w:br/>
        <w:t>у</w:t>
        <w:br/>
        <w:br/>
        <w:t>ю</w:t>
        <w:br/>
        <w:br/>
        <w:t xml:space="preserve"> </w:t>
        <w:br/>
        <w:br/>
        <w:t>б</w:t>
        <w:br/>
        <w:br/>
        <w:t>а</w:t>
        <w:br/>
        <w:br/>
        <w:t>з</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а</w:t>
        <w:br/>
        <w:br/>
        <w:t>р</w:t>
        <w:br/>
        <w:br/>
        <w:t>о</w:t>
        <w:br/>
        <w:br/>
        <w:t>в</w:t>
        <w:br/>
        <w:br/>
        <w:t>а</w:t>
        <w:br/>
        <w:br/>
        <w:t>я</w:t>
        <w:br/>
        <w:br/>
        <w:t xml:space="preserve"> </w:t>
        <w:br/>
        <w:br/>
        <w:t>к</w:t>
        <w:br/>
        <w:br/>
        <w:t>о</w:t>
        <w:br/>
        <w:br/>
        <w:t>н</w:t>
        <w:br/>
        <w:br/>
        <w:t>в</w:t>
        <w:br/>
        <w:br/>
        <w:t>е</w:t>
        <w:br/>
        <w:br/>
        <w:t>р</w:t>
        <w:br/>
        <w:br/>
        <w:t>с</w:t>
        <w:br/>
        <w:br/>
        <w:t>и</w:t>
        <w:br/>
        <w:br/>
        <w:t>я</w:t>
        <w:br/>
        <w:br/>
        <w:t xml:space="preserve"> </w:t>
        <w:br/>
        <w:br/>
        <w:t>м</w:t>
        <w:br/>
        <w:br/>
        <w:t>е</w:t>
        <w:br/>
        <w:br/>
        <w:t>т</w:t>
        <w:br/>
        <w:br/>
        <w:t>а</w:t>
        <w:br/>
        <w:br/>
        <w:t>н</w:t>
        <w:br/>
        <w:br/>
        <w:t>а</w:t>
        <w:br/>
        <w:br/>
        <w:t xml:space="preserve"> </w:t>
        <w:br/>
        <w:br/>
        <w:t>(</w:t>
        <w:br/>
        <w:br/>
        <w:t>S</w:t>
        <w:br/>
        <w:br/>
        <w:t>M</w:t>
        <w:br/>
        <w:br/>
        <w:t>R</w:t>
        <w:br/>
        <w:br/>
        <w:t>)</w:t>
        <w:br/>
        <w:br/>
        <w:t xml:space="preserve"> </w:t>
        <w:br/>
        <w:br/>
        <w:t>с</w:t>
        <w:br/>
        <w:br/>
        <w:t xml:space="preserve"> </w:t>
        <w:br/>
        <w:br/>
        <w:t>у</w:t>
        <w:br/>
        <w:br/>
        <w:t>л</w:t>
        <w:br/>
        <w:br/>
        <w:t>а</w:t>
        <w:br/>
        <w:br/>
        <w:t>в</w:t>
        <w:br/>
        <w:br/>
        <w:t>л</w:t>
        <w:br/>
        <w:br/>
        <w:t>и</w:t>
        <w:br/>
        <w:br/>
        <w:t>в</w:t>
        <w:br/>
        <w:br/>
        <w:t>а</w:t>
        <w:br/>
        <w:br/>
        <w:t>н</w:t>
        <w:br/>
        <w:br/>
        <w:t>и</w:t>
        <w:br/>
        <w:br/>
        <w:t>е</w:t>
        <w:br/>
        <w:br/>
        <w:t>м</w:t>
        <w:br/>
        <w:br/>
        <w:t xml:space="preserve"> </w:t>
        <w:br/>
        <w:br/>
        <w:t>и</w:t>
        <w:br/>
        <w:br/>
        <w:t xml:space="preserve"> </w:t>
        <w:br/>
        <w:br/>
        <w:t>х</w:t>
        <w:br/>
        <w:br/>
        <w:t>р</w:t>
        <w:br/>
        <w:br/>
        <w:t>а</w:t>
        <w:br/>
        <w:br/>
        <w:t>н</w:t>
        <w:br/>
        <w:br/>
        <w:t>е</w:t>
        <w:br/>
        <w:br/>
        <w:t>н</w:t>
        <w:br/>
        <w:br/>
        <w:t>и</w:t>
        <w:br/>
        <w:br/>
        <w:t>е</w:t>
        <w:br/>
        <w:br/>
        <w:t>м</w:t>
        <w:br/>
        <w:br/>
        <w:t xml:space="preserve"> </w:t>
        <w:br/>
        <w:br/>
        <w:t>у</w:t>
        <w:br/>
        <w:br/>
        <w:t>г</w:t>
        <w:br/>
        <w:br/>
        <w:t>л</w:t>
        <w:br/>
        <w:br/>
        <w:t>е</w:t>
        <w:br/>
        <w:br/>
        <w:t>р</w:t>
        <w:br/>
        <w:br/>
        <w:t>о</w:t>
        <w:br/>
        <w:br/>
        <w:t>д</w:t>
        <w:br/>
        <w:br/>
        <w:t>а</w:t>
        <w:br/>
        <w:br/>
        <w:t xml:space="preserve"> </w:t>
        <w:br/>
        <w:br/>
        <w:t>(</w:t>
        <w:br/>
        <w:br/>
        <w:t>C</w:t>
        <w:br/>
        <w:br/>
        <w:t>C</w:t>
        <w:br/>
        <w:br/>
        <w:t>S</w:t>
        <w:br/>
        <w:br/>
        <w:t>)</w:t>
        <w:br/>
        <w:br/>
        <w:t xml:space="preserve"> </w:t>
        <w:br/>
        <w:br/>
        <w:t>п</w:t>
        <w:br/>
        <w:br/>
        <w:t>о</w:t>
        <w:br/>
        <w:br/>
        <w:t>з</w:t>
        <w:br/>
        <w:br/>
        <w:t>в</w:t>
        <w:br/>
        <w:br/>
        <w:t>о</w:t>
        <w:br/>
        <w:br/>
        <w:t>л</w:t>
        <w:br/>
        <w:br/>
        <w:t>я</w:t>
        <w:br/>
        <w:br/>
        <w:t>е</w:t>
        <w:br/>
        <w:br/>
        <w:t>т</w:t>
        <w:br/>
        <w:br/>
        <w:t xml:space="preserve"> </w:t>
        <w:br/>
        <w:br/>
        <w:t>п</w:t>
        <w:br/>
        <w:br/>
        <w:t>р</w:t>
        <w:br/>
        <w:br/>
        <w:t>о</w:t>
        <w:br/>
        <w:br/>
        <w:t>и</w:t>
        <w:br/>
        <w:br/>
        <w:t>з</w:t>
        <w:br/>
        <w:br/>
        <w:t>в</w:t>
        <w:br/>
        <w:br/>
        <w:t>о</w:t>
        <w:br/>
        <w:br/>
        <w:t>д</w:t>
        <w:br/>
        <w:br/>
        <w:t>и</w:t>
        <w:br/>
        <w:br/>
        <w:t>т</w:t>
        <w:br/>
        <w:br/>
        <w:t>ь</w:t>
        <w:br/>
        <w:br/>
        <w:t xml:space="preserve"> </w:t>
        <w:br/>
        <w:br/>
        <w:t>"</w:t>
        <w:br/>
        <w:br/>
        <w:t>г</w:t>
        <w:br/>
        <w:br/>
        <w:t>о</w:t>
        <w:br/>
        <w:br/>
        <w:t>л</w:t>
        <w:br/>
        <w:br/>
        <w:t>у</w:t>
        <w:br/>
        <w:br/>
        <w:t>б</w:t>
        <w:br/>
        <w:br/>
        <w:t>о</w:t>
        <w:br/>
        <w:br/>
        <w:t>й</w:t>
        <w:br/>
        <w:br/>
        <w:t>"</w:t>
        <w:br/>
        <w:br/>
        <w:t xml:space="preserve"> </w:t>
        <w:br/>
        <w:br/>
        <w:t>в</w:t>
        <w:br/>
        <w:br/>
        <w:t>о</w:t>
        <w:br/>
        <w:br/>
        <w:t>д</w:t>
        <w:br/>
        <w:br/>
        <w:t>о</w:t>
        <w:br/>
        <w:br/>
        <w:t>р</w:t>
        <w:br/>
        <w:br/>
        <w:t>о</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Э</w:t>
        <w:br/>
        <w:br/>
        <w:t>л</w:t>
        <w:br/>
        <w:br/>
        <w:t>е</w:t>
        <w:br/>
        <w:br/>
        <w:t>к</w:t>
        <w:br/>
        <w:br/>
        <w:t>т</w:t>
        <w:br/>
        <w:br/>
        <w:t>р</w:t>
        <w:br/>
        <w:br/>
        <w:t>о</w:t>
        <w:br/>
        <w:br/>
        <w:t>л</w:t>
        <w:br/>
        <w:br/>
        <w:t>и</w:t>
        <w:br/>
        <w:br/>
        <w:t>з</w:t>
        <w:br/>
        <w:br/>
        <w:t xml:space="preserve"> </w:t>
        <w:br/>
        <w:br/>
        <w:t>в</w:t>
        <w:br/>
        <w:br/>
        <w:t>о</w:t>
        <w:br/>
        <w:br/>
        <w:t>д</w:t>
        <w:br/>
        <w:br/>
        <w:t>ы</w:t>
        <w:br/>
        <w:br/>
        <w:t>,</w:t>
        <w:br/>
        <w:br/>
        <w:t xml:space="preserve"> </w:t>
        <w:br/>
        <w:br/>
        <w:t>и</w:t>
        <w:br/>
        <w:br/>
        <w:t>с</w:t>
        <w:br/>
        <w:br/>
        <w:t>п</w:t>
        <w:br/>
        <w:br/>
        <w:t>о</w:t>
        <w:br/>
        <w:br/>
        <w:t>л</w:t>
        <w:br/>
        <w:br/>
        <w:t>ь</w:t>
        <w:br/>
        <w:br/>
        <w:t>з</w:t>
        <w:br/>
        <w:br/>
        <w:t>у</w:t>
        <w:br/>
        <w:br/>
        <w:t>ю</w:t>
        <w:br/>
        <w:br/>
        <w:t>щ</w:t>
        <w:br/>
        <w:br/>
        <w:t>и</w:t>
        <w:br/>
        <w:br/>
        <w:t>й</w:t>
        <w:br/>
        <w:br/>
        <w:t xml:space="preserve"> </w:t>
        <w:br/>
        <w:br/>
        <w:t>в</w:t>
        <w:br/>
        <w:br/>
        <w:t>о</w:t>
        <w:br/>
        <w:br/>
        <w:t>з</w:t>
        <w:br/>
        <w:br/>
        <w:t>о</w:t>
        <w:br/>
        <w:br/>
        <w:t>б</w:t>
        <w:br/>
        <w:br/>
        <w:t>н</w:t>
        <w:br/>
        <w:br/>
        <w:t>о</w:t>
        <w:br/>
        <w:br/>
        <w:t>в</w:t>
        <w:br/>
        <w:br/>
        <w:t>л</w:t>
        <w:br/>
        <w:br/>
        <w:t>я</w:t>
        <w:br/>
        <w:br/>
        <w:t>е</w:t>
        <w:br/>
        <w:br/>
        <w:t>м</w:t>
        <w:br/>
        <w:br/>
        <w:t>у</w:t>
        <w:br/>
        <w:br/>
        <w:t>ю</w:t>
        <w:br/>
        <w:br/>
        <w:t xml:space="preserve"> </w:t>
        <w:br/>
        <w:br/>
        <w:t>э</w:t>
        <w:br/>
        <w:br/>
        <w:t>л</w:t>
        <w:br/>
        <w:br/>
        <w:t>е</w:t>
        <w:br/>
        <w:br/>
        <w:t>к</w:t>
        <w:br/>
        <w:br/>
        <w:t>т</w:t>
        <w:br/>
        <w:br/>
        <w:t>р</w:t>
        <w:br/>
        <w:br/>
        <w:t>о</w:t>
        <w:br/>
        <w:br/>
        <w:t>э</w:t>
        <w:br/>
        <w:br/>
        <w:t>н</w:t>
        <w:br/>
        <w:br/>
        <w:t>е</w:t>
        <w:br/>
        <w:br/>
        <w:t>р</w:t>
        <w:br/>
        <w:br/>
        <w:t>г</w:t>
        <w:br/>
        <w:br/>
        <w:t>и</w:t>
        <w:br/>
        <w:br/>
        <w:t>ю</w:t>
        <w:br/>
        <w:br/>
        <w:t>,</w:t>
        <w:br/>
        <w:br/>
        <w:t xml:space="preserve"> </w:t>
        <w:br/>
        <w:br/>
        <w:t>п</w:t>
        <w:br/>
        <w:br/>
        <w:t>о</w:t>
        <w:br/>
        <w:br/>
        <w:t>з</w:t>
        <w:br/>
        <w:br/>
        <w:t>в</w:t>
        <w:br/>
        <w:br/>
        <w:t>о</w:t>
        <w:br/>
        <w:br/>
        <w:t>л</w:t>
        <w:br/>
        <w:br/>
        <w:t>я</w:t>
        <w:br/>
        <w:br/>
        <w:t>е</w:t>
        <w:br/>
        <w:br/>
        <w:t>т</w:t>
        <w:br/>
        <w:br/>
        <w:t xml:space="preserve"> </w:t>
        <w:br/>
        <w:br/>
        <w:t>п</w:t>
        <w:br/>
        <w:br/>
        <w:t>р</w:t>
        <w:br/>
        <w:br/>
        <w:t>о</w:t>
        <w:br/>
        <w:br/>
        <w:t>и</w:t>
        <w:br/>
        <w:br/>
        <w:t>з</w:t>
        <w:br/>
        <w:br/>
        <w:t>в</w:t>
        <w:br/>
        <w:br/>
        <w:t>о</w:t>
        <w:br/>
        <w:br/>
        <w:t>д</w:t>
        <w:br/>
        <w:br/>
        <w:t>и</w:t>
        <w:br/>
        <w:br/>
        <w:t>т</w:t>
        <w:br/>
        <w:br/>
        <w:t>ь</w:t>
        <w:br/>
        <w:br/>
        <w:t xml:space="preserve"> </w:t>
        <w:br/>
        <w:br/>
        <w:t>"</w:t>
        <w:br/>
        <w:br/>
        <w:t>з</w:t>
        <w:br/>
        <w:br/>
        <w:t>е</w:t>
        <w:br/>
        <w:br/>
        <w:t>л</w:t>
        <w:br/>
        <w:br/>
        <w:t>е</w:t>
        <w:br/>
        <w:br/>
        <w:t>н</w:t>
        <w:br/>
        <w:br/>
        <w:t>ы</w:t>
        <w:br/>
        <w:br/>
        <w:t>й</w:t>
        <w:br/>
        <w:br/>
        <w:t>"</w:t>
        <w:br/>
        <w:br/>
        <w:t xml:space="preserve"> </w:t>
        <w:br/>
        <w:br/>
        <w:t>в</w:t>
        <w:br/>
        <w:br/>
        <w:t>о</w:t>
        <w:br/>
        <w:br/>
        <w:t>д</w:t>
        <w:br/>
        <w:br/>
        <w:t>о</w:t>
        <w:br/>
        <w:br/>
        <w:t>р</w:t>
        <w:br/>
        <w:br/>
        <w:t>о</w:t>
        <w:br/>
        <w:br/>
        <w:t>д</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и</w:t>
        <w:br/>
        <w:br/>
        <w:t>ф</w:t>
        <w:br/>
        <w:br/>
        <w:t>о</w:t>
        <w:br/>
        <w:br/>
        <w:t>р</w:t>
        <w:br/>
        <w:br/>
        <w:t>м</w:t>
        <w:br/>
        <w:br/>
        <w:t>и</w:t>
        <w:br/>
        <w:br/>
        <w:t>н</w:t>
        <w:br/>
        <w:br/>
        <w:t>г</w:t>
        <w:br/>
        <w:br/>
        <w:t xml:space="preserve"> </w:t>
        <w:br/>
        <w:br/>
        <w:t>н</w:t>
        <w:br/>
        <w:br/>
        <w:t>е</w:t>
        <w:br/>
        <w:br/>
        <w:t>ф</w:t>
        <w:br/>
        <w:br/>
        <w:t>т</w:t>
        <w:br/>
        <w:br/>
        <w:t>я</w:t>
        <w:br/>
        <w:br/>
        <w:t>н</w:t>
        <w:br/>
        <w:br/>
        <w:t>ы</w:t>
        <w:br/>
        <w:br/>
        <w:t>х</w:t>
        <w:br/>
        <w:br/>
        <w:t xml:space="preserve"> </w:t>
        <w:br/>
        <w:br/>
        <w:t>о</w:t>
        <w:br/>
        <w:br/>
        <w:t>с</w:t>
        <w:br/>
        <w:br/>
        <w:t>т</w:t>
        <w:br/>
        <w:br/>
        <w:t>а</w:t>
        <w:br/>
        <w:br/>
        <w:t>т</w:t>
        <w:br/>
        <w:br/>
        <w:t>к</w:t>
        <w:br/>
        <w:br/>
        <w:t>о</w:t>
        <w:br/>
        <w:br/>
        <w:t>в</w:t>
        <w:br/>
        <w:br/>
        <w:t xml:space="preserve"> </w:t>
        <w:br/>
        <w:br/>
        <w:t>м</w:t>
        <w:br/>
        <w:br/>
        <w:t>о</w:t>
        <w:br/>
        <w:br/>
        <w:t>ж</w:t>
        <w:br/>
        <w:br/>
        <w:t>е</w:t>
        <w:br/>
        <w:br/>
        <w:t>т</w:t>
        <w:br/>
        <w:br/>
        <w:t xml:space="preserve"> </w:t>
        <w:br/>
        <w:br/>
        <w:t>с</w:t>
        <w:br/>
        <w:br/>
        <w:t>т</w:t>
        <w:br/>
        <w:br/>
        <w:t>а</w:t>
        <w:br/>
        <w:br/>
        <w:t>т</w:t>
        <w:br/>
        <w:br/>
        <w:t>ь</w:t>
        <w:br/>
        <w:br/>
        <w:t xml:space="preserve"> </w:t>
        <w:br/>
        <w:br/>
        <w:t>э</w:t>
        <w:br/>
        <w:br/>
        <w:t>к</w:t>
        <w:br/>
        <w:br/>
        <w:t>о</w:t>
        <w:br/>
        <w:br/>
        <w:t>н</w:t>
        <w:br/>
        <w:br/>
        <w:t>о</w:t>
        <w:br/>
        <w:br/>
        <w:t>м</w:t>
        <w:br/>
        <w:br/>
        <w:t>и</w:t>
        <w:br/>
        <w:br/>
        <w:t>ч</w:t>
        <w:br/>
        <w:br/>
        <w:t>е</w:t>
        <w:br/>
        <w:br/>
        <w:t>с</w:t>
        <w:br/>
        <w:br/>
        <w:t>к</w:t>
        <w:br/>
        <w:br/>
        <w:t>и</w:t>
        <w:br/>
        <w:br/>
        <w:t xml:space="preserve"> </w:t>
        <w:br/>
        <w:br/>
        <w:t>э</w:t>
        <w:br/>
        <w:br/>
        <w:t>ф</w:t>
        <w:br/>
        <w:br/>
        <w:t>ф</w:t>
        <w:br/>
        <w:br/>
        <w:t>е</w:t>
        <w:br/>
        <w:br/>
        <w:t>к</w:t>
        <w:br/>
        <w:br/>
        <w:t>т</w:t>
        <w:br/>
        <w:br/>
        <w:t>и</w:t>
        <w:br/>
        <w:br/>
        <w:t>в</w:t>
        <w:br/>
        <w:br/>
        <w:t>н</w:t>
        <w:br/>
        <w:br/>
        <w:t>ы</w:t>
        <w:br/>
        <w:br/>
        <w:t>м</w:t>
        <w:br/>
        <w:br/>
        <w:t xml:space="preserve"> </w:t>
        <w:br/>
        <w:br/>
        <w:t>с</w:t>
        <w:br/>
        <w:br/>
        <w:t>п</w:t>
        <w:br/>
        <w:br/>
        <w:t>о</w:t>
        <w:br/>
        <w:br/>
        <w:t>с</w:t>
        <w:br/>
        <w:br/>
        <w:t>о</w:t>
        <w:br/>
        <w:br/>
        <w:t>б</w:t>
        <w:br/>
        <w:br/>
        <w:t>о</w:t>
        <w:br/>
        <w:br/>
        <w:t>м</w:t>
        <w:br/>
        <w:br/>
        <w:t xml:space="preserve"> </w:t>
        <w:br/>
        <w:br/>
        <w:t>п</w:t>
        <w:br/>
        <w:br/>
        <w:t>р</w:t>
        <w:br/>
        <w:br/>
        <w:t>о</w:t>
        <w:br/>
        <w:br/>
        <w:t>и</w:t>
        <w:br/>
        <w:br/>
        <w:t>з</w:t>
        <w:br/>
        <w:br/>
        <w:t>в</w:t>
        <w:br/>
        <w:br/>
        <w:t>о</w:t>
        <w:br/>
        <w:br/>
        <w:t>д</w:t>
        <w:br/>
        <w:br/>
        <w:t>с</w:t>
        <w:br/>
        <w:br/>
        <w:t>т</w:t>
        <w:br/>
        <w:br/>
        <w:t>в</w:t>
        <w:br/>
        <w:br/>
        <w:t>а</w:t>
        <w:br/>
        <w:br/>
        <w:t xml:space="preserve"> </w:t>
        <w:br/>
        <w:br/>
        <w:t>в</w:t>
        <w:br/>
        <w:br/>
        <w:t>о</w:t>
        <w:br/>
        <w:br/>
        <w:t>д</w:t>
        <w:br/>
        <w:br/>
        <w:t>о</w:t>
        <w:br/>
        <w:br/>
        <w:t>р</w:t>
        <w:br/>
        <w:br/>
        <w:t>о</w:t>
        <w:br/>
        <w:br/>
        <w:t>д</w:t>
        <w:br/>
        <w:br/>
        <w:t>а</w:t>
        <w:br/>
        <w:br/>
        <w:t>.</w:t>
        <w:br/>
        <w:br/>
        <w:br/>
        <w:br/>
        <w:br/>
        <w:br/>
        <w:br/>
        <w:br/>
        <w:t>*</w:t>
        <w:br/>
        <w:br/>
        <w:t>*</w:t>
        <w:br/>
        <w:br/>
        <w:t>I</w:t>
        <w:br/>
        <w:br/>
        <w:t>V</w:t>
        <w:br/>
        <w:br/>
        <w:t>.</w:t>
        <w:br/>
        <w:br/>
        <w:t xml:space="preserve"> </w:t>
        <w:br/>
        <w:br/>
        <w:t>Ц</w:t>
        <w:br/>
        <w:br/>
        <w:t>и</w:t>
        <w:br/>
        <w:br/>
        <w:t>ф</w:t>
        <w:br/>
        <w:br/>
        <w:t>р</w:t>
        <w:br/>
        <w:br/>
        <w:t>о</w:t>
        <w:br/>
        <w:br/>
        <w:t>в</w:t>
        <w:br/>
        <w:br/>
        <w:t>и</w:t>
        <w:br/>
        <w:br/>
        <w:t>з</w:t>
        <w:br/>
        <w:br/>
        <w:t>а</w:t>
        <w:br/>
        <w:br/>
        <w:t>ц</w:t>
        <w:br/>
        <w:br/>
        <w:t>и</w:t>
        <w:br/>
        <w:br/>
        <w:t>я</w:t>
        <w:br/>
        <w:br/>
        <w:t xml:space="preserve"> </w:t>
        <w:br/>
        <w:br/>
        <w:t>и</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р</w:t>
        <w:br/>
        <w:br/>
        <w:t>о</w:t>
        <w:br/>
        <w:br/>
        <w:t>ц</w:t>
        <w:br/>
        <w:br/>
        <w:t>е</w:t>
        <w:br/>
        <w:br/>
        <w:t>с</w:t>
        <w:br/>
        <w:br/>
        <w:t>с</w:t>
        <w:br/>
        <w:br/>
        <w:t>о</w:t>
        <w:br/>
        <w:br/>
        <w:t>в</w:t>
        <w:br/>
        <w:br/>
        <w:t>*</w:t>
        <w:br/>
        <w:br/>
        <w:t>*</w:t>
        <w:br/>
        <w:br/>
        <w:br/>
        <w:br/>
        <w:br/>
        <w:br/>
        <w:br/>
        <w:br/>
        <w:t>*</w:t>
        <w:br/>
        <w:br/>
        <w:t xml:space="preserve"> </w:t>
        <w:br/>
        <w:br/>
        <w:t xml:space="preserve"> </w:t>
        <w:br/>
        <w:br/>
        <w:t xml:space="preserve"> </w:t>
        <w:br/>
        <w:br/>
        <w:t>И</w:t>
        <w:br/>
        <w:br/>
        <w:t>д</w:t>
        <w:br/>
        <w:br/>
        <w:t>е</w:t>
        <w:br/>
        <w:br/>
        <w:t>я</w:t>
        <w:br/>
        <w:br/>
        <w:t>:</w:t>
        <w:br/>
        <w:br/>
        <w:t xml:space="preserve"> </w:t>
        <w:br/>
        <w:br/>
        <w:t>В</w:t>
        <w:br/>
        <w:br/>
        <w:t>н</w:t>
        <w:br/>
        <w:br/>
        <w:t>е</w:t>
        <w:br/>
        <w:br/>
        <w:t>д</w:t>
        <w:br/>
        <w:br/>
        <w:t>р</w:t>
        <w:br/>
        <w:br/>
        <w:t>е</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п</w:t>
        <w:br/>
        <w:br/>
        <w:t>о</w:t>
        <w:br/>
        <w:br/>
        <w:t>в</w:t>
        <w:br/>
        <w:br/>
        <w:t>ы</w:t>
        <w:br/>
        <w:br/>
        <w:t>ш</w:t>
        <w:br/>
        <w:br/>
        <w:t>а</w:t>
        <w:br/>
        <w:br/>
        <w:t>е</w:t>
        <w:br/>
        <w:br/>
        <w:t>т</w:t>
        <w:br/>
        <w:br/>
        <w:t xml:space="preserve"> </w:t>
        <w:br/>
        <w:br/>
        <w:t>э</w:t>
        <w:br/>
        <w:br/>
        <w:t>ф</w:t>
        <w:br/>
        <w:br/>
        <w:t>ф</w:t>
        <w:br/>
        <w:br/>
        <w:t>е</w:t>
        <w:br/>
        <w:br/>
        <w:t>к</w:t>
        <w:br/>
        <w:br/>
        <w:t>т</w:t>
        <w:br/>
        <w:br/>
        <w:t>и</w:t>
        <w:br/>
        <w:br/>
        <w:t>в</w:t>
        <w:br/>
        <w:br/>
        <w:t>н</w:t>
        <w:br/>
        <w:br/>
        <w:t>о</w:t>
        <w:br/>
        <w:br/>
        <w:t>с</w:t>
        <w:br/>
        <w:br/>
        <w:t>т</w:t>
        <w:br/>
        <w:br/>
        <w:t>ь</w:t>
        <w:br/>
        <w:br/>
        <w:t>,</w:t>
        <w:br/>
        <w:br/>
        <w:t xml:space="preserve"> </w:t>
        <w:br/>
        <w:br/>
        <w:t>н</w:t>
        <w:br/>
        <w:br/>
        <w:t>а</w:t>
        <w:br/>
        <w:br/>
        <w:t>д</w:t>
        <w:br/>
        <w:br/>
        <w:t>е</w:t>
        <w:br/>
        <w:br/>
        <w:t>ж</w:t>
        <w:br/>
        <w:br/>
        <w:t>н</w:t>
        <w:br/>
        <w:br/>
        <w:t>о</w:t>
        <w:br/>
        <w:br/>
        <w:t>с</w:t>
        <w:br/>
        <w:br/>
        <w:t>т</w:t>
        <w:br/>
        <w:br/>
        <w:t>ь</w:t>
        <w:br/>
        <w:br/>
        <w:t xml:space="preserve"> </w:t>
        <w:br/>
        <w:br/>
        <w:t>и</w:t>
        <w:br/>
        <w:br/>
        <w:t xml:space="preserve"> </w:t>
        <w:br/>
        <w:br/>
        <w:t>б</w:t>
        <w:br/>
        <w:br/>
        <w:t>е</w:t>
        <w:br/>
        <w:br/>
        <w:t>з</w:t>
        <w:br/>
        <w:br/>
        <w:t>о</w:t>
        <w:br/>
        <w:br/>
        <w:t>п</w:t>
        <w:br/>
        <w:br/>
        <w:t>а</w:t>
        <w:br/>
        <w:br/>
        <w:t>с</w:t>
        <w:br/>
        <w:br/>
        <w:t>н</w:t>
        <w:br/>
        <w:br/>
        <w:t>о</w:t>
        <w:br/>
        <w:br/>
        <w:t>с</w:t>
        <w:br/>
        <w:br/>
        <w:t>т</w:t>
        <w:br/>
        <w:br/>
        <w:t>ь</w:t>
        <w:br/>
        <w:br/>
        <w:t xml:space="preserve"> </w:t>
        <w:br/>
        <w:br/>
        <w:t>з</w:t>
        <w:br/>
        <w:br/>
        <w:t>а</w:t>
        <w:br/>
        <w:br/>
        <w:t>в</w:t>
        <w:br/>
        <w:br/>
        <w:t>о</w:t>
        <w:br/>
        <w:br/>
        <w:t>д</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 xml:space="preserve"> </w:t>
        <w:br/>
        <w:br/>
        <w:t>(</w:t>
        <w:br/>
        <w:br/>
        <w:t>M</w:t>
        <w:br/>
        <w:br/>
        <w:t>E</w:t>
        <w:br/>
        <w:br/>
        <w:t>S</w:t>
        <w:br/>
        <w:br/>
        <w:t>)</w:t>
        <w:br/>
        <w:br/>
        <w:t xml:space="preserve"> </w:t>
        <w:br/>
        <w:br/>
        <w:t>о</w:t>
        <w:br/>
        <w:br/>
        <w:t>п</w:t>
        <w:br/>
        <w:br/>
        <w:t>т</w:t>
        <w:br/>
        <w:br/>
        <w:t>и</w:t>
        <w:br/>
        <w:br/>
        <w:t>м</w:t>
        <w:br/>
        <w:br/>
        <w:t>и</w:t>
        <w:br/>
        <w:br/>
        <w:t>з</w:t>
        <w:br/>
        <w:br/>
        <w:t>и</w:t>
        <w:br/>
        <w:br/>
        <w:t>р</w:t>
        <w:br/>
        <w:br/>
        <w:t>у</w:t>
        <w:br/>
        <w:br/>
        <w:t>ю</w:t>
        <w:br/>
        <w:br/>
        <w:t>т</w:t>
        <w:br/>
        <w:br/>
        <w:t xml:space="preserve"> </w:t>
        <w:br/>
        <w:br/>
        <w:t>т</w:t>
        <w:br/>
        <w:br/>
        <w:t>е</w:t>
        <w:br/>
        <w:br/>
        <w:t>х</w:t>
        <w:br/>
        <w:br/>
        <w:t>н</w:t>
        <w:br/>
        <w:br/>
        <w:t>о</w:t>
        <w:br/>
        <w:br/>
        <w:t>л</w:t>
        <w:br/>
        <w:br/>
        <w:t>о</w:t>
        <w:br/>
        <w:br/>
        <w:t>г</w:t>
        <w:br/>
        <w:br/>
        <w:t>и</w:t>
        <w:br/>
        <w:br/>
        <w:t>ч</w:t>
        <w:br/>
        <w:br/>
        <w:t>е</w:t>
        <w:br/>
        <w:br/>
        <w:t>с</w:t>
        <w:br/>
        <w:br/>
        <w:t>к</w:t>
        <w:br/>
        <w:br/>
        <w:t>и</w:t>
        <w:br/>
        <w:br/>
        <w:t>е</w:t>
        <w:br/>
        <w:br/>
        <w:t xml:space="preserve"> </w:t>
        <w:br/>
        <w:br/>
        <w:t>п</w:t>
        <w:br/>
        <w:br/>
        <w:t>р</w:t>
        <w:br/>
        <w:br/>
        <w:t>о</w:t>
        <w:br/>
        <w:br/>
        <w:t>ц</w:t>
        <w:br/>
        <w:br/>
        <w:t>е</w:t>
        <w:br/>
        <w:br/>
        <w:t>с</w:t>
        <w:br/>
        <w:br/>
        <w:t>с</w:t>
        <w:br/>
        <w:br/>
        <w:t>ы</w:t>
        <w:br/>
        <w:br/>
        <w:t xml:space="preserve"> </w:t>
        <w:br/>
        <w:br/>
        <w:t>и</w:t>
        <w:br/>
        <w:br/>
        <w:t xml:space="preserve"> </w:t>
        <w:br/>
        <w:br/>
        <w:t>л</w:t>
        <w:br/>
        <w:br/>
        <w:t>о</w:t>
        <w:br/>
        <w:br/>
        <w:t>г</w:t>
        <w:br/>
        <w:br/>
        <w:t>и</w:t>
        <w:br/>
        <w:br/>
        <w:t>с</w:t>
        <w:br/>
        <w:br/>
        <w:t>т</w:t>
        <w:br/>
        <w:br/>
        <w:t>и</w:t>
        <w:br/>
        <w:br/>
        <w:t>ч</w:t>
        <w:br/>
        <w:br/>
        <w:t>е</w:t>
        <w:br/>
        <w:br/>
        <w:t>с</w:t>
        <w:br/>
        <w:br/>
        <w:t>к</w:t>
        <w:br/>
        <w:br/>
        <w:t>и</w:t>
        <w:br/>
        <w:br/>
        <w:t>е</w:t>
        <w:br/>
        <w:br/>
        <w:t xml:space="preserve"> </w:t>
        <w:br/>
        <w:br/>
        <w:t>п</w:t>
        <w:br/>
        <w:br/>
        <w:t>о</w:t>
        <w:br/>
        <w:br/>
        <w:t>т</w:t>
        <w:br/>
        <w:br/>
        <w:t>о</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А</w:t>
        <w:br/>
        <w:br/>
        <w:t>н</w:t>
        <w:br/>
        <w:br/>
        <w:t>а</w:t>
        <w:br/>
        <w:br/>
        <w:t>л</w:t>
        <w:br/>
        <w:br/>
        <w:t>и</w:t>
        <w:br/>
        <w:br/>
        <w:t>з</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w:t>
        <w:br/>
        <w:br/>
        <w:t>B</w:t>
        <w:br/>
        <w:br/>
        <w:t>i</w:t>
        <w:br/>
        <w:br/>
        <w:t>g</w:t>
        <w:br/>
        <w:br/>
        <w:t xml:space="preserve"> </w:t>
        <w:br/>
        <w:br/>
        <w:t>D</w:t>
        <w:br/>
        <w:br/>
        <w:t>a</w:t>
        <w:br/>
        <w:br/>
        <w:t>t</w:t>
        <w:br/>
        <w:br/>
        <w:t>a</w:t>
        <w:br/>
        <w:br/>
        <w:t>)</w:t>
        <w:br/>
        <w:br/>
        <w:t xml:space="preserve"> </w:t>
        <w:br/>
        <w:br/>
        <w:t>п</w:t>
        <w:br/>
        <w:br/>
        <w:t>о</w:t>
        <w:br/>
        <w:br/>
        <w:t>з</w:t>
        <w:br/>
        <w:br/>
        <w:t>в</w:t>
        <w:br/>
        <w:br/>
        <w:t>о</w:t>
        <w:br/>
        <w:br/>
        <w:t>л</w:t>
        <w:br/>
        <w:br/>
        <w:t>я</w:t>
        <w:br/>
        <w:br/>
        <w:t>е</w:t>
        <w:br/>
        <w:br/>
        <w:t>т</w:t>
        <w:br/>
        <w:br/>
        <w:t xml:space="preserve"> </w:t>
        <w:br/>
        <w:br/>
        <w:t>в</w:t>
        <w:br/>
        <w:br/>
        <w:t>ы</w:t>
        <w:br/>
        <w:br/>
        <w:t>я</w:t>
        <w:br/>
        <w:br/>
        <w:t>в</w:t>
        <w:br/>
        <w:br/>
        <w:t>л</w:t>
        <w:br/>
        <w:br/>
        <w:t>я</w:t>
        <w:br/>
        <w:br/>
        <w:t>т</w:t>
        <w:br/>
        <w:br/>
        <w:t>ь</w:t>
        <w:br/>
        <w:br/>
        <w:t xml:space="preserve"> </w:t>
        <w:br/>
        <w:br/>
        <w:t>з</w:t>
        <w:br/>
        <w:br/>
        <w:t>а</w:t>
        <w:br/>
        <w:br/>
        <w:t>к</w:t>
        <w:br/>
        <w:br/>
        <w:t>о</w:t>
        <w:br/>
        <w:br/>
        <w:t>н</w:t>
        <w:br/>
        <w:br/>
        <w:t>о</w:t>
        <w:br/>
        <w:br/>
        <w:t>м</w:t>
        <w:br/>
        <w:br/>
        <w:t>е</w:t>
        <w:br/>
        <w:br/>
        <w:t>р</w:t>
        <w:br/>
        <w:br/>
        <w:t>н</w:t>
        <w:br/>
        <w:br/>
        <w:t>о</w:t>
        <w:br/>
        <w:br/>
        <w:t>с</w:t>
        <w:br/>
        <w:br/>
        <w:t>т</w:t>
        <w:br/>
        <w:br/>
        <w:t>и</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а</w:t>
        <w:br/>
        <w:br/>
        <w:t>р</w:t>
        <w:br/>
        <w:br/>
        <w:t>а</w:t>
        <w:br/>
        <w:br/>
        <w:t>м</w:t>
        <w:br/>
        <w:br/>
        <w:t>е</w:t>
        <w:br/>
        <w:br/>
        <w:t>т</w:t>
        <w:br/>
        <w:br/>
        <w:t>р</w:t>
        <w:br/>
        <w:br/>
        <w:t>ы</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 xml:space="preserve"> </w:t>
        <w:br/>
        <w:br/>
        <w:t>(</w:t>
        <w:br/>
        <w:br/>
        <w:t>A</w:t>
        <w:br/>
        <w:br/>
        <w:t>I</w:t>
        <w:br/>
        <w:br/>
        <w:t>)</w:t>
        <w:br/>
        <w:br/>
        <w:t xml:space="preserve"> </w:t>
        <w:br/>
        <w:br/>
        <w:t>и</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 xml:space="preserve"> </w:t>
        <w:br/>
        <w:br/>
        <w:t>(</w:t>
        <w:br/>
        <w:br/>
        <w:t>M</w:t>
        <w:br/>
        <w:br/>
        <w:t>L</w:t>
        <w:br/>
        <w:br/>
        <w:t>)</w:t>
        <w:br/>
        <w:br/>
        <w:t xml:space="preserve"> </w:t>
        <w:br/>
        <w:br/>
        <w:t>п</w:t>
        <w:br/>
        <w:br/>
        <w:t>о</w:t>
        <w:br/>
        <w:br/>
        <w:t>з</w:t>
        <w:br/>
        <w:br/>
        <w:t>в</w:t>
        <w:br/>
        <w:br/>
        <w:t>о</w:t>
        <w:br/>
        <w:br/>
        <w:t>л</w:t>
        <w:br/>
        <w:br/>
        <w:t>я</w:t>
        <w:br/>
        <w:br/>
        <w:t>ю</w:t>
        <w:br/>
        <w:br/>
        <w:t>т</w:t>
        <w:br/>
        <w:br/>
        <w:t xml:space="preserve"> </w:t>
        <w:br/>
        <w:br/>
        <w:t>а</w:t>
        <w:br/>
        <w:br/>
        <w:t>в</w:t>
        <w:br/>
        <w:br/>
        <w:t>т</w:t>
        <w:br/>
        <w:br/>
        <w:t>о</w:t>
        <w:br/>
        <w:br/>
        <w:t>м</w:t>
        <w:br/>
        <w:br/>
        <w:t>а</w:t>
        <w:br/>
        <w:br/>
        <w:t>т</w:t>
        <w:br/>
        <w:br/>
        <w:t>и</w:t>
        <w:br/>
        <w:br/>
        <w:t>з</w:t>
        <w:br/>
        <w:br/>
        <w:t>и</w:t>
        <w:br/>
        <w:br/>
        <w:t>р</w:t>
        <w:br/>
        <w:br/>
        <w:t>о</w:t>
        <w:br/>
        <w:br/>
        <w:t>в</w:t>
        <w:br/>
        <w:br/>
        <w:t>а</w:t>
        <w:br/>
        <w:br/>
        <w:t>т</w:t>
        <w:br/>
        <w:br/>
        <w:t>ь</w:t>
        <w:br/>
        <w:br/>
        <w:t xml:space="preserve"> </w:t>
        <w:br/>
        <w:br/>
        <w:t>п</w:t>
        <w:br/>
        <w:br/>
        <w:t>р</w:t>
        <w:br/>
        <w:br/>
        <w:t>и</w:t>
        <w:br/>
        <w:br/>
        <w:t>н</w:t>
        <w:br/>
        <w:br/>
        <w:t>я</w:t>
        <w:br/>
        <w:br/>
        <w:t>т</w:t>
        <w:br/>
        <w:br/>
        <w:t>и</w:t>
        <w:br/>
        <w:br/>
        <w:t>е</w:t>
        <w:br/>
        <w:br/>
        <w:t xml:space="preserve"> </w:t>
        <w:br/>
        <w:br/>
        <w:t>р</w:t>
        <w:br/>
        <w:br/>
        <w:t>е</w:t>
        <w:br/>
        <w:br/>
        <w:t>ш</w:t>
        <w:br/>
        <w:br/>
        <w:t>е</w:t>
        <w:br/>
        <w:br/>
        <w:t>н</w:t>
        <w:br/>
        <w:br/>
        <w:t>и</w:t>
        <w:br/>
        <w:br/>
        <w:t>й</w:t>
        <w:br/>
        <w:br/>
        <w:t xml:space="preserve"> </w:t>
        <w:br/>
        <w:br/>
        <w:t>и</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о</w:t>
        <w:br/>
        <w:br/>
        <w:t>т</w:t>
        <w:br/>
        <w:br/>
        <w:t>к</w:t>
        <w:br/>
        <w:br/>
        <w:t>а</w:t>
        <w:br/>
        <w:br/>
        <w:t>з</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з</w:t>
        <w:br/>
        <w:br/>
        <w:t>в</w:t>
        <w:br/>
        <w:br/>
        <w:t>о</w:t>
        <w:br/>
        <w:br/>
        <w:t>л</w:t>
        <w:br/>
        <w:br/>
        <w:t>я</w:t>
        <w:br/>
        <w:br/>
        <w:t>ю</w:t>
        <w:br/>
        <w:br/>
        <w:t>т</w:t>
        <w:br/>
        <w:br/>
        <w:t xml:space="preserve"> </w:t>
        <w:br/>
        <w:br/>
        <w:t>м</w:t>
        <w:br/>
        <w:br/>
        <w:t>о</w:t>
        <w:br/>
        <w:br/>
        <w:t>д</w:t>
        <w:br/>
        <w:br/>
        <w:t>е</w:t>
        <w:br/>
        <w:br/>
        <w:t>л</w:t>
        <w:br/>
        <w:br/>
        <w:t>и</w:t>
        <w:br/>
        <w:br/>
        <w:t>р</w:t>
        <w:br/>
        <w:br/>
        <w:t>о</w:t>
        <w:br/>
        <w:br/>
        <w:t>в</w:t>
        <w:br/>
        <w:br/>
        <w:t>а</w:t>
        <w:br/>
        <w:br/>
        <w:t>т</w:t>
        <w:br/>
        <w:br/>
        <w:t>ь</w:t>
        <w:br/>
        <w:br/>
        <w:t xml:space="preserve"> </w:t>
        <w:br/>
        <w:br/>
        <w:t>п</w:t>
        <w:br/>
        <w:br/>
        <w:t>р</w:t>
        <w:br/>
        <w:br/>
        <w:t>о</w:t>
        <w:br/>
        <w:br/>
        <w:t>ц</w:t>
        <w:br/>
        <w:br/>
        <w:t>е</w:t>
        <w:br/>
        <w:br/>
        <w:t>с</w:t>
        <w:br/>
        <w:br/>
        <w:t>с</w:t>
        <w:br/>
        <w:br/>
        <w:t>ы</w:t>
        <w:br/>
        <w:br/>
        <w:t xml:space="preserve"> </w:t>
        <w:br/>
        <w:br/>
        <w:t>и</w:t>
        <w:br/>
        <w:br/>
        <w:t xml:space="preserve"> </w:t>
        <w:br/>
        <w:br/>
        <w:t>т</w:t>
        <w:br/>
        <w:br/>
        <w:t>е</w:t>
        <w:br/>
        <w:br/>
        <w:t>с</w:t>
        <w:br/>
        <w:br/>
        <w:t>т</w:t>
        <w:br/>
        <w:br/>
        <w:t>и</w:t>
        <w:br/>
        <w:br/>
        <w:t>р</w:t>
        <w:br/>
        <w:br/>
        <w:t>о</w:t>
        <w:br/>
        <w:br/>
        <w:t>в</w:t>
        <w:br/>
        <w:br/>
        <w:t>а</w:t>
        <w:br/>
        <w:br/>
        <w:t>т</w:t>
        <w:br/>
        <w:br/>
        <w:t>ь</w:t>
        <w:br/>
        <w:br/>
        <w:t xml:space="preserve"> </w:t>
        <w:br/>
        <w:br/>
        <w:t>н</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в</w:t>
        <w:br/>
        <w:br/>
        <w:t xml:space="preserve"> </w:t>
        <w:br/>
        <w:br/>
        <w:t>в</w:t>
        <w:br/>
        <w:br/>
        <w:t>и</w:t>
        <w:br/>
        <w:br/>
        <w:t>р</w:t>
        <w:br/>
        <w:br/>
        <w:t>т</w:t>
        <w:br/>
        <w:br/>
        <w:t>у</w:t>
        <w:br/>
        <w:br/>
        <w:t>а</w:t>
        <w:br/>
        <w:br/>
        <w:t>л</w:t>
        <w:br/>
        <w:br/>
        <w:t>ь</w:t>
        <w:br/>
        <w:br/>
        <w:t>н</w:t>
        <w:br/>
        <w:br/>
        <w:t>о</w:t>
        <w:br/>
        <w:br/>
        <w:t>й</w:t>
        <w:br/>
        <w:br/>
        <w:t xml:space="preserve"> </w:t>
        <w:br/>
        <w:br/>
        <w:t>с</w:t>
        <w:br/>
        <w:br/>
        <w:t>р</w:t>
        <w:br/>
        <w:br/>
        <w:t>е</w:t>
        <w:br/>
        <w:br/>
        <w:t>д</w:t>
        <w:br/>
        <w:br/>
        <w:t>е</w:t>
        <w:br/>
        <w:br/>
        <w:t>.</w:t>
        <w:br/>
        <w:br/>
        <w:br/>
        <w:br/>
        <w:br/>
        <w:br/>
        <w:br/>
        <w:br/>
        <w:t>*</w:t>
        <w:br/>
        <w:br/>
        <w:t>*</w:t>
        <w:br/>
        <w:br/>
        <w:t>V</w:t>
        <w:br/>
        <w:br/>
        <w:t>.</w:t>
        <w:br/>
        <w:br/>
        <w:t xml:space="preserve"> </w:t>
        <w:br/>
        <w:br/>
        <w:t>Р</w:t>
        <w:br/>
        <w:br/>
        <w:t>а</w:t>
        <w:br/>
        <w:br/>
        <w:t>з</w:t>
        <w:br/>
        <w:br/>
        <w:t>в</w:t>
        <w:br/>
        <w:br/>
        <w:t>и</w:t>
        <w:br/>
        <w:br/>
        <w:t>т</w:t>
        <w:br/>
        <w:br/>
        <w:t>и</w:t>
        <w:br/>
        <w:br/>
        <w:t>е</w:t>
        <w:br/>
        <w:br/>
        <w:t xml:space="preserve"> </w:t>
        <w:br/>
        <w:br/>
        <w:t>Н</w:t>
        <w:br/>
        <w:br/>
        <w:t>е</w:t>
        <w:br/>
        <w:br/>
        <w:t>ф</w:t>
        <w:br/>
        <w:br/>
        <w:t>т</w:t>
        <w:br/>
        <w:br/>
        <w:t>е</w:t>
        <w:br/>
        <w:br/>
        <w:t>х</w:t>
        <w:br/>
        <w:br/>
        <w:t>и</w:t>
        <w:br/>
        <w:br/>
        <w:t>м</w:t>
        <w:br/>
        <w:br/>
        <w:t>и</w:t>
        <w:br/>
        <w:br/>
        <w:t>и</w:t>
        <w:br/>
        <w:br/>
        <w:t xml:space="preserve"> </w:t>
        <w:br/>
        <w:br/>
        <w:t>и</w:t>
        <w:br/>
        <w:br/>
        <w:t xml:space="preserve"> </w:t>
        <w:br/>
        <w:br/>
        <w:t>П</w:t>
        <w:br/>
        <w:br/>
        <w:t>р</w:t>
        <w:br/>
        <w:br/>
        <w:t>о</w:t>
        <w:br/>
        <w:br/>
        <w:t>и</w:t>
        <w:br/>
        <w:br/>
        <w:t>з</w:t>
        <w:br/>
        <w:br/>
        <w:t>в</w:t>
        <w:br/>
        <w:br/>
        <w:t>о</w:t>
        <w:br/>
        <w:br/>
        <w:t>д</w:t>
        <w:br/>
        <w:br/>
        <w:t>с</w:t>
        <w:br/>
        <w:br/>
        <w:t>т</w:t>
        <w:br/>
        <w:br/>
        <w:t>в</w:t>
        <w:br/>
        <w:br/>
        <w:t>о</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П</w:t>
        <w:br/>
        <w:br/>
        <w:t>р</w:t>
        <w:br/>
        <w:br/>
        <w:t>о</w:t>
        <w:br/>
        <w:br/>
        <w:t>д</w:t>
        <w:br/>
        <w:br/>
        <w:t>у</w:t>
        <w:br/>
        <w:br/>
        <w:t>к</w:t>
        <w:br/>
        <w:br/>
        <w:t>т</w:t>
        <w:br/>
        <w:br/>
        <w:t>о</w:t>
        <w:br/>
        <w:br/>
        <w:t>в</w:t>
        <w:br/>
        <w:br/>
        <w:t>*</w:t>
        <w:br/>
        <w:br/>
        <w:t>*</w:t>
        <w:br/>
        <w:br/>
        <w:br/>
        <w:br/>
        <w:br/>
        <w:br/>
        <w:br/>
        <w:br/>
        <w:t>*</w:t>
        <w:br/>
        <w:br/>
        <w:t xml:space="preserve"> </w:t>
        <w:br/>
        <w:br/>
        <w:t xml:space="preserve"> </w:t>
        <w:br/>
        <w:br/>
        <w:t xml:space="preserve"> </w:t>
        <w:br/>
        <w:br/>
        <w:t>И</w:t>
        <w:br/>
        <w:br/>
        <w:t>д</w:t>
        <w:br/>
        <w:br/>
        <w:t>е</w:t>
        <w:br/>
        <w:br/>
        <w:t>я</w:t>
        <w:br/>
        <w:br/>
        <w:t>:</w:t>
        <w:br/>
        <w:br/>
        <w:t xml:space="preserve"> </w:t>
        <w:br/>
        <w:br/>
        <w:t>П</w:t>
        <w:br/>
        <w:br/>
        <w:t>е</w:t>
        <w:br/>
        <w:br/>
        <w:t>р</w:t>
        <w:br/>
        <w:br/>
        <w:t>е</w:t>
        <w:br/>
        <w:br/>
        <w:t>х</w:t>
        <w:br/>
        <w:br/>
        <w:t>о</w:t>
        <w:br/>
        <w:br/>
        <w:t>д</w:t>
        <w:br/>
        <w:br/>
        <w:t xml:space="preserve"> </w:t>
        <w:br/>
        <w:br/>
        <w:t>к</w:t>
        <w:br/>
        <w:br/>
        <w:t xml:space="preserve"> </w:t>
        <w:br/>
        <w:br/>
        <w:t>п</w:t>
        <w:br/>
        <w:br/>
        <w:t>р</w:t>
        <w:br/>
        <w:br/>
        <w:t>о</w:t>
        <w:br/>
        <w:br/>
        <w:t>и</w:t>
        <w:br/>
        <w:br/>
        <w:t>з</w:t>
        <w:br/>
        <w:br/>
        <w:t>в</w:t>
        <w:br/>
        <w:br/>
        <w:t>о</w:t>
        <w:br/>
        <w:br/>
        <w:t>д</w:t>
        <w:br/>
        <w:br/>
        <w:t>с</w:t>
        <w:br/>
        <w:br/>
        <w:t>т</w:t>
        <w:br/>
        <w:br/>
        <w:t>в</w:t>
        <w:br/>
        <w:br/>
        <w:t>у</w:t>
        <w:br/>
        <w:br/>
        <w:t xml:space="preserve"> </w:t>
        <w:br/>
        <w:br/>
        <w:t>в</w:t>
        <w:br/>
        <w:br/>
        <w:t>ы</w:t>
        <w:br/>
        <w:br/>
        <w:t>с</w:t>
        <w:br/>
        <w:br/>
        <w:t>о</w:t>
        <w:br/>
        <w:br/>
        <w:t>к</w:t>
        <w:br/>
        <w:br/>
        <w:t>о</w:t>
        <w:br/>
        <w:br/>
        <w:t>м</w:t>
        <w:br/>
        <w:br/>
        <w:t>а</w:t>
        <w:br/>
        <w:br/>
        <w:t>р</w:t>
        <w:br/>
        <w:br/>
        <w:t>ж</w:t>
        <w:br/>
        <w:br/>
        <w:t>и</w:t>
        <w:br/>
        <w:br/>
        <w:t>н</w:t>
        <w:br/>
        <w:br/>
        <w:t>а</w:t>
        <w:br/>
        <w:br/>
        <w:t>л</w:t>
        <w:br/>
        <w:br/>
        <w:t>ь</w:t>
        <w:br/>
        <w:br/>
        <w:t>н</w:t>
        <w:br/>
        <w:br/>
        <w:t>ы</w:t>
        <w:br/>
        <w:br/>
        <w:t>х</w:t>
        <w:br/>
        <w:br/>
        <w:t xml:space="preserve"> </w:t>
        <w:br/>
        <w:br/>
        <w:t>н</w:t>
        <w:br/>
        <w:br/>
        <w:t>е</w:t>
        <w:br/>
        <w:br/>
        <w:t>ф</w:t>
        <w:br/>
        <w:br/>
        <w:t>т</w:t>
        <w:br/>
        <w:br/>
        <w:t>е</w:t>
        <w:br/>
        <w:br/>
        <w:t>х</w:t>
        <w:br/>
        <w:br/>
        <w:t>и</w:t>
        <w:br/>
        <w:br/>
        <w:t>м</w:t>
        <w:br/>
        <w:br/>
        <w:t>и</w:t>
        <w:br/>
        <w:br/>
        <w:t>ч</w:t>
        <w:br/>
        <w:br/>
        <w:t>е</w:t>
        <w:br/>
        <w:br/>
        <w:t>с</w:t>
        <w:br/>
        <w:br/>
        <w:t>к</w:t>
        <w:br/>
        <w:br/>
        <w:t>и</w:t>
        <w:br/>
        <w:br/>
        <w:t>х</w:t>
        <w:br/>
        <w:br/>
        <w:t xml:space="preserve"> </w:t>
        <w:br/>
        <w:br/>
        <w:t>п</w:t>
        <w:br/>
        <w:br/>
        <w:t>р</w:t>
        <w:br/>
        <w:br/>
        <w:t>о</w:t>
        <w:br/>
        <w:br/>
        <w:t>д</w:t>
        <w:br/>
        <w:br/>
        <w:t>у</w:t>
        <w:br/>
        <w:br/>
        <w:t>к</w:t>
        <w:br/>
        <w:br/>
        <w:t>т</w:t>
        <w:br/>
        <w:br/>
        <w:t>о</w:t>
        <w:br/>
        <w:br/>
        <w:t>в</w:t>
        <w:br/>
        <w:br/>
        <w:t xml:space="preserve"> </w:t>
        <w:br/>
        <w:br/>
        <w:t>п</w:t>
        <w:br/>
        <w:br/>
        <w:t>о</w:t>
        <w:br/>
        <w:br/>
        <w:t>з</w:t>
        <w:br/>
        <w:br/>
        <w:t>в</w:t>
        <w:br/>
        <w:br/>
        <w:t>о</w:t>
        <w:br/>
        <w:br/>
        <w:t>л</w:t>
        <w:br/>
        <w:br/>
        <w:t>и</w:t>
        <w:br/>
        <w:br/>
        <w:t>т</w:t>
        <w:br/>
        <w:br/>
        <w:t xml:space="preserve"> </w:t>
        <w:br/>
        <w:br/>
        <w:t>у</w:t>
        <w:br/>
        <w:br/>
        <w:t>в</w:t>
        <w:br/>
        <w:br/>
        <w:t>е</w:t>
        <w:br/>
        <w:br/>
        <w:t>л</w:t>
        <w:br/>
        <w:br/>
        <w:t>и</w:t>
        <w:br/>
        <w:br/>
        <w:t>ч</w:t>
        <w:br/>
        <w:br/>
        <w:t>и</w:t>
        <w:br/>
        <w:br/>
        <w:t>т</w:t>
        <w:br/>
        <w:br/>
        <w:t>ь</w:t>
        <w:br/>
        <w:br/>
        <w:t xml:space="preserve"> </w:t>
        <w:br/>
        <w:br/>
        <w:t>п</w:t>
        <w:br/>
        <w:br/>
        <w:t>р</w:t>
        <w:br/>
        <w:br/>
        <w:t>и</w:t>
        <w:br/>
        <w:br/>
        <w:t>б</w:t>
        <w:br/>
        <w:br/>
        <w:t>ы</w:t>
        <w:br/>
        <w:br/>
        <w:t>л</w:t>
        <w:br/>
        <w:br/>
        <w:t>ь</w:t>
        <w:br/>
        <w:br/>
        <w:t>н</w:t>
        <w:br/>
        <w:br/>
        <w:t>о</w:t>
        <w:br/>
        <w:br/>
        <w:t>с</w:t>
        <w:br/>
        <w:br/>
        <w:t>т</w:t>
        <w:br/>
        <w:br/>
        <w:t>ь</w:t>
        <w:br/>
        <w:br/>
        <w:t xml:space="preserve"> </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с</w:t>
        <w:br/>
        <w:br/>
        <w:t>т</w:t>
        <w:br/>
        <w:br/>
        <w:t>у</w:t>
        <w:br/>
        <w:br/>
        <w:t>щ</w:t>
        <w:br/>
        <w:br/>
        <w:t>и</w:t>
        <w:br/>
        <w:br/>
        <w:t>й</w:t>
        <w:br/>
        <w:br/>
        <w:t xml:space="preserve"> </w:t>
        <w:br/>
        <w:br/>
        <w:t>с</w:t>
        <w:br/>
        <w:br/>
        <w:t>п</w:t>
        <w:br/>
        <w:br/>
        <w:t>р</w:t>
        <w:br/>
        <w:br/>
        <w:t>о</w:t>
        <w:br/>
        <w:br/>
        <w:t>с</w:t>
        <w:br/>
        <w:br/>
        <w:t xml:space="preserve"> </w:t>
        <w:br/>
        <w:br/>
        <w:t>н</w:t>
        <w:br/>
        <w:br/>
        <w:t>а</w:t>
        <w:br/>
        <w:br/>
        <w:t xml:space="preserve"> </w:t>
        <w:br/>
        <w:br/>
        <w:t>п</w:t>
        <w:br/>
        <w:br/>
        <w:t>о</w:t>
        <w:br/>
        <w:br/>
        <w:t>л</w:t>
        <w:br/>
        <w:br/>
        <w:t>и</w:t>
        <w:br/>
        <w:br/>
        <w:t>м</w:t>
        <w:br/>
        <w:br/>
        <w:t>е</w:t>
        <w:br/>
        <w:br/>
        <w:t>р</w:t>
        <w:br/>
        <w:br/>
        <w:t>ы</w:t>
        <w:br/>
        <w:br/>
        <w:t>,</w:t>
        <w:br/>
        <w:br/>
        <w:t xml:space="preserve"> </w:t>
        <w:br/>
        <w:br/>
        <w:t>к</w:t>
        <w:br/>
        <w:br/>
        <w:t>а</w:t>
        <w:br/>
        <w:br/>
        <w:t>у</w:t>
        <w:br/>
        <w:br/>
        <w:t>ч</w:t>
        <w:br/>
        <w:br/>
        <w:t>у</w:t>
        <w:br/>
        <w:br/>
        <w:t>к</w:t>
        <w:br/>
        <w:br/>
        <w:t>и</w:t>
        <w:br/>
        <w:br/>
        <w:t>,</w:t>
        <w:br/>
        <w:br/>
        <w:t xml:space="preserve"> </w:t>
        <w:br/>
        <w:br/>
        <w:t>р</w:t>
        <w:br/>
        <w:br/>
        <w:t>а</w:t>
        <w:br/>
        <w:br/>
        <w:t>с</w:t>
        <w:br/>
        <w:br/>
        <w:t>т</w:t>
        <w:br/>
        <w:br/>
        <w:t>в</w:t>
        <w:br/>
        <w:br/>
        <w:t>о</w:t>
        <w:br/>
        <w:br/>
        <w:t>р</w:t>
        <w:br/>
        <w:br/>
        <w:t>и</w:t>
        <w:br/>
        <w:br/>
        <w:t>т</w:t>
        <w:br/>
        <w:br/>
        <w:t>е</w:t>
        <w:br/>
        <w:br/>
        <w:t>л</w:t>
        <w:br/>
        <w:br/>
        <w:t>и</w:t>
        <w:br/>
        <w:br/>
        <w:t xml:space="preserve"> </w:t>
        <w:br/>
        <w:br/>
        <w:t>и</w:t>
        <w:br/>
        <w:br/>
        <w:t xml:space="preserve"> </w:t>
        <w:br/>
        <w:br/>
        <w:t>д</w:t>
        <w:br/>
        <w:br/>
        <w:t>р</w:t>
        <w:br/>
        <w:br/>
        <w:t>у</w:t>
        <w:br/>
        <w:br/>
        <w:t>г</w:t>
        <w:br/>
        <w:br/>
        <w:t>и</w:t>
        <w:br/>
        <w:br/>
        <w:t>е</w:t>
        <w:br/>
        <w:br/>
        <w:t xml:space="preserve"> </w:t>
        <w:br/>
        <w:br/>
        <w:t>н</w:t>
        <w:br/>
        <w:br/>
        <w:t>е</w:t>
        <w:br/>
        <w:br/>
        <w:t>ф</w:t>
        <w:br/>
        <w:br/>
        <w:t>т</w:t>
        <w:br/>
        <w:br/>
        <w:t>е</w:t>
        <w:br/>
        <w:br/>
        <w:t>х</w:t>
        <w:br/>
        <w:br/>
        <w:t>и</w:t>
        <w:br/>
        <w:br/>
        <w:t>м</w:t>
        <w:br/>
        <w:br/>
        <w:t>и</w:t>
        <w:br/>
        <w:br/>
        <w:t>ч</w:t>
        <w:br/>
        <w:br/>
        <w:t>е</w:t>
        <w:br/>
        <w:br/>
        <w:t>с</w:t>
        <w:br/>
        <w:br/>
        <w:t>к</w:t>
        <w:br/>
        <w:br/>
        <w:t>и</w:t>
        <w:br/>
        <w:br/>
        <w:t>е</w:t>
        <w:br/>
        <w:br/>
        <w:t xml:space="preserve"> </w:t>
        <w:br/>
        <w:br/>
        <w:t>п</w:t>
        <w:br/>
        <w:br/>
        <w:t>р</w:t>
        <w:br/>
        <w:br/>
        <w:t>о</w:t>
        <w:br/>
        <w:br/>
        <w:t>д</w:t>
        <w:br/>
        <w:br/>
        <w:t>у</w:t>
        <w:br/>
        <w:br/>
        <w:t>к</w:t>
        <w:br/>
        <w:br/>
        <w:t>т</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м</w:t>
        <w:br/>
        <w:br/>
        <w:t>а</w:t>
        <w:br/>
        <w:br/>
        <w:t>т</w:t>
        <w:br/>
        <w:br/>
        <w:t>е</w:t>
        <w:br/>
        <w:br/>
        <w:t>р</w:t>
        <w:br/>
        <w:br/>
        <w:t>и</w:t>
        <w:br/>
        <w:br/>
        <w:t>а</w:t>
        <w:br/>
        <w:br/>
        <w:t>л</w:t>
        <w:br/>
        <w:br/>
        <w:t>о</w:t>
        <w:br/>
        <w:br/>
        <w:t>в</w:t>
        <w:br/>
        <w:br/>
        <w:t xml:space="preserve"> </w:t>
        <w:br/>
        <w:br/>
        <w:t>с</w:t>
        <w:br/>
        <w:br/>
        <w:t xml:space="preserve"> </w:t>
        <w:br/>
        <w:br/>
        <w:t>у</w:t>
        <w:br/>
        <w:br/>
        <w:t>л</w:t>
        <w:br/>
        <w:br/>
        <w:t>у</w:t>
        <w:br/>
        <w:br/>
        <w:t>ч</w:t>
        <w:br/>
        <w:br/>
        <w:t>ш</w:t>
        <w:br/>
        <w:br/>
        <w:t>е</w:t>
        <w:br/>
        <w:br/>
        <w:t>н</w:t>
        <w:br/>
        <w:br/>
        <w:t>н</w:t>
        <w:br/>
        <w:br/>
        <w:t>ы</w:t>
        <w:br/>
        <w:br/>
        <w:t>м</w:t>
        <w:br/>
        <w:br/>
        <w:t>и</w:t>
        <w:br/>
        <w:br/>
        <w:t xml:space="preserve"> </w:t>
        <w:br/>
        <w:br/>
        <w:t>с</w:t>
        <w:br/>
        <w:br/>
        <w:t>в</w:t>
        <w:br/>
        <w:br/>
        <w:t>о</w:t>
        <w:br/>
        <w:br/>
        <w:t>й</w:t>
        <w:br/>
        <w:br/>
        <w:t>с</w:t>
        <w:br/>
        <w:br/>
        <w:t>т</w:t>
        <w:br/>
        <w:br/>
        <w:t>в</w:t>
        <w:br/>
        <w:br/>
        <w:t>а</w:t>
        <w:br/>
        <w:br/>
        <w:t>м</w:t>
        <w:br/>
        <w:br/>
        <w:t>и</w:t>
        <w:br/>
        <w:br/>
        <w:t xml:space="preserve"> </w:t>
        <w:br/>
        <w:br/>
        <w:t>и</w:t>
        <w:br/>
        <w:br/>
        <w:t xml:space="preserve"> </w:t>
        <w:br/>
        <w:br/>
        <w:t>ф</w:t>
        <w:br/>
        <w:br/>
        <w:t>у</w:t>
        <w:br/>
        <w:br/>
        <w:t>н</w:t>
        <w:br/>
        <w:br/>
        <w:t>к</w:t>
        <w:br/>
        <w:br/>
        <w:t>ц</w:t>
        <w:br/>
        <w:br/>
        <w:t>и</w:t>
        <w:br/>
        <w:br/>
        <w:t>о</w:t>
        <w:br/>
        <w:br/>
        <w:t>н</w:t>
        <w:br/>
        <w:br/>
        <w:t>а</w:t>
        <w:br/>
        <w:br/>
        <w:t>л</w:t>
        <w:br/>
        <w:br/>
        <w:t>ь</w:t>
        <w:br/>
        <w:br/>
        <w:t>н</w:t>
        <w:br/>
        <w:br/>
        <w:t>ы</w:t>
        <w:br/>
        <w:br/>
        <w:t>м</w:t>
        <w:br/>
        <w:br/>
        <w:t>и</w:t>
        <w:br/>
        <w:br/>
        <w:t xml:space="preserve"> </w:t>
        <w:br/>
        <w:br/>
        <w:t>в</w:t>
        <w:br/>
        <w:br/>
        <w:t>о</w:t>
        <w:br/>
        <w:br/>
        <w:t>з</w:t>
        <w:br/>
        <w:br/>
        <w:t>м</w:t>
        <w:br/>
        <w:br/>
        <w:t>о</w:t>
        <w:br/>
        <w:br/>
        <w:t>ж</w:t>
        <w:br/>
        <w:br/>
        <w:t>н</w:t>
        <w:br/>
        <w:br/>
        <w:t>о</w:t>
        <w:br/>
        <w:br/>
        <w:t>с</w:t>
        <w:br/>
        <w:br/>
        <w:t>т</w:t>
        <w:br/>
        <w:br/>
        <w:t>я</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о</w:t>
        <w:br/>
        <w:br/>
        <w:t>и</w:t>
        <w:br/>
        <w:br/>
        <w:t>з</w:t>
        <w:br/>
        <w:br/>
        <w:t>в</w:t>
        <w:br/>
        <w:br/>
        <w:t>о</w:t>
        <w:br/>
        <w:br/>
        <w:t>д</w:t>
        <w:br/>
        <w:br/>
        <w:t>с</w:t>
        <w:br/>
        <w:br/>
        <w:t>т</w:t>
        <w:br/>
        <w:br/>
        <w:t>в</w:t>
        <w:br/>
        <w:br/>
        <w:t>о</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х</w:t>
        <w:br/>
        <w:br/>
        <w:t xml:space="preserve"> </w:t>
        <w:br/>
        <w:br/>
        <w:t>п</w:t>
        <w:br/>
        <w:br/>
        <w:t>р</w:t>
        <w:br/>
        <w:br/>
        <w:t>о</w:t>
        <w:br/>
        <w:br/>
        <w:t>д</w:t>
        <w:br/>
        <w:br/>
        <w:t>у</w:t>
        <w:br/>
        <w:br/>
        <w:t>к</w:t>
        <w:br/>
        <w:br/>
        <w:t>т</w:t>
        <w:br/>
        <w:br/>
        <w:t>о</w:t>
        <w:br/>
        <w:br/>
        <w:t>в</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о</w:t>
        <w:br/>
        <w:br/>
        <w:t>т</w:t>
        <w:br/>
        <w:br/>
        <w:t>р</w:t>
        <w:br/>
        <w:br/>
        <w:t>а</w:t>
        <w:br/>
        <w:br/>
        <w:t>с</w:t>
        <w:br/>
        <w:br/>
        <w:t>л</w:t>
        <w:br/>
        <w:br/>
        <w:t>е</w:t>
        <w:br/>
        <w:br/>
        <w:t>й</w:t>
        <w:br/>
        <w:br/>
        <w:t xml:space="preserve"> </w:t>
        <w:br/>
        <w:br/>
        <w:t>п</w:t>
        <w:br/>
        <w:br/>
        <w:t>р</w:t>
        <w:br/>
        <w:br/>
        <w:t>о</w:t>
        <w:br/>
        <w:br/>
        <w:t>м</w:t>
        <w:br/>
        <w:br/>
        <w:t>ы</w:t>
        <w:br/>
        <w:br/>
        <w:t>ш</w:t>
        <w:br/>
        <w:br/>
        <w:t>л</w:t>
        <w:br/>
        <w:br/>
        <w:t>е</w:t>
        <w:br/>
        <w:br/>
        <w:t>н</w:t>
        <w:br/>
        <w:br/>
        <w:t>н</w:t>
        <w:br/>
        <w:br/>
        <w:t>о</w:t>
        <w:br/>
        <w:br/>
        <w:t>с</w:t>
        <w:br/>
        <w:br/>
        <w:t>т</w:t>
        <w:br/>
        <w:br/>
        <w:t>и</w:t>
        <w:br/>
        <w:br/>
        <w:t>.</w:t>
        <w:br/>
        <w:br/>
        <w:br/>
        <w:br/>
        <w:br/>
        <w:br/>
        <w:br/>
        <w:br/>
        <w:t>*</w:t>
        <w:br/>
        <w:br/>
        <w:t>*</w:t>
        <w:br/>
        <w:br/>
        <w:t>V</w:t>
        <w:br/>
        <w:br/>
        <w:t>I</w:t>
        <w:br/>
        <w:br/>
        <w:t>.</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ь</w:t>
        <w:br/>
        <w:br/>
        <w:t xml:space="preserve"> </w:t>
        <w:br/>
        <w:br/>
        <w:t>и</w:t>
        <w:br/>
        <w:br/>
        <w:t xml:space="preserve"> </w:t>
        <w:br/>
        <w:br/>
        <w:t>У</w:t>
        <w:br/>
        <w:br/>
        <w:t>т</w:t>
        <w:br/>
        <w:br/>
        <w:t>и</w:t>
        <w:br/>
        <w:br/>
        <w:t>л</w:t>
        <w:br/>
        <w:br/>
        <w:t>и</w:t>
        <w:br/>
        <w:br/>
        <w:t>з</w:t>
        <w:br/>
        <w:br/>
        <w:t>а</w:t>
        <w:br/>
        <w:br/>
        <w:t>ц</w:t>
        <w:br/>
        <w:br/>
        <w:t>и</w:t>
        <w:br/>
        <w:br/>
        <w:t>я</w:t>
        <w:br/>
        <w:br/>
        <w:t xml:space="preserve"> </w:t>
        <w:br/>
        <w:br/>
        <w:t>Т</w:t>
        <w:br/>
        <w:br/>
        <w:t>е</w:t>
        <w:br/>
        <w:br/>
        <w:t>п</w:t>
        <w:br/>
        <w:br/>
        <w:t>л</w:t>
        <w:br/>
        <w:br/>
        <w:t>о</w:t>
        <w:br/>
        <w:br/>
        <w:t>в</w:t>
        <w:br/>
        <w:br/>
        <w:t>ы</w:t>
        <w:br/>
        <w:br/>
        <w:t>х</w:t>
        <w:br/>
        <w:br/>
        <w:t xml:space="preserve"> </w:t>
        <w:br/>
        <w:br/>
        <w:t>П</w:t>
        <w:br/>
        <w:br/>
        <w:t>о</w:t>
        <w:br/>
        <w:br/>
        <w:t>т</w:t>
        <w:br/>
        <w:br/>
        <w:t>о</w:t>
        <w:br/>
        <w:br/>
        <w:t>к</w:t>
        <w:br/>
        <w:br/>
        <w:t>о</w:t>
        <w:br/>
        <w:br/>
        <w:t>в</w:t>
        <w:br/>
        <w:br/>
        <w:t>*</w:t>
        <w:br/>
        <w:br/>
        <w:t>*</w:t>
        <w:br/>
        <w:br/>
        <w:br/>
        <w:br/>
        <w:br/>
        <w:br/>
        <w:br/>
        <w:br/>
        <w:t>*</w:t>
        <w:br/>
        <w:br/>
        <w:t xml:space="preserve"> </w:t>
        <w:br/>
        <w:br/>
        <w:t xml:space="preserve"> </w:t>
        <w:br/>
        <w:br/>
        <w:t xml:space="preserve"> </w:t>
        <w:br/>
        <w:br/>
        <w:t>И</w:t>
        <w:br/>
        <w:br/>
        <w:t>д</w:t>
        <w:br/>
        <w:br/>
        <w:t>е</w:t>
        <w:br/>
        <w:br/>
        <w:t>я</w:t>
        <w:br/>
        <w:br/>
        <w:t>:</w:t>
        <w:br/>
        <w:br/>
        <w:t xml:space="preserve"> </w:t>
        <w:br/>
        <w:br/>
        <w:t>П</w:t>
        <w:br/>
        <w:br/>
        <w:t>о</w:t>
        <w:br/>
        <w:br/>
        <w:t>в</w:t>
        <w:br/>
        <w:br/>
        <w:t>ы</w:t>
        <w:br/>
        <w:br/>
        <w:t>ш</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 xml:space="preserve"> </w:t>
        <w:br/>
        <w:br/>
        <w:t>п</w:t>
        <w:br/>
        <w:br/>
        <w:t>о</w:t>
        <w:br/>
        <w:br/>
        <w:t>з</w:t>
        <w:br/>
        <w:br/>
        <w:t>в</w:t>
        <w:br/>
        <w:br/>
        <w:t>о</w:t>
        <w:br/>
        <w:br/>
        <w:t>л</w:t>
        <w:br/>
        <w:br/>
        <w:t>я</w:t>
        <w:br/>
        <w:br/>
        <w:t>е</w:t>
        <w:br/>
        <w:br/>
        <w:t>т</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и</w:t>
        <w:br/>
        <w:br/>
        <w:t xml:space="preserve"> </w:t>
        <w:br/>
        <w:br/>
        <w:t>у</w:t>
        <w:br/>
        <w:br/>
        <w:t>м</w:t>
        <w:br/>
        <w:br/>
        <w:t>е</w:t>
        <w:br/>
        <w:br/>
        <w:t>н</w:t>
        <w:br/>
        <w:br/>
        <w:t>ь</w:t>
        <w:br/>
        <w:br/>
        <w:t>ш</w:t>
        <w:br/>
        <w:br/>
        <w:t>и</w:t>
        <w:br/>
        <w:br/>
        <w:t>т</w:t>
        <w:br/>
        <w:br/>
        <w:t>ь</w:t>
        <w:br/>
        <w:br/>
        <w:t xml:space="preserve"> </w:t>
        <w:br/>
        <w:br/>
        <w:t>в</w:t>
        <w:br/>
        <w:br/>
        <w:t>о</w:t>
        <w:br/>
        <w:br/>
        <w:t>з</w:t>
        <w:br/>
        <w:br/>
        <w:t>д</w:t>
        <w:br/>
        <w:br/>
        <w:t>е</w:t>
        <w:br/>
        <w:br/>
        <w:t>й</w:t>
        <w:br/>
        <w:br/>
        <w:t>с</w:t>
        <w:br/>
        <w:br/>
        <w:t>т</w:t>
        <w:br/>
        <w:br/>
        <w:t>в</w:t>
        <w:br/>
        <w:br/>
        <w:t>и</w:t>
        <w:br/>
        <w:br/>
        <w:t>е</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п</w:t>
        <w:br/>
        <w:br/>
        <w:t>т</w:t>
        <w:br/>
        <w:br/>
        <w:t>и</w:t>
        <w:br/>
        <w:br/>
        <w:t>м</w:t>
        <w:br/>
        <w:br/>
        <w:t>и</w:t>
        <w:br/>
        <w:br/>
        <w:t>з</w:t>
        <w:br/>
        <w:br/>
        <w:t>а</w:t>
        <w:br/>
        <w:br/>
        <w:t>ц</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 xml:space="preserve"> </w:t>
        <w:br/>
        <w:br/>
        <w:t>и</w:t>
        <w:br/>
        <w:br/>
        <w:t xml:space="preserve"> </w:t>
        <w:br/>
        <w:br/>
        <w:t>с</w:t>
        <w:br/>
        <w:br/>
        <w:t>н</w:t>
        <w:br/>
        <w:br/>
        <w:t>и</w:t>
        <w:br/>
        <w:br/>
        <w:t>ж</w:t>
        <w:br/>
        <w:br/>
        <w:t>е</w:t>
        <w:br/>
        <w:br/>
        <w:t>н</w:t>
        <w:br/>
        <w:br/>
        <w:t>и</w:t>
        <w:br/>
        <w:br/>
        <w:t>е</w:t>
        <w:br/>
        <w:br/>
        <w:t xml:space="preserve"> </w:t>
        <w:br/>
        <w:br/>
        <w:t>п</w:t>
        <w:br/>
        <w:br/>
        <w:t>о</w:t>
        <w:br/>
        <w:br/>
        <w:t>т</w:t>
        <w:br/>
        <w:br/>
        <w:t>р</w:t>
        <w:br/>
        <w:br/>
        <w:t>е</w:t>
        <w:br/>
        <w:br/>
        <w:t>б</w:t>
        <w:br/>
        <w:br/>
        <w:t>л</w:t>
        <w:br/>
        <w:br/>
        <w:t>е</w:t>
        <w:br/>
        <w:br/>
        <w:t>н</w:t>
        <w:br/>
        <w:br/>
        <w:t>и</w:t>
        <w:br/>
        <w:br/>
        <w:t>я</w:t>
        <w:br/>
        <w:br/>
        <w:t xml:space="preserve"> </w:t>
        <w:br/>
        <w:br/>
        <w:t>э</w:t>
        <w:br/>
        <w:br/>
        <w:t>н</w:t>
        <w:br/>
        <w:br/>
        <w:t>е</w:t>
        <w:br/>
        <w:br/>
        <w:t>р</w:t>
        <w:br/>
        <w:br/>
        <w:t>г</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т</w:t>
        <w:br/>
        <w:br/>
        <w:t>и</w:t>
        <w:br/>
        <w:br/>
        <w:t>л</w:t>
        <w:br/>
        <w:br/>
        <w:t>и</w:t>
        <w:br/>
        <w:br/>
        <w:t>з</w:t>
        <w:br/>
        <w:br/>
        <w:t>а</w:t>
        <w:br/>
        <w:br/>
        <w:t>ц</w:t>
        <w:br/>
        <w:br/>
        <w:t>и</w:t>
        <w:br/>
        <w:br/>
        <w:t>я</w:t>
        <w:br/>
        <w:br/>
        <w:t xml:space="preserve"> </w:t>
        <w:br/>
        <w:br/>
        <w:t>т</w:t>
        <w:br/>
        <w:br/>
        <w:t>е</w:t>
        <w:br/>
        <w:br/>
        <w:t>п</w:t>
        <w:br/>
        <w:br/>
        <w:t>л</w:t>
        <w:br/>
        <w:br/>
        <w:t>а</w:t>
        <w:br/>
        <w:br/>
        <w:t xml:space="preserve"> </w:t>
        <w:br/>
        <w:br/>
        <w:t>о</w:t>
        <w:br/>
        <w:br/>
        <w:t>т</w:t>
        <w:br/>
        <w:br/>
        <w:t>х</w:t>
        <w:br/>
        <w:br/>
        <w:t>о</w:t>
        <w:br/>
        <w:br/>
        <w:t>д</w:t>
        <w:br/>
        <w:br/>
        <w:t>я</w:t>
        <w:br/>
        <w:br/>
        <w:t>щ</w:t>
        <w:br/>
        <w:br/>
        <w:t>и</w:t>
        <w:br/>
        <w:br/>
        <w:t>х</w:t>
        <w:br/>
        <w:br/>
        <w:t xml:space="preserve"> </w:t>
        <w:br/>
        <w:br/>
        <w:t>г</w:t>
        <w:br/>
        <w:br/>
        <w:t>а</w:t>
        <w:br/>
        <w:br/>
        <w:t>з</w:t>
        <w:br/>
        <w:br/>
        <w:t>о</w:t>
        <w:br/>
        <w:br/>
        <w:t>в</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е</w:t>
        <w:br/>
        <w:br/>
        <w:t>г</w:t>
        <w:br/>
        <w:br/>
        <w:t>о</w:t>
        <w:br/>
        <w:br/>
        <w:t xml:space="preserve"> </w:t>
        <w:br/>
        <w:br/>
        <w:t>д</w:t>
        <w:br/>
        <w:br/>
        <w:t>л</w:t>
        <w:br/>
        <w:br/>
        <w:t>я</w:t>
        <w:br/>
        <w:br/>
        <w:t xml:space="preserve"> </w:t>
        <w:br/>
        <w:br/>
        <w:t>п</w:t>
        <w:br/>
        <w:br/>
        <w:t>р</w:t>
        <w:br/>
        <w:br/>
        <w:t>о</w:t>
        <w:br/>
        <w:br/>
        <w:t>и</w:t>
        <w:br/>
        <w:br/>
        <w:t>з</w:t>
        <w:br/>
        <w:br/>
        <w:t>в</w:t>
        <w:br/>
        <w:br/>
        <w:t>о</w:t>
        <w:br/>
        <w:br/>
        <w:t>д</w:t>
        <w:br/>
        <w:br/>
        <w:t>с</w:t>
        <w:br/>
        <w:br/>
        <w:t>т</w:t>
        <w:br/>
        <w:br/>
        <w:t>в</w:t>
        <w:br/>
        <w:br/>
        <w:t>а</w:t>
        <w:br/>
        <w:br/>
        <w:t xml:space="preserve"> </w:t>
        <w:br/>
        <w:br/>
        <w:t>э</w:t>
        <w:br/>
        <w:br/>
        <w:t>л</w:t>
        <w:br/>
        <w:br/>
        <w:t>е</w:t>
        <w:br/>
        <w:br/>
        <w:t>к</w:t>
        <w:br/>
        <w:br/>
        <w:t>т</w:t>
        <w:br/>
        <w:br/>
        <w:t>р</w:t>
        <w:br/>
        <w:br/>
        <w:t>о</w:t>
        <w:br/>
        <w:br/>
        <w:t>э</w:t>
        <w:br/>
        <w:br/>
        <w:t>н</w:t>
        <w:br/>
        <w:br/>
        <w:t>е</w:t>
        <w:br/>
        <w:br/>
        <w:t>р</w:t>
        <w:br/>
        <w:br/>
        <w:t>г</w:t>
        <w:br/>
        <w:br/>
        <w:t>и</w:t>
        <w:br/>
        <w:br/>
        <w:t>и</w:t>
        <w:br/>
        <w:br/>
        <w:t xml:space="preserve"> </w:t>
        <w:br/>
        <w:br/>
        <w:t>и</w:t>
        <w:br/>
        <w:br/>
        <w:t>л</w:t>
        <w:br/>
        <w:br/>
        <w:t>и</w:t>
        <w:br/>
        <w:br/>
        <w:t xml:space="preserve"> </w:t>
        <w:br/>
        <w:br/>
        <w:t>п</w:t>
        <w:br/>
        <w:br/>
        <w:t>а</w:t>
        <w:br/>
        <w:br/>
        <w:t>р</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н</w:t>
        <w:br/>
        <w:br/>
        <w:t>е</w:t>
        <w:br/>
        <w:br/>
        <w:t>д</w:t>
        <w:br/>
        <w:br/>
        <w:t>р</w:t>
        <w:br/>
        <w:br/>
        <w:t>е</w:t>
        <w:br/>
        <w:br/>
        <w:t>н</w:t>
        <w:br/>
        <w:br/>
        <w:t>и</w:t>
        <w:br/>
        <w:br/>
        <w:t>е</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с</w:t>
        <w:br/>
        <w:br/>
        <w:t>и</w:t>
        <w:br/>
        <w:br/>
        <w:t>с</w:t>
        <w:br/>
        <w:br/>
        <w:t>т</w:t>
        <w:br/>
        <w:br/>
        <w:t>е</w:t>
        <w:br/>
        <w:br/>
        <w:t>м</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у</w:t>
        <w:br/>
        <w:br/>
        <w:t>п</w:t>
        <w:br/>
        <w:br/>
        <w:t>р</w:t>
        <w:br/>
        <w:br/>
        <w:t>а</w:t>
        <w:br/>
        <w:br/>
        <w:t>в</w:t>
        <w:br/>
        <w:br/>
        <w:t>л</w:t>
        <w:br/>
        <w:br/>
        <w:t>е</w:t>
        <w:br/>
        <w:br/>
        <w:t>н</w:t>
        <w:br/>
        <w:br/>
        <w:t>и</w:t>
        <w:br/>
        <w:br/>
        <w:t>я</w:t>
        <w:br/>
        <w:br/>
        <w:t>.</w:t>
        <w:br/>
        <w:br/>
        <w:br/>
        <w:br/>
        <w:br/>
        <w:br/>
        <w:br/>
        <w:br/>
        <w:t>*</w:t>
        <w:br/>
        <w:br/>
        <w:t>*</w:t>
        <w:br/>
        <w:br/>
        <w:t>V</w:t>
        <w:br/>
        <w:br/>
        <w:t>I</w:t>
        <w:br/>
        <w:br/>
        <w:t>I</w:t>
        <w:br/>
        <w:br/>
        <w:t>.</w:t>
        <w:br/>
        <w:br/>
        <w:t xml:space="preserve"> </w:t>
        <w:br/>
        <w:br/>
        <w:t>У</w:t>
        <w:br/>
        <w:br/>
        <w:t>п</w:t>
        <w:br/>
        <w:br/>
        <w:t>р</w:t>
        <w:br/>
        <w:br/>
        <w:t>а</w:t>
        <w:br/>
        <w:br/>
        <w:t>в</w:t>
        <w:br/>
        <w:br/>
        <w:t>л</w:t>
        <w:br/>
        <w:br/>
        <w:t>е</w:t>
        <w:br/>
        <w:br/>
        <w:t>н</w:t>
        <w:br/>
        <w:br/>
        <w:t>и</w:t>
        <w:br/>
        <w:br/>
        <w:t>е</w:t>
        <w:br/>
        <w:br/>
        <w:t xml:space="preserve"> </w:t>
        <w:br/>
        <w:br/>
        <w:t>О</w:t>
        <w:br/>
        <w:br/>
        <w:t>т</w:t>
        <w:br/>
        <w:br/>
        <w:t>х</w:t>
        <w:br/>
        <w:br/>
        <w:t>о</w:t>
        <w:br/>
        <w:br/>
        <w:t>д</w:t>
        <w:br/>
        <w:br/>
        <w:t>а</w:t>
        <w:br/>
        <w:br/>
        <w:t>м</w:t>
        <w:br/>
        <w:br/>
        <w:t>и</w:t>
        <w:br/>
        <w:br/>
        <w:t xml:space="preserve"> </w:t>
        <w:br/>
        <w:br/>
        <w:t>и</w:t>
        <w:br/>
        <w:br/>
        <w:t xml:space="preserve"> </w:t>
        <w:br/>
        <w:br/>
        <w:t>З</w:t>
        <w:br/>
        <w:br/>
        <w:t>а</w:t>
        <w:br/>
        <w:br/>
        <w:t>м</w:t>
        <w:br/>
        <w:br/>
        <w:t>к</w:t>
        <w:br/>
        <w:br/>
        <w:t>н</w:t>
        <w:br/>
        <w:br/>
        <w:t>у</w:t>
        <w:br/>
        <w:br/>
        <w:t>т</w:t>
        <w:br/>
        <w:br/>
        <w:t>ы</w:t>
        <w:br/>
        <w:br/>
        <w:t>е</w:t>
        <w:br/>
        <w:br/>
        <w:t xml:space="preserve"> </w:t>
        <w:br/>
        <w:br/>
        <w:t>П</w:t>
        <w:br/>
        <w:br/>
        <w:t>р</w:t>
        <w:br/>
        <w:br/>
        <w:t>о</w:t>
        <w:br/>
        <w:br/>
        <w:t>и</w:t>
        <w:br/>
        <w:br/>
        <w:t>з</w:t>
        <w:br/>
        <w:br/>
        <w:t>в</w:t>
        <w:br/>
        <w:br/>
        <w:t>о</w:t>
        <w:br/>
        <w:br/>
        <w:t>д</w:t>
        <w:br/>
        <w:br/>
        <w:t>с</w:t>
        <w:br/>
        <w:br/>
        <w:t>т</w:t>
        <w:br/>
        <w:br/>
        <w:t>в</w:t>
        <w:br/>
        <w:br/>
        <w:t>е</w:t>
        <w:br/>
        <w:br/>
        <w:t>н</w:t>
        <w:br/>
        <w:br/>
        <w:t>н</w:t>
        <w:br/>
        <w:br/>
        <w:t>ы</w:t>
        <w:br/>
        <w:br/>
        <w:t>е</w:t>
        <w:br/>
        <w:br/>
        <w:t xml:space="preserve"> </w:t>
        <w:br/>
        <w:br/>
        <w:t>Ц</w:t>
        <w:br/>
        <w:br/>
        <w:t>и</w:t>
        <w:br/>
        <w:br/>
        <w:t>к</w:t>
        <w:br/>
        <w:br/>
        <w:t>л</w:t>
        <w:br/>
        <w:br/>
        <w:t>ы</w:t>
        <w:br/>
        <w:br/>
        <w:t>*</w:t>
        <w:br/>
        <w:br/>
        <w:t>*</w:t>
        <w:br/>
        <w:br/>
        <w:br/>
        <w:br/>
        <w:br/>
        <w:br/>
        <w:br/>
        <w:br/>
        <w:t>*</w:t>
        <w:br/>
        <w:br/>
        <w:t xml:space="preserve"> </w:t>
        <w:br/>
        <w:br/>
        <w:t xml:space="preserve"> </w:t>
        <w:br/>
        <w:br/>
        <w:t xml:space="preserve"> </w:t>
        <w:br/>
        <w:br/>
        <w:t>И</w:t>
        <w:br/>
        <w:br/>
        <w:t>д</w:t>
        <w:br/>
        <w:br/>
        <w:t>е</w:t>
        <w:br/>
        <w:br/>
        <w:t>я</w:t>
        <w:br/>
        <w:br/>
        <w:t>:</w:t>
        <w:br/>
        <w:br/>
        <w:t xml:space="preserve"> </w:t>
        <w:br/>
        <w:br/>
        <w:t>М</w:t>
        <w:br/>
        <w:br/>
        <w:t>и</w:t>
        <w:br/>
        <w:br/>
        <w:t>н</w:t>
        <w:br/>
        <w:br/>
        <w:t>и</w:t>
        <w:br/>
        <w:br/>
        <w:t>м</w:t>
        <w:br/>
        <w:br/>
        <w:t>и</w:t>
        <w:br/>
        <w:br/>
        <w:t>з</w:t>
        <w:br/>
        <w:br/>
        <w:t>а</w:t>
        <w:br/>
        <w:br/>
        <w:t>ц</w:t>
        <w:br/>
        <w:br/>
        <w:t>и</w:t>
        <w:br/>
        <w:br/>
        <w:t>я</w:t>
        <w:br/>
        <w:br/>
        <w:t xml:space="preserve"> </w:t>
        <w:br/>
        <w:br/>
        <w:t>о</w:t>
        <w:br/>
        <w:br/>
        <w:t>б</w:t>
        <w:br/>
        <w:br/>
        <w:t>р</w:t>
        <w:br/>
        <w:br/>
        <w:t>а</w:t>
        <w:br/>
        <w:br/>
        <w:t>з</w:t>
        <w:br/>
        <w:br/>
        <w:t>о</w:t>
        <w:br/>
        <w:br/>
        <w:t>в</w:t>
        <w:br/>
        <w:br/>
        <w:t>а</w:t>
        <w:br/>
        <w:br/>
        <w:t>н</w:t>
        <w:br/>
        <w:br/>
        <w:t>и</w:t>
        <w:br/>
        <w:br/>
        <w:t>я</w:t>
        <w:br/>
        <w:br/>
        <w:t xml:space="preserve"> </w:t>
        <w:br/>
        <w:br/>
        <w:t>о</w:t>
        <w:br/>
        <w:br/>
        <w:t>т</w:t>
        <w:br/>
        <w:br/>
        <w:t>х</w:t>
        <w:br/>
        <w:br/>
        <w:t>о</w:t>
        <w:br/>
        <w:br/>
        <w:t>д</w:t>
        <w:br/>
        <w:br/>
        <w:t>о</w:t>
        <w:br/>
        <w:br/>
        <w:t>в</w:t>
        <w:br/>
        <w:br/>
        <w:t xml:space="preserve"> </w:t>
        <w:br/>
        <w:br/>
        <w:t>и</w:t>
        <w:br/>
        <w:br/>
        <w:t xml:space="preserve"> </w:t>
        <w:br/>
        <w:br/>
        <w:t>п</w:t>
        <w:br/>
        <w:br/>
        <w:t>о</w:t>
        <w:br/>
        <w:br/>
        <w:t>в</w:t>
        <w:br/>
        <w:br/>
        <w:t>т</w:t>
        <w:br/>
        <w:br/>
        <w:t>о</w:t>
        <w:br/>
        <w:br/>
        <w:t>р</w:t>
        <w:br/>
        <w:br/>
        <w:t>н</w:t>
        <w:br/>
        <w:br/>
        <w:t>о</w:t>
        <w:br/>
        <w:br/>
        <w:t>е</w:t>
        <w:br/>
        <w:br/>
        <w:t xml:space="preserve"> </w:t>
        <w:br/>
        <w:br/>
        <w:t>и</w:t>
        <w:br/>
        <w:br/>
        <w:t>с</w:t>
        <w:br/>
        <w:br/>
        <w:t>п</w:t>
        <w:br/>
        <w:br/>
        <w:t>о</w:t>
        <w:br/>
        <w:br/>
        <w:t>л</w:t>
        <w:br/>
        <w:br/>
        <w:t>ь</w:t>
        <w:br/>
        <w:br/>
        <w:t>з</w:t>
        <w:br/>
        <w:br/>
        <w:t>о</w:t>
        <w:br/>
        <w:br/>
        <w:t>в</w:t>
        <w:br/>
        <w:br/>
        <w:t>а</w:t>
        <w:br/>
        <w:br/>
        <w:t>н</w:t>
        <w:br/>
        <w:br/>
        <w:t>и</w:t>
        <w:br/>
        <w:br/>
        <w:t>е</w:t>
        <w:br/>
        <w:br/>
        <w:t xml:space="preserve"> </w:t>
        <w:br/>
        <w:br/>
        <w:t>м</w:t>
        <w:br/>
        <w:br/>
        <w:t>а</w:t>
        <w:br/>
        <w:br/>
        <w:t>т</w:t>
        <w:br/>
        <w:br/>
        <w:t>е</w:t>
        <w:br/>
        <w:br/>
        <w:t>р</w:t>
        <w:br/>
        <w:br/>
        <w:t>и</w:t>
        <w:br/>
        <w:br/>
        <w:t>а</w:t>
        <w:br/>
        <w:br/>
        <w:t>л</w:t>
        <w:br/>
        <w:br/>
        <w:t>о</w:t>
        <w:br/>
        <w:br/>
        <w:t>в</w:t>
        <w:br/>
        <w:br/>
        <w:t xml:space="preserve"> </w:t>
        <w:br/>
        <w:br/>
        <w:t>с</w:t>
        <w:br/>
        <w:br/>
        <w:t>н</w:t>
        <w:br/>
        <w:br/>
        <w:t>и</w:t>
        <w:br/>
        <w:br/>
        <w:t>ж</w:t>
        <w:br/>
        <w:br/>
        <w:t>а</w:t>
        <w:br/>
        <w:br/>
        <w:t>ю</w:t>
        <w:br/>
        <w:br/>
        <w:t>т</w:t>
        <w:br/>
        <w:br/>
        <w:t xml:space="preserve"> </w:t>
        <w:br/>
        <w:br/>
        <w:t>н</w:t>
        <w:br/>
        <w:br/>
        <w:t>е</w:t>
        <w:br/>
        <w:br/>
        <w:t>г</w:t>
        <w:br/>
        <w:br/>
        <w:t>а</w:t>
        <w:br/>
        <w:br/>
        <w:t>т</w:t>
        <w:br/>
        <w:br/>
        <w:t>и</w:t>
        <w:br/>
        <w:br/>
        <w:t>в</w:t>
        <w:br/>
        <w:br/>
        <w:t>н</w:t>
        <w:br/>
        <w:br/>
        <w:t>о</w:t>
        <w:br/>
        <w:br/>
        <w:t>е</w:t>
        <w:br/>
        <w:br/>
        <w:t xml:space="preserve"> </w:t>
        <w:br/>
        <w:br/>
        <w:t>в</w:t>
        <w:br/>
        <w:br/>
        <w:t>о</w:t>
        <w:br/>
        <w:br/>
        <w:t>з</w:t>
        <w:br/>
        <w:br/>
        <w:t>д</w:t>
        <w:br/>
        <w:br/>
        <w:t>е</w:t>
        <w:br/>
        <w:br/>
        <w:t>й</w:t>
        <w:br/>
        <w:br/>
        <w:t>с</w:t>
        <w:br/>
        <w:br/>
        <w:t>т</w:t>
        <w:br/>
        <w:br/>
        <w:t>в</w:t>
        <w:br/>
        <w:br/>
        <w:t>и</w:t>
        <w:br/>
        <w:br/>
        <w:t>е</w:t>
        <w:br/>
        <w:br/>
        <w:t xml:space="preserve"> </w:t>
        <w:br/>
        <w:br/>
        <w:t>н</w:t>
        <w:br/>
        <w:br/>
        <w:t>а</w:t>
        <w:br/>
        <w:br/>
        <w:t xml:space="preserve"> </w:t>
        <w:br/>
        <w:br/>
        <w:t>о</w:t>
        <w:br/>
        <w:br/>
        <w:t>к</w:t>
        <w:br/>
        <w:br/>
        <w:t>р</w:t>
        <w:br/>
        <w:br/>
        <w:t>у</w:t>
        <w:br/>
        <w:br/>
        <w:t>ж</w:t>
        <w:br/>
        <w:br/>
        <w:t>а</w:t>
        <w:br/>
        <w:br/>
        <w:t>ю</w:t>
        <w:br/>
        <w:br/>
        <w:t>щ</w:t>
        <w:br/>
        <w:br/>
        <w:t>у</w:t>
        <w:br/>
        <w:br/>
        <w:t>ю</w:t>
        <w:br/>
        <w:br/>
        <w:t xml:space="preserve"> </w:t>
        <w:br/>
        <w:br/>
        <w:t>с</w:t>
        <w:br/>
        <w:br/>
        <w:t>р</w:t>
        <w:br/>
        <w:br/>
        <w:t>е</w:t>
        <w:br/>
        <w:br/>
        <w:t>д</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е</w:t>
        <w:br/>
        <w:br/>
        <w:t>р</w:t>
        <w:br/>
        <w:br/>
        <w:t>е</w:t>
        <w:br/>
        <w:br/>
        <w:t>р</w:t>
        <w:br/>
        <w:br/>
        <w:t>а</w:t>
        <w:br/>
        <w:br/>
        <w:t>б</w:t>
        <w:br/>
        <w:br/>
        <w:t>о</w:t>
        <w:br/>
        <w:br/>
        <w:t>т</w:t>
        <w:br/>
        <w:br/>
        <w:t>к</w:t>
        <w:br/>
        <w:br/>
        <w:t>а</w:t>
        <w:br/>
        <w:br/>
        <w:t xml:space="preserve"> </w:t>
        <w:br/>
        <w:br/>
        <w:t>о</w:t>
        <w:br/>
        <w:br/>
        <w:t>т</w:t>
        <w:br/>
        <w:br/>
        <w:t>х</w:t>
        <w:br/>
        <w:br/>
        <w:t>о</w:t>
        <w:br/>
        <w:br/>
        <w:t>д</w:t>
        <w:br/>
        <w:br/>
        <w:t>о</w:t>
        <w:br/>
        <w:br/>
        <w:t>в</w:t>
        <w:br/>
        <w:br/>
        <w:t xml:space="preserve"> </w:t>
        <w:br/>
        <w:br/>
        <w:t>п</w:t>
        <w:br/>
        <w:br/>
        <w:t>е</w:t>
        <w:br/>
        <w:br/>
        <w:t>р</w:t>
        <w:br/>
        <w:br/>
        <w:t>е</w:t>
        <w:br/>
        <w:br/>
        <w:t>р</w:t>
        <w:br/>
        <w:br/>
        <w:t>а</w:t>
        <w:br/>
        <w:br/>
        <w:t>б</w:t>
        <w:br/>
        <w:br/>
        <w:t>о</w:t>
        <w:br/>
        <w:br/>
        <w:t>т</w:t>
        <w:br/>
        <w:br/>
        <w:t>к</w:t>
        <w:br/>
        <w:br/>
        <w:t>и</w:t>
        <w:br/>
        <w:br/>
        <w:t xml:space="preserve"> </w:t>
        <w:br/>
        <w:br/>
        <w:t>и</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х</w:t>
        <w:br/>
        <w:br/>
        <w:t xml:space="preserve"> </w:t>
        <w:br/>
        <w:br/>
        <w:t>в</w:t>
        <w:br/>
        <w:br/>
        <w:t xml:space="preserve"> </w:t>
        <w:br/>
        <w:br/>
        <w:t>к</w:t>
        <w:br/>
        <w:br/>
        <w:t>а</w:t>
        <w:br/>
        <w:br/>
        <w:t>ч</w:t>
        <w:br/>
        <w:br/>
        <w:t>е</w:t>
        <w:br/>
        <w:br/>
        <w:t>с</w:t>
        <w:br/>
        <w:br/>
        <w:t>т</w:t>
        <w:br/>
        <w:br/>
        <w:t>в</w:t>
        <w:br/>
        <w:br/>
        <w:t>е</w:t>
        <w:br/>
        <w:br/>
        <w:t xml:space="preserve"> </w:t>
        <w:br/>
        <w:br/>
        <w:t>с</w:t>
        <w:br/>
        <w:br/>
        <w:t>ы</w:t>
        <w:br/>
        <w:br/>
        <w:t>р</w:t>
        <w:br/>
        <w:br/>
        <w:t>ь</w:t>
        <w:br/>
        <w:br/>
        <w:t>я</w:t>
        <w:br/>
        <w:br/>
        <w:t xml:space="preserve"> </w:t>
        <w:br/>
        <w:br/>
        <w:t>д</w:t>
        <w:br/>
        <w:br/>
        <w:t>л</w:t>
        <w:br/>
        <w:br/>
        <w:t>я</w:t>
        <w:br/>
        <w:br/>
        <w:t xml:space="preserve"> </w:t>
        <w:br/>
        <w:br/>
        <w:t>д</w:t>
        <w:br/>
        <w:br/>
        <w:t>р</w:t>
        <w:br/>
        <w:br/>
        <w:t>у</w:t>
        <w:br/>
        <w:br/>
        <w:t>г</w:t>
        <w:br/>
        <w:br/>
        <w:t>и</w:t>
        <w:br/>
        <w:br/>
        <w:t>х</w:t>
        <w:br/>
        <w:br/>
        <w:t xml:space="preserve"> </w:t>
        <w:br/>
        <w:br/>
        <w:t>п</w:t>
        <w:br/>
        <w:br/>
        <w:t>р</w:t>
        <w:br/>
        <w:br/>
        <w:t>о</w:t>
        <w:br/>
        <w:br/>
        <w:t>и</w:t>
        <w:br/>
        <w:br/>
        <w:t>з</w:t>
        <w:br/>
        <w:br/>
        <w:t>в</w:t>
        <w:br/>
        <w:br/>
        <w:t>о</w:t>
        <w:br/>
        <w:br/>
        <w:t>д</w:t>
        <w:br/>
        <w:br/>
        <w:t>с</w:t>
        <w:br/>
        <w:br/>
        <w:t>т</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т</w:t>
        <w:br/>
        <w:br/>
        <w:t>е</w:t>
        <w:br/>
        <w:br/>
        <w:t>х</w:t>
        <w:br/>
        <w:br/>
        <w:t>н</w:t>
        <w:br/>
        <w:br/>
        <w:t>о</w:t>
        <w:br/>
        <w:br/>
        <w:t>л</w:t>
        <w:br/>
        <w:br/>
        <w:t>о</w:t>
        <w:br/>
        <w:br/>
        <w:t>г</w:t>
        <w:br/>
        <w:br/>
        <w:t>и</w:t>
        <w:br/>
        <w:br/>
        <w:t>й</w:t>
        <w:br/>
        <w:br/>
        <w:t xml:space="preserve"> </w:t>
        <w:br/>
        <w:br/>
        <w:t>у</w:t>
        <w:br/>
        <w:br/>
        <w:t>л</w:t>
        <w:br/>
        <w:br/>
        <w:t>а</w:t>
        <w:br/>
        <w:br/>
        <w:t>в</w:t>
        <w:br/>
        <w:br/>
        <w:t>л</w:t>
        <w:br/>
        <w:br/>
        <w:t>и</w:t>
        <w:br/>
        <w:br/>
        <w:t>в</w:t>
        <w:br/>
        <w:br/>
        <w:t>а</w:t>
        <w:br/>
        <w:br/>
        <w:t>н</w:t>
        <w:br/>
        <w:br/>
        <w:t>и</w:t>
        <w:br/>
        <w:br/>
        <w:t>я</w:t>
        <w:br/>
        <w:br/>
        <w:t xml:space="preserve"> </w:t>
        <w:br/>
        <w:br/>
        <w:t>и</w:t>
        <w:br/>
        <w:br/>
        <w:t xml:space="preserve"> </w:t>
        <w:br/>
        <w:br/>
        <w:t>у</w:t>
        <w:br/>
        <w:br/>
        <w:t>т</w:t>
        <w:br/>
        <w:br/>
        <w:t>и</w:t>
        <w:br/>
        <w:br/>
        <w:t>л</w:t>
        <w:br/>
        <w:br/>
        <w:t>и</w:t>
        <w:br/>
        <w:br/>
        <w:t>з</w:t>
        <w:br/>
        <w:br/>
        <w:t>а</w:t>
        <w:br/>
        <w:br/>
        <w:t>ц</w:t>
        <w:br/>
        <w:br/>
        <w:t>и</w:t>
        <w:br/>
        <w:br/>
        <w:t>и</w:t>
        <w:br/>
        <w:br/>
        <w:t xml:space="preserve"> </w:t>
        <w:br/>
        <w:br/>
        <w:t>C</w:t>
        <w:br/>
        <w:br/>
        <w:t>O</w:t>
        <w:br/>
        <w:br/>
        <w:t>2</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р</w:t>
        <w:br/>
        <w:br/>
        <w:t>а</w:t>
        <w:br/>
        <w:br/>
        <w:t>б</w:t>
        <w:br/>
        <w:br/>
        <w:t>о</w:t>
        <w:br/>
        <w:br/>
        <w:t>т</w:t>
        <w:br/>
        <w:br/>
        <w:t>к</w:t>
        <w:br/>
        <w:br/>
        <w:t>а</w:t>
        <w:br/>
        <w:br/>
        <w:t xml:space="preserve"> </w:t>
        <w:br/>
        <w:br/>
        <w:t>з</w:t>
        <w:br/>
        <w:br/>
        <w:t>а</w:t>
        <w:br/>
        <w:br/>
        <w:t>м</w:t>
        <w:br/>
        <w:br/>
        <w:t>к</w:t>
        <w:br/>
        <w:br/>
        <w:t>н</w:t>
        <w:br/>
        <w:br/>
        <w:t>у</w:t>
        <w:br/>
        <w:br/>
        <w:t>т</w:t>
        <w:br/>
        <w:br/>
        <w:t>ы</w:t>
        <w:br/>
        <w:br/>
        <w:t>х</w:t>
        <w:br/>
        <w:br/>
        <w:t xml:space="preserve"> </w:t>
        <w:br/>
        <w:br/>
        <w:t>п</w:t>
        <w:br/>
        <w:br/>
        <w:t>р</w:t>
        <w:br/>
        <w:br/>
        <w:t>о</w:t>
        <w:br/>
        <w:br/>
        <w:t>и</w:t>
        <w:br/>
        <w:br/>
        <w:t>з</w:t>
        <w:br/>
        <w:br/>
        <w:t>в</w:t>
        <w:br/>
        <w:br/>
        <w:t>о</w:t>
        <w:br/>
        <w:br/>
        <w:t>д</w:t>
        <w:br/>
        <w:br/>
        <w:t>с</w:t>
        <w:br/>
        <w:br/>
        <w:t>т</w:t>
        <w:br/>
        <w:br/>
        <w:t>в</w:t>
        <w:br/>
        <w:br/>
        <w:t>е</w:t>
        <w:br/>
        <w:br/>
        <w:t>н</w:t>
        <w:br/>
        <w:br/>
        <w:t>н</w:t>
        <w:br/>
        <w:br/>
        <w:t>ы</w:t>
        <w:br/>
        <w:br/>
        <w:t>х</w:t>
        <w:br/>
        <w:br/>
        <w:t xml:space="preserve"> </w:t>
        <w:br/>
        <w:br/>
        <w:t>ц</w:t>
        <w:br/>
        <w:br/>
        <w:t>и</w:t>
        <w:br/>
        <w:br/>
        <w:t>к</w:t>
        <w:br/>
        <w:br/>
        <w:t>л</w:t>
        <w:br/>
        <w:br/>
        <w:t>о</w:t>
        <w:br/>
        <w:br/>
        <w:t>в</w:t>
        <w:br/>
        <w:br/>
        <w:t>,</w:t>
        <w:br/>
        <w:br/>
        <w:t xml:space="preserve"> </w:t>
        <w:br/>
        <w:br/>
        <w:t>в</w:t>
        <w:br/>
        <w:br/>
        <w:t xml:space="preserve"> </w:t>
        <w:br/>
        <w:br/>
        <w:t>к</w:t>
        <w:br/>
        <w:br/>
        <w:t>о</w:t>
        <w:br/>
        <w:br/>
        <w:t>т</w:t>
        <w:br/>
        <w:br/>
        <w:t>о</w:t>
        <w:br/>
        <w:br/>
        <w:t>р</w:t>
        <w:br/>
        <w:br/>
        <w:t>ы</w:t>
        <w:br/>
        <w:br/>
        <w:t>х</w:t>
        <w:br/>
        <w:br/>
        <w:t xml:space="preserve"> </w:t>
        <w:br/>
        <w:br/>
        <w:t>о</w:t>
        <w:br/>
        <w:br/>
        <w:t>т</w:t>
        <w:br/>
        <w:br/>
        <w:t>х</w:t>
        <w:br/>
        <w:br/>
        <w:t>о</w:t>
        <w:br/>
        <w:br/>
        <w:t>д</w:t>
        <w:br/>
        <w:br/>
        <w:t>ы</w:t>
        <w:br/>
        <w:br/>
        <w:t xml:space="preserve"> </w:t>
        <w:br/>
        <w:br/>
        <w:t>о</w:t>
        <w:br/>
        <w:br/>
        <w:t>д</w:t>
        <w:br/>
        <w:br/>
        <w:t>н</w:t>
        <w:br/>
        <w:br/>
        <w:t>о</w:t>
        <w:br/>
        <w:br/>
        <w:t>г</w:t>
        <w:br/>
        <w:br/>
        <w:t>о</w:t>
        <w:br/>
        <w:br/>
        <w:t xml:space="preserve"> </w:t>
        <w:br/>
        <w:br/>
        <w:t>п</w:t>
        <w:br/>
        <w:br/>
        <w:t>р</w:t>
        <w:br/>
        <w:br/>
        <w:t>о</w:t>
        <w:br/>
        <w:br/>
        <w:t>ц</w:t>
        <w:br/>
        <w:br/>
        <w:t>е</w:t>
        <w:br/>
        <w:br/>
        <w:t>с</w:t>
        <w:br/>
        <w:br/>
        <w:t>с</w:t>
        <w:br/>
        <w:br/>
        <w:t>а</w:t>
        <w:br/>
        <w:br/>
        <w:t xml:space="preserve"> </w:t>
        <w:br/>
        <w:br/>
        <w:t>с</w:t>
        <w:br/>
        <w:br/>
        <w:t>т</w:t>
        <w:br/>
        <w:br/>
        <w:t>а</w:t>
        <w:br/>
        <w:br/>
        <w:t>н</w:t>
        <w:br/>
        <w:br/>
        <w:t>о</w:t>
        <w:br/>
        <w:br/>
        <w:t>в</w:t>
        <w:br/>
        <w:br/>
        <w:t>я</w:t>
        <w:br/>
        <w:br/>
        <w:t>т</w:t>
        <w:br/>
        <w:br/>
        <w:t>с</w:t>
        <w:br/>
        <w:br/>
        <w:t>я</w:t>
        <w:br/>
        <w:br/>
        <w:t xml:space="preserve"> </w:t>
        <w:br/>
        <w:br/>
        <w:t>с</w:t>
        <w:br/>
        <w:br/>
        <w:t>ы</w:t>
        <w:br/>
        <w:br/>
        <w:t>р</w:t>
        <w:br/>
        <w:br/>
        <w:t>ь</w:t>
        <w:br/>
        <w:br/>
        <w:t>е</w:t>
        <w:br/>
        <w:br/>
        <w:t>м</w:t>
        <w:br/>
        <w:br/>
        <w:t xml:space="preserve"> </w:t>
        <w:br/>
        <w:br/>
        <w:t>д</w:t>
        <w:br/>
        <w:br/>
        <w:t>л</w:t>
        <w:br/>
        <w:br/>
        <w:t>я</w:t>
        <w:br/>
        <w:br/>
        <w:t xml:space="preserve"> </w:t>
        <w:br/>
        <w:br/>
        <w:t>д</w:t>
        <w:br/>
        <w:br/>
        <w:t>р</w:t>
        <w:br/>
        <w:br/>
        <w:t>у</w:t>
        <w:br/>
        <w:br/>
        <w:t>г</w:t>
        <w:br/>
        <w:br/>
        <w:t>о</w:t>
        <w:br/>
        <w:br/>
        <w:t>г</w:t>
        <w:br/>
        <w:br/>
        <w:t>о</w:t>
        <w:br/>
        <w:br/>
        <w:t>.</w:t>
        <w:br/>
        <w:br/>
        <w:br/>
        <w:br/>
        <w:br/>
        <w:br/>
        <w:br/>
        <w:br/>
        <w:t>*</w:t>
        <w:br/>
        <w:br/>
        <w:t>*</w:t>
        <w:br/>
        <w:br/>
        <w:t>V</w:t>
        <w:br/>
        <w:br/>
        <w:t>I</w:t>
        <w:br/>
        <w:br/>
        <w:t>I</w:t>
        <w:br/>
        <w:br/>
        <w:t>I</w:t>
        <w:br/>
        <w:br/>
        <w:t>.</w:t>
        <w:br/>
        <w:br/>
        <w:t xml:space="preserve"> </w:t>
        <w:br/>
        <w:br/>
        <w:t>Б</w:t>
        <w:br/>
        <w:br/>
        <w:t>у</w:t>
        <w:br/>
        <w:br/>
        <w:t>д</w:t>
        <w:br/>
        <w:br/>
        <w:t>у</w:t>
        <w:br/>
        <w:br/>
        <w:t>щ</w:t>
        <w:br/>
        <w:br/>
        <w:t>е</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И</w:t>
        <w:br/>
        <w:br/>
        <w:t>н</w:t>
        <w:br/>
        <w:br/>
        <w:t>н</w:t>
        <w:br/>
        <w:br/>
        <w:t>о</w:t>
        <w:br/>
        <w:br/>
        <w:t>в</w:t>
        <w:br/>
        <w:br/>
        <w:t>а</w:t>
        <w:br/>
        <w:br/>
        <w:t>ц</w:t>
        <w:br/>
        <w:br/>
        <w:t>и</w:t>
        <w:br/>
        <w:br/>
        <w:t>и</w:t>
        <w:br/>
        <w:br/>
        <w:t xml:space="preserve"> </w:t>
        <w:br/>
        <w:br/>
        <w:t>и</w:t>
        <w:br/>
        <w:br/>
        <w:t xml:space="preserve"> </w:t>
        <w:br/>
        <w:br/>
        <w:t>П</w:t>
        <w:br/>
        <w:br/>
        <w:t>е</w:t>
        <w:br/>
        <w:br/>
        <w:t>р</w:t>
        <w:br/>
        <w:br/>
        <w:t>с</w:t>
        <w:br/>
        <w:br/>
        <w:t>п</w:t>
        <w:br/>
        <w:br/>
        <w:t>е</w:t>
        <w:br/>
        <w:br/>
        <w:t>к</w:t>
        <w:br/>
        <w:br/>
        <w:t>т</w:t>
        <w:br/>
        <w:br/>
        <w:t>и</w:t>
        <w:br/>
        <w:br/>
        <w:t>в</w:t>
        <w:br/>
        <w:br/>
        <w:t>ы</w:t>
        <w:br/>
        <w:br/>
        <w:t>*</w:t>
        <w:br/>
        <w:br/>
        <w:t>*</w:t>
        <w:br/>
        <w:br/>
        <w:br/>
        <w:br/>
        <w:br/>
        <w:br/>
        <w:br/>
        <w:br/>
        <w:t>*</w:t>
        <w:br/>
        <w:br/>
        <w:t xml:space="preserve"> </w:t>
        <w:br/>
        <w:br/>
        <w:t xml:space="preserve"> </w:t>
        <w:br/>
        <w:br/>
        <w:t xml:space="preserve"> </w:t>
        <w:br/>
        <w:br/>
        <w:t>И</w:t>
        <w:br/>
        <w:br/>
        <w:t>д</w:t>
        <w:br/>
        <w:br/>
        <w:t>е</w:t>
        <w:br/>
        <w:br/>
        <w:t>я</w:t>
        <w:br/>
        <w:br/>
        <w:t>:</w:t>
        <w:br/>
        <w:br/>
        <w:t xml:space="preserve"> </w:t>
        <w:br/>
        <w:br/>
        <w:t>П</w:t>
        <w:br/>
        <w:br/>
        <w:t>р</w:t>
        <w:br/>
        <w:br/>
        <w:t>о</w:t>
        <w:br/>
        <w:br/>
        <w:t>д</w:t>
        <w:br/>
        <w:br/>
        <w:t>о</w:t>
        <w:br/>
        <w:br/>
        <w:t>л</w:t>
        <w:br/>
        <w:br/>
        <w:t>ж</w:t>
        <w:br/>
        <w:br/>
        <w:t>и</w:t>
        <w:br/>
        <w:br/>
        <w:t>т</w:t>
        <w:br/>
        <w:br/>
        <w:t xml:space="preserve"> </w:t>
        <w:br/>
        <w:br/>
        <w:t>р</w:t>
        <w:br/>
        <w:br/>
        <w:t>а</w:t>
        <w:br/>
        <w:br/>
        <w:t>з</w:t>
        <w:br/>
        <w:br/>
        <w:t>в</w:t>
        <w:br/>
        <w:br/>
        <w:t>и</w:t>
        <w:br/>
        <w:br/>
        <w:t>в</w:t>
        <w:br/>
        <w:br/>
        <w:t>а</w:t>
        <w:br/>
        <w:br/>
        <w:t>т</w:t>
        <w:br/>
        <w:br/>
        <w:t>ь</w:t>
        <w:br/>
        <w:br/>
        <w:t>с</w:t>
        <w:br/>
        <w:br/>
        <w:t>я</w:t>
        <w:br/>
        <w:br/>
        <w:t>,</w:t>
        <w:br/>
        <w:br/>
        <w:t xml:space="preserve"> </w:t>
        <w:br/>
        <w:br/>
        <w:t>а</w:t>
        <w:br/>
        <w:br/>
        <w:t>д</w:t>
        <w:br/>
        <w:br/>
        <w:t>а</w:t>
        <w:br/>
        <w:br/>
        <w:t>п</w:t>
        <w:br/>
        <w:br/>
        <w:t>т</w:t>
        <w:br/>
        <w:br/>
        <w:t>и</w:t>
        <w:br/>
        <w:br/>
        <w:t>р</w:t>
        <w:br/>
        <w:br/>
        <w:t>у</w:t>
        <w:br/>
        <w:br/>
        <w:t>я</w:t>
        <w:br/>
        <w:br/>
        <w:t>с</w:t>
        <w:br/>
        <w:br/>
        <w:t>ь</w:t>
        <w:br/>
        <w:br/>
        <w:t xml:space="preserve"> </w:t>
        <w:br/>
        <w:br/>
        <w:t>к</w:t>
        <w:br/>
        <w:br/>
        <w:t xml:space="preserve"> </w:t>
        <w:br/>
        <w:br/>
        <w:t>н</w:t>
        <w:br/>
        <w:br/>
        <w:t>о</w:t>
        <w:br/>
        <w:br/>
        <w:t>в</w:t>
        <w:br/>
        <w:br/>
        <w:t>ы</w:t>
        <w:br/>
        <w:br/>
        <w:t>м</w:t>
        <w:br/>
        <w:br/>
        <w:t xml:space="preserve"> </w:t>
        <w:br/>
        <w:br/>
        <w:t>в</w:t>
        <w:br/>
        <w:br/>
        <w:t>ы</w:t>
        <w:br/>
        <w:br/>
        <w:t>з</w:t>
        <w:br/>
        <w:br/>
        <w:t>о</w:t>
        <w:br/>
        <w:br/>
        <w:t>в</w:t>
        <w:br/>
        <w:br/>
        <w:t>а</w:t>
        <w:br/>
        <w:br/>
        <w:t>м</w:t>
        <w:br/>
        <w:br/>
        <w:t xml:space="preserve"> </w:t>
        <w:br/>
        <w:br/>
        <w:t>и</w:t>
        <w:br/>
        <w:br/>
        <w:t xml:space="preserve"> </w:t>
        <w:br/>
        <w:br/>
        <w:t>в</w:t>
        <w:br/>
        <w:br/>
        <w:t>о</w:t>
        <w:br/>
        <w:br/>
        <w:t>з</w:t>
        <w:br/>
        <w:br/>
        <w:t>м</w:t>
        <w:br/>
        <w:br/>
        <w:t>о</w:t>
        <w:br/>
        <w:br/>
        <w:t>ж</w:t>
        <w:br/>
        <w:br/>
        <w:t>н</w:t>
        <w:br/>
        <w:br/>
        <w:t>о</w:t>
        <w:br/>
        <w:br/>
        <w:t>с</w:t>
        <w:br/>
        <w:br/>
        <w:t>т</w:t>
        <w:br/>
        <w:br/>
        <w:t>я</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р</w:t>
        <w:br/>
        <w:br/>
        <w:t>а</w:t>
        <w:br/>
        <w:br/>
        <w:t>б</w:t>
        <w:br/>
        <w:br/>
        <w:t>о</w:t>
        <w:br/>
        <w:br/>
        <w:t>т</w:t>
        <w:br/>
        <w:br/>
        <w:t>к</w:t>
        <w:br/>
        <w:br/>
        <w:t>а</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п</w:t>
        <w:br/>
        <w:br/>
        <w:t>е</w:t>
        <w:br/>
        <w:br/>
        <w:t>р</w:t>
        <w:br/>
        <w:br/>
        <w:t>е</w:t>
        <w:br/>
        <w:br/>
        <w:t>р</w:t>
        <w:br/>
        <w:br/>
        <w:t>а</w:t>
        <w:br/>
        <w:br/>
        <w:t>б</w:t>
        <w:br/>
        <w:br/>
        <w:t>о</w:t>
        <w:br/>
        <w:br/>
        <w:t>т</w:t>
        <w:br/>
        <w:br/>
        <w:t>к</w:t>
        <w:br/>
        <w:br/>
        <w:t>и</w:t>
        <w:br/>
        <w:br/>
        <w:t xml:space="preserve"> </w:t>
        <w:br/>
        <w:br/>
        <w:t>а</w:t>
        <w:br/>
        <w:br/>
        <w:t>л</w:t>
        <w:br/>
        <w:br/>
        <w:t>ь</w:t>
        <w:br/>
        <w:br/>
        <w:t>т</w:t>
        <w:br/>
        <w:br/>
        <w:t>е</w:t>
        <w:br/>
        <w:br/>
        <w:t>р</w:t>
        <w:br/>
        <w:br/>
        <w:t>н</w:t>
        <w:br/>
        <w:br/>
        <w:t>а</w:t>
        <w:br/>
        <w:br/>
        <w:t>т</w:t>
        <w:br/>
        <w:br/>
        <w:t>и</w:t>
        <w:br/>
        <w:br/>
        <w:t>в</w:t>
        <w:br/>
        <w:br/>
        <w:t>н</w:t>
        <w:br/>
        <w:br/>
        <w:t>о</w:t>
        <w:br/>
        <w:br/>
        <w:t>г</w:t>
        <w:br/>
        <w:br/>
        <w:t>о</w:t>
        <w:br/>
        <w:br/>
        <w:t xml:space="preserve"> </w:t>
        <w:br/>
        <w:br/>
        <w:t>с</w:t>
        <w:br/>
        <w:br/>
        <w:t>ы</w:t>
        <w:br/>
        <w:br/>
        <w:t>р</w:t>
        <w:br/>
        <w:br/>
        <w:t>ь</w:t>
        <w:br/>
        <w:br/>
        <w:t>я</w:t>
        <w:br/>
        <w:br/>
        <w:t xml:space="preserve"> </w:t>
        <w:br/>
        <w:br/>
        <w:t>(</w:t>
        <w:br/>
        <w:br/>
        <w:t>б</w:t>
        <w:br/>
        <w:br/>
        <w:t>и</w:t>
        <w:br/>
        <w:br/>
        <w:t>о</w:t>
        <w:br/>
        <w:br/>
        <w:t>м</w:t>
        <w:br/>
        <w:br/>
        <w:t>а</w:t>
        <w:br/>
        <w:br/>
        <w:t>с</w:t>
        <w:br/>
        <w:br/>
        <w:t>с</w:t>
        <w:br/>
        <w:br/>
        <w:t>а</w:t>
        <w:br/>
        <w:br/>
        <w:t>,</w:t>
        <w:br/>
        <w:br/>
        <w:t xml:space="preserve"> </w:t>
        <w:br/>
        <w:br/>
        <w:t>п</w:t>
        <w:br/>
        <w:br/>
        <w:t>л</w:t>
        <w:br/>
        <w:br/>
        <w:t>а</w:t>
        <w:br/>
        <w:br/>
        <w:t>с</w:t>
        <w:br/>
        <w:br/>
        <w:t>т</w:t>
        <w:br/>
        <w:br/>
        <w:t>и</w:t>
        <w:br/>
        <w:br/>
        <w:t>к</w:t>
        <w:br/>
        <w:br/>
        <w:t>о</w:t>
        <w:br/>
        <w:br/>
        <w:t>в</w:t>
        <w:br/>
        <w:br/>
        <w:t>ы</w:t>
        <w:br/>
        <w:br/>
        <w:t>е</w:t>
        <w:br/>
        <w:br/>
        <w:t xml:space="preserve"> </w:t>
        <w:br/>
        <w:br/>
        <w:t>о</w:t>
        <w:br/>
        <w:br/>
        <w:t>т</w:t>
        <w:br/>
        <w:br/>
        <w:t>х</w:t>
        <w:br/>
        <w:br/>
        <w:t>о</w:t>
        <w:br/>
        <w:br/>
        <w:t>д</w:t>
        <w:br/>
        <w:br/>
        <w:t>ы</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н</w:t>
        <w:br/>
        <w:br/>
        <w:t>е</w:t>
        <w:br/>
        <w:br/>
        <w:t>д</w:t>
        <w:br/>
        <w:br/>
        <w:t>р</w:t>
        <w:br/>
        <w:br/>
        <w:t>е</w:t>
        <w:br/>
        <w:br/>
        <w:t>н</w:t>
        <w:br/>
        <w:br/>
        <w:t>и</w:t>
        <w:br/>
        <w:br/>
        <w:t>е</w:t>
        <w:br/>
        <w:br/>
        <w:t xml:space="preserve"> </w:t>
        <w:br/>
        <w:br/>
        <w:t>и</w:t>
        <w:br/>
        <w:br/>
        <w:t>н</w:t>
        <w:br/>
        <w:br/>
        <w:t>н</w:t>
        <w:br/>
        <w:br/>
        <w:t>о</w:t>
        <w:br/>
        <w:br/>
        <w:t>в</w:t>
        <w:br/>
        <w:br/>
        <w:t>а</w:t>
        <w:br/>
        <w:br/>
        <w:t>ц</w:t>
        <w:br/>
        <w:br/>
        <w:t>и</w:t>
        <w:br/>
        <w:br/>
        <w:t>о</w:t>
        <w:br/>
        <w:br/>
        <w:t>н</w:t>
        <w:br/>
        <w:br/>
        <w:t>н</w:t>
        <w:br/>
        <w:br/>
        <w:t>ы</w:t>
        <w:br/>
        <w:br/>
        <w:t>х</w:t>
        <w:br/>
        <w:br/>
        <w:t xml:space="preserve"> </w:t>
        <w:br/>
        <w:br/>
        <w:t>к</w:t>
        <w:br/>
        <w:br/>
        <w:t>а</w:t>
        <w:br/>
        <w:br/>
        <w:t>т</w:t>
        <w:br/>
        <w:br/>
        <w:t>а</w:t>
        <w:br/>
        <w:br/>
        <w:t>л</w:t>
        <w:br/>
        <w:br/>
        <w:t>и</w:t>
        <w:br/>
        <w:br/>
        <w:t>з</w:t>
        <w:br/>
        <w:br/>
        <w:t>а</w:t>
        <w:br/>
        <w:br/>
        <w:t>т</w:t>
        <w:br/>
        <w:br/>
        <w:t>о</w:t>
        <w:br/>
        <w:br/>
        <w:t>р</w:t>
        <w:br/>
        <w:br/>
        <w:t>о</w:t>
        <w:br/>
        <w:br/>
        <w:t>в</w:t>
        <w:br/>
        <w:br/>
        <w:t xml:space="preserve"> </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в</w:t>
        <w:br/>
        <w:br/>
        <w:t>и</w:t>
        <w:br/>
        <w:br/>
        <w:t>т</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и</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о</w:t>
        <w:br/>
        <w:br/>
        <w:t>т</w:t>
        <w:br/>
        <w:br/>
        <w:t>р</w:t>
        <w:br/>
        <w:br/>
        <w:t>у</w:t>
        <w:br/>
        <w:br/>
        <w:t>д</w:t>
        <w:br/>
        <w:br/>
        <w:t>н</w:t>
        <w:br/>
        <w:br/>
        <w:t>и</w:t>
        <w:br/>
        <w:br/>
        <w:t>ч</w:t>
        <w:br/>
        <w:br/>
        <w:t>е</w:t>
        <w:br/>
        <w:br/>
        <w:t>с</w:t>
        <w:br/>
        <w:br/>
        <w:t>т</w:t>
        <w:br/>
        <w:br/>
        <w:t>в</w:t>
        <w:br/>
        <w:br/>
        <w:t>о</w:t>
        <w:br/>
        <w:br/>
        <w:t xml:space="preserve"> </w:t>
        <w:br/>
        <w:br/>
        <w:t>м</w:t>
        <w:br/>
        <w:br/>
        <w:t>е</w:t>
        <w:br/>
        <w:br/>
        <w:t>ж</w:t>
        <w:br/>
        <w:br/>
        <w:t>д</w:t>
        <w:br/>
        <w:br/>
        <w:t>у</w:t>
        <w:br/>
        <w:br/>
        <w:t xml:space="preserve"> </w:t>
        <w:br/>
        <w:br/>
        <w:t>н</w:t>
        <w:br/>
        <w:br/>
        <w:t>а</w:t>
        <w:br/>
        <w:br/>
        <w:t>у</w:t>
        <w:br/>
        <w:br/>
        <w:t>ч</w:t>
        <w:br/>
        <w:br/>
        <w:t>н</w:t>
        <w:br/>
        <w:br/>
        <w:t>ы</w:t>
        <w:br/>
        <w:br/>
        <w:t>м</w:t>
        <w:br/>
        <w:br/>
        <w:t>и</w:t>
        <w:br/>
        <w:br/>
        <w:t xml:space="preserve"> </w:t>
        <w:br/>
        <w:br/>
        <w:t>о</w:t>
        <w:br/>
        <w:br/>
        <w:t>р</w:t>
        <w:br/>
        <w:br/>
        <w:t>г</w:t>
        <w:br/>
        <w:br/>
        <w:t>а</w:t>
        <w:br/>
        <w:br/>
        <w:t>н</w:t>
        <w:br/>
        <w:br/>
        <w:t>и</w:t>
        <w:br/>
        <w:br/>
        <w:t>з</w:t>
        <w:br/>
        <w:br/>
        <w:t>а</w:t>
        <w:br/>
        <w:br/>
        <w:t>ц</w:t>
        <w:br/>
        <w:br/>
        <w:t>и</w:t>
        <w:br/>
        <w:br/>
        <w:t>я</w:t>
        <w:br/>
        <w:br/>
        <w:t>м</w:t>
        <w:br/>
        <w:br/>
        <w:t>и</w:t>
        <w:br/>
        <w:br/>
        <w:t>,</w:t>
        <w:br/>
        <w:br/>
        <w:t xml:space="preserve"> </w:t>
        <w:br/>
        <w:br/>
        <w:t>п</w:t>
        <w:br/>
        <w:br/>
        <w:t>р</w:t>
        <w:br/>
        <w:br/>
        <w:t>о</w:t>
        <w:br/>
        <w:br/>
        <w:t>м</w:t>
        <w:br/>
        <w:br/>
        <w:t>ы</w:t>
        <w:br/>
        <w:br/>
        <w:t>ш</w:t>
        <w:br/>
        <w:br/>
        <w:t>л</w:t>
        <w:br/>
        <w:br/>
        <w:t>е</w:t>
        <w:br/>
        <w:br/>
        <w:t>н</w:t>
        <w:br/>
        <w:br/>
        <w:t>н</w:t>
        <w:br/>
        <w:br/>
        <w:t>ы</w:t>
        <w:br/>
        <w:br/>
        <w:t>м</w:t>
        <w:br/>
        <w:br/>
        <w:t>и</w:t>
        <w:br/>
        <w:br/>
        <w:t xml:space="preserve"> </w:t>
        <w:br/>
        <w:br/>
        <w:t>п</w:t>
        <w:br/>
        <w:br/>
        <w:t>р</w:t>
        <w:br/>
        <w:br/>
        <w:t>е</w:t>
        <w:br/>
        <w:br/>
        <w:t>д</w:t>
        <w:br/>
        <w:br/>
        <w:t>п</w:t>
        <w:br/>
        <w:br/>
        <w:t>р</w:t>
        <w:br/>
        <w:br/>
        <w:t>и</w:t>
        <w:br/>
        <w:br/>
        <w:t>я</w:t>
        <w:br/>
        <w:br/>
        <w:t>т</w:t>
        <w:br/>
        <w:br/>
        <w:t>и</w:t>
        <w:br/>
        <w:br/>
        <w:t>я</w:t>
        <w:br/>
        <w:br/>
        <w:t>м</w:t>
        <w:br/>
        <w:br/>
        <w:t>и</w:t>
        <w:br/>
        <w:br/>
        <w:t xml:space="preserve"> </w:t>
        <w:br/>
        <w:br/>
        <w:t>и</w:t>
        <w:br/>
        <w:br/>
        <w:t xml:space="preserve"> </w:t>
        <w:br/>
        <w:br/>
        <w:t>г</w:t>
        <w:br/>
        <w:br/>
        <w:t>о</w:t>
        <w:br/>
        <w:br/>
        <w:t>с</w:t>
        <w:br/>
        <w:br/>
        <w:t>у</w:t>
        <w:br/>
        <w:br/>
        <w:t>д</w:t>
        <w:br/>
        <w:br/>
        <w:t>а</w:t>
        <w:br/>
        <w:br/>
        <w:t>р</w:t>
        <w:br/>
        <w:br/>
        <w:t>с</w:t>
        <w:br/>
        <w:br/>
        <w:t>т</w:t>
        <w:br/>
        <w:br/>
        <w:t>в</w:t>
        <w:br/>
        <w:br/>
        <w:t>е</w:t>
        <w:br/>
        <w:br/>
        <w:t>н</w:t>
        <w:br/>
        <w:br/>
        <w:t>н</w:t>
        <w:br/>
        <w:br/>
        <w:t>ы</w:t>
        <w:br/>
        <w:br/>
        <w:t>м</w:t>
        <w:br/>
        <w:br/>
        <w:t>и</w:t>
        <w:br/>
        <w:br/>
        <w:t xml:space="preserve"> </w:t>
        <w:br/>
        <w:br/>
        <w:t>о</w:t>
        <w:br/>
        <w:br/>
        <w:t>р</w:t>
        <w:br/>
        <w:br/>
        <w:t>г</w:t>
        <w:br/>
        <w:br/>
        <w:t>а</w:t>
        <w:br/>
        <w:br/>
        <w:t>н</w:t>
        <w:br/>
        <w:br/>
        <w:t>а</w:t>
        <w:br/>
        <w:br/>
        <w:t>м</w:t>
        <w:br/>
        <w:br/>
        <w:t>и</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