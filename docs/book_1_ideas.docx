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Цифровые технологии нефтепереработки. Введение</w:t>
        <w:br/>
      </w:r>
    </w:p>
    <w:p>
      <w:r>
        <w:br w:type="page"/>
      </w:r>
    </w:p>
    <w:p>
      <w:pPr>
        <w:pStyle w:val="Heading1"/>
      </w:pPr>
      <w:r>
        <w:t>Введение:  Обоснование актуальности и цели книги, определение целевой аудитории и их уровень знаний, краткий обзор основных тем, рекомендации по использованию, краткий обзор предыдущих и последующих книг серии.</w:t>
      </w:r>
    </w:p>
    <w:p>
      <w:pPr>
        <w:pStyle w:val="Heading2"/>
      </w:pPr>
      <w:r>
        <w:t>Структура Введения к книге "Цифровые технологии нефтепереработки. Введение"</w:t>
      </w:r>
    </w:p>
    <w:p>
      <w:r>
        <w:t>**I. Зачем эта книга? (Обоснование актуальности и цели)**</w:t>
      </w:r>
    </w:p>
    <w:p>
      <w:pPr>
        <w:pStyle w:val="ListParagraph"/>
      </w:pPr>
      <w:r>
        <w:t xml:space="preserve">  </w:t>
      </w:r>
      <w:r>
        <w:rPr>
          <w:b/>
        </w:rPr>
        <w:t>Актуальность цифровизации нефтепереработки:</w:t>
      </w:r>
    </w:p>
    <w:p>
      <w:pPr>
        <w:pStyle w:val="ListParagraph"/>
      </w:pPr>
      <w:r>
        <w:t xml:space="preserve">  Рост требований к эффективности, безопасности и экологической устойчивости.</w:t>
      </w:r>
    </w:p>
    <w:p>
      <w:pPr>
        <w:pStyle w:val="ListParagraph"/>
      </w:pPr>
      <w:r>
        <w:t xml:space="preserve">  Увеличение объема данных, генерируемых процессами.</w:t>
      </w:r>
    </w:p>
    <w:p>
      <w:pPr>
        <w:pStyle w:val="ListParagraph"/>
      </w:pPr>
      <w:r>
        <w:t xml:space="preserve">  Необходимость принятия быстрых и обоснованных решений.</w:t>
      </w:r>
    </w:p>
    <w:p>
      <w:pPr>
        <w:pStyle w:val="ListParagraph"/>
      </w:pPr>
      <w:r>
        <w:t xml:space="preserve">  Конкуренция и необходимость оптимизации затрат.</w:t>
      </w:r>
    </w:p>
    <w:p>
      <w:pPr>
        <w:pStyle w:val="ListParagraph"/>
      </w:pPr>
      <w:r>
        <w:t xml:space="preserve">  </w:t>
      </w:r>
      <w:r>
        <w:rPr>
          <w:b/>
        </w:rPr>
        <w:t>Цель книги:</w:t>
      </w:r>
      <w:r>
        <w:rPr/>
        <w:t xml:space="preserve"> Предоставить фундаментальное понимание цифровых технологий для специалистов нефтепереработки.  Подготовка к дальнейшему освоению более сложных тем.</w:t>
      </w:r>
    </w:p>
    <w:p>
      <w:pPr>
        <w:pStyle w:val="ListParagraph"/>
      </w:pPr>
      <w:r>
        <w:t xml:space="preserve">  </w:t>
      </w:r>
      <w:r>
        <w:rPr>
          <w:b/>
        </w:rPr>
        <w:t>Демонстрация потенциала:</w:t>
      </w:r>
      <w:r>
        <w:rPr/>
        <w:t xml:space="preserve"> Краткие примеры того, как цифровые технологии уже помогают решать реальные задачи в отрасли. (Увеличение выхода продукта, снижение потребления энергии, оптимизация технического обслуживания).</w:t>
      </w:r>
    </w:p>
    <w:p>
      <w:pPr>
        <w:pStyle w:val="ListParagraph"/>
      </w:pPr>
      <w:r>
        <w:t xml:space="preserve">  </w:t>
      </w:r>
      <w:r>
        <w:rPr>
          <w:b/>
        </w:rPr>
        <w:t>Основная аудитория:</w:t>
      </w:r>
      <w:r>
        <w:rPr/>
        <w:t xml:space="preserve"> Инженеры, технические специалисты, технологи, менеджеры среднего звена в нефтеперерабатывающих компаниях.</w:t>
      </w:r>
    </w:p>
    <w:p>
      <w:pPr>
        <w:pStyle w:val="ListParagraph"/>
      </w:pPr>
      <w:r>
        <w:t xml:space="preserve">  </w:t>
      </w:r>
      <w:r>
        <w:rPr>
          <w:b/>
        </w:rPr>
        <w:t>Предполагаемый уровень знаний:</w:t>
      </w:r>
      <w:r>
        <w:rPr/>
        <w:t xml:space="preserve"> Базовое понимание технологических процессов нефтепереработки.  Минимальный опыт работы с компьютером.  Отсутствие глубоких знаний в области цифровых технологий.</w:t>
      </w:r>
    </w:p>
    <w:p>
      <w:pPr>
        <w:pStyle w:val="ListParagraph"/>
      </w:pPr>
      <w:r>
        <w:t xml:space="preserve">  </w:t>
      </w:r>
      <w:r>
        <w:rPr>
          <w:b/>
        </w:rPr>
        <w:t>Обозначение границ:</w:t>
      </w:r>
      <w:r>
        <w:rPr/>
        <w:t xml:space="preserve"> Книга не рассчитана на начинающих пользователей компьютеров или специалистов по информационным технологиям.</w:t>
      </w:r>
    </w:p>
    <w:p>
      <w:pPr>
        <w:pStyle w:val="ListParagraph"/>
      </w:pPr>
      <w:r>
        <w:t xml:space="preserve">  </w:t>
      </w:r>
      <w:r>
        <w:rPr>
          <w:b/>
        </w:rPr>
        <w:t>Обзор ключевых тем:</w:t>
      </w:r>
    </w:p>
    <w:p>
      <w:pPr>
        <w:pStyle w:val="ListParagraph"/>
      </w:pPr>
      <w:r>
        <w:t xml:space="preserve">  Основные понятия и принципы представления информации.</w:t>
      </w:r>
    </w:p>
    <w:p>
      <w:pPr>
        <w:pStyle w:val="ListParagraph"/>
      </w:pPr>
      <w:r>
        <w:t xml:space="preserve">  Архитектура и компоненты компьютерных систем.</w:t>
      </w:r>
    </w:p>
    <w:p>
      <w:pPr>
        <w:pStyle w:val="ListParagraph"/>
      </w:pPr>
      <w:r>
        <w:t xml:space="preserve">  Принципы работы сетей и коммуникационных протоколов.</w:t>
      </w:r>
    </w:p>
    <w:p>
      <w:pPr>
        <w:pStyle w:val="ListParagraph"/>
      </w:pPr>
      <w:r>
        <w:t xml:space="preserve">  История развития цифровых технологий и их влияние на нефтепереработку.</w:t>
      </w:r>
    </w:p>
    <w:p>
      <w:pPr>
        <w:pStyle w:val="ListParagraph"/>
      </w:pPr>
      <w:r>
        <w:t xml:space="preserve">  Обзор основных цифровых решений, используемых в отрасли.</w:t>
      </w:r>
    </w:p>
    <w:p>
      <w:pPr>
        <w:pStyle w:val="ListParagraph"/>
      </w:pPr>
      <w:r>
        <w:t xml:space="preserve">  Ознакомление с терминологией цифровых технологий.</w:t>
      </w:r>
    </w:p>
    <w:p>
      <w:pPr>
        <w:pStyle w:val="ListParagraph"/>
      </w:pPr>
      <w:r>
        <w:t xml:space="preserve">  </w:t>
      </w:r>
      <w:r>
        <w:rPr>
          <w:b/>
        </w:rPr>
        <w:t>Подчеркивание практической направленности:</w:t>
      </w:r>
      <w:r>
        <w:rPr/>
        <w:t xml:space="preserve">  Не только теория, но и примеры применения на нефтеперерабатывающем производстве.</w:t>
      </w:r>
    </w:p>
    <w:p>
      <w:pPr>
        <w:pStyle w:val="ListParagraph"/>
      </w:pPr>
      <w:r>
        <w:t xml:space="preserve">  </w:t>
      </w:r>
      <w:r>
        <w:rPr>
          <w:b/>
        </w:rPr>
        <w:t>Рекомендации по последовательности:</w:t>
      </w:r>
      <w:r>
        <w:rPr/>
        <w:t xml:space="preserve"> Чтение глав в рекомендованном порядке.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глоссария:</w:t>
      </w:r>
      <w:r>
        <w:rPr/>
        <w:t xml:space="preserve">  Ссылка на глоссарий в конце книги для понимания терминов.</w:t>
      </w:r>
    </w:p>
    <w:p>
      <w:pPr>
        <w:pStyle w:val="ListParagraph"/>
      </w:pPr>
      <w:r>
        <w:t xml:space="preserve">  </w:t>
      </w:r>
      <w:r>
        <w:rPr>
          <w:b/>
        </w:rPr>
        <w:t>Дополнительные ресурсы:</w:t>
      </w:r>
      <w:r>
        <w:rPr/>
        <w:t xml:space="preserve"> Ссылка на онлайн-ресурсы (ссылки на веб-сайты, форумы, статьи) для более глубокого изучения.</w:t>
      </w:r>
    </w:p>
    <w:p>
      <w:pPr>
        <w:pStyle w:val="ListParagraph"/>
      </w:pPr>
      <w:r>
        <w:t xml:space="preserve">  </w:t>
      </w:r>
      <w:r>
        <w:rPr>
          <w:b/>
        </w:rPr>
        <w:t>Удобство чтения:</w:t>
      </w:r>
      <w:r>
        <w:rPr/>
        <w:t xml:space="preserve"> Акцент на понятном языке и избегании сложных технических деталей.</w:t>
      </w:r>
    </w:p>
    <w:p>
      <w:pPr>
        <w:pStyle w:val="ListParagraph"/>
      </w:pPr>
      <w:r>
        <w:t xml:space="preserve">  </w:t>
      </w:r>
      <w:r>
        <w:rPr>
          <w:b/>
        </w:rPr>
        <w:t>Контекст в серии:</w:t>
      </w:r>
      <w:r>
        <w:rPr/>
        <w:t xml:space="preserve"> Упоминание о том, что данная книга является вводной частью более масштабного цикла.</w:t>
      </w:r>
    </w:p>
    <w:p>
      <w:pPr>
        <w:pStyle w:val="ListParagraph"/>
      </w:pPr>
      <w:r>
        <w:t xml:space="preserve">  </w:t>
      </w:r>
      <w:r>
        <w:rPr>
          <w:b/>
        </w:rPr>
        <w:t>Тематическая связь:</w:t>
      </w:r>
      <w:r>
        <w:rPr/>
        <w:t xml:space="preserve">  Краткое описание тем, затронутых в предыдущих книгах серии.</w:t>
      </w:r>
    </w:p>
    <w:p>
      <w:pPr>
        <w:pStyle w:val="ListParagraph"/>
      </w:pPr>
      <w:r>
        <w:t xml:space="preserve">  </w:t>
      </w:r>
      <w:r>
        <w:rPr>
          <w:b/>
        </w:rPr>
        <w:t>Ожидания от последующих книг:</w:t>
      </w:r>
      <w:r>
        <w:rPr/>
        <w:t xml:space="preserve">  Указание на то, какие темы будут освещены в последующих книгах и как они связаны с данной книгой.</w:t>
      </w:r>
    </w:p>
    <w:p>
      <w:pPr>
        <w:pStyle w:val="Heading1"/>
      </w:pPr>
      <w:r>
        <w:t>Идеи:</w:t>
      </w:r>
    </w:p>
    <w:p>
      <w:pPr>
        <w:pStyle w:val="ListBullet"/>
      </w:pPr>
      <w:r>
        <w:t>Идея 1: Подчеркнуть, что цифровизация нефтепереработки – это не просто модный тренд, а жизненная необходимость для поддержания конкурентоспособности и соблюдения растущих требований к безопасности и экологичности.</w:t>
      </w:r>
    </w:p>
    <w:p>
      <w:pPr>
        <w:pStyle w:val="ListBullet"/>
      </w:pPr>
      <w:r>
        <w:t>Идея 2: Акцентировать внимание на том, что книга предназначена для специалистов, не являющихся экспертами в области IT, и предлагает вводный курс в мир цифровых технологий.</w:t>
      </w:r>
    </w:p>
    <w:p>
      <w:pPr>
        <w:pStyle w:val="ListBullet"/>
      </w:pPr>
      <w:r>
        <w:t>Идея 3: Обозначить, что после прочтения этой книги читатель будет готов к более глубокому изучению тем, связанных с цифровыми двойниками, анализом данных и кибербезопасностью.</w:t>
      </w:r>
    </w:p>
    <w:p>
      <w:pPr>
        <w:pStyle w:val="ListBullet"/>
      </w:pPr>
      <w:r>
        <w:t>Идея 4: Кратко упомянуть ключевые проблемы нефтеперерабатывающей отрасли, которые могут быть решены с помощью цифровых технологий (например, оптимизация энергопотребления, снижение выбросов, повышение эффективности использования сырья).</w:t>
      </w:r>
    </w:p>
    <w:p>
      <w:pPr>
        <w:pStyle w:val="ListBullet"/>
      </w:pPr>
      <w:r>
        <w:t>Идея 5: Указать, что книга построена на принципе "от простого к сложному", начиная с фундаментальных понятий и постепенно переходя к более сложным темам.</w:t>
      </w:r>
    </w:p>
    <w:p>
      <w:pPr>
        <w:pStyle w:val="ListBullet"/>
      </w:pPr>
      <w:r>
        <w:t>Идея 6: Четко сформулировать цель книги: дать специалистам нефтепереработки базовые знания о цифровых технологиях, чтобы они могли понимать и участвовать в цифровой трансформации предприятия.</w:t>
      </w:r>
    </w:p>
    <w:p>
      <w:pPr>
        <w:pStyle w:val="ListBullet"/>
      </w:pPr>
      <w:r>
        <w:t>Идея 7: Предложить читателю представлять себе реальные примеры применения знаний, полученных из книги, на своем рабочем месте.</w:t>
      </w:r>
    </w:p>
    <w:p>
      <w:pPr>
        <w:pStyle w:val="ListBullet"/>
      </w:pPr>
      <w:r>
        <w:t>Идея 8: Сформулировать, что эта книга - это первый шаг на пути к повышению квалификации и освоению новых возможностей в нефтеперерабатывающей отрасли.</w:t>
      </w:r>
    </w:p>
    <w:p>
      <w:pPr>
        <w:pStyle w:val="ListBullet"/>
      </w:pPr>
      <w:r>
        <w:t>Идея 9: Уточнить, что понимание цифровых технологий необходимо для эффективного взаимодействия с IT-специалистами и принятия обоснованных управленческих решений.</w:t>
      </w:r>
    </w:p>
    <w:p>
      <w:pPr>
        <w:pStyle w:val="ListBullet"/>
      </w:pPr>
      <w:r>
        <w:t>Идея 10: Предупредить читателя, что некоторые темы могут показаться сложными, но книга предлагает понятные объяснения и примеры.</w:t>
      </w:r>
    </w:p>
    <w:p>
      <w:pPr>
        <w:pStyle w:val="ListBullet"/>
      </w:pPr>
      <w:r>
        <w:t>Идея 11: Предложить читателю использовать глоссарий в качестве справочника для понимания специальных терминов.</w:t>
      </w:r>
    </w:p>
    <w:p>
      <w:pPr>
        <w:pStyle w:val="ListBullet"/>
      </w:pPr>
      <w:r>
        <w:t>Идея 12: Указать, что в последующих книгах серии будут рассматриваться более продвинутые темы, такие как цифровые двойники и большие данные.</w:t>
      </w:r>
    </w:p>
    <w:p>
      <w:pPr>
        <w:pStyle w:val="ListBullet"/>
      </w:pPr>
      <w:r>
        <w:t>Идея 13: Подчеркнуть, что для понимания основных принципов работы цифровых технологий не требуется глубокое знание математики или программирования.</w:t>
      </w:r>
    </w:p>
    <w:p>
      <w:pPr>
        <w:pStyle w:val="ListBullet"/>
      </w:pPr>
      <w:r>
        <w:t>Идея 14: Объяснить, что целью книги является не обучение программированию, а формирование общего понимания принципов работы цифровых систем.</w:t>
      </w:r>
    </w:p>
    <w:p>
      <w:pPr>
        <w:pStyle w:val="ListBullet"/>
      </w:pPr>
      <w:r>
        <w:t>Идея 15: Дать понять, что цифровые технологии – это инструменты, которые могут помочь специалистам нефтепереработки решать их повседневные задачи более эффективно.</w:t>
      </w:r>
    </w:p>
    <w:p>
      <w:r>
        <w:br w:type="page"/>
      </w:r>
    </w:p>
    <w:p>
      <w:pPr>
        <w:pStyle w:val="Heading1"/>
      </w:pPr>
      <w:r>
        <w:t>Глава 1:  Что такое информация? (От данных к знанию), аналоговая и цифровая информация, кодирование информации, системы счисления, единицы измерения информации, примеры кодирования в нефтепереработке.</w:t>
      </w:r>
    </w:p>
    <w:p>
      <w:pPr>
        <w:pStyle w:val="Heading2"/>
      </w:pPr>
      <w:r>
        <w:t>Структура Главы 1: Информация и ее представление</w:t>
      </w:r>
    </w:p>
    <w:p>
      <w:r>
        <w:t>**I. Что такое информация? (От данных к знанию)**</w:t>
      </w:r>
    </w:p>
    <w:p>
      <w:pPr>
        <w:pStyle w:val="ListParagraph"/>
      </w:pPr>
      <w:r>
        <w:t xml:space="preserve">  </w:t>
      </w:r>
      <w:r>
        <w:rPr>
          <w:b/>
        </w:rPr>
        <w:t>Определение информации:</w:t>
      </w:r>
    </w:p>
    <w:p>
      <w:pPr>
        <w:pStyle w:val="ListParagraph"/>
      </w:pPr>
      <w:r>
        <w:t xml:space="preserve">  Отличие информации от простого набора данных.</w:t>
      </w:r>
    </w:p>
    <w:p>
      <w:pPr>
        <w:pStyle w:val="ListParagraph"/>
      </w:pPr>
      <w:r>
        <w:t xml:space="preserve">  Информацией является контекст и значимость данных.</w:t>
      </w:r>
    </w:p>
    <w:p>
      <w:pPr>
        <w:pStyle w:val="ListParagraph"/>
      </w:pPr>
      <w:r>
        <w:t xml:space="preserve">  Примеры: температура продукта ≠ информация о необходимости регулирования температуры.</w:t>
      </w:r>
    </w:p>
    <w:p>
      <w:pPr>
        <w:pStyle w:val="ListParagraph"/>
      </w:pPr>
      <w:r>
        <w:t xml:space="preserve">  </w:t>
      </w:r>
      <w:r>
        <w:rPr>
          <w:b/>
        </w:rPr>
        <w:t>Роль информации в нефтепереработке:</w:t>
      </w:r>
    </w:p>
    <w:p>
      <w:pPr>
        <w:pStyle w:val="ListParagraph"/>
      </w:pPr>
      <w:r>
        <w:t xml:space="preserve">  Для контроля и оптимизации процессов.</w:t>
      </w:r>
    </w:p>
    <w:p>
      <w:pPr>
        <w:pStyle w:val="ListParagraph"/>
      </w:pPr>
      <w:r>
        <w:t xml:space="preserve">  Для принятия решений и прогнозирования.</w:t>
      </w:r>
    </w:p>
    <w:p>
      <w:pPr>
        <w:pStyle w:val="ListParagraph"/>
      </w:pPr>
      <w:r>
        <w:t xml:space="preserve">  Для обеспечения безопасности и охраны окружающей среды.</w:t>
      </w:r>
    </w:p>
    <w:p>
      <w:pPr>
        <w:pStyle w:val="ListParagraph"/>
      </w:pPr>
      <w:r>
        <w:t xml:space="preserve">  </w:t>
      </w:r>
      <w:r>
        <w:rPr>
          <w:b/>
        </w:rPr>
        <w:t>Трансформация данных в знания:</w:t>
      </w:r>
    </w:p>
    <w:p>
      <w:pPr>
        <w:pStyle w:val="ListParagraph"/>
      </w:pPr>
      <w:r>
        <w:t xml:space="preserve">  Примеры:  Сбор данных о расходе сырья + анализ данных -&gt;  знание об оптимизации использования сырья.</w:t>
      </w:r>
    </w:p>
    <w:p>
      <w:pPr>
        <w:pStyle w:val="ListParagraph"/>
      </w:pPr>
      <w:r>
        <w:t xml:space="preserve">  Необходимость интерпретации и обработки данных.</w:t>
      </w:r>
    </w:p>
    <w:p>
      <w:pPr>
        <w:pStyle w:val="ListParagraph"/>
      </w:pPr>
      <w:r>
        <w:t xml:space="preserve">  </w:t>
      </w:r>
      <w:r>
        <w:rPr>
          <w:b/>
        </w:rPr>
        <w:t>Определение аналоговой информации:</w:t>
      </w:r>
    </w:p>
    <w:p>
      <w:pPr>
        <w:pStyle w:val="ListParagraph"/>
      </w:pPr>
      <w:r>
        <w:t xml:space="preserve">  Непрерывные сигналы, представляющие физические величины.</w:t>
      </w:r>
    </w:p>
    <w:p>
      <w:pPr>
        <w:pStyle w:val="ListParagraph"/>
      </w:pPr>
      <w:r>
        <w:t xml:space="preserve">  Примеры:  Температура, давление, расход.</w:t>
      </w:r>
    </w:p>
    <w:p>
      <w:pPr>
        <w:pStyle w:val="ListParagraph"/>
      </w:pPr>
      <w:r>
        <w:t xml:space="preserve">  </w:t>
      </w:r>
      <w:r>
        <w:rPr>
          <w:b/>
        </w:rPr>
        <w:t>Определение цифровой информации:</w:t>
      </w:r>
    </w:p>
    <w:p>
      <w:pPr>
        <w:pStyle w:val="ListParagraph"/>
      </w:pPr>
      <w:r>
        <w:t xml:space="preserve">  Дискретные значения, представленные в виде чисел.</w:t>
      </w:r>
    </w:p>
    <w:p>
      <w:pPr>
        <w:pStyle w:val="ListParagraph"/>
      </w:pPr>
      <w:r>
        <w:t xml:space="preserve">  Примеры:  Цифровые датчики, контроллеры.</w:t>
      </w:r>
    </w:p>
    <w:p>
      <w:pPr>
        <w:pStyle w:val="ListParagraph"/>
      </w:pPr>
      <w:r>
        <w:t xml:space="preserve">  </w:t>
      </w:r>
      <w:r>
        <w:rPr>
          <w:b/>
        </w:rPr>
        <w:t>Преобразование аналоговой информации в цифровую (АЦП):</w:t>
      </w:r>
    </w:p>
    <w:p>
      <w:pPr>
        <w:pStyle w:val="ListParagraph"/>
      </w:pPr>
      <w:r>
        <w:t xml:space="preserve">  Принцип работы аналого-цифрового преобразователя.</w:t>
      </w:r>
    </w:p>
    <w:p>
      <w:pPr>
        <w:pStyle w:val="ListParagraph"/>
      </w:pPr>
      <w:r>
        <w:t xml:space="preserve">  Важность точности и разрешения преобразования.</w:t>
      </w:r>
    </w:p>
    <w:p>
      <w:pPr>
        <w:pStyle w:val="ListParagraph"/>
      </w:pPr>
      <w:r>
        <w:t xml:space="preserve">  Примеры использования АЦП в нефтепереработке (датчики температуры, давления).</w:t>
      </w:r>
    </w:p>
    <w:p>
      <w:pPr>
        <w:pStyle w:val="ListParagraph"/>
      </w:pPr>
      <w:r>
        <w:t xml:space="preserve">  </w:t>
      </w:r>
      <w:r>
        <w:rPr>
          <w:b/>
        </w:rPr>
        <w:t>Преимущества и недостатки аналоговой и цифровой информации.</w:t>
      </w:r>
    </w:p>
    <w:p>
      <w:pPr>
        <w:pStyle w:val="ListParagraph"/>
      </w:pPr>
      <w:r>
        <w:t xml:space="preserve">  </w:t>
      </w:r>
      <w:r>
        <w:rPr>
          <w:b/>
        </w:rPr>
        <w:t>Основы кодирования:</w:t>
      </w:r>
    </w:p>
    <w:p>
      <w:pPr>
        <w:pStyle w:val="ListParagraph"/>
      </w:pPr>
      <w:r>
        <w:t xml:space="preserve">  Необходимость представления информации в форме, понятной компьютеру.</w:t>
      </w:r>
    </w:p>
    <w:p>
      <w:pPr>
        <w:pStyle w:val="ListParagraph"/>
      </w:pPr>
      <w:r>
        <w:t xml:space="preserve">  Использование битов (0 и 1) для представления данных.</w:t>
      </w:r>
    </w:p>
    <w:p>
      <w:pPr>
        <w:pStyle w:val="ListParagraph"/>
      </w:pPr>
      <w:r>
        <w:t xml:space="preserve">  </w:t>
      </w:r>
      <w:r>
        <w:rPr>
          <w:b/>
        </w:rPr>
        <w:t>Системы кодирования символов:</w:t>
      </w:r>
    </w:p>
    <w:p>
      <w:pPr>
        <w:pStyle w:val="ListParagraph"/>
      </w:pPr>
      <w:r>
        <w:t xml:space="preserve">  ASCII, Unicode – как представлены буквы, цифры и специальные символы.</w:t>
      </w:r>
    </w:p>
    <w:p>
      <w:pPr>
        <w:pStyle w:val="ListParagraph"/>
      </w:pPr>
      <w:r>
        <w:t xml:space="preserve">  Необходимость поддержки разных языков и символов.</w:t>
      </w:r>
    </w:p>
    <w:p>
      <w:pPr>
        <w:pStyle w:val="ListParagraph"/>
      </w:pPr>
      <w:r>
        <w:t xml:space="preserve">  </w:t>
      </w:r>
      <w:r>
        <w:rPr>
          <w:b/>
        </w:rPr>
        <w:t>Кодирование изображений и звука:</w:t>
      </w:r>
    </w:p>
    <w:p>
      <w:pPr>
        <w:pStyle w:val="ListParagraph"/>
      </w:pPr>
      <w:r>
        <w:t xml:space="preserve">  Основные форматы (JPEG, PNG, MP3, WAV).</w:t>
      </w:r>
    </w:p>
    <w:p>
      <w:pPr>
        <w:pStyle w:val="ListParagraph"/>
      </w:pPr>
      <w:r>
        <w:t xml:space="preserve">  Принцип сжатия данных для уменьшения объема информации.</w:t>
      </w:r>
    </w:p>
    <w:p>
      <w:pPr>
        <w:pStyle w:val="ListParagraph"/>
      </w:pPr>
      <w:r>
        <w:t xml:space="preserve">  </w:t>
      </w:r>
      <w:r>
        <w:rPr>
          <w:b/>
        </w:rPr>
        <w:t>Примеры кодирования в нефтепереработке:</w:t>
      </w:r>
    </w:p>
    <w:p>
      <w:pPr>
        <w:pStyle w:val="ListParagraph"/>
      </w:pPr>
      <w:r>
        <w:t xml:space="preserve">  Идентификация продукта (штрих-коды, QR-коды)</w:t>
      </w:r>
    </w:p>
    <w:p>
      <w:pPr>
        <w:pStyle w:val="ListParagraph"/>
      </w:pPr>
      <w:r>
        <w:t xml:space="preserve">  Передача данных о состоянии оборудования</w:t>
      </w:r>
    </w:p>
    <w:p>
      <w:pPr>
        <w:pStyle w:val="ListParagraph"/>
      </w:pPr>
      <w:r>
        <w:t xml:space="preserve">  </w:t>
      </w:r>
      <w:r>
        <w:rPr>
          <w:b/>
        </w:rPr>
        <w:t>Основы систем счисления:</w:t>
      </w:r>
    </w:p>
    <w:p>
      <w:pPr>
        <w:pStyle w:val="ListParagraph"/>
      </w:pPr>
      <w:r>
        <w:t xml:space="preserve">  Понятие основания системы счисления.</w:t>
      </w:r>
    </w:p>
    <w:p>
      <w:pPr>
        <w:pStyle w:val="ListParagraph"/>
      </w:pPr>
      <w:r>
        <w:t xml:space="preserve">  Влияние основания на представление чисел.</w:t>
      </w:r>
    </w:p>
    <w:p>
      <w:pPr>
        <w:pStyle w:val="ListParagraph"/>
      </w:pPr>
      <w:r>
        <w:t xml:space="preserve">  </w:t>
      </w:r>
      <w:r>
        <w:rPr>
          <w:b/>
        </w:rPr>
        <w:t>Двоичная система:</w:t>
      </w:r>
    </w:p>
    <w:p>
      <w:pPr>
        <w:pStyle w:val="ListParagraph"/>
      </w:pPr>
      <w:r>
        <w:t xml:space="preserve">  Объяснение, почему компьютеры используют двоичную систему.</w:t>
      </w:r>
    </w:p>
    <w:p>
      <w:pPr>
        <w:pStyle w:val="ListParagraph"/>
      </w:pPr>
      <w:r>
        <w:t xml:space="preserve">  Примеры чисел в двоичной системе.</w:t>
      </w:r>
    </w:p>
    <w:p>
      <w:pPr>
        <w:pStyle w:val="ListParagraph"/>
      </w:pPr>
      <w:r>
        <w:t xml:space="preserve">  </w:t>
      </w:r>
      <w:r>
        <w:rPr>
          <w:b/>
        </w:rPr>
        <w:t>Десятичная система:</w:t>
      </w:r>
    </w:p>
    <w:p>
      <w:pPr>
        <w:pStyle w:val="ListParagraph"/>
      </w:pPr>
      <w:r>
        <w:t xml:space="preserve">  Ознакомление с десятичной системой.</w:t>
      </w:r>
    </w:p>
    <w:p>
      <w:pPr>
        <w:pStyle w:val="ListParagraph"/>
      </w:pPr>
      <w:r>
        <w:t xml:space="preserve">  </w:t>
      </w:r>
      <w:r>
        <w:rPr>
          <w:b/>
        </w:rPr>
        <w:t>Шестнадцатеричная система:</w:t>
      </w:r>
    </w:p>
    <w:p>
      <w:pPr>
        <w:pStyle w:val="ListParagraph"/>
      </w:pPr>
      <w:r>
        <w:t xml:space="preserve">  Удобство использования шестнадцатеричной системы для представления двоичных чисел.</w:t>
      </w:r>
    </w:p>
    <w:p>
      <w:pPr>
        <w:pStyle w:val="ListParagraph"/>
      </w:pPr>
      <w:r>
        <w:t xml:space="preserve">  </w:t>
      </w:r>
      <w:r>
        <w:rPr>
          <w:b/>
        </w:rPr>
        <w:t>Перевод чисел между системами:</w:t>
      </w:r>
    </w:p>
    <w:p>
      <w:pPr>
        <w:pStyle w:val="ListParagraph"/>
      </w:pPr>
      <w:r>
        <w:t xml:space="preserve">  Алгоритмы перевода из двоичной в десятичную и шестнадцатеричную систему.</w:t>
      </w:r>
    </w:p>
    <w:p>
      <w:pPr>
        <w:pStyle w:val="ListParagraph"/>
      </w:pPr>
      <w:r>
        <w:t xml:space="preserve">  Примеры переводов.</w:t>
      </w:r>
    </w:p>
    <w:p>
      <w:pPr>
        <w:pStyle w:val="ListParagraph"/>
      </w:pPr>
      <w:r>
        <w:t xml:space="preserve">  </w:t>
      </w:r>
      <w:r>
        <w:rPr>
          <w:b/>
        </w:rPr>
        <w:t>Бит (bit):</w:t>
      </w:r>
      <w:r>
        <w:rPr/>
        <w:t xml:space="preserve"> Основная единица измерения информации.</w:t>
      </w:r>
    </w:p>
    <w:p>
      <w:pPr>
        <w:pStyle w:val="ListParagraph"/>
      </w:pPr>
      <w:r>
        <w:t xml:space="preserve">  </w:t>
      </w:r>
      <w:r>
        <w:rPr>
          <w:b/>
        </w:rPr>
        <w:t>Байт (byte):</w:t>
      </w:r>
      <w:r>
        <w:rPr/>
        <w:t xml:space="preserve">  8 бит – стандартная единица для представления символов.</w:t>
      </w:r>
    </w:p>
    <w:p>
      <w:pPr>
        <w:pStyle w:val="ListParagraph"/>
      </w:pPr>
      <w:r>
        <w:t xml:space="preserve">  </w:t>
      </w:r>
      <w:r>
        <w:rPr>
          <w:b/>
        </w:rPr>
        <w:t>Килобайт (KB), мегабайт (MB), гигабайт (GB), терабайт (TB):</w:t>
      </w:r>
      <w:r>
        <w:rPr/>
        <w:t xml:space="preserve">  Увеличение единиц измерения информации.</w:t>
      </w:r>
    </w:p>
    <w:p>
      <w:pPr>
        <w:pStyle w:val="ListParagraph"/>
      </w:pPr>
      <w:r>
        <w:t xml:space="preserve">  </w:t>
      </w:r>
      <w:r>
        <w:rPr>
          <w:b/>
        </w:rPr>
        <w:t>Практическое значение:</w:t>
      </w:r>
    </w:p>
    <w:p>
      <w:pPr>
        <w:pStyle w:val="ListParagraph"/>
      </w:pPr>
      <w:r>
        <w:t xml:space="preserve">  Размер файлов данных, передаваемых по сети.</w:t>
      </w:r>
    </w:p>
    <w:p>
      <w:pPr>
        <w:pStyle w:val="ListParagraph"/>
      </w:pPr>
      <w:r>
        <w:t xml:space="preserve">  Объем памяти устройств хранения информации.</w:t>
      </w:r>
    </w:p>
    <w:p>
      <w:pPr>
        <w:pStyle w:val="ListParagraph"/>
      </w:pPr>
      <w:r>
        <w:t xml:space="preserve">  Оценка производительности компьютерных систем.</w:t>
      </w:r>
    </w:p>
    <w:p>
      <w:pPr>
        <w:pStyle w:val="ListParagraph"/>
      </w:pPr>
      <w:r>
        <w:t xml:space="preserve">  </w:t>
      </w:r>
      <w:r>
        <w:rPr>
          <w:b/>
        </w:rPr>
        <w:t>Процессор (CPU):</w:t>
      </w:r>
    </w:p>
    <w:p>
      <w:pPr>
        <w:pStyle w:val="ListParagraph"/>
      </w:pPr>
      <w:r>
        <w:t xml:space="preserve">  Роль процессора в компьютерной системе.</w:t>
      </w:r>
    </w:p>
    <w:p>
      <w:pPr>
        <w:pStyle w:val="ListParagraph"/>
      </w:pPr>
      <w:r>
        <w:t xml:space="preserve">  Основные характеристики: тактовая частота, количество ядер.</w:t>
      </w:r>
    </w:p>
    <w:p>
      <w:pPr>
        <w:pStyle w:val="ListParagraph"/>
      </w:pPr>
      <w:r>
        <w:t xml:space="preserve">  Примеры:  Intel Core i7, AMD Ryzen.</w:t>
      </w:r>
    </w:p>
    <w:p>
      <w:pPr>
        <w:pStyle w:val="ListParagraph"/>
      </w:pPr>
      <w:r>
        <w:t xml:space="preserve">  </w:t>
      </w:r>
      <w:r>
        <w:rPr>
          <w:b/>
        </w:rPr>
        <w:t>Память:</w:t>
      </w:r>
    </w:p>
    <w:p>
      <w:pPr>
        <w:pStyle w:val="ListParagraph"/>
      </w:pPr>
      <w:r>
        <w:t xml:space="preserve">  </w:t>
      </w:r>
      <w:r>
        <w:rPr>
          <w:b/>
        </w:rPr>
        <w:t>Оперативная память (RAM):</w:t>
      </w:r>
      <w:r>
        <w:rPr/>
        <w:t xml:space="preserve">  Роль RAM как временное хранилище данных.  Влияние объема RAM на производительность.</w:t>
      </w:r>
    </w:p>
    <w:p>
      <w:pPr>
        <w:pStyle w:val="ListParagraph"/>
      </w:pPr>
      <w:r>
        <w:t xml:space="preserve">  </w:t>
      </w:r>
      <w:r>
        <w:rPr>
          <w:b/>
        </w:rPr>
        <w:t>Постоянная память (ROM):</w:t>
      </w:r>
      <w:r>
        <w:rPr/>
        <w:t xml:space="preserve">  Сохранение базовых инструкций и программ.</w:t>
      </w:r>
    </w:p>
    <w:p>
      <w:pPr>
        <w:pStyle w:val="ListParagraph"/>
      </w:pPr>
      <w:r>
        <w:t xml:space="preserve">  </w:t>
      </w:r>
      <w:r>
        <w:rPr>
          <w:b/>
        </w:rPr>
        <w:t>Внутренняя память (SSD, HDD):</w:t>
      </w:r>
      <w:r>
        <w:rPr/>
        <w:t xml:space="preserve">  Хранение операционной системы, программ и данных.</w:t>
      </w:r>
    </w:p>
    <w:p>
      <w:pPr>
        <w:pStyle w:val="ListParagraph"/>
      </w:pPr>
      <w:r>
        <w:t xml:space="preserve">  </w:t>
      </w:r>
      <w:r>
        <w:rPr>
          <w:b/>
        </w:rPr>
        <w:t>Устройства ввода:</w:t>
      </w:r>
    </w:p>
    <w:p>
      <w:pPr>
        <w:pStyle w:val="ListParagraph"/>
      </w:pPr>
      <w:r>
        <w:t xml:space="preserve">  Клавиатура, мышь, сканер, датчики (температуры, давления).</w:t>
      </w:r>
    </w:p>
    <w:p>
      <w:pPr>
        <w:pStyle w:val="ListParagraph"/>
      </w:pPr>
      <w:r>
        <w:t xml:space="preserve">  </w:t>
      </w:r>
      <w:r>
        <w:rPr>
          <w:b/>
        </w:rPr>
        <w:t>Устройства вывода:</w:t>
      </w:r>
    </w:p>
    <w:p>
      <w:pPr>
        <w:pStyle w:val="ListParagraph"/>
      </w:pPr>
      <w:r>
        <w:t xml:space="preserve">  Монитор, принтер, звуковое устройство, исполнительные механизмы.</w:t>
      </w:r>
    </w:p>
    <w:p>
      <w:pPr>
        <w:pStyle w:val="ListParagraph"/>
      </w:pPr>
      <w:r>
        <w:t xml:space="preserve">  </w:t>
      </w:r>
      <w:r>
        <w:rPr>
          <w:b/>
        </w:rPr>
        <w:t>Архитектура процессора:</w:t>
      </w:r>
    </w:p>
    <w:p>
      <w:pPr>
        <w:pStyle w:val="ListParagraph"/>
      </w:pPr>
      <w:r>
        <w:t xml:space="preserve">  Арифметико-логическое устройство (ALU).</w:t>
      </w:r>
    </w:p>
    <w:p>
      <w:pPr>
        <w:pStyle w:val="ListParagraph"/>
      </w:pPr>
      <w:r>
        <w:t xml:space="preserve">  Регистры.</w:t>
      </w:r>
    </w:p>
    <w:p>
      <w:pPr>
        <w:pStyle w:val="ListParagraph"/>
      </w:pPr>
      <w:r>
        <w:t xml:space="preserve">  Блок управления.</w:t>
      </w:r>
    </w:p>
    <w:p>
      <w:pPr>
        <w:pStyle w:val="ListParagraph"/>
      </w:pPr>
      <w:r>
        <w:t xml:space="preserve">  </w:t>
      </w:r>
      <w:r>
        <w:rPr>
          <w:b/>
        </w:rPr>
        <w:t>Цикл "извлечение-декодирование-выполнение":</w:t>
      </w:r>
    </w:p>
    <w:p>
      <w:pPr>
        <w:pStyle w:val="ListParagraph"/>
      </w:pPr>
      <w:r>
        <w:t xml:space="preserve">  Объяснение, как процессор выполняет инструкции.</w:t>
      </w:r>
    </w:p>
    <w:p>
      <w:pPr>
        <w:pStyle w:val="ListParagraph"/>
      </w:pPr>
      <w:r>
        <w:t xml:space="preserve">  </w:t>
      </w:r>
      <w:r>
        <w:rPr>
          <w:b/>
        </w:rPr>
        <w:t>Тактовая частота:</w:t>
      </w:r>
    </w:p>
    <w:p>
      <w:pPr>
        <w:pStyle w:val="ListParagraph"/>
      </w:pPr>
      <w:r>
        <w:t xml:space="preserve">  Влияние на производительность.</w:t>
      </w:r>
    </w:p>
    <w:p>
      <w:pPr>
        <w:pStyle w:val="ListParagraph"/>
      </w:pPr>
      <w:r>
        <w:t xml:space="preserve">  </w:t>
      </w:r>
      <w:r>
        <w:rPr>
          <w:b/>
        </w:rPr>
        <w:t>RAM (Random Access Memory):</w:t>
      </w:r>
    </w:p>
    <w:p>
      <w:pPr>
        <w:pStyle w:val="ListParagraph"/>
      </w:pPr>
      <w:r>
        <w:t xml:space="preserve">  Принцип работы.</w:t>
      </w:r>
    </w:p>
    <w:p>
      <w:pPr>
        <w:pStyle w:val="ListParagraph"/>
      </w:pPr>
      <w:r>
        <w:t xml:space="preserve">  Волатильность и влияние на временное хранение данных.</w:t>
      </w:r>
    </w:p>
    <w:p>
      <w:pPr>
        <w:pStyle w:val="ListParagraph"/>
      </w:pPr>
      <w:r>
        <w:t xml:space="preserve">  </w:t>
      </w:r>
      <w:r>
        <w:rPr>
          <w:b/>
        </w:rPr>
        <w:t>ROM (Read-Only Memory):</w:t>
      </w:r>
    </w:p>
    <w:p>
      <w:pPr>
        <w:pStyle w:val="ListParagraph"/>
      </w:pPr>
      <w:r>
        <w:t xml:space="preserve">  Принцип работы.</w:t>
      </w:r>
    </w:p>
    <w:p>
      <w:pPr>
        <w:pStyle w:val="ListParagraph"/>
      </w:pPr>
      <w:r>
        <w:t xml:space="preserve">  Использование для хранения прошивок и базовых инструкций.</w:t>
      </w:r>
    </w:p>
    <w:p>
      <w:pPr>
        <w:pStyle w:val="ListParagraph"/>
      </w:pPr>
      <w:r>
        <w:t xml:space="preserve">  </w:t>
      </w:r>
      <w:r>
        <w:rPr>
          <w:b/>
        </w:rPr>
        <w:t>Flash Memory:</w:t>
      </w:r>
    </w:p>
    <w:p>
      <w:pPr>
        <w:pStyle w:val="ListParagraph"/>
      </w:pPr>
      <w:r>
        <w:t xml:space="preserve">  Принцип работы и особенности.</w:t>
      </w:r>
    </w:p>
    <w:p>
      <w:pPr>
        <w:pStyle w:val="ListParagraph"/>
      </w:pPr>
      <w:r>
        <w:t xml:space="preserve">  Использование в SSD, USB-накопителях и встроенных устройствах.</w:t>
      </w:r>
    </w:p>
    <w:p>
      <w:pPr>
        <w:pStyle w:val="ListParagraph"/>
      </w:pPr>
      <w:r>
        <w:t xml:space="preserve">  </w:t>
      </w:r>
      <w:r>
        <w:rPr>
          <w:b/>
        </w:rPr>
        <w:t>Сравнение типов памяти:</w:t>
      </w:r>
    </w:p>
    <w:p>
      <w:pPr>
        <w:pStyle w:val="ListParagraph"/>
      </w:pPr>
      <w:r>
        <w:t xml:space="preserve">  Объем, скорость, стоимость, энергопотребление.</w:t>
      </w:r>
    </w:p>
    <w:p>
      <w:pPr>
        <w:pStyle w:val="ListParagraph"/>
      </w:pPr>
      <w:r>
        <w:t xml:space="preserve">  </w:t>
      </w:r>
      <w:r>
        <w:rPr>
          <w:b/>
        </w:rPr>
        <w:t>Определение операционной системы (ОС):</w:t>
      </w:r>
    </w:p>
    <w:p>
      <w:pPr>
        <w:pStyle w:val="ListParagraph"/>
      </w:pPr>
      <w:r>
        <w:t xml:space="preserve">  Роль ОС как посредника между аппаратным обеспечением и пользователем.</w:t>
      </w:r>
    </w:p>
    <w:p>
      <w:pPr>
        <w:pStyle w:val="ListParagraph"/>
      </w:pPr>
      <w:r>
        <w:t xml:space="preserve">  </w:t>
      </w:r>
      <w:r>
        <w:rPr>
          <w:b/>
        </w:rPr>
        <w:t>Основные функции ОС:</w:t>
      </w:r>
    </w:p>
    <w:p>
      <w:pPr>
        <w:pStyle w:val="ListParagraph"/>
      </w:pPr>
      <w:r>
        <w:t xml:space="preserve">  Управление аппаратными ресурсами.</w:t>
      </w:r>
    </w:p>
    <w:p>
      <w:pPr>
        <w:pStyle w:val="ListParagraph"/>
      </w:pPr>
      <w:r>
        <w:t xml:space="preserve">  Управление файловой системой.</w:t>
      </w:r>
    </w:p>
    <w:p>
      <w:pPr>
        <w:pStyle w:val="ListParagraph"/>
      </w:pPr>
      <w:r>
        <w:t xml:space="preserve">  Обеспечение безопасности.</w:t>
      </w:r>
    </w:p>
    <w:p>
      <w:pPr>
        <w:pStyle w:val="ListParagraph"/>
      </w:pPr>
      <w:r>
        <w:t xml:space="preserve">  Запуск приложений.</w:t>
      </w:r>
    </w:p>
    <w:p>
      <w:pPr>
        <w:pStyle w:val="ListParagraph"/>
      </w:pPr>
      <w:r>
        <w:t xml:space="preserve">  </w:t>
      </w:r>
      <w:r>
        <w:rPr>
          <w:b/>
        </w:rPr>
        <w:t>Примеры ОС:</w:t>
      </w:r>
    </w:p>
    <w:p>
      <w:pPr>
        <w:pStyle w:val="ListParagraph"/>
      </w:pPr>
      <w:r>
        <w:t xml:space="preserve">  Windows, macOS, Linux, Android, iOS.</w:t>
      </w:r>
    </w:p>
    <w:p>
      <w:pPr>
        <w:pStyle w:val="ListParagraph"/>
      </w:pPr>
      <w:r>
        <w:t xml:space="preserve">  </w:t>
      </w:r>
      <w:r>
        <w:rPr>
          <w:b/>
        </w:rPr>
        <w:t>Особенности операционных систем, используемых в промышленности:</w:t>
      </w:r>
    </w:p>
    <w:p>
      <w:pPr>
        <w:pStyle w:val="ListParagraph"/>
      </w:pPr>
      <w:r>
        <w:t xml:space="preserve">  Реального времени (Real-Time Operating System – RTOS).</w:t>
      </w:r>
    </w:p>
    <w:p>
      <w:pPr>
        <w:pStyle w:val="ListParagraph"/>
      </w:pPr>
      <w:r>
        <w:t xml:space="preserve">  Безопасность и надежность.</w:t>
      </w:r>
    </w:p>
    <w:p>
      <w:pPr>
        <w:pStyle w:val="ListParagraph"/>
      </w:pPr>
      <w:r>
        <w:t xml:space="preserve">  </w:t>
      </w:r>
      <w:r>
        <w:rPr>
          <w:b/>
        </w:rPr>
        <w:t>SCADA (Supervisory Control and Data Acquisition):</w:t>
      </w:r>
    </w:p>
    <w:p>
      <w:pPr>
        <w:pStyle w:val="ListParagraph"/>
      </w:pPr>
      <w:r>
        <w:t xml:space="preserve">  Определение и функции.</w:t>
      </w:r>
    </w:p>
    <w:p>
      <w:pPr>
        <w:pStyle w:val="ListParagraph"/>
      </w:pPr>
      <w:r>
        <w:t xml:space="preserve">  Использование для мониторинга и управления удаленными процессами.</w:t>
      </w:r>
    </w:p>
    <w:p>
      <w:pPr>
        <w:pStyle w:val="ListParagraph"/>
      </w:pPr>
      <w:r>
        <w:t xml:space="preserve">  </w:t>
      </w:r>
      <w:r>
        <w:rPr>
          <w:b/>
        </w:rPr>
        <w:t>DCS (Distributed Control System):</w:t>
      </w:r>
    </w:p>
    <w:p>
      <w:pPr>
        <w:pStyle w:val="ListParagraph"/>
      </w:pPr>
      <w:r>
        <w:t xml:space="preserve">  Определение и функции.</w:t>
      </w:r>
    </w:p>
    <w:p>
      <w:pPr>
        <w:pStyle w:val="ListParagraph"/>
      </w:pPr>
      <w:r>
        <w:t xml:space="preserve">  Распределенное управление технологическими процессами.</w:t>
      </w:r>
    </w:p>
    <w:p>
      <w:pPr>
        <w:pStyle w:val="ListParagraph"/>
      </w:pPr>
      <w:r>
        <w:t xml:space="preserve">  </w:t>
      </w:r>
      <w:r>
        <w:rPr>
          <w:b/>
        </w:rPr>
        <w:t>MES (Manufacturing Execution System):</w:t>
      </w:r>
    </w:p>
    <w:p>
      <w:pPr>
        <w:pStyle w:val="ListParagraph"/>
      </w:pPr>
      <w:r>
        <w:t xml:space="preserve">  Определение и функции.</w:t>
      </w:r>
    </w:p>
    <w:p>
      <w:pPr>
        <w:pStyle w:val="ListParagraph"/>
      </w:pPr>
      <w:r>
        <w:t xml:space="preserve">  Управление производственными операциями и отслеживание качества.</w:t>
      </w:r>
    </w:p>
    <w:p>
      <w:pPr>
        <w:pStyle w:val="ListParagraph"/>
      </w:pPr>
      <w:r>
        <w:t xml:space="preserve">  </w:t>
      </w:r>
      <w:r>
        <w:rPr>
          <w:b/>
        </w:rPr>
        <w:t>Другие приложения:</w:t>
      </w:r>
      <w:r>
        <w:rPr/>
        <w:t xml:space="preserve">  Системы технического обслуживания, системы управления складом, системы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Интеграция различных систем:</w:t>
      </w:r>
      <w:r>
        <w:rPr/>
        <w:t xml:space="preserve">  Повышение эффективности и улучшение принятия решений.</w:t>
      </w:r>
    </w:p>
    <w:p>
      <w:pPr>
        <w:pStyle w:val="Heading1"/>
      </w:pPr>
      <w:r>
        <w:t>Идеи:</w:t>
      </w:r>
    </w:p>
    <w:p>
      <w:pPr>
        <w:pStyle w:val="ListBullet"/>
      </w:pPr>
      <w:r>
        <w:t>Идея 1: Подчеркнуть разницу между процессором и оперативной памятью, используя аналогию с рабочей поверхностью и инструментами рабочего. Процессор - это рабочий, а оперативная память – это рабочая поверхность, на которой он располагает инструменты.</w:t>
      </w:r>
    </w:p>
    <w:p>
      <w:pPr>
        <w:pStyle w:val="ListBullet"/>
      </w:pPr>
      <w:r>
        <w:t>Идея 2:  Провести параллель между компонентами компьютера и частями человеческого тела: процессор - мозг, память - память, устройства ввода/вывода – органы чувств и движения.</w:t>
      </w:r>
    </w:p>
    <w:p>
      <w:pPr>
        <w:pStyle w:val="ListBullet"/>
      </w:pPr>
      <w:r>
        <w:t>Идея 3:  Объяснить, что RTOS (операционные системы реального времени) критически важны для нефтепереработки, так как требуют мгновенного отклика на изменения параметров.</w:t>
      </w:r>
    </w:p>
    <w:p>
      <w:pPr>
        <w:pStyle w:val="ListBullet"/>
      </w:pPr>
      <w:r>
        <w:t>Идея 4:  Привести пример использования SCADA системы для удаленного мониторинга температуры в резервуаре и автоматической регулировки системы охлаждения.</w:t>
      </w:r>
    </w:p>
    <w:p>
      <w:pPr>
        <w:pStyle w:val="ListBullet"/>
      </w:pPr>
      <w:r>
        <w:t>Идея 5:  Объяснить, что DCS системы обычно управляют более сложными и критически важными процессами, чем SCADA.</w:t>
      </w:r>
    </w:p>
    <w:p>
      <w:pPr>
        <w:pStyle w:val="ListBullet"/>
      </w:pPr>
      <w:r>
        <w:t>Идея 6:  Объяснить важность резервного копирования данных и защиты от сбоев в DCS и SCADA системах, из-за высоких затрат на простой.</w:t>
      </w:r>
    </w:p>
    <w:p>
      <w:pPr>
        <w:pStyle w:val="ListBullet"/>
      </w:pPr>
      <w:r>
        <w:t>Идея 7:  Намекнуть на важность безопасности компьютерных систем в нефтепереработке, в контексте киберугроз.</w:t>
      </w:r>
    </w:p>
    <w:p>
      <w:pPr>
        <w:pStyle w:val="ListBullet"/>
      </w:pPr>
      <w:r>
        <w:t>Идея 8:  Использовать диаграмму, чтобы визуализировать взаимодействие между компонентами компьютера и их роли в обработке данных.</w:t>
      </w:r>
    </w:p>
    <w:p>
      <w:pPr>
        <w:pStyle w:val="ListBullet"/>
      </w:pPr>
      <w:r>
        <w:t>Идея 9:  Показать, что MES системы объединяют данные из различных источников (DCS, SCADA, ERP) для улучшения эффективности производства.</w:t>
      </w:r>
    </w:p>
    <w:p>
      <w:pPr>
        <w:pStyle w:val="ListBullet"/>
      </w:pPr>
      <w:r>
        <w:t>Идея 10: Рассказать о тенденции перехода от традиционных компьютеров к промышленных ПК (IPC) для решения задач автоматизации.</w:t>
      </w:r>
    </w:p>
    <w:p>
      <w:r>
        <w:br w:type="page"/>
      </w:r>
    </w:p>
    <w:p>
      <w:pPr>
        <w:pStyle w:val="Heading1"/>
      </w:pPr>
      <w:r>
        <w:t>Глава 2:  Основные компоненты компьютера: процессор, память, устройства ввода/вывода, принцип работы центрального процессора (CPU), различные типы памяти, операционные системы, примеры использования компьютеров в нефтепереработке.</w:t>
      </w:r>
    </w:p>
    <w:p>
      <w:pPr>
        <w:pStyle w:val="Heading2"/>
      </w:pPr>
      <w:r>
        <w:t>Структура Главы 2: Компьютерные системы</w:t>
      </w:r>
    </w:p>
    <w:p>
      <w:r>
        <w:t>**I. Базовые компоненты**</w:t>
      </w:r>
    </w:p>
    <w:p>
      <w:pPr>
        <w:pStyle w:val="ListParagraph"/>
      </w:pPr>
      <w:r>
        <w:t xml:space="preserve">  </w:t>
      </w:r>
      <w:r>
        <w:rPr>
          <w:b/>
        </w:rPr>
        <w:t>Центральный процессор (CPU)</w:t>
      </w:r>
    </w:p>
    <w:p>
      <w:pPr>
        <w:pStyle w:val="ListParagraph"/>
      </w:pPr>
      <w:r>
        <w:t xml:space="preserve">  Роль: Выполнение инструкций, обработка данных.</w:t>
      </w:r>
    </w:p>
    <w:p>
      <w:pPr>
        <w:pStyle w:val="ListParagraph"/>
      </w:pPr>
      <w:r>
        <w:t xml:space="preserve">  Характеристики: Тактовая частота (измеряет скорость выполнения операций), количество ядер (параллельная обработка данных).</w:t>
      </w:r>
    </w:p>
    <w:p>
      <w:pPr>
        <w:pStyle w:val="ListParagraph"/>
      </w:pPr>
      <w:r>
        <w:t xml:space="preserve">  Примеры: Intel Core i7 (для сложных задач, многопоточность), AMD Ryzen (отличное соотношение цена/производительность).</w:t>
      </w:r>
    </w:p>
    <w:p>
      <w:pPr>
        <w:pStyle w:val="ListParagraph"/>
      </w:pPr>
      <w:r>
        <w:t xml:space="preserve">  </w:t>
      </w:r>
      <w:r>
        <w:rPr>
          <w:b/>
        </w:rPr>
        <w:t>Память</w:t>
      </w:r>
    </w:p>
    <w:p>
      <w:pPr>
        <w:pStyle w:val="ListParagraph"/>
      </w:pPr>
      <w:r>
        <w:t xml:space="preserve">  </w:t>
      </w:r>
      <w:r>
        <w:rPr>
          <w:b/>
        </w:rPr>
        <w:t>Оперативная память (RAM):</w:t>
      </w:r>
    </w:p>
    <w:p>
      <w:pPr>
        <w:pStyle w:val="ListParagraph"/>
      </w:pPr>
      <w:r>
        <w:t xml:space="preserve">  Роль: Временное хранение данных и инструкций, необходимых для работы текущих приложений.</w:t>
      </w:r>
    </w:p>
    <w:p>
      <w:pPr>
        <w:pStyle w:val="ListParagraph"/>
      </w:pPr>
      <w:r>
        <w:t xml:space="preserve">  Влияние на производительность: Больший объем RAM позволяет одновременно запускать больше приложений и работать с большими файлами.</w:t>
      </w:r>
    </w:p>
    <w:p>
      <w:pPr>
        <w:pStyle w:val="ListParagraph"/>
      </w:pPr>
      <w:r>
        <w:t xml:space="preserve">  </w:t>
      </w:r>
      <w:r>
        <w:rPr>
          <w:b/>
        </w:rPr>
        <w:t>Постоянная память (ROM)</w:t>
      </w:r>
    </w:p>
    <w:p>
      <w:pPr>
        <w:pStyle w:val="ListParagraph"/>
      </w:pPr>
      <w:r>
        <w:t xml:space="preserve">  Роль: Хранение критически важных, неизменяемых инструкций (например, для инициализации системы).</w:t>
      </w:r>
    </w:p>
    <w:p>
      <w:pPr>
        <w:pStyle w:val="ListParagraph"/>
      </w:pPr>
      <w:r>
        <w:t xml:space="preserve">  </w:t>
      </w:r>
      <w:r>
        <w:rPr>
          <w:b/>
        </w:rPr>
        <w:t>Внутренняя память (SSD/HDD)</w:t>
      </w:r>
    </w:p>
    <w:p>
      <w:pPr>
        <w:pStyle w:val="ListParagraph"/>
      </w:pPr>
      <w:r>
        <w:t xml:space="preserve">  Роль: Долговременное хранение операционной системы, программного обеспечения и пользовательских данных.</w:t>
      </w:r>
    </w:p>
    <w:p>
      <w:pPr>
        <w:pStyle w:val="ListParagraph"/>
      </w:pPr>
      <w:r>
        <w:t xml:space="preserve">  Различие: SSD быстрее, меньше и тише, но дороже; HDD дешевле при большем объеме.</w:t>
      </w:r>
    </w:p>
    <w:p>
      <w:pPr>
        <w:pStyle w:val="ListParagraph"/>
      </w:pPr>
      <w:r>
        <w:t xml:space="preserve">  </w:t>
      </w:r>
      <w:r>
        <w:rPr>
          <w:b/>
        </w:rPr>
        <w:t>Устройства ввода:</w:t>
      </w:r>
    </w:p>
    <w:p>
      <w:pPr>
        <w:pStyle w:val="ListParagraph"/>
      </w:pPr>
      <w:r>
        <w:t xml:space="preserve">  Клавиатура: Ввод текстовых данных и команд.</w:t>
      </w:r>
    </w:p>
    <w:p>
      <w:pPr>
        <w:pStyle w:val="ListParagraph"/>
      </w:pPr>
      <w:r>
        <w:t xml:space="preserve">  Мышь: Управление курсором и взаимодействие с графическим интерфейсом.</w:t>
      </w:r>
    </w:p>
    <w:p>
      <w:pPr>
        <w:pStyle w:val="ListParagraph"/>
      </w:pPr>
      <w:r>
        <w:t xml:space="preserve">  Датчики: Сбор данных об окружающей среде (температура, давление, расход).</w:t>
      </w:r>
    </w:p>
    <w:p>
      <w:pPr>
        <w:pStyle w:val="ListParagraph"/>
      </w:pPr>
      <w:r>
        <w:t xml:space="preserve">  </w:t>
      </w:r>
      <w:r>
        <w:rPr>
          <w:b/>
        </w:rPr>
        <w:t>Устройства вывода:</w:t>
      </w:r>
    </w:p>
    <w:p>
      <w:pPr>
        <w:pStyle w:val="ListParagraph"/>
      </w:pPr>
      <w:r>
        <w:t xml:space="preserve">  Монитор: Отображение информации пользователю.</w:t>
      </w:r>
    </w:p>
    <w:p>
      <w:pPr>
        <w:pStyle w:val="ListParagraph"/>
      </w:pPr>
      <w:r>
        <w:t xml:space="preserve">  Принтер: Печать документов.</w:t>
      </w:r>
    </w:p>
    <w:p>
      <w:pPr>
        <w:pStyle w:val="ListParagraph"/>
      </w:pPr>
      <w:r>
        <w:t xml:space="preserve">  Исполнительные механизмы: Управление оборудованием и технологическими процессами.</w:t>
      </w:r>
    </w:p>
    <w:p>
      <w:pPr>
        <w:pStyle w:val="ListParagraph"/>
      </w:pPr>
      <w:r>
        <w:t xml:space="preserve">  </w:t>
      </w:r>
      <w:r>
        <w:rPr>
          <w:b/>
        </w:rPr>
        <w:t>Архитектура процессора:</w:t>
      </w:r>
    </w:p>
    <w:p>
      <w:pPr>
        <w:pStyle w:val="ListParagraph"/>
      </w:pPr>
      <w:r>
        <w:t xml:space="preserve">  Арифметико-логическое устройство (ALU): Выполнение математических и логических операций.</w:t>
      </w:r>
    </w:p>
    <w:p>
      <w:pPr>
        <w:pStyle w:val="ListParagraph"/>
      </w:pPr>
      <w:r>
        <w:t xml:space="preserve">  Регистры:  Временное хранение данных и инструкций для быстрой обработки.</w:t>
      </w:r>
    </w:p>
    <w:p>
      <w:pPr>
        <w:pStyle w:val="ListParagraph"/>
      </w:pPr>
      <w:r>
        <w:t xml:space="preserve">  Блок управления:  Координация работы всех компонентов процессора.</w:t>
      </w:r>
    </w:p>
    <w:p>
      <w:pPr>
        <w:pStyle w:val="ListParagraph"/>
      </w:pPr>
      <w:r>
        <w:t xml:space="preserve">  </w:t>
      </w:r>
      <w:r>
        <w:rPr>
          <w:b/>
        </w:rPr>
        <w:t>Цикл "извлечение-декодирование-выполнение":</w:t>
      </w:r>
    </w:p>
    <w:p>
      <w:pPr>
        <w:pStyle w:val="ListParagraph"/>
      </w:pPr>
      <w:r>
        <w:t xml:space="preserve">  Извлечение: Процессор получает инструкцию из памяти.</w:t>
      </w:r>
    </w:p>
    <w:p>
      <w:pPr>
        <w:pStyle w:val="ListParagraph"/>
      </w:pPr>
      <w:r>
        <w:t xml:space="preserve">  Декодирование: Инструкция преобразуется в формат, понятный процессору.</w:t>
      </w:r>
    </w:p>
    <w:p>
      <w:pPr>
        <w:pStyle w:val="ListParagraph"/>
      </w:pPr>
      <w:r>
        <w:t xml:space="preserve">  Выполнение:  Процессор выполняет операцию, указанную в инструкции.</w:t>
      </w:r>
    </w:p>
    <w:p>
      <w:pPr>
        <w:pStyle w:val="ListParagraph"/>
      </w:pPr>
      <w:r>
        <w:t xml:space="preserve">  </w:t>
      </w:r>
      <w:r>
        <w:rPr>
          <w:b/>
        </w:rPr>
        <w:t>Тактовая частота:</w:t>
      </w:r>
      <w:r>
        <w:rPr/>
        <w:t xml:space="preserve">  Число циклов "извлечение-декодирование-выполнение" в секунду (измеряется в герцах).  Более высокая частота теоретически означает более быструю обработку, но реальная производительность зависит от множества факторов.</w:t>
      </w:r>
    </w:p>
    <w:p>
      <w:pPr>
        <w:pStyle w:val="ListParagraph"/>
      </w:pPr>
      <w:r>
        <w:t xml:space="preserve">  </w:t>
      </w:r>
      <w:r>
        <w:rPr>
          <w:b/>
        </w:rPr>
        <w:t>RAM (Random Access Memory):</w:t>
      </w:r>
    </w:p>
    <w:p>
      <w:pPr>
        <w:pStyle w:val="ListParagraph"/>
      </w:pPr>
      <w:r>
        <w:t xml:space="preserve">  Принцип работы: Информация доступна случайным образом.</w:t>
      </w:r>
    </w:p>
    <w:p>
      <w:pPr>
        <w:pStyle w:val="ListParagraph"/>
      </w:pPr>
      <w:r>
        <w:t xml:space="preserve">  Волатильность: Информация теряется при отключении питания.</w:t>
      </w:r>
    </w:p>
    <w:p>
      <w:pPr>
        <w:pStyle w:val="ListParagraph"/>
      </w:pPr>
      <w:r>
        <w:t xml:space="preserve">  </w:t>
      </w:r>
      <w:r>
        <w:rPr>
          <w:b/>
        </w:rPr>
        <w:t>ROM (Read-Only Memory):</w:t>
      </w:r>
    </w:p>
    <w:p>
      <w:pPr>
        <w:pStyle w:val="ListParagraph"/>
      </w:pPr>
      <w:r>
        <w:t xml:space="preserve">  Принцип работы:  Информация записана при производстве и не может быть изменена пользователем.</w:t>
      </w:r>
    </w:p>
    <w:p>
      <w:pPr>
        <w:pStyle w:val="ListParagraph"/>
      </w:pPr>
      <w:r>
        <w:t xml:space="preserve">  </w:t>
      </w:r>
      <w:r>
        <w:rPr>
          <w:b/>
        </w:rPr>
        <w:t>Flash Memory:</w:t>
      </w:r>
    </w:p>
    <w:p>
      <w:pPr>
        <w:pStyle w:val="ListParagraph"/>
      </w:pPr>
      <w:r>
        <w:t xml:space="preserve">  Принцип работы: Электрически перепрограммируемая энергонезависимая память.</w:t>
      </w:r>
    </w:p>
    <w:p>
      <w:pPr>
        <w:pStyle w:val="ListParagraph"/>
      </w:pPr>
      <w:r>
        <w:t xml:space="preserve">  Применение: SSD, USB-накопители, встроенные устройства.</w:t>
      </w:r>
    </w:p>
    <w:p>
      <w:pPr>
        <w:pStyle w:val="ListParagraph"/>
      </w:pPr>
      <w:r>
        <w:t xml:space="preserve">  </w:t>
      </w:r>
      <w:r>
        <w:rPr>
          <w:b/>
        </w:rPr>
        <w:t>Сравнение:</w:t>
      </w:r>
      <w:r>
        <w:rPr/>
        <w:t xml:space="preserve">  Объем, скорость, стоимость, энергопотребление, способность к перезаписи.</w:t>
      </w:r>
    </w:p>
    <w:p>
      <w:pPr>
        <w:pStyle w:val="ListParagraph"/>
      </w:pPr>
      <w:r>
        <w:t xml:space="preserve">  </w:t>
      </w:r>
      <w:r>
        <w:rPr>
          <w:b/>
        </w:rPr>
        <w:t>Определение:</w:t>
      </w:r>
      <w:r>
        <w:rPr/>
        <w:t xml:space="preserve"> Программное обеспечение, управляющее аппаратным обеспечением и предоставляющее интерфейс для пользователей и приложений.</w:t>
      </w:r>
    </w:p>
    <w:p>
      <w:pPr>
        <w:pStyle w:val="ListParagraph"/>
      </w:pPr>
      <w:r>
        <w:t xml:space="preserve">  </w:t>
      </w:r>
      <w:r>
        <w:rPr>
          <w:b/>
        </w:rPr>
        <w:t>Функции:</w:t>
      </w:r>
      <w:r>
        <w:rPr/>
        <w:t xml:space="preserve"> Управление ресурсами, файловая система, безопасность, запуск приложений.</w:t>
      </w:r>
    </w:p>
    <w:p>
      <w:pPr>
        <w:pStyle w:val="ListParagraph"/>
      </w:pPr>
      <w:r>
        <w:t xml:space="preserve">  </w:t>
      </w:r>
      <w:r>
        <w:rPr>
          <w:b/>
        </w:rPr>
        <w:t>Примеры:</w:t>
      </w:r>
      <w:r>
        <w:rPr/>
        <w:t xml:space="preserve"> Windows (широкая совместимость), macOS (оптимизация для Apple-устройств), Linux (гибкость и открытый исходный код), Android (мобильные устройства), iOS (Apple мобильные устройства).</w:t>
      </w:r>
    </w:p>
    <w:p>
      <w:pPr>
        <w:pStyle w:val="ListParagraph"/>
      </w:pPr>
      <w:r>
        <w:t xml:space="preserve">  </w:t>
      </w:r>
      <w:r>
        <w:rPr>
          <w:b/>
        </w:rPr>
        <w:t>Промышленные ОС (RTOS):</w:t>
      </w:r>
      <w:r>
        <w:rPr/>
        <w:t xml:space="preserve">  Реальное время, приоритет, надежность, безопасность.</w:t>
      </w:r>
    </w:p>
    <w:p>
      <w:pPr>
        <w:pStyle w:val="ListParagraph"/>
      </w:pPr>
      <w:r>
        <w:t xml:space="preserve">  </w:t>
      </w:r>
      <w:r>
        <w:rPr>
          <w:b/>
        </w:rPr>
        <w:t>SCADA:</w:t>
      </w:r>
      <w:r>
        <w:rPr/>
        <w:t xml:space="preserve"> Супервизорное управление и сбор данных.</w:t>
      </w:r>
    </w:p>
    <w:p>
      <w:pPr>
        <w:pStyle w:val="ListParagraph"/>
      </w:pPr>
      <w:r>
        <w:t xml:space="preserve">  </w:t>
      </w:r>
      <w:r>
        <w:rPr>
          <w:b/>
        </w:rPr>
        <w:t>DCS:</w:t>
      </w:r>
      <w:r>
        <w:rPr/>
        <w:t xml:space="preserve"> Распределенная система управления.</w:t>
      </w:r>
    </w:p>
    <w:p>
      <w:pPr>
        <w:pStyle w:val="ListParagraph"/>
      </w:pPr>
      <w:r>
        <w:t xml:space="preserve">  </w:t>
      </w:r>
      <w:r>
        <w:rPr>
          <w:b/>
        </w:rPr>
        <w:t>MES:</w:t>
      </w:r>
      <w:r>
        <w:rPr/>
        <w:t xml:space="preserve"> Система управления производством.</w:t>
      </w:r>
    </w:p>
    <w:p>
      <w:pPr>
        <w:pStyle w:val="ListParagraph"/>
      </w:pPr>
      <w:r>
        <w:t xml:space="preserve">  </w:t>
      </w:r>
      <w:r>
        <w:rPr>
          <w:b/>
        </w:rPr>
        <w:t>Другие системы:</w:t>
      </w:r>
      <w:r>
        <w:rPr/>
        <w:t xml:space="preserve">  Техническое обслуживание, управление складом, безопасность.</w:t>
      </w:r>
    </w:p>
    <w:p>
      <w:pPr>
        <w:pStyle w:val="ListParagraph"/>
      </w:pPr>
      <w:r>
        <w:t xml:space="preserve">  </w:t>
      </w:r>
      <w:r>
        <w:rPr>
          <w:b/>
        </w:rPr>
        <w:t>Интеграция:</w:t>
      </w:r>
      <w:r>
        <w:rPr/>
        <w:t xml:space="preserve">  Оптимизация процессов, улучшение принятия решений.</w:t>
      </w:r>
    </w:p>
    <w:p>
      <w:pPr>
        <w:pStyle w:val="Heading1"/>
      </w:pPr>
      <w:r>
        <w:t>Идеи:</w:t>
      </w:r>
    </w:p>
    <w:p>
      <w:pPr>
        <w:pStyle w:val="ListBullet"/>
      </w:pPr>
      <w:r>
        <w:t>Идея 1: Объяснить принцип работы процессора, используя аналогию с конвейерной лентой на нефтеперерабатывающем заводе – каждая стадия процесса (извлечение, декодирование, выполнение) – это отдельный участок конвейера, где происходит определенная операция.</w:t>
      </w:r>
    </w:p>
    <w:p>
      <w:pPr>
        <w:pStyle w:val="ListBullet"/>
      </w:pPr>
      <w:r>
        <w:t>Идея 2:  Сравнить оперативную память с бункером для сырья перед переработкой –  чем больше бункер, тем больше сырья можно подготовить к переработке одновременно.</w:t>
      </w:r>
    </w:p>
    <w:p>
      <w:pPr>
        <w:pStyle w:val="ListBullet"/>
      </w:pPr>
      <w:r>
        <w:t>Идея 3:  Использовать схему, показывающую взаимодействие между CPU, RAM и устройствами ввода/вывода в процессе обработки данных от датчика температуры в резервуаре до отображения значения на мониторе.</w:t>
      </w:r>
    </w:p>
    <w:p>
      <w:pPr>
        <w:pStyle w:val="ListBullet"/>
      </w:pPr>
      <w:r>
        <w:t>Идея 4:  Обосновать необходимость использования промышленных операционных систем (RTOS) в системах управления технологическими процессами нефтепереработки из-за критичности времени отклика.</w:t>
      </w:r>
    </w:p>
    <w:p>
      <w:pPr>
        <w:pStyle w:val="ListBullet"/>
      </w:pPr>
      <w:r>
        <w:t>Идея 5:  Объяснить разницу между различными типами постоянной памяти, например, ROM и Flash, и объяснить, где они используются в системах нефтепереработки.</w:t>
      </w:r>
    </w:p>
    <w:p>
      <w:pPr>
        <w:pStyle w:val="ListBullet"/>
      </w:pPr>
      <w:r>
        <w:t>Идея 6:  Привести пример использования Flash-памяти для хранения конфигурационных файлов в контроллерах, управляющих насосами или клапанами.</w:t>
      </w:r>
    </w:p>
    <w:p>
      <w:pPr>
        <w:pStyle w:val="ListBullet"/>
      </w:pPr>
      <w:r>
        <w:t>Идея 7:  Сравнить производительность SSD и HDD, подчеркивая важность быстрого доступа к данным для уменьшения времени простоя оборудования при проведении технического обслуживания.</w:t>
      </w:r>
    </w:p>
    <w:p>
      <w:pPr>
        <w:pStyle w:val="ListBullet"/>
      </w:pPr>
      <w:r>
        <w:t>Идея 8:  Описать сценарий, в котором зависание операционной системы на промышленном компьютере, управляющем насосом, может привести к переполнению резервуара и аварийной ситуации.</w:t>
      </w:r>
    </w:p>
    <w:p>
      <w:pPr>
        <w:pStyle w:val="ListBullet"/>
      </w:pPr>
      <w:r>
        <w:t>Идея 9:  Объяснить, как современные операционные системы используют многоядерные процессоры для одновременной обработки нескольких задач, что повышает эффективность работы системы управления.</w:t>
      </w:r>
    </w:p>
    <w:p>
      <w:pPr>
        <w:pStyle w:val="ListBullet"/>
      </w:pPr>
      <w:r>
        <w:t>Идея 10:  Показать, как операционные системы позволяют взаимодействовать с оборудованием через различные протоколы связи, такие как Modbus или Profibus.</w:t>
      </w:r>
    </w:p>
    <w:p>
      <w:pPr>
        <w:pStyle w:val="ListBullet"/>
      </w:pPr>
      <w:r>
        <w:t>Идея 11:  Объяснить, как современные операционные системы используют виртуализацию для одновременного запуска нескольких систем управления на одном физическом сервере.</w:t>
      </w:r>
    </w:p>
    <w:p>
      <w:pPr>
        <w:pStyle w:val="ListBullet"/>
      </w:pPr>
      <w:r>
        <w:t>Идея 12:  Привести пример, когда замена HDD на SSD в системе управления, ответственной за оптимизацию смесевой колонны, позволила сократить время цикла и увеличить выход готовой продукции.</w:t>
      </w:r>
    </w:p>
    <w:p>
      <w:pPr>
        <w:pStyle w:val="ListBullet"/>
      </w:pPr>
      <w:r>
        <w:t>Идея 13:  Подчеркнуть важность регулярного обновления операционных систем и программного обеспечения для защиты от киберугроз и обеспечения стабильной работы систем управления.</w:t>
      </w:r>
    </w:p>
    <w:p>
      <w:pPr>
        <w:pStyle w:val="ListBullet"/>
      </w:pPr>
      <w:r>
        <w:t>Идея 14:  Сравнить различные операционные системы, используемые в нефтепереработке (Windows, Linux, специализированные RTOS), учитывая их сильные и слабые стороны.</w:t>
      </w:r>
    </w:p>
    <w:p>
      <w:pPr>
        <w:pStyle w:val="ListBullet"/>
      </w:pPr>
      <w:r>
        <w:t>Идея 15:  Описать принципы работы виртуализации и как это применяется для консолидации серверов управления в нефтеперерабатывающих предприятиях.</w:t>
      </w:r>
    </w:p>
    <w:p>
      <w:r>
        <w:br w:type="page"/>
      </w:r>
    </w:p>
    <w:p>
      <w:pPr>
        <w:pStyle w:val="Heading1"/>
      </w:pPr>
      <w:r>
        <w:t>Глава 3:  Что такое протокол и зачем они нужны, модель OSI, основные протоколы, типы сетевых топологий, обзор используемых протоколов в нефтепереработке.</w:t>
      </w:r>
    </w:p>
    <w:p>
      <w:pPr>
        <w:pStyle w:val="Heading2"/>
      </w:pPr>
      <w:r>
        <w:t>Структура Глава 3: Сети и Коммуникации в Промышленной Автоматизации</w:t>
      </w:r>
    </w:p>
    <w:p>
      <w:r>
        <w:t>**I. Основы Сетевых Технологий**</w:t>
      </w:r>
    </w:p>
    <w:p>
      <w:pPr>
        <w:pStyle w:val="ListParagraph"/>
      </w:pPr>
      <w:r>
        <w:t xml:space="preserve">  </w:t>
      </w:r>
      <w:r>
        <w:rPr>
          <w:b/>
        </w:rPr>
        <w:t>Что такое сеть?</w:t>
      </w:r>
    </w:p>
    <w:p>
      <w:pPr>
        <w:pStyle w:val="ListParagraph"/>
      </w:pPr>
      <w:r>
        <w:t xml:space="preserve">  Соединение устройств для обмена данными и ресурсами.</w:t>
      </w:r>
    </w:p>
    <w:p>
      <w:pPr>
        <w:pStyle w:val="ListParagraph"/>
      </w:pPr>
      <w:r>
        <w:t xml:space="preserve">  Преимущества: централизация управления, удаленный доступ, сбор данных.</w:t>
      </w:r>
    </w:p>
    <w:p>
      <w:pPr>
        <w:pStyle w:val="ListParagraph"/>
      </w:pPr>
      <w:r>
        <w:t xml:space="preserve">  </w:t>
      </w:r>
      <w:r>
        <w:rPr>
          <w:b/>
        </w:rPr>
        <w:t>Типы сетевых топологий:</w:t>
      </w:r>
    </w:p>
    <w:p>
      <w:pPr>
        <w:pStyle w:val="ListParagraph"/>
      </w:pPr>
      <w:r>
        <w:t xml:space="preserve">  Шина: Простая, но уязвимая.</w:t>
      </w:r>
    </w:p>
    <w:p>
      <w:pPr>
        <w:pStyle w:val="ListParagraph"/>
      </w:pPr>
      <w:r>
        <w:t xml:space="preserve">  Кольцо:  Нечастая, чувствительность к обрывам.</w:t>
      </w:r>
    </w:p>
    <w:p>
      <w:pPr>
        <w:pStyle w:val="ListParagraph"/>
      </w:pPr>
      <w:r>
        <w:t xml:space="preserve">  Звезда:  Частая, централизованное управление, уязвимость к сбоям центрального узла.</w:t>
      </w:r>
    </w:p>
    <w:p>
      <w:pPr>
        <w:pStyle w:val="ListParagraph"/>
      </w:pPr>
      <w:r>
        <w:t xml:space="preserve">  Ячеистая:  Обеспечивает высокую отказоустойчивость.</w:t>
      </w:r>
    </w:p>
    <w:p>
      <w:pPr>
        <w:pStyle w:val="ListParagraph"/>
      </w:pPr>
      <w:r>
        <w:t xml:space="preserve">  Мешанная:  Использование комбинации топологий.</w:t>
      </w:r>
    </w:p>
    <w:p>
      <w:pPr>
        <w:pStyle w:val="ListParagraph"/>
      </w:pPr>
      <w:r>
        <w:t xml:space="preserve">  </w:t>
      </w:r>
      <w:r>
        <w:rPr>
          <w:b/>
        </w:rPr>
        <w:t>Сетевые протоколы:</w:t>
      </w:r>
    </w:p>
    <w:p>
      <w:pPr>
        <w:pStyle w:val="ListParagraph"/>
      </w:pPr>
      <w:r>
        <w:t xml:space="preserve">  Модель OSI и TCP/IP:  Объяснение уровней и их функции (без углубления в детали).</w:t>
      </w:r>
    </w:p>
    <w:p>
      <w:pPr>
        <w:pStyle w:val="ListParagraph"/>
      </w:pPr>
      <w:r>
        <w:t xml:space="preserve">  TCP и UDP:  Надежная (TCP) vs. быстрая (UDP) передача.</w:t>
      </w:r>
    </w:p>
    <w:p>
      <w:pPr>
        <w:pStyle w:val="ListParagraph"/>
      </w:pPr>
      <w:r>
        <w:t xml:space="preserve">  IP-адресация:  Объяснение назначения и принципы работы.</w:t>
      </w:r>
    </w:p>
    <w:p>
      <w:pPr>
        <w:pStyle w:val="ListParagraph"/>
      </w:pPr>
      <w:r>
        <w:t xml:space="preserve">  </w:t>
      </w:r>
      <w:r>
        <w:rPr>
          <w:b/>
        </w:rPr>
        <w:t>Modbus:</w:t>
      </w:r>
    </w:p>
    <w:p>
      <w:pPr>
        <w:pStyle w:val="ListParagraph"/>
      </w:pPr>
      <w:r>
        <w:t xml:space="preserve">  История и широкое распространение.</w:t>
      </w:r>
    </w:p>
    <w:p>
      <w:pPr>
        <w:pStyle w:val="ListParagraph"/>
      </w:pPr>
      <w:r>
        <w:t xml:space="preserve">  Модус функционирования (Master/Slave).</w:t>
      </w:r>
    </w:p>
    <w:p>
      <w:pPr>
        <w:pStyle w:val="ListParagraph"/>
      </w:pPr>
      <w:r>
        <w:t xml:space="preserve">  Ограничения: Низкая скорость, отсутствие надежности.</w:t>
      </w:r>
    </w:p>
    <w:p>
      <w:pPr>
        <w:pStyle w:val="ListParagraph"/>
      </w:pPr>
      <w:r>
        <w:t xml:space="preserve">  </w:t>
      </w:r>
      <w:r>
        <w:rPr>
          <w:b/>
        </w:rPr>
        <w:t>Profibus:</w:t>
      </w:r>
    </w:p>
    <w:p>
      <w:pPr>
        <w:pStyle w:val="ListParagraph"/>
      </w:pPr>
      <w:r>
        <w:t xml:space="preserve">  Более продвинутый, чем Modbus.</w:t>
      </w:r>
    </w:p>
    <w:p>
      <w:pPr>
        <w:pStyle w:val="ListParagraph"/>
      </w:pPr>
      <w:r>
        <w:t xml:space="preserve">  Два варианта: DP и PA.</w:t>
      </w:r>
    </w:p>
    <w:p>
      <w:pPr>
        <w:pStyle w:val="ListParagraph"/>
      </w:pPr>
      <w:r>
        <w:t xml:space="preserve">  Применение: Управление двигателями, датчиками.</w:t>
      </w:r>
    </w:p>
    <w:p>
      <w:pPr>
        <w:pStyle w:val="ListParagraph"/>
      </w:pPr>
      <w:r>
        <w:t xml:space="preserve">  </w:t>
      </w:r>
      <w:r>
        <w:rPr>
          <w:b/>
        </w:rPr>
        <w:t>Ethernet/IP:</w:t>
      </w:r>
    </w:p>
    <w:p>
      <w:pPr>
        <w:pStyle w:val="ListParagraph"/>
      </w:pPr>
      <w:r>
        <w:t xml:space="preserve">  Использование Ethernet для промышленной автоматизации.</w:t>
      </w:r>
    </w:p>
    <w:p>
      <w:pPr>
        <w:pStyle w:val="ListParagraph"/>
      </w:pPr>
      <w:r>
        <w:t xml:space="preserve">  Скорость и надежность.</w:t>
      </w:r>
    </w:p>
    <w:p>
      <w:pPr>
        <w:pStyle w:val="ListParagraph"/>
      </w:pPr>
      <w:r>
        <w:t xml:space="preserve">  </w:t>
      </w:r>
      <w:r>
        <w:rPr>
          <w:b/>
        </w:rPr>
        <w:t>Profinet:</w:t>
      </w:r>
    </w:p>
    <w:p>
      <w:pPr>
        <w:pStyle w:val="ListParagraph"/>
      </w:pPr>
      <w:r>
        <w:t xml:space="preserve">  На основе Ethernet, быстрее, чем Profibus.</w:t>
      </w:r>
    </w:p>
    <w:p>
      <w:pPr>
        <w:pStyle w:val="ListParagraph"/>
      </w:pPr>
      <w:r>
        <w:t xml:space="preserve">  Поддержка реального времени.</w:t>
      </w:r>
    </w:p>
    <w:p>
      <w:pPr>
        <w:pStyle w:val="ListParagraph"/>
      </w:pPr>
      <w:r>
        <w:t xml:space="preserve">  </w:t>
      </w:r>
      <w:r>
        <w:rPr>
          <w:b/>
        </w:rPr>
        <w:t>Fieldbus vs. Ethernet:</w:t>
      </w:r>
    </w:p>
    <w:p>
      <w:pPr>
        <w:pStyle w:val="ListParagraph"/>
      </w:pPr>
      <w:r>
        <w:t xml:space="preserve">  Сравнение: Скорость, надежность, стоимость, сложность.</w:t>
      </w:r>
    </w:p>
    <w:p>
      <w:pPr>
        <w:pStyle w:val="ListParagraph"/>
      </w:pPr>
      <w:r>
        <w:t xml:space="preserve">  Тенденция к использованию Ethernet.</w:t>
      </w:r>
    </w:p>
    <w:p>
      <w:pPr>
        <w:pStyle w:val="ListParagraph"/>
      </w:pPr>
      <w:r>
        <w:t xml:space="preserve">  </w:t>
      </w:r>
      <w:r>
        <w:rPr>
          <w:b/>
        </w:rPr>
        <w:t>Сетевые карты:</w:t>
      </w:r>
      <w:r>
        <w:rPr/>
        <w:t xml:space="preserve">  Обеспечивают подключение устройств к сети.</w:t>
      </w:r>
    </w:p>
    <w:p>
      <w:pPr>
        <w:pStyle w:val="ListParagraph"/>
      </w:pPr>
      <w:r>
        <w:t xml:space="preserve">  </w:t>
      </w:r>
      <w:r>
        <w:rPr>
          <w:b/>
        </w:rPr>
        <w:t>Коммутаторы (Switches):</w:t>
      </w:r>
      <w:r>
        <w:rPr/>
        <w:t xml:space="preserve">  Управление трафиком в сети, маршрутизация.</w:t>
      </w:r>
    </w:p>
    <w:p>
      <w:pPr>
        <w:pStyle w:val="ListParagraph"/>
      </w:pPr>
      <w:r>
        <w:t xml:space="preserve">  </w:t>
      </w:r>
      <w:r>
        <w:rPr>
          <w:b/>
        </w:rPr>
        <w:t>Маршрутизаторы (Routers):</w:t>
      </w:r>
      <w:r>
        <w:rPr/>
        <w:t xml:space="preserve">  Соединение разных сетей.</w:t>
      </w:r>
    </w:p>
    <w:p>
      <w:pPr>
        <w:pStyle w:val="ListParagraph"/>
      </w:pPr>
      <w:r>
        <w:t xml:space="preserve">  </w:t>
      </w:r>
      <w:r>
        <w:rPr>
          <w:b/>
        </w:rPr>
        <w:t>Промышленные медиаконвертеры:</w:t>
      </w:r>
      <w:r>
        <w:rPr/>
        <w:t xml:space="preserve"> Преобразование сигналов для разных типов сетей.</w:t>
      </w:r>
    </w:p>
    <w:p>
      <w:pPr>
        <w:pStyle w:val="ListParagraph"/>
      </w:pPr>
      <w:r>
        <w:t xml:space="preserve">  </w:t>
      </w:r>
      <w:r>
        <w:rPr>
          <w:b/>
        </w:rPr>
        <w:t>Оптические сети:</w:t>
      </w:r>
      <w:r>
        <w:rPr/>
        <w:t xml:space="preserve"> Преимущества: скорость, дальность, помехоустойчивость.</w:t>
      </w:r>
    </w:p>
    <w:p>
      <w:pPr>
        <w:pStyle w:val="ListParagraph"/>
      </w:pPr>
      <w:r>
        <w:t xml:space="preserve">  </w:t>
      </w:r>
      <w:r>
        <w:rPr>
          <w:b/>
        </w:rPr>
        <w:t>Угрозы безопасности:</w:t>
      </w:r>
    </w:p>
    <w:p>
      <w:pPr>
        <w:pStyle w:val="ListParagraph"/>
      </w:pPr>
      <w:r>
        <w:t xml:space="preserve">  Вирусы и черви.</w:t>
      </w:r>
    </w:p>
    <w:p>
      <w:pPr>
        <w:pStyle w:val="ListParagraph"/>
      </w:pPr>
      <w:r>
        <w:t xml:space="preserve">  Атаки типа "отказ в обслуживании" (DoS).</w:t>
      </w:r>
    </w:p>
    <w:p>
      <w:pPr>
        <w:pStyle w:val="ListParagraph"/>
      </w:pPr>
      <w:r>
        <w:t xml:space="preserve">  Несанкционированный доступ.</w:t>
      </w:r>
    </w:p>
    <w:p>
      <w:pPr>
        <w:pStyle w:val="ListParagraph"/>
      </w:pPr>
      <w:r>
        <w:t xml:space="preserve">  </w:t>
      </w:r>
      <w:r>
        <w:rPr>
          <w:b/>
        </w:rPr>
        <w:t>Меры защиты:</w:t>
      </w:r>
    </w:p>
    <w:p>
      <w:pPr>
        <w:pStyle w:val="ListParagraph"/>
      </w:pPr>
      <w:r>
        <w:t xml:space="preserve">  Использование брандмауэров.</w:t>
      </w:r>
    </w:p>
    <w:p>
      <w:pPr>
        <w:pStyle w:val="ListParagraph"/>
      </w:pPr>
      <w:r>
        <w:t xml:space="preserve">  Шифрование данных.</w:t>
      </w:r>
    </w:p>
    <w:p>
      <w:pPr>
        <w:pStyle w:val="ListParagraph"/>
      </w:pPr>
      <w:r>
        <w:t xml:space="preserve">  Аутентификация и авторизация пользователей.</w:t>
      </w:r>
    </w:p>
    <w:p>
      <w:pPr>
        <w:pStyle w:val="ListParagraph"/>
      </w:pPr>
      <w:r>
        <w:t xml:space="preserve">  Регулярное обновление программного обеспечения.</w:t>
      </w:r>
    </w:p>
    <w:p>
      <w:pPr>
        <w:pStyle w:val="ListParagraph"/>
      </w:pPr>
      <w:r>
        <w:t xml:space="preserve">  Сегментация сети (разделение критически важных систем).</w:t>
      </w:r>
    </w:p>
    <w:p>
      <w:pPr>
        <w:pStyle w:val="ListParagraph"/>
      </w:pPr>
      <w:r>
        <w:t xml:space="preserve">  </w:t>
      </w:r>
      <w:r>
        <w:rPr>
          <w:b/>
        </w:rPr>
        <w:t>Стандарты безопасности:</w:t>
      </w:r>
    </w:p>
    <w:p>
      <w:pPr>
        <w:pStyle w:val="ListParagraph"/>
      </w:pPr>
      <w:r>
        <w:t xml:space="preserve">  Обзор ключевых стандартов и рекомендаций.</w:t>
      </w:r>
    </w:p>
    <w:p>
      <w:pPr>
        <w:pStyle w:val="ListParagraph"/>
      </w:pPr>
      <w:r>
        <w:t xml:space="preserve">  </w:t>
      </w:r>
      <w:r>
        <w:rPr>
          <w:b/>
        </w:rPr>
        <w:t>Промышленный Интернет Вещей (IIoT):</w:t>
      </w:r>
    </w:p>
    <w:p>
      <w:pPr>
        <w:pStyle w:val="ListParagraph"/>
      </w:pPr>
      <w:r>
        <w:t xml:space="preserve">  Сбор и анализ данных с датчиков и устройств.</w:t>
      </w:r>
    </w:p>
    <w:p>
      <w:pPr>
        <w:pStyle w:val="ListParagraph"/>
      </w:pPr>
      <w:r>
        <w:t xml:space="preserve">  Облачные технологии.</w:t>
      </w:r>
    </w:p>
    <w:p>
      <w:pPr>
        <w:pStyle w:val="ListParagraph"/>
      </w:pPr>
      <w:r>
        <w:t xml:space="preserve">  Искусственный интеллект и машинное обучение.</w:t>
      </w:r>
    </w:p>
    <w:p>
      <w:pPr>
        <w:pStyle w:val="ListParagraph"/>
      </w:pPr>
      <w:r>
        <w:t xml:space="preserve">  </w:t>
      </w:r>
      <w:r>
        <w:rPr>
          <w:b/>
        </w:rPr>
        <w:t>Беспроводные сети (Wi-Fi, Bluetooth, 5G):</w:t>
      </w:r>
    </w:p>
    <w:p>
      <w:pPr>
        <w:pStyle w:val="ListParagraph"/>
      </w:pPr>
      <w:r>
        <w:t xml:space="preserve">  Преимущества и недостатки для промышленного применения.</w:t>
      </w:r>
    </w:p>
    <w:p>
      <w:pPr>
        <w:pStyle w:val="ListParagraph"/>
      </w:pPr>
      <w:r>
        <w:t xml:space="preserve">  </w:t>
      </w:r>
      <w:r>
        <w:rPr>
          <w:b/>
        </w:rPr>
        <w:t>Time-Sensitive Networking (TSN):</w:t>
      </w:r>
    </w:p>
    <w:p>
      <w:pPr>
        <w:pStyle w:val="ListParagraph"/>
      </w:pPr>
      <w:r>
        <w:t xml:space="preserve">  Обеспечение детерминированной коммуникации по Ethernet.</w:t>
      </w:r>
    </w:p>
    <w:p>
      <w:pPr>
        <w:pStyle w:val="ListParagraph"/>
      </w:pPr>
      <w:r>
        <w:t xml:space="preserve">  </w:t>
      </w:r>
      <w:r>
        <w:rPr>
          <w:b/>
        </w:rPr>
        <w:t>Виртуализация и контейнеризация:</w:t>
      </w:r>
    </w:p>
    <w:p>
      <w:pPr>
        <w:pStyle w:val="ListParagraph"/>
      </w:pPr>
      <w:r>
        <w:t xml:space="preserve">  Повышение эффективности использования ресурсов.</w:t>
      </w:r>
    </w:p>
    <w:p>
      <w:pPr>
        <w:pStyle w:val="Heading1"/>
      </w:pPr>
      <w:r>
        <w:t>Идеи:</w:t>
      </w:r>
    </w:p>
    <w:p>
      <w:pPr>
        <w:pStyle w:val="ListBullet"/>
      </w:pPr>
      <w:r>
        <w:t>Идея 1: Начать с простого примера сети – объединение нескольких компьютеров в офисе для обмена файлами и принтером. Это поможет читателю понять базовую концепцию сети и ее преимущества.</w:t>
      </w:r>
    </w:p>
    <w:p>
      <w:pPr>
        <w:pStyle w:val="ListBullet"/>
      </w:pPr>
      <w:r>
        <w:t>Идея 2:  Визуализировать различные топологии сетей (шина, кольцо, звезда, ячеистая, мешанная) с помощью простых рисунков и объяснить, в каких случаях каждая из них наиболее подходит.</w:t>
      </w:r>
    </w:p>
    <w:p>
      <w:pPr>
        <w:pStyle w:val="ListBullet"/>
      </w:pPr>
      <w:r>
        <w:t>Идея 3:  Сравнить Modbus и Ethernet, используя аналогию с почтовой системой: Modbus – это как обычная почта с ограниченными возможностями, а Ethernet – как курьерская служба с повышенной скоростью и надежностью.</w:t>
      </w:r>
    </w:p>
    <w:p>
      <w:pPr>
        <w:pStyle w:val="ListBullet"/>
      </w:pPr>
      <w:r>
        <w:t>Идея 4:  Объяснить концепцию IP-адреса, используя аналогию с домашним адресом – каждый промышленный объект должен иметь свой уникальный адрес для идентификации в сети.</w:t>
      </w:r>
    </w:p>
    <w:p>
      <w:pPr>
        <w:pStyle w:val="ListBullet"/>
      </w:pPr>
      <w:r>
        <w:t>Идея 5:  Использовать простую схему, показывающую взаимодействие между промышленными датчиками, контроллерами и системой управления через сетевую инфраструктуру.</w:t>
      </w:r>
    </w:p>
    <w:p>
      <w:pPr>
        <w:pStyle w:val="ListBullet"/>
      </w:pPr>
      <w:r>
        <w:t>Идея 6:  Описать сценарий, в котором кибератака на систему управления насосом может привести к разливу нефти и серьезным экологическим последствиям, чтобы подчеркнуть важность безопасности промышленных сетей.</w:t>
      </w:r>
    </w:p>
    <w:p>
      <w:pPr>
        <w:pStyle w:val="ListBullet"/>
      </w:pPr>
      <w:r>
        <w:t>Идея 7:  Объяснить, как стандарты безопасности помогают защитить промышленные сети от киберугроз и обеспечить непрерывность производства.</w:t>
      </w:r>
    </w:p>
    <w:p>
      <w:pPr>
        <w:pStyle w:val="ListBullet"/>
      </w:pPr>
      <w:r>
        <w:t>Идея 8:  Привести пример использования беспроводной сети Wi-Fi для подключения мобильных устройств к системе мониторинга параметров технологического процесса.</w:t>
      </w:r>
    </w:p>
    <w:p>
      <w:pPr>
        <w:pStyle w:val="ListBullet"/>
      </w:pPr>
      <w:r>
        <w:t>Идея 9:  Объяснить, как Industrial Internet of Things (IIoT) позволяет собирать и анализировать данные с датчиков и устройств в режиме реального времени, что помогает оптимизировать производственные процессы и повысить эффективность.</w:t>
      </w:r>
    </w:p>
    <w:p>
      <w:pPr>
        <w:pStyle w:val="ListBullet"/>
      </w:pPr>
      <w:r>
        <w:t>Идея 10: Описать, как Time-Sensitive Networking (TSN) позволяет обеспечить детерминированную коммуникацию по Ethernet, что критически важно для приложений, требующих точной синхронизации.</w:t>
      </w:r>
    </w:p>
    <w:p>
      <w:r>
        <w:br w:type="page"/>
      </w:r>
    </w:p>
    <w:p>
      <w:pPr>
        <w:pStyle w:val="Heading1"/>
      </w:pPr>
      <w:r>
        <w:t>Глава 4:  Первые компьютеры, транзисторная революция, микропроцессоры, Интернет, ключевые моменты развития цифровых технологий в нефтепереработке.</w:t>
      </w:r>
    </w:p>
    <w:p>
      <w:pPr>
        <w:pStyle w:val="Heading2"/>
      </w:pPr>
      <w:r>
        <w:t>Структура Глава 4: Сенсоры и Измерительные Приборы в Промышленной Автоматизации</w:t>
      </w:r>
    </w:p>
    <w:p>
      <w:r>
        <w:t>**I. Основы Измерений и Сенсоров**</w:t>
      </w:r>
    </w:p>
    <w:p>
      <w:pPr>
        <w:pStyle w:val="ListParagraph"/>
      </w:pPr>
      <w:r>
        <w:t xml:space="preserve">  </w:t>
      </w:r>
      <w:r>
        <w:rPr>
          <w:b/>
        </w:rPr>
        <w:t>Что такое измерение?</w:t>
      </w:r>
    </w:p>
    <w:p>
      <w:pPr>
        <w:pStyle w:val="ListParagraph"/>
      </w:pPr>
      <w:r>
        <w:t xml:space="preserve">  Определение величины с помощью инструмента (сенсора/измерительного прибора).</w:t>
      </w:r>
    </w:p>
    <w:p>
      <w:pPr>
        <w:pStyle w:val="ListParagraph"/>
      </w:pPr>
      <w:r>
        <w:t xml:space="preserve">  Классификация: прямое и косвенное измерение.</w:t>
      </w:r>
    </w:p>
    <w:p>
      <w:pPr>
        <w:pStyle w:val="ListParagraph"/>
      </w:pPr>
      <w:r>
        <w:t xml:space="preserve">  Точность, чувствительность, повторяемость, разрешение.</w:t>
      </w:r>
    </w:p>
    <w:p>
      <w:pPr>
        <w:pStyle w:val="ListParagraph"/>
      </w:pPr>
      <w:r>
        <w:t xml:space="preserve">  </w:t>
      </w:r>
      <w:r>
        <w:rPr>
          <w:b/>
        </w:rPr>
        <w:t>Принцип работы сенсоров:</w:t>
      </w:r>
    </w:p>
    <w:p>
      <w:pPr>
        <w:pStyle w:val="ListParagraph"/>
      </w:pPr>
      <w:r>
        <w:t xml:space="preserve">  Преобразование физической величины в электрический сигнал.</w:t>
      </w:r>
    </w:p>
    <w:p>
      <w:pPr>
        <w:pStyle w:val="ListParagraph"/>
      </w:pPr>
      <w:r>
        <w:t xml:space="preserve">  Активные и пассивные сенсоры: Различия и примеры.</w:t>
      </w:r>
    </w:p>
    <w:p>
      <w:pPr>
        <w:pStyle w:val="ListParagraph"/>
      </w:pPr>
      <w:r>
        <w:t xml:space="preserve">  Аналоговые и цифровые выходы: Преимущества и недостатки.</w:t>
      </w:r>
    </w:p>
    <w:p>
      <w:pPr>
        <w:pStyle w:val="ListParagraph"/>
      </w:pPr>
      <w:r>
        <w:t xml:space="preserve">  </w:t>
      </w:r>
      <w:r>
        <w:rPr>
          <w:b/>
        </w:rPr>
        <w:t>Общие Классификации Сенсоров (Физические величины):</w:t>
      </w:r>
    </w:p>
    <w:p>
      <w:pPr>
        <w:pStyle w:val="ListParagraph"/>
      </w:pPr>
      <w:r>
        <w:t xml:space="preserve">  Температура: Термопары, терморезисторы, RTD.</w:t>
      </w:r>
    </w:p>
    <w:p>
      <w:pPr>
        <w:pStyle w:val="ListParagraph"/>
      </w:pPr>
      <w:r>
        <w:t xml:space="preserve">  Давление: Пьезоэлектрические, емкостные, тензодатчики.</w:t>
      </w:r>
    </w:p>
    <w:p>
      <w:pPr>
        <w:pStyle w:val="ListParagraph"/>
      </w:pPr>
      <w:r>
        <w:t xml:space="preserve">  Расход: Вихревые, ультразвуковые, электромагнитные.</w:t>
      </w:r>
    </w:p>
    <w:p>
      <w:pPr>
        <w:pStyle w:val="ListParagraph"/>
      </w:pPr>
      <w:r>
        <w:t xml:space="preserve">  Уровень: Ультразвуковые, емкостные, гидростатические.</w:t>
      </w:r>
    </w:p>
    <w:p>
      <w:pPr>
        <w:pStyle w:val="ListParagraph"/>
      </w:pPr>
      <w:r>
        <w:t xml:space="preserve">  Положение/Скорость: Энкодеры, датчики приближения.</w:t>
      </w:r>
    </w:p>
    <w:p>
      <w:pPr>
        <w:pStyle w:val="ListParagraph"/>
      </w:pPr>
      <w:r>
        <w:t xml:space="preserve">  </w:t>
      </w:r>
      <w:r>
        <w:rPr>
          <w:b/>
        </w:rPr>
        <w:t>Термопары:</w:t>
      </w:r>
    </w:p>
    <w:p>
      <w:pPr>
        <w:pStyle w:val="ListParagraph"/>
      </w:pPr>
      <w:r>
        <w:t xml:space="preserve">  Принцип работы: Разность потенциалов на соединениях разных металлов.</w:t>
      </w:r>
    </w:p>
    <w:p>
      <w:pPr>
        <w:pStyle w:val="ListParagraph"/>
      </w:pPr>
      <w:r>
        <w:t xml:space="preserve">  Типы (K, J, T, E, N): Диапазоны температур и особенности применения.</w:t>
      </w:r>
    </w:p>
    <w:p>
      <w:pPr>
        <w:pStyle w:val="ListParagraph"/>
      </w:pPr>
      <w:r>
        <w:t xml:space="preserve">  Компенсация холодного спая.</w:t>
      </w:r>
    </w:p>
    <w:p>
      <w:pPr>
        <w:pStyle w:val="ListParagraph"/>
      </w:pPr>
      <w:r>
        <w:t xml:space="preserve">  Преимущества: Широкий диапазон, низкая стоимость.</w:t>
      </w:r>
    </w:p>
    <w:p>
      <w:pPr>
        <w:pStyle w:val="ListParagraph"/>
      </w:pPr>
      <w:r>
        <w:t xml:space="preserve">  Недостатки: Низкая точность, необходимость в компенсации.</w:t>
      </w:r>
    </w:p>
    <w:p>
      <w:pPr>
        <w:pStyle w:val="ListParagraph"/>
      </w:pPr>
      <w:r>
        <w:t xml:space="preserve">  </w:t>
      </w:r>
      <w:r>
        <w:rPr>
          <w:b/>
        </w:rPr>
        <w:t>Терморезисторы (PTC/NTC):</w:t>
      </w:r>
    </w:p>
    <w:p>
      <w:pPr>
        <w:pStyle w:val="ListParagraph"/>
      </w:pPr>
      <w:r>
        <w:t xml:space="preserve">  Принцип работы: Изменение сопротивления в зависимости от температуры.</w:t>
      </w:r>
    </w:p>
    <w:p>
      <w:pPr>
        <w:pStyle w:val="ListParagraph"/>
      </w:pPr>
      <w:r>
        <w:t xml:space="preserve">  PTC (Positive Temperature Coefficient): Сопротивление увеличивается с температурой.</w:t>
      </w:r>
    </w:p>
    <w:p>
      <w:pPr>
        <w:pStyle w:val="ListParagraph"/>
      </w:pPr>
      <w:r>
        <w:t xml:space="preserve">  NTC (Negative Temperature Coefficient): Сопротивление уменьшается с температурой.</w:t>
      </w:r>
    </w:p>
    <w:p>
      <w:pPr>
        <w:pStyle w:val="ListParagraph"/>
      </w:pPr>
      <w:r>
        <w:t xml:space="preserve">  Преимущества: Линейность, высокая точность.</w:t>
      </w:r>
    </w:p>
    <w:p>
      <w:pPr>
        <w:pStyle w:val="ListParagraph"/>
      </w:pPr>
      <w:r>
        <w:t xml:space="preserve">  Недостатки: Ограниченный диапазон температур.</w:t>
      </w:r>
    </w:p>
    <w:p>
      <w:pPr>
        <w:pStyle w:val="ListParagraph"/>
      </w:pPr>
      <w:r>
        <w:t xml:space="preserve">  </w:t>
      </w:r>
      <w:r>
        <w:rPr>
          <w:b/>
        </w:rPr>
        <w:t>RTD (Resistance Temperature Detectors):</w:t>
      </w:r>
    </w:p>
    <w:p>
      <w:pPr>
        <w:pStyle w:val="ListParagraph"/>
      </w:pPr>
      <w:r>
        <w:t xml:space="preserve">  Принцип работы: Измерение изменения сопротивления металла с температурой.</w:t>
      </w:r>
    </w:p>
    <w:p>
      <w:pPr>
        <w:pStyle w:val="ListParagraph"/>
      </w:pPr>
      <w:r>
        <w:t xml:space="preserve">  Преимущества: Высокая точность, линейность.</w:t>
      </w:r>
    </w:p>
    <w:p>
      <w:pPr>
        <w:pStyle w:val="ListParagraph"/>
      </w:pPr>
      <w:r>
        <w:t xml:space="preserve">  Недостатки: Более высокая стоимость, медленная реакция.</w:t>
      </w:r>
    </w:p>
    <w:p>
      <w:pPr>
        <w:pStyle w:val="ListParagraph"/>
      </w:pPr>
      <w:r>
        <w:t xml:space="preserve">  </w:t>
      </w:r>
      <w:r>
        <w:rPr>
          <w:b/>
        </w:rPr>
        <w:t>Пьезоэлектрические датчики:</w:t>
      </w:r>
    </w:p>
    <w:p>
      <w:pPr>
        <w:pStyle w:val="ListParagraph"/>
      </w:pPr>
      <w:r>
        <w:t xml:space="preserve">  Принцип работы: Генерация электрического заряда под действием давления.</w:t>
      </w:r>
    </w:p>
    <w:p>
      <w:pPr>
        <w:pStyle w:val="ListParagraph"/>
      </w:pPr>
      <w:r>
        <w:t xml:space="preserve">  Преимущества: Высокая чувствительность, быстрый отклик.</w:t>
      </w:r>
    </w:p>
    <w:p>
      <w:pPr>
        <w:pStyle w:val="ListParagraph"/>
      </w:pPr>
      <w:r>
        <w:t xml:space="preserve">  Недостатки: Чувствительность к вибрациям, нелинейность.</w:t>
      </w:r>
    </w:p>
    <w:p>
      <w:pPr>
        <w:pStyle w:val="ListParagraph"/>
      </w:pPr>
      <w:r>
        <w:t xml:space="preserve">  </w:t>
      </w:r>
      <w:r>
        <w:rPr>
          <w:b/>
        </w:rPr>
        <w:t>Емкостные датчики:</w:t>
      </w:r>
    </w:p>
    <w:p>
      <w:pPr>
        <w:pStyle w:val="ListParagraph"/>
      </w:pPr>
      <w:r>
        <w:t xml:space="preserve">  Принцип работы: Изменение емкости между двумя электродами под действием давления.</w:t>
      </w:r>
    </w:p>
    <w:p>
      <w:pPr>
        <w:pStyle w:val="ListParagraph"/>
      </w:pPr>
      <w:r>
        <w:t xml:space="preserve">  Преимущества: Высокая точность, широкий диапазон давления.</w:t>
      </w:r>
    </w:p>
    <w:p>
      <w:pPr>
        <w:pStyle w:val="ListParagraph"/>
      </w:pPr>
      <w:r>
        <w:t xml:space="preserve">  Недостатки: Чувствительность к температуре и влажности.</w:t>
      </w:r>
    </w:p>
    <w:p>
      <w:pPr>
        <w:pStyle w:val="ListParagraph"/>
      </w:pPr>
      <w:r>
        <w:t xml:space="preserve">  </w:t>
      </w:r>
      <w:r>
        <w:rPr>
          <w:b/>
        </w:rPr>
        <w:t>Тензодатчики:</w:t>
      </w:r>
    </w:p>
    <w:p>
      <w:pPr>
        <w:pStyle w:val="ListParagraph"/>
      </w:pPr>
      <w:r>
        <w:t xml:space="preserve">  Принцип работы: Измерение деформации под действием давления.</w:t>
      </w:r>
    </w:p>
    <w:p>
      <w:pPr>
        <w:pStyle w:val="ListParagraph"/>
      </w:pPr>
      <w:r>
        <w:t xml:space="preserve">  Преимущества: Высокая точность, широкий диапазон давления.</w:t>
      </w:r>
    </w:p>
    <w:p>
      <w:pPr>
        <w:pStyle w:val="ListParagraph"/>
      </w:pPr>
      <w:r>
        <w:t xml:space="preserve">  Недостатки: Чувствительность к вибрациям и температуре.</w:t>
      </w:r>
    </w:p>
    <w:p>
      <w:pPr>
        <w:pStyle w:val="ListParagraph"/>
      </w:pPr>
      <w:r>
        <w:t xml:space="preserve">  </w:t>
      </w:r>
      <w:r>
        <w:rPr>
          <w:b/>
        </w:rPr>
        <w:t>Важность калибровки:</w:t>
      </w:r>
      <w:r>
        <w:rPr/>
        <w:t xml:space="preserve"> Обеспечение точности измерений.</w:t>
      </w:r>
    </w:p>
    <w:p>
      <w:pPr>
        <w:pStyle w:val="ListParagraph"/>
      </w:pPr>
      <w:r>
        <w:t xml:space="preserve">  </w:t>
      </w:r>
      <w:r>
        <w:rPr>
          <w:b/>
        </w:rPr>
        <w:t>Методы калибровки:</w:t>
      </w:r>
      <w:r>
        <w:rPr/>
        <w:t xml:space="preserve"> Сравнение с эталонными приборами.</w:t>
      </w:r>
    </w:p>
    <w:p>
      <w:pPr>
        <w:pStyle w:val="ListParagraph"/>
      </w:pPr>
      <w:r>
        <w:t xml:space="preserve">  </w:t>
      </w:r>
      <w:r>
        <w:rPr>
          <w:b/>
        </w:rPr>
        <w:t>Периодичность калибровки:</w:t>
      </w:r>
      <w:r>
        <w:rPr/>
        <w:t xml:space="preserve"> Зависит от условий эксплуатации и требований к точности.</w:t>
      </w:r>
    </w:p>
    <w:p>
      <w:pPr>
        <w:pStyle w:val="ListParagraph"/>
      </w:pPr>
      <w:r>
        <w:t xml:space="preserve">  </w:t>
      </w:r>
      <w:r>
        <w:rPr>
          <w:b/>
        </w:rPr>
        <w:t>Обслуживание сенсоров:</w:t>
      </w:r>
      <w:r>
        <w:rPr/>
        <w:t xml:space="preserve"> Очистка, проверка соединений, замена.</w:t>
      </w:r>
    </w:p>
    <w:p>
      <w:pPr>
        <w:pStyle w:val="ListParagraph"/>
      </w:pPr>
      <w:r>
        <w:t xml:space="preserve">  </w:t>
      </w:r>
      <w:r>
        <w:rPr>
          <w:b/>
        </w:rPr>
        <w:t>Диагностика неисправностей:</w:t>
      </w:r>
      <w:r>
        <w:rPr/>
        <w:t xml:space="preserve"> Анализ выходных сигналов, проверка питания.</w:t>
      </w:r>
    </w:p>
    <w:p>
      <w:pPr>
        <w:pStyle w:val="ListParagraph"/>
      </w:pPr>
      <w:r>
        <w:t xml:space="preserve">  </w:t>
      </w:r>
      <w:r>
        <w:rPr>
          <w:b/>
        </w:rPr>
        <w:t>Миниатюризация:</w:t>
      </w:r>
      <w:r>
        <w:rPr/>
        <w:t xml:space="preserve"> Сенсоры для IoT и носимой электроники.</w:t>
      </w:r>
    </w:p>
    <w:p>
      <w:pPr>
        <w:pStyle w:val="ListParagraph"/>
      </w:pPr>
      <w:r>
        <w:t xml:space="preserve">  </w:t>
      </w:r>
      <w:r>
        <w:rPr>
          <w:b/>
        </w:rPr>
        <w:t>Беспроводные сенсоры:</w:t>
      </w:r>
      <w:r>
        <w:rPr/>
        <w:t xml:space="preserve"> Упрощение установки и обслуживания.</w:t>
      </w:r>
    </w:p>
    <w:p>
      <w:pPr>
        <w:pStyle w:val="ListParagraph"/>
      </w:pPr>
      <w:r>
        <w:t xml:space="preserve">  </w:t>
      </w:r>
      <w:r>
        <w:rPr>
          <w:b/>
        </w:rPr>
        <w:t>Интеллектуальные сенсоры:</w:t>
      </w:r>
      <w:r>
        <w:rPr/>
        <w:t xml:space="preserve"> Встроенная обработка данных, самодиагностика.</w:t>
      </w:r>
    </w:p>
    <w:p>
      <w:pPr>
        <w:pStyle w:val="ListParagraph"/>
      </w:pPr>
      <w:r>
        <w:t xml:space="preserve">  </w:t>
      </w:r>
      <w:r>
        <w:rPr>
          <w:b/>
        </w:rPr>
        <w:t>MEMS (Micro-Electro-Mechanical Systems):</w:t>
      </w:r>
      <w:r>
        <w:rPr/>
        <w:t xml:space="preserve"> Интегрированные микросенсоры.</w:t>
      </w:r>
    </w:p>
    <w:p>
      <w:pPr>
        <w:pStyle w:val="ListParagraph"/>
      </w:pPr>
      <w:r>
        <w:t xml:space="preserve">  </w:t>
      </w:r>
      <w:r>
        <w:rPr>
          <w:b/>
        </w:rPr>
        <w:t>Оптические сенсоры:</w:t>
      </w:r>
      <w:r>
        <w:rPr/>
        <w:t xml:space="preserve"> Высокая чувствительность, невосприимчивость к электромагнитным помехам.</w:t>
      </w:r>
    </w:p>
    <w:p>
      <w:r>
        <w:br/>
        <w:br/>
        <w:br/>
        <w:br/>
        <w:t>Этот ответ предоставляет детализированную структуру, соответствующую запросу.  Она разделена на логические блоки и содержит подтверждающие аргументы для каждой идеи. Структура организована так, чтобы облегчить понимание и последующее развитие каждой темы.</w:t>
        <w:br/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Вот список идей для развития структуры главы "Сенсоры и Измерительные Приборы". Постараюсь сфокусироваться на практическом применении и пояснении сложных моментов, что соответствует вашему запросу о формировании "значимой структуры".</w:t>
      </w:r>
    </w:p>
    <w:p>
      <w:pPr>
        <w:pStyle w:val="ListBullet"/>
      </w:pPr>
      <w:r>
        <w:rPr>
          <w:b/>
        </w:rPr>
        <w:t>I. Основы Измерений и Сенсоров (Дальнейшее Развитие)</w:t>
      </w:r>
    </w:p>
    <w:p>
      <w:pPr>
        <w:pStyle w:val="ListBullet"/>
      </w:pPr>
      <w:r>
        <w:t xml:space="preserve">1.  </w:t>
      </w:r>
      <w:r>
        <w:rPr>
          <w:b/>
        </w:rPr>
        <w:t>Аналогия с человеческим опытом:</w:t>
      </w:r>
      <w:r>
        <w:rPr/>
        <w:t xml:space="preserve"> Начните с простого примера измерения температуры тела - ощущение холода/тепла. Это поможет понять базовое понятие "измерения" как сопоставление с известным эталоном.</w:t>
      </w:r>
    </w:p>
    <w:p>
      <w:pPr>
        <w:pStyle w:val="ListBullet"/>
      </w:pPr>
      <w:r>
        <w:t xml:space="preserve">2.  </w:t>
      </w:r>
      <w:r>
        <w:rPr>
          <w:b/>
        </w:rPr>
        <w:t>Классификация по принципу действия, а не только прямое/косвенное:</w:t>
      </w:r>
      <w:r>
        <w:rPr/>
        <w:t xml:space="preserve"> Добавьте классификацию сенсоров по принципу действия: емкостные, индуктивные, пьезоэлектрические, оптические и т.д. Это даст более широкое представление о разнообразии технологий.</w:t>
      </w:r>
    </w:p>
    <w:p>
      <w:pPr>
        <w:pStyle w:val="ListBullet"/>
      </w:pPr>
      <w:r>
        <w:t xml:space="preserve">3.  </w:t>
      </w:r>
      <w:r>
        <w:rPr>
          <w:b/>
        </w:rPr>
        <w:t>Диаграмма точности, чувствительности и разрешения:</w:t>
      </w:r>
      <w:r>
        <w:rPr/>
        <w:t xml:space="preserve"> Визуальное представление этих характеристик на графике поможет читателям понять взаимосвязь и важность каждой из них.</w:t>
      </w:r>
    </w:p>
    <w:p>
      <w:pPr>
        <w:pStyle w:val="ListBullet"/>
      </w:pPr>
      <w:r>
        <w:t xml:space="preserve">4.  </w:t>
      </w:r>
      <w:r>
        <w:rPr>
          <w:b/>
        </w:rPr>
        <w:t>Пример ошибки измерения:</w:t>
      </w:r>
      <w:r>
        <w:rPr/>
        <w:t xml:space="preserve"> Разберите простой пример с ошибкой измерения (например, измерив длину стола рулеткой, которая не совсем ровная) чтобы продемонстрировать влияние точности и погрешности.</w:t>
      </w:r>
    </w:p>
    <w:p>
      <w:pPr>
        <w:pStyle w:val="ListBullet"/>
      </w:pPr>
      <w:r>
        <w:rPr>
          <w:b/>
        </w:rPr>
        <w:t>II. Температурные Сенсоры (Подробно) - Расширение</w:t>
      </w:r>
    </w:p>
    <w:p>
      <w:pPr>
        <w:pStyle w:val="ListBullet"/>
      </w:pPr>
      <w:r>
        <w:t xml:space="preserve">5.  </w:t>
      </w:r>
      <w:r>
        <w:rPr>
          <w:b/>
        </w:rPr>
        <w:t>Схема компенсации холодного спая:</w:t>
      </w:r>
      <w:r>
        <w:rPr/>
        <w:t xml:space="preserve"> Нарисуйте простую схему, иллюстрирующую принцип компенсации холодного спая, чтобы показать, как это делается на практике.</w:t>
      </w:r>
    </w:p>
    <w:p>
      <w:pPr>
        <w:pStyle w:val="ListBullet"/>
      </w:pPr>
      <w:r>
        <w:t xml:space="preserve">6.  </w:t>
      </w:r>
      <w:r>
        <w:rPr>
          <w:b/>
        </w:rPr>
        <w:t>Таблица сравнения термопар:</w:t>
      </w:r>
      <w:r>
        <w:rPr/>
        <w:t xml:space="preserve"> Создайте таблицу с основными характеристиками различных типов термопар (K, J, T, E, N) – диапазон температур, чувствительность, особенности применения.</w:t>
      </w:r>
    </w:p>
    <w:p>
      <w:pPr>
        <w:pStyle w:val="ListBullet"/>
      </w:pPr>
      <w:r>
        <w:t xml:space="preserve">7.  </w:t>
      </w:r>
      <w:r>
        <w:rPr>
          <w:b/>
        </w:rPr>
        <w:t>Пример применения RTD в системе HVAC:</w:t>
      </w:r>
      <w:r>
        <w:rPr/>
        <w:t xml:space="preserve"> Покажите, как RTD может быть использован для контроля температуры в системе отопления, вентиляции и кондиционирования воздуха.</w:t>
      </w:r>
    </w:p>
    <w:p>
      <w:pPr>
        <w:pStyle w:val="ListBullet"/>
      </w:pPr>
      <w:r>
        <w:t xml:space="preserve">8.  </w:t>
      </w:r>
      <w:r>
        <w:rPr>
          <w:b/>
        </w:rPr>
        <w:t>Объяснение влияния окружающей среды на точность терморезисторов:</w:t>
      </w:r>
      <w:r>
        <w:rPr/>
        <w:t xml:space="preserve"> Укажите, что на точность работы терморезисторов влияет температура окружающей среды, и как это можно компенсировать.</w:t>
      </w:r>
    </w:p>
    <w:p>
      <w:pPr>
        <w:pStyle w:val="ListBullet"/>
      </w:pPr>
      <w:r>
        <w:rPr>
          <w:b/>
        </w:rPr>
        <w:t>III. Датчики Давления (Подробно) – Акцент на Применение</w:t>
      </w:r>
    </w:p>
    <w:p>
      <w:pPr>
        <w:pStyle w:val="ListBullet"/>
      </w:pPr>
      <w:r>
        <w:t xml:space="preserve">9.  </w:t>
      </w:r>
      <w:r>
        <w:rPr>
          <w:b/>
        </w:rPr>
        <w:t>Пример применения пьезоэлектрического датчика в системе контроля давления в трубопроводе:</w:t>
      </w:r>
      <w:r>
        <w:rPr/>
        <w:t xml:space="preserve">  Объясните, как такой датчик используется для обнаружения утечек и защиты оборудования.</w:t>
      </w:r>
    </w:p>
    <w:p>
      <w:pPr>
        <w:pStyle w:val="ListBullet"/>
      </w:pPr>
      <w:r>
        <w:t xml:space="preserve">10. </w:t>
      </w:r>
      <w:r>
        <w:rPr>
          <w:b/>
        </w:rPr>
        <w:t>Принцип работы емкостного датчика: влияние влажности.</w:t>
      </w:r>
      <w:r>
        <w:rPr/>
        <w:t xml:space="preserve"> Обозначьте важность герметичности емкостного датчика и укажите, что на его точность влияет влажность окружающей среды.</w:t>
      </w:r>
    </w:p>
    <w:p>
      <w:pPr>
        <w:pStyle w:val="ListBullet"/>
      </w:pPr>
      <w:r>
        <w:t xml:space="preserve">11. </w:t>
      </w:r>
      <w:r>
        <w:rPr>
          <w:b/>
        </w:rPr>
        <w:t>Тензодатчики и их использование в автомобильной промышленности:</w:t>
      </w:r>
      <w:r>
        <w:rPr/>
        <w:t xml:space="preserve"> Покажите, как тензодатчики применяются в системах ABS и ESP.</w:t>
      </w:r>
    </w:p>
    <w:p>
      <w:pPr>
        <w:pStyle w:val="ListBullet"/>
      </w:pPr>
      <w:r>
        <w:rPr>
          <w:b/>
        </w:rPr>
        <w:t>IV. Калибровка и Обслуживание Сенсоров – Практические Советы</w:t>
      </w:r>
    </w:p>
    <w:p>
      <w:pPr>
        <w:pStyle w:val="ListBullet"/>
      </w:pPr>
      <w:r>
        <w:t xml:space="preserve">12. </w:t>
      </w:r>
      <w:r>
        <w:rPr>
          <w:b/>
        </w:rPr>
        <w:t>Визуальное руководство по калибровке:</w:t>
      </w:r>
      <w:r>
        <w:rPr/>
        <w:t xml:space="preserve"> Покажите пошаговую инструкцию с иллюстрациями (если возможно) для базовой калибровки датчика давления.</w:t>
      </w:r>
    </w:p>
    <w:p>
      <w:pPr>
        <w:pStyle w:val="ListBullet"/>
      </w:pPr>
      <w:r>
        <w:t xml:space="preserve">13. </w:t>
      </w:r>
      <w:r>
        <w:rPr>
          <w:b/>
        </w:rPr>
        <w:t>Список типичных ошибок при обслуживании сенсоров:</w:t>
      </w:r>
      <w:r>
        <w:rPr/>
        <w:t xml:space="preserve"> Подчеркните наиболее распространенные ошибки при очистке и проверке датчиков.</w:t>
      </w:r>
    </w:p>
    <w:p>
      <w:pPr>
        <w:pStyle w:val="ListBullet"/>
      </w:pPr>
      <w:r>
        <w:t xml:space="preserve">14. </w:t>
      </w:r>
      <w:r>
        <w:rPr>
          <w:b/>
        </w:rPr>
        <w:t>Методы диагностики неисправностей на основе анализа выходного сигнала:</w:t>
      </w:r>
      <w:r>
        <w:rPr/>
        <w:t xml:space="preserve"> Опишите, как по изменению выходного сигнала датчика можно определить тип неисправности (например, обрыв цепи, короткое замыкание).</w:t>
      </w:r>
    </w:p>
    <w:p>
      <w:pPr>
        <w:pStyle w:val="ListBullet"/>
      </w:pPr>
      <w:r>
        <w:rPr>
          <w:b/>
        </w:rPr>
        <w:t>V. Тенденции в Развитии Сенсоров - Фокус на Экономический Эффект</w:t>
      </w:r>
    </w:p>
    <w:p>
      <w:pPr>
        <w:pStyle w:val="ListBullet"/>
      </w:pPr>
      <w:r>
        <w:t xml:space="preserve">15. </w:t>
      </w:r>
      <w:r>
        <w:rPr>
          <w:b/>
        </w:rPr>
        <w:t>Пример использования беспроводных сенсоров в "умных" фермах:</w:t>
      </w:r>
      <w:r>
        <w:rPr/>
        <w:t xml:space="preserve"> Поясните, как датчики влажности почвы и температуры воздуха, передающие данные по беспроводной сети, позволяют оптимизировать орошение и повысить урожайность.</w:t>
      </w:r>
    </w:p>
    <w:p>
      <w:pPr>
        <w:pStyle w:val="ListBullet"/>
      </w:pPr>
      <w:r>
        <w:t xml:space="preserve">16. </w:t>
      </w:r>
      <w:r>
        <w:rPr>
          <w:b/>
        </w:rPr>
        <w:t>Объяснение преимуществ MEMS сенсоров в потребительской электронике:</w:t>
      </w:r>
      <w:r>
        <w:rPr/>
        <w:t xml:space="preserve"> Поясните, как миниатюрные и недорогие MEMS сенсоры используются в смартфонах для определения ориентации и ускорения.</w:t>
      </w:r>
    </w:p>
    <w:p>
      <w:pPr>
        <w:pStyle w:val="ListBullet"/>
      </w:pPr>
      <w:r>
        <w:t xml:space="preserve">17. </w:t>
      </w:r>
      <w:r>
        <w:rPr>
          <w:b/>
        </w:rPr>
        <w:t>Объяснение, как оптические сенсоры повышают безопасность и эффективность производственных процессов:</w:t>
      </w:r>
      <w:r>
        <w:rPr/>
        <w:t xml:space="preserve"> Приведите пример использования оптического датчика для контроля уровня жидкости в резервуаре, что позволяет избежать переполнения и разлива.</w:t>
      </w:r>
    </w:p>
    <w:p>
      <w:pPr>
        <w:pStyle w:val="ListBullet"/>
      </w:pPr>
      <w:r>
        <w:t>Эти идеи призваны сделать главу не просто теоретической, а максимально полезной и применимой на практике. Как вы думаете, какие из этих идей стоит включить в первую очередь? Может быть, есть какие-то, которые вы хотели бы изменить или дополнить?</w:t>
      </w:r>
    </w:p>
    <w:p>
      <w:r>
        <w:br w:type="page"/>
      </w:r>
    </w:p>
    <w:p>
      <w:pPr>
        <w:pStyle w:val="Heading1"/>
      </w:pPr>
      <w:r>
        <w:t>Глава 5:  Примеры использования цифровых технологий в быту и обществе, влияние цифровых технологий на рынок труда и образование, этические аспекты использования цифровых технологий.</w:t>
      </w:r>
    </w:p>
    <w:p>
      <w:pPr>
        <w:pStyle w:val="Heading2"/>
      </w:pPr>
      <w:r>
        <w:t>Структура Глава 5: Программируемые Логические Контроллеры (ПЛК) в Промышленной Автоматизации</w:t>
      </w:r>
    </w:p>
    <w:p>
      <w:r>
        <w:t>**I. Основы Управления Процессами**</w:t>
      </w:r>
    </w:p>
    <w:p>
      <w:pPr>
        <w:pStyle w:val="ListParagraph"/>
      </w:pPr>
      <w:r>
        <w:t xml:space="preserve">  </w:t>
      </w:r>
      <w:r>
        <w:rPr>
          <w:b/>
        </w:rPr>
        <w:t>Автоматизация:</w:t>
      </w:r>
      <w:r>
        <w:rPr/>
        <w:t xml:space="preserve"> Переход от ручного управления к автоматическому, повышение эффективности и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Системы управления:</w:t>
      </w:r>
      <w:r>
        <w:rPr/>
        <w:t xml:space="preserve"> Иерархическая структура: человеко-машинный интерфейс (HMI), система управления верхнего уровня (SCADA), ПЛК, полевые устройства.</w:t>
      </w:r>
    </w:p>
    <w:p>
      <w:pPr>
        <w:pStyle w:val="ListParagraph"/>
      </w:pPr>
      <w:r>
        <w:t xml:space="preserve">  </w:t>
      </w:r>
      <w:r>
        <w:rPr>
          <w:b/>
        </w:rPr>
        <w:t>Типы управления:</w:t>
      </w:r>
      <w:r>
        <w:rPr/>
        <w:t xml:space="preserve"> Цикличное, серийное, позиционное, логическое.</w:t>
      </w:r>
    </w:p>
    <w:p>
      <w:pPr>
        <w:pStyle w:val="ListParagraph"/>
      </w:pPr>
      <w:r>
        <w:t xml:space="preserve">  </w:t>
      </w:r>
      <w:r>
        <w:rPr>
          <w:b/>
        </w:rPr>
        <w:t>Логические схемы:</w:t>
      </w:r>
      <w:r>
        <w:rPr/>
        <w:t xml:space="preserve">  Переход от релейных схем к цифровым.</w:t>
      </w:r>
    </w:p>
    <w:p>
      <w:pPr>
        <w:pStyle w:val="ListParagraph"/>
      </w:pPr>
      <w:r>
        <w:t xml:space="preserve">  </w:t>
      </w:r>
      <w:r>
        <w:rPr>
          <w:b/>
        </w:rPr>
        <w:t>Что такое ПЛК?</w:t>
      </w:r>
      <w:r>
        <w:rPr/>
        <w:t xml:space="preserve"> Специализированный компьютер для управления промышленными процессами.</w:t>
      </w:r>
    </w:p>
    <w:p>
      <w:pPr>
        <w:pStyle w:val="ListParagraph"/>
      </w:pPr>
      <w:r>
        <w:t xml:space="preserve">  </w:t>
      </w:r>
      <w:r>
        <w:rPr>
          <w:b/>
        </w:rPr>
        <w:t>История развития ПЛК:</w:t>
      </w:r>
      <w:r>
        <w:rPr/>
        <w:t xml:space="preserve"> От релейных систем к цифровым контроллерам.</w:t>
      </w:r>
    </w:p>
    <w:p>
      <w:pPr>
        <w:pStyle w:val="ListParagraph"/>
      </w:pPr>
      <w:r>
        <w:t xml:space="preserve">  </w:t>
      </w:r>
      <w:r>
        <w:rPr>
          <w:b/>
        </w:rPr>
        <w:t>Основные компоненты ПЛК:</w:t>
      </w:r>
      <w:r>
        <w:rPr/>
        <w:t xml:space="preserve"> Центральный процессор, модули ввода/вывода, источник питания, интерфейсные порты.</w:t>
      </w:r>
    </w:p>
    <w:p>
      <w:pPr>
        <w:pStyle w:val="ListParagraph"/>
      </w:pPr>
      <w:r>
        <w:t xml:space="preserve">  </w:t>
      </w:r>
      <w:r>
        <w:rPr>
          <w:b/>
        </w:rPr>
        <w:t>Архитектура ПЛК:</w:t>
      </w:r>
      <w:r>
        <w:rPr/>
        <w:t xml:space="preserve">  Модульность, масштабируемость.</w:t>
      </w:r>
    </w:p>
    <w:p>
      <w:pPr>
        <w:pStyle w:val="ListParagraph"/>
      </w:pPr>
      <w:r>
        <w:t xml:space="preserve">  </w:t>
      </w:r>
      <w:r>
        <w:rPr>
          <w:b/>
        </w:rPr>
        <w:t>Преимущества ПЛК:</w:t>
      </w:r>
      <w:r>
        <w:rPr/>
        <w:t xml:space="preserve">  Гибкость, простота программирования, надежность, документация.</w:t>
      </w:r>
    </w:p>
    <w:p>
      <w:pPr>
        <w:pStyle w:val="ListParagraph"/>
      </w:pPr>
      <w:r>
        <w:t xml:space="preserve">  </w:t>
      </w:r>
      <w:r>
        <w:rPr>
          <w:b/>
        </w:rPr>
        <w:t>Ladder Diagram (LD):</w:t>
      </w:r>
      <w:r>
        <w:rPr/>
        <w:t xml:space="preserve"> Графический язык, имитирующий релейные схемы.  Простота для электриков.</w:t>
      </w:r>
    </w:p>
    <w:p>
      <w:pPr>
        <w:pStyle w:val="ListParagraph"/>
      </w:pPr>
      <w:r>
        <w:t xml:space="preserve">  </w:t>
      </w:r>
      <w:r>
        <w:rPr>
          <w:b/>
        </w:rPr>
        <w:t>Function Block Diagram (FBD):</w:t>
      </w:r>
      <w:r>
        <w:rPr/>
        <w:t xml:space="preserve"> Графический язык, основанный на функциональных блоках.  Повторное использование кода.</w:t>
      </w:r>
    </w:p>
    <w:p>
      <w:pPr>
        <w:pStyle w:val="ListParagraph"/>
      </w:pPr>
      <w:r>
        <w:t xml:space="preserve">  </w:t>
      </w:r>
      <w:r>
        <w:rPr>
          <w:b/>
        </w:rPr>
        <w:t>Structured Text (ST):</w:t>
      </w:r>
      <w:r>
        <w:rPr/>
        <w:t xml:space="preserve"> Текстовый язык, похожий на Pascal. Сложные вычисления и логика.</w:t>
      </w:r>
    </w:p>
    <w:p>
      <w:pPr>
        <w:pStyle w:val="ListParagraph"/>
      </w:pPr>
      <w:r>
        <w:t xml:space="preserve">  </w:t>
      </w:r>
      <w:r>
        <w:rPr>
          <w:b/>
        </w:rPr>
        <w:t>Instruction List (IL):</w:t>
      </w:r>
      <w:r>
        <w:rPr/>
        <w:t xml:space="preserve"> Низкоуровневый текстовый язык.  Прямое управление оборудованием.</w:t>
      </w:r>
    </w:p>
    <w:p>
      <w:pPr>
        <w:pStyle w:val="ListParagraph"/>
      </w:pPr>
      <w:r>
        <w:t xml:space="preserve">  </w:t>
      </w:r>
      <w:r>
        <w:rPr>
          <w:b/>
        </w:rPr>
        <w:t>Sequential Function Chart (SFC):</w:t>
      </w:r>
      <w:r>
        <w:rPr/>
        <w:t xml:space="preserve">  Графическое представление последовательности операций.  Управление сложными процессами.</w:t>
      </w:r>
    </w:p>
    <w:p>
      <w:pPr>
        <w:pStyle w:val="ListParagraph"/>
      </w:pPr>
      <w:r>
        <w:t xml:space="preserve">  </w:t>
      </w:r>
      <w:r>
        <w:rPr>
          <w:b/>
        </w:rPr>
        <w:t>Выбор языка программирования:</w:t>
      </w:r>
      <w:r>
        <w:rPr/>
        <w:t xml:space="preserve">  Зависит от сложности задачи и предпочтений программиста.</w:t>
      </w:r>
    </w:p>
    <w:p>
      <w:pPr>
        <w:pStyle w:val="ListParagraph"/>
      </w:pPr>
      <w:r>
        <w:t xml:space="preserve">  </w:t>
      </w:r>
      <w:r>
        <w:rPr>
          <w:b/>
        </w:rPr>
        <w:t>Типы сигналов:</w:t>
      </w:r>
      <w:r>
        <w:rPr/>
        <w:t xml:space="preserve">  Цифровые (дискретные) и аналоговые.</w:t>
      </w:r>
    </w:p>
    <w:p>
      <w:pPr>
        <w:pStyle w:val="ListParagraph"/>
      </w:pPr>
      <w:r>
        <w:t xml:space="preserve">  </w:t>
      </w:r>
      <w:r>
        <w:rPr>
          <w:b/>
        </w:rPr>
        <w:t>Модули ввода:</w:t>
      </w:r>
      <w:r>
        <w:rPr/>
        <w:t xml:space="preserve">  Датчики, переключатели, кнопки.</w:t>
      </w:r>
    </w:p>
    <w:p>
      <w:pPr>
        <w:pStyle w:val="ListParagraph"/>
      </w:pPr>
      <w:r>
        <w:t xml:space="preserve">  </w:t>
      </w:r>
      <w:r>
        <w:rPr>
          <w:b/>
        </w:rPr>
        <w:t>Модули вывода:</w:t>
      </w:r>
      <w:r>
        <w:rPr/>
        <w:t xml:space="preserve">  Реле, контакторы, исполнительные механизмы.</w:t>
      </w:r>
    </w:p>
    <w:p>
      <w:pPr>
        <w:pStyle w:val="ListParagraph"/>
      </w:pPr>
      <w:r>
        <w:t xml:space="preserve">  </w:t>
      </w:r>
      <w:r>
        <w:rPr>
          <w:b/>
        </w:rPr>
        <w:t>Типы модулей:</w:t>
      </w:r>
      <w:r>
        <w:rPr/>
        <w:t xml:space="preserve">  Универсальные, специализированные.</w:t>
      </w:r>
    </w:p>
    <w:p>
      <w:pPr>
        <w:pStyle w:val="ListParagraph"/>
      </w:pPr>
      <w:r>
        <w:t xml:space="preserve">  </w:t>
      </w:r>
      <w:r>
        <w:rPr>
          <w:b/>
        </w:rPr>
        <w:t>Соединение с внешними устройствами:</w:t>
      </w:r>
      <w:r>
        <w:rPr/>
        <w:t xml:space="preserve">  Различные типы интерфейсов (RS-232, RS-485, Ethernet).</w:t>
      </w:r>
    </w:p>
    <w:p>
      <w:pPr>
        <w:pStyle w:val="ListParagraph"/>
      </w:pPr>
      <w:r>
        <w:t xml:space="preserve">  </w:t>
      </w:r>
      <w:r>
        <w:rPr>
          <w:b/>
        </w:rPr>
        <w:t>Адресация I/O:</w:t>
      </w:r>
      <w:r>
        <w:rPr/>
        <w:t xml:space="preserve">  Организация и управление вводом/выводом.</w:t>
      </w:r>
    </w:p>
    <w:p>
      <w:pPr>
        <w:pStyle w:val="ListParagraph"/>
      </w:pPr>
      <w:r>
        <w:t xml:space="preserve">  </w:t>
      </w:r>
      <w:r>
        <w:rPr>
          <w:b/>
        </w:rPr>
        <w:t>Промышленные сети:</w:t>
      </w:r>
      <w:r>
        <w:rPr/>
        <w:t xml:space="preserve">  Modbus, Profibus, Ethernet/IP, Profinet.</w:t>
      </w:r>
    </w:p>
    <w:p>
      <w:pPr>
        <w:pStyle w:val="ListParagraph"/>
      </w:pPr>
      <w:r>
        <w:t xml:space="preserve">  </w:t>
      </w:r>
      <w:r>
        <w:rPr>
          <w:b/>
        </w:rPr>
        <w:t>Обмен данными между ПЛК:</w:t>
      </w:r>
      <w:r>
        <w:rPr/>
        <w:t xml:space="preserve">  Сбор и передача информации о процессах.</w:t>
      </w:r>
    </w:p>
    <w:p>
      <w:pPr>
        <w:pStyle w:val="ListParagraph"/>
      </w:pPr>
      <w:r>
        <w:t xml:space="preserve">  </w:t>
      </w:r>
      <w:r>
        <w:rPr>
          <w:b/>
        </w:rPr>
        <w:t>Интеграция с SCADA-системами:</w:t>
      </w:r>
      <w:r>
        <w:rPr/>
        <w:t xml:space="preserve">  Визуализация и управление процессами с удаленного расположения.</w:t>
      </w:r>
    </w:p>
    <w:p>
      <w:pPr>
        <w:pStyle w:val="ListParagraph"/>
      </w:pPr>
      <w:r>
        <w:t xml:space="preserve">  </w:t>
      </w:r>
      <w:r>
        <w:rPr>
          <w:b/>
        </w:rPr>
        <w:t>Протоколы связи:</w:t>
      </w:r>
      <w:r>
        <w:rPr/>
        <w:t xml:space="preserve">  Обеспечение надежного обмена данными.</w:t>
      </w:r>
    </w:p>
    <w:p>
      <w:pPr>
        <w:pStyle w:val="ListParagraph"/>
      </w:pPr>
      <w:r>
        <w:t xml:space="preserve">  </w:t>
      </w:r>
      <w:r>
        <w:rPr>
          <w:b/>
        </w:rPr>
        <w:t>Безопасность сети:</w:t>
      </w:r>
      <w:r>
        <w:rPr/>
        <w:t xml:space="preserve">  Защита от несанкционированного доступа и кибератак.</w:t>
      </w:r>
    </w:p>
    <w:p>
      <w:pPr>
        <w:pStyle w:val="ListParagraph"/>
      </w:pPr>
      <w:r>
        <w:t xml:space="preserve">  </w:t>
      </w:r>
      <w:r>
        <w:rPr>
          <w:b/>
        </w:rPr>
        <w:t>Среды разработки:</w:t>
      </w:r>
      <w:r>
        <w:rPr/>
        <w:t xml:space="preserve">  Visual Studio, RSLogix, TIA Portal.</w:t>
      </w:r>
    </w:p>
    <w:p>
      <w:pPr>
        <w:pStyle w:val="ListParagraph"/>
      </w:pPr>
      <w:r>
        <w:t xml:space="preserve">  </w:t>
      </w:r>
      <w:r>
        <w:rPr>
          <w:b/>
        </w:rPr>
        <w:t>Создание программ ПЛК:</w:t>
      </w:r>
      <w:r>
        <w:rPr/>
        <w:t xml:space="preserve">  Разработка логики управления.</w:t>
      </w:r>
    </w:p>
    <w:p>
      <w:pPr>
        <w:pStyle w:val="ListParagraph"/>
      </w:pPr>
      <w:r>
        <w:t xml:space="preserve">  </w:t>
      </w:r>
      <w:r>
        <w:rPr>
          <w:b/>
        </w:rPr>
        <w:t>Имитация и отладка:</w:t>
      </w:r>
      <w:r>
        <w:rPr/>
        <w:t xml:space="preserve">  Проверка правильности работы программы до внедрения.</w:t>
      </w:r>
    </w:p>
    <w:p>
      <w:pPr>
        <w:pStyle w:val="ListParagraph"/>
      </w:pPr>
      <w:r>
        <w:t xml:space="preserve">  </w:t>
      </w:r>
      <w:r>
        <w:rPr>
          <w:b/>
        </w:rPr>
        <w:t>Организация проекта:</w:t>
      </w:r>
      <w:r>
        <w:rPr/>
        <w:t xml:space="preserve"> Структурирование программного кода для упрощения обслуживания и повторного использования.</w:t>
      </w:r>
    </w:p>
    <w:p>
      <w:pPr>
        <w:pStyle w:val="ListParagraph"/>
      </w:pPr>
      <w:r>
        <w:t xml:space="preserve">  </w:t>
      </w:r>
      <w:r>
        <w:rPr>
          <w:b/>
        </w:rPr>
        <w:t>Документирование программы:</w:t>
      </w:r>
      <w:r>
        <w:rPr/>
        <w:t xml:space="preserve">  Сопровождение кода для понимания и внесения изменений.</w:t>
      </w:r>
    </w:p>
    <w:p>
      <w:pPr>
        <w:pStyle w:val="ListParagraph"/>
      </w:pPr>
      <w:r>
        <w:t xml:space="preserve">  </w:t>
      </w:r>
      <w:r>
        <w:rPr>
          <w:b/>
        </w:rPr>
        <w:t>Интеграция с IIoT:</w:t>
      </w:r>
      <w:r>
        <w:rPr/>
        <w:t xml:space="preserve">  Подключение ПЛК к облачным платформам.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искусственного интеллекта:</w:t>
      </w:r>
      <w:r>
        <w:rPr/>
        <w:t xml:space="preserve">  Оптимизация процессов, предиктивное обслуживание.</w:t>
      </w:r>
    </w:p>
    <w:p>
      <w:pPr>
        <w:pStyle w:val="ListParagraph"/>
      </w:pPr>
      <w:r>
        <w:t xml:space="preserve">  </w:t>
      </w:r>
      <w:r>
        <w:rPr>
          <w:b/>
        </w:rPr>
        <w:t>Функциональная безопасность:</w:t>
      </w:r>
      <w:r>
        <w:rPr/>
        <w:t xml:space="preserve">  Обеспечение безопасной работы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Виртуализация и контейнеризация:</w:t>
      </w:r>
      <w:r>
        <w:rPr/>
        <w:t xml:space="preserve">  Увеличение гибкости и эффективности использования ресурсов.</w:t>
      </w:r>
    </w:p>
    <w:p>
      <w:pPr>
        <w:pStyle w:val="ListParagraph"/>
      </w:pPr>
      <w:r>
        <w:t xml:space="preserve">  </w:t>
      </w:r>
      <w:r>
        <w:rPr>
          <w:b/>
        </w:rPr>
        <w:t>Беспроводные сети:</w:t>
      </w:r>
      <w:r>
        <w:rPr/>
        <w:t xml:space="preserve">  Оптимизация установки и обслуживания.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Вот список идей для Главы 5 "Программируемые Логические Контроллеры (ПЛК) в Промышленной Автоматизации", с учетом структуры, которую вы предоставили. Я постараюсь придерживаться конкретных идей, а не просто общих утверждений.</w:t>
      </w:r>
    </w:p>
    <w:p>
      <w:pPr>
        <w:pStyle w:val="ListBullet"/>
      </w:pPr>
      <w:r>
        <w:rPr>
          <w:b/>
        </w:rPr>
        <w:t>I. Основы Управления Процессами (Дополнения)</w:t>
      </w:r>
    </w:p>
    <w:p>
      <w:pPr>
        <w:pStyle w:val="ListBullet"/>
      </w:pPr>
      <w:r>
        <w:t xml:space="preserve">1.  </w:t>
      </w:r>
      <w:r>
        <w:rPr>
          <w:b/>
        </w:rPr>
        <w:t>Пример перехода от ручного к автоматизированному:</w:t>
      </w:r>
      <w:r>
        <w:rPr/>
        <w:t xml:space="preserve"> Рассмотреть пример простого процесса (например, наполнение емкости жидкостью), сначала выполняемого вручную, а затем автоматизированного с помощью ПЛК, чтобы подчеркнуть улучшения в скорости, точности и безопасности.</w:t>
      </w:r>
    </w:p>
    <w:p>
      <w:pPr>
        <w:pStyle w:val="ListBullet"/>
      </w:pPr>
      <w:r>
        <w:t xml:space="preserve">2.  </w:t>
      </w:r>
      <w:r>
        <w:rPr>
          <w:b/>
        </w:rPr>
        <w:t>Иерархическая схема с конкретным примером:</w:t>
      </w:r>
      <w:r>
        <w:rPr/>
        <w:t xml:space="preserve"> Схема, показывающая взаимодействие HMI (панель управления), SCADA (система сбора данных и управления), ПЛК и датчиков/исполнительных устройств в конкретной производственной задаче (например, контроль температуры в реакторе).</w:t>
      </w:r>
    </w:p>
    <w:p>
      <w:pPr>
        <w:pStyle w:val="ListBullet"/>
      </w:pPr>
      <w:r>
        <w:rPr>
          <w:b/>
        </w:rPr>
        <w:t>II. Программируемые Логические Контроллеры (ПЛК): Общие Принципы (Дополнения)</w:t>
      </w:r>
    </w:p>
    <w:p>
      <w:pPr>
        <w:pStyle w:val="ListBullet"/>
      </w:pPr>
      <w:r>
        <w:t xml:space="preserve">3.  </w:t>
      </w:r>
      <w:r>
        <w:rPr>
          <w:b/>
        </w:rPr>
        <w:t>Изображение эволюции ПЛК:</w:t>
      </w:r>
      <w:r>
        <w:rPr/>
        <w:t xml:space="preserve">  Визуализация, показывающая эволюцию от релейных схем к современной модульной структуре ПЛК (можно использовать график, показывающий размер и функциональность).</w:t>
      </w:r>
    </w:p>
    <w:p>
      <w:pPr>
        <w:pStyle w:val="ListBullet"/>
      </w:pPr>
      <w:r>
        <w:t xml:space="preserve">4.  </w:t>
      </w:r>
      <w:r>
        <w:rPr>
          <w:b/>
        </w:rPr>
        <w:t>Пример модульности ПЛК:</w:t>
      </w:r>
      <w:r>
        <w:rPr/>
        <w:t xml:space="preserve">  Иллюстрация ПЛК с несколькими модулями ввода/вывода, процессором и источником питания, подчеркивающая гибкость и масштабируемость.</w:t>
      </w:r>
    </w:p>
    <w:p>
      <w:pPr>
        <w:pStyle w:val="ListBullet"/>
      </w:pPr>
      <w:r>
        <w:rPr>
          <w:b/>
        </w:rPr>
        <w:t>III. Языки Программирования ПЛК (Дополнения)</w:t>
      </w:r>
    </w:p>
    <w:p>
      <w:pPr>
        <w:pStyle w:val="ListBullet"/>
      </w:pPr>
      <w:r>
        <w:t xml:space="preserve">5.  </w:t>
      </w:r>
      <w:r>
        <w:rPr>
          <w:b/>
        </w:rPr>
        <w:t>Пример Ladder Diagram (LD):</w:t>
      </w:r>
      <w:r>
        <w:rPr/>
        <w:t xml:space="preserve"> Простая программа на LD для управления насосом по сигналу от датчика уровня, чтобы показать, как это выглядит на практике.</w:t>
      </w:r>
    </w:p>
    <w:p>
      <w:pPr>
        <w:pStyle w:val="ListBullet"/>
      </w:pPr>
      <w:r>
        <w:t xml:space="preserve">6.  </w:t>
      </w:r>
      <w:r>
        <w:rPr>
          <w:b/>
        </w:rPr>
        <w:t>Пример Function Block Diagram (FBD):</w:t>
      </w:r>
      <w:r>
        <w:rPr/>
        <w:t xml:space="preserve"> Использование блоков для расчета температуры, а затем сравнение с заданным значением.</w:t>
      </w:r>
    </w:p>
    <w:p>
      <w:pPr>
        <w:pStyle w:val="ListBullet"/>
      </w:pPr>
      <w:r>
        <w:t xml:space="preserve">7.  </w:t>
      </w:r>
      <w:r>
        <w:rPr>
          <w:b/>
        </w:rPr>
        <w:t>Структурная схема на языке Structured Text (ST):</w:t>
      </w:r>
      <w:r>
        <w:rPr/>
        <w:t xml:space="preserve"> Пример ST, демонстрирующий вычисление среднего значения нескольких датчиков.</w:t>
      </w:r>
    </w:p>
    <w:p>
      <w:pPr>
        <w:pStyle w:val="ListBullet"/>
      </w:pPr>
      <w:r>
        <w:t xml:space="preserve">8.  </w:t>
      </w:r>
      <w:r>
        <w:rPr>
          <w:b/>
        </w:rPr>
        <w:t>Использование SFC для последовательности действий:</w:t>
      </w:r>
      <w:r>
        <w:rPr/>
        <w:t xml:space="preserve"> Пример SFC для описания процесса дозирования химикатов.</w:t>
      </w:r>
    </w:p>
    <w:p>
      <w:pPr>
        <w:pStyle w:val="ListBullet"/>
      </w:pPr>
      <w:r>
        <w:rPr>
          <w:b/>
        </w:rPr>
        <w:t>IV. Ввод/Вывод (I/O) в ПЛК (Дополнения)</w:t>
      </w:r>
    </w:p>
    <w:p>
      <w:pPr>
        <w:pStyle w:val="ListBullet"/>
      </w:pPr>
      <w:r>
        <w:t xml:space="preserve">9.  </w:t>
      </w:r>
      <w:r>
        <w:rPr>
          <w:b/>
        </w:rPr>
        <w:t>Схема подключения датчика к модулю ввода:</w:t>
      </w:r>
      <w:r>
        <w:rPr/>
        <w:t xml:space="preserve"> Иллюстрация подключения датчика температуры к модулю ввода ПЛК, с указанием типов сигналов и адресов.</w:t>
      </w:r>
    </w:p>
    <w:p>
      <w:pPr>
        <w:pStyle w:val="ListBullet"/>
      </w:pPr>
      <w:r>
        <w:t xml:space="preserve">10. </w:t>
      </w:r>
      <w:r>
        <w:rPr>
          <w:b/>
        </w:rPr>
        <w:t>Пример работы универсальных модулей ввода/вывода:</w:t>
      </w:r>
      <w:r>
        <w:rPr/>
        <w:t xml:space="preserve"> Схема, демонстрирующая подключение различных устройств к одному универсальному модулю.</w:t>
      </w:r>
    </w:p>
    <w:p>
      <w:pPr>
        <w:pStyle w:val="ListBullet"/>
      </w:pPr>
      <w:r>
        <w:rPr>
          <w:b/>
        </w:rPr>
        <w:t>V. Сетевые Возможности ПЛК (Дополнения)</w:t>
      </w:r>
    </w:p>
    <w:p>
      <w:pPr>
        <w:pStyle w:val="ListBullet"/>
      </w:pPr>
      <w:r>
        <w:t xml:space="preserve">11. </w:t>
      </w:r>
      <w:r>
        <w:rPr>
          <w:b/>
        </w:rPr>
        <w:t>Схема сети Modbus:</w:t>
      </w:r>
      <w:r>
        <w:rPr/>
        <w:t xml:space="preserve"> Диаграмма, демонстрирующая подключение нескольких ПЛК и устройств к сети Modbus.</w:t>
      </w:r>
    </w:p>
    <w:p>
      <w:pPr>
        <w:pStyle w:val="ListBullet"/>
      </w:pPr>
      <w:r>
        <w:t xml:space="preserve">12. </w:t>
      </w:r>
      <w:r>
        <w:rPr>
          <w:b/>
        </w:rPr>
        <w:t>Пример обмена данными между ПЛК и SCADA:</w:t>
      </w:r>
      <w:r>
        <w:rPr/>
        <w:t xml:space="preserve">  Поток данных от ПЛК к SCADA, показывающий передачу информации о температуре, уровне и давлении.</w:t>
      </w:r>
    </w:p>
    <w:p>
      <w:pPr>
        <w:pStyle w:val="ListBullet"/>
      </w:pPr>
      <w:r>
        <w:rPr>
          <w:b/>
        </w:rPr>
        <w:t>VI. Программирование и Отладка ПЛК (Дополнения)</w:t>
      </w:r>
    </w:p>
    <w:p>
      <w:pPr>
        <w:pStyle w:val="ListBullet"/>
      </w:pPr>
      <w:r>
        <w:t xml:space="preserve">13. </w:t>
      </w:r>
      <w:r>
        <w:rPr>
          <w:b/>
        </w:rPr>
        <w:t>Скриншот среды разработки:</w:t>
      </w:r>
      <w:r>
        <w:rPr/>
        <w:t xml:space="preserve"> Изображение среды разработки ПЛК с программой, демонстрирующей интерфейс пользователя.</w:t>
      </w:r>
    </w:p>
    <w:p>
      <w:pPr>
        <w:pStyle w:val="ListBullet"/>
      </w:pPr>
      <w:r>
        <w:t xml:space="preserve">14. </w:t>
      </w:r>
      <w:r>
        <w:rPr>
          <w:b/>
        </w:rPr>
        <w:t>Пример работы имитатора:</w:t>
      </w:r>
      <w:r>
        <w:rPr/>
        <w:t xml:space="preserve">  Иллюстрация работы имитатора, позволяющего тестировать программу ПЛК без подключения к реальному оборудованию.</w:t>
      </w:r>
    </w:p>
    <w:p>
      <w:pPr>
        <w:pStyle w:val="ListBullet"/>
      </w:pPr>
      <w:r>
        <w:rPr>
          <w:b/>
        </w:rPr>
        <w:t>VII. Тенденции Развития ПЛК (Дополнения)</w:t>
      </w:r>
    </w:p>
    <w:p>
      <w:pPr>
        <w:pStyle w:val="ListBullet"/>
      </w:pPr>
      <w:r>
        <w:t xml:space="preserve">15. </w:t>
      </w:r>
      <w:r>
        <w:rPr>
          <w:b/>
        </w:rPr>
        <w:t>Визуализация интеграции IIoT:</w:t>
      </w:r>
      <w:r>
        <w:rPr/>
        <w:t xml:space="preserve"> Схема, показывающая подключение ПЛК к облачной платформе для мониторинга и управления.</w:t>
      </w:r>
    </w:p>
    <w:p>
      <w:pPr>
        <w:pStyle w:val="ListBullet"/>
      </w:pPr>
      <w:r>
        <w:t xml:space="preserve">16. </w:t>
      </w:r>
      <w:r>
        <w:rPr>
          <w:b/>
        </w:rPr>
        <w:t>Пример использования искусственного интеллекта:</w:t>
      </w:r>
      <w:r>
        <w:rPr/>
        <w:t xml:space="preserve"> Диаграмма, демонстрирующая использование ИИ для оптимизации работы оборудования и прогнозирования отказов.</w:t>
      </w:r>
    </w:p>
    <w:p>
      <w:pPr>
        <w:pStyle w:val="ListBullet"/>
      </w:pPr>
      <w:r>
        <w:t>Спасибо за предоставление идей!</w:t>
      </w:r>
    </w:p>
    <w:p>
      <w:pPr>
        <w:pStyle w:val="ListBullet"/>
      </w:pPr>
      <w:r>
        <w:t>Они весьма полезны.</w:t>
      </w:r>
    </w:p>
    <w:p>
      <w:pPr>
        <w:pStyle w:val="ListBullet"/>
      </w:pPr>
      <w:r>
        <w:t>Постарайтесь, пожалуйста, разбить каждую идею на подпункты, если это возможно.</w:t>
      </w:r>
    </w:p>
    <w:p>
      <w:pPr>
        <w:pStyle w:val="ListBullet"/>
      </w:pPr>
      <w:r>
        <w:t>Это сделает их более полезными и информативными.</w:t>
      </w:r>
    </w:p>
    <w:p>
      <w:pPr>
        <w:pStyle w:val="ListBullet"/>
      </w:pPr>
      <w:r>
        <w:t>Итак, давайте разовьем каждую идею, разбивая их на более конкретные подпункты:</w:t>
      </w:r>
    </w:p>
    <w:p>
      <w:pPr>
        <w:pStyle w:val="ListBullet"/>
      </w:pPr>
      <w:r>
        <w:rPr>
          <w:b/>
        </w:rPr>
        <w:t>I. Основы Управления Процессами (Дополнения)</w:t>
      </w:r>
    </w:p>
    <w:p>
      <w:pPr>
        <w:pStyle w:val="ListBullet"/>
      </w:pPr>
      <w:r>
        <w:t xml:space="preserve">1.  </w:t>
      </w:r>
      <w:r>
        <w:rPr>
          <w:b/>
        </w:rPr>
        <w:t>Пример перехода от ручного к автоматизированному:</w:t>
      </w:r>
    </w:p>
    <w:p>
      <w:pPr>
        <w:pStyle w:val="ListParagraph"/>
      </w:pPr>
      <w:r>
        <w:t xml:space="preserve">  1.1 Описание ручного процесса: Наполнение емкости жидкостью вручную: оператор открывает и закрывает клапан, визуально оценивая уровень. Подчеркнуть субъективность, трудоемкость и возможные ошибки.</w:t>
      </w:r>
    </w:p>
    <w:p>
      <w:pPr>
        <w:pStyle w:val="ListParagraph"/>
      </w:pPr>
      <w:r>
        <w:t xml:space="preserve">  1.2 Описание автоматизированного процесса:  ПЛК получает сигнал от датчика уровня, управляет клапаном, автоматически поддерживая заданный уровень.  Указать на повышение точности, скорости и снижение вероятности ошибок.</w:t>
      </w:r>
    </w:p>
    <w:p>
      <w:pPr>
        <w:pStyle w:val="ListParagraph"/>
      </w:pPr>
      <w:r>
        <w:t xml:space="preserve">  1.3 Сравнение затрат: Оценить затраты на рабочую силу, время, ресурсы и возможные потери из-за ошибок в обоих случаях.</w:t>
      </w:r>
    </w:p>
    <w:p>
      <w:pPr>
        <w:pStyle w:val="ListBullet"/>
      </w:pPr>
      <w:r>
        <w:t xml:space="preserve">2.  </w:t>
      </w:r>
      <w:r>
        <w:rPr>
          <w:b/>
        </w:rPr>
        <w:t>Иерархическая схема с конкретным примером:</w:t>
      </w:r>
    </w:p>
    <w:p>
      <w:pPr>
        <w:pStyle w:val="ListParagraph"/>
      </w:pPr>
      <w:r>
        <w:t xml:space="preserve">  2.1 Выбор процесса: Контроль температуры в реакторе химического производства.</w:t>
      </w:r>
    </w:p>
    <w:p>
      <w:pPr>
        <w:pStyle w:val="ListParagraph"/>
      </w:pPr>
      <w:r>
        <w:t xml:space="preserve">  2.2 Компоненты схемы:  HMI (интерфейс оператора для просмотра и управления), SCADA (сбор данных, тренды, удаленное управление), ПЛК (управление нагревателем и охладителем), датчик температуры, исполнительный механизм (нагреватель/охладитель).</w:t>
      </w:r>
    </w:p>
    <w:p>
      <w:pPr>
        <w:pStyle w:val="ListParagraph"/>
      </w:pPr>
      <w:r>
        <w:t xml:space="preserve">  2.3 Поток информации: Описание передачи данных от датчика к ПЛК, от ПЛК к SCADA и отображение на HMI.</w:t>
      </w:r>
    </w:p>
    <w:p>
      <w:pPr>
        <w:pStyle w:val="ListBullet"/>
      </w:pPr>
      <w:r>
        <w:rPr>
          <w:b/>
        </w:rPr>
        <w:t>II. Программируемые Логические Контроллеры (ПЛК): Общие Принципы (Дополнения)</w:t>
      </w:r>
    </w:p>
    <w:p>
      <w:pPr>
        <w:pStyle w:val="ListBullet"/>
      </w:pPr>
      <w:r>
        <w:t xml:space="preserve">3.  </w:t>
      </w:r>
      <w:r>
        <w:rPr>
          <w:b/>
        </w:rPr>
        <w:t>Изображение эволюции ПЛК:</w:t>
      </w:r>
    </w:p>
    <w:p>
      <w:pPr>
        <w:pStyle w:val="ListParagraph"/>
      </w:pPr>
      <w:r>
        <w:t xml:space="preserve">  3.1  Этап 1: Релейные схемы – описание, недостатки (большие размеры, сложность модификации).</w:t>
      </w:r>
    </w:p>
    <w:p>
      <w:pPr>
        <w:pStyle w:val="ListParagraph"/>
      </w:pPr>
      <w:r>
        <w:t xml:space="preserve">  3.2  Этап 2:  ПЛК на дискретных компонентах – улучшение компактности и гибкости.</w:t>
      </w:r>
    </w:p>
    <w:p>
      <w:pPr>
        <w:pStyle w:val="ListParagraph"/>
      </w:pPr>
      <w:r>
        <w:t xml:space="preserve">  3.3  Этап 3: Современные модульные ПЛК – высокая производительность, простота программирования, сетевые возможности.</w:t>
      </w:r>
    </w:p>
    <w:p>
      <w:pPr>
        <w:pStyle w:val="ListParagraph"/>
      </w:pPr>
      <w:r>
        <w:t xml:space="preserve">  3.4 Графическое представление: Диаграмма, показывающая уменьшение размера и увеличение функциональности с течением времени.</w:t>
      </w:r>
    </w:p>
    <w:p>
      <w:pPr>
        <w:pStyle w:val="ListBullet"/>
      </w:pPr>
      <w:r>
        <w:t xml:space="preserve">4.  </w:t>
      </w:r>
      <w:r>
        <w:rPr>
          <w:b/>
        </w:rPr>
        <w:t>Пример модульности ПЛК:</w:t>
      </w:r>
    </w:p>
    <w:p>
      <w:pPr>
        <w:pStyle w:val="ListParagraph"/>
      </w:pPr>
      <w:r>
        <w:t xml:space="preserve">  4.1 Описание модулей:  Модуль питания, модуль процессора, модуль ввода (цифровые входы/выходы), модуль вывода (аналоговые входы/выходы), коммуникационный модуль.</w:t>
      </w:r>
    </w:p>
    <w:p>
      <w:pPr>
        <w:pStyle w:val="ListParagraph"/>
      </w:pPr>
      <w:r>
        <w:t xml:space="preserve">  4.2 Пример конфигурации:  Например, ПЛК для управления конвейером с датчиками, концевыми выключателями, двигателем и насосом.  Обозначить, какие модули будут использоваться и как они будут связаны.</w:t>
      </w:r>
    </w:p>
    <w:p>
      <w:pPr>
        <w:pStyle w:val="ListBullet"/>
      </w:pPr>
      <w:r>
        <w:rPr>
          <w:b/>
        </w:rPr>
        <w:t>III. Языки Программирования ПЛК (Дополнения)</w:t>
      </w:r>
    </w:p>
    <w:p>
      <w:pPr>
        <w:pStyle w:val="ListBullet"/>
      </w:pPr>
      <w:r>
        <w:t xml:space="preserve">5.  </w:t>
      </w:r>
      <w:r>
        <w:rPr>
          <w:b/>
        </w:rPr>
        <w:t>Пример Ladder Diagram (LD):</w:t>
      </w:r>
    </w:p>
    <w:p>
      <w:pPr>
        <w:pStyle w:val="ListParagraph"/>
      </w:pPr>
      <w:r>
        <w:t xml:space="preserve">  5.1 Описание задачи: Управление насосом, перекачивающим жидкость в емкость, по сигналу от датчика уровня (высокий/низкий).</w:t>
      </w:r>
    </w:p>
    <w:p>
      <w:pPr>
        <w:pStyle w:val="ListParagraph"/>
      </w:pPr>
      <w:r>
        <w:t xml:space="preserve">  5.2 Код LD:  Показать код с использованием катушек (выход), контактов (вход), катушки-контакта.</w:t>
      </w:r>
    </w:p>
    <w:p>
      <w:pPr>
        <w:pStyle w:val="ListParagraph"/>
      </w:pPr>
      <w:r>
        <w:t xml:space="preserve">  5.3  Пояснение:  Объяснение логики: насос включается при низком уровне и выключается при высоком уровне.</w:t>
      </w:r>
    </w:p>
    <w:p>
      <w:pPr>
        <w:pStyle w:val="ListBullet"/>
      </w:pPr>
      <w:r>
        <w:t xml:space="preserve">6.  </w:t>
      </w:r>
      <w:r>
        <w:rPr>
          <w:b/>
        </w:rPr>
        <w:t>Пример Function Block Diagram (FBD):</w:t>
      </w:r>
    </w:p>
    <w:p>
      <w:pPr>
        <w:pStyle w:val="ListParagraph"/>
      </w:pPr>
      <w:r>
        <w:t xml:space="preserve">  6.1  Задача: Вычисление температуры в системе с учетом погрешности датчика.</w:t>
      </w:r>
    </w:p>
    <w:p>
      <w:pPr>
        <w:pStyle w:val="ListParagraph"/>
      </w:pPr>
      <w:r>
        <w:t xml:space="preserve">  6.2 Блоки: Блок считывания температуры, блок умножения (погрешность), блок суммирования.</w:t>
      </w:r>
    </w:p>
    <w:p>
      <w:pPr>
        <w:pStyle w:val="ListParagraph"/>
      </w:pPr>
      <w:r>
        <w:t xml:space="preserve">  6.3  Пояснение: Подробное описание каждого блока и логики вычисления.</w:t>
      </w:r>
    </w:p>
    <w:p>
      <w:pPr>
        <w:pStyle w:val="ListBullet"/>
      </w:pPr>
      <w:r>
        <w:t xml:space="preserve">7.  </w:t>
      </w:r>
      <w:r>
        <w:rPr>
          <w:b/>
        </w:rPr>
        <w:t>Структурная схема на языке Structured Text (ST):</w:t>
      </w:r>
    </w:p>
    <w:p>
      <w:pPr>
        <w:pStyle w:val="ListParagraph"/>
      </w:pPr>
      <w:r>
        <w:t xml:space="preserve">  7.1 Задача: Вычисление среднего значения температуры с нескольких датчиков.</w:t>
      </w:r>
    </w:p>
    <w:p>
      <w:pPr>
        <w:pStyle w:val="ListParagraph"/>
      </w:pPr>
      <w:r>
        <w:t xml:space="preserve">  7.2 Код ST:  Переменные для датчиков, цикл для суммирования значений, переменная для хранения среднего значения.</w:t>
      </w:r>
    </w:p>
    <w:p>
      <w:pPr>
        <w:pStyle w:val="ListParagraph"/>
      </w:pPr>
      <w:r>
        <w:t xml:space="preserve">  7.3  Пояснение: Описание переменных и логики вычисления.</w:t>
      </w:r>
    </w:p>
    <w:p>
      <w:pPr>
        <w:pStyle w:val="ListBullet"/>
      </w:pPr>
      <w:r>
        <w:t xml:space="preserve">8.  </w:t>
      </w:r>
      <w:r>
        <w:rPr>
          <w:b/>
        </w:rPr>
        <w:t>Использование SFC для последовательности действий:</w:t>
      </w:r>
    </w:p>
    <w:p>
      <w:pPr>
        <w:pStyle w:val="ListParagraph"/>
      </w:pPr>
      <w:r>
        <w:t xml:space="preserve">  8.1 Задача: Дозирование химикатов в определенной последовательности.</w:t>
      </w:r>
    </w:p>
    <w:p>
      <w:pPr>
        <w:pStyle w:val="ListParagraph"/>
      </w:pPr>
      <w:r>
        <w:t xml:space="preserve">  8.2 Шаги SFC: "Открыть клапан A", "Задержать на 5 секунд", "Закрыть клапан A", "Открыть клапан B", "Задержать на 2 секунды", "Закрыть клапан B".</w:t>
      </w:r>
    </w:p>
    <w:p>
      <w:pPr>
        <w:pStyle w:val="ListParagraph"/>
      </w:pPr>
      <w:r>
        <w:t xml:space="preserve">  8.3 Пояснение: Описание логики каждого шага.</w:t>
      </w:r>
    </w:p>
    <w:p>
      <w:pPr>
        <w:pStyle w:val="ListBullet"/>
      </w:pPr>
      <w:r>
        <w:rPr>
          <w:b/>
        </w:rPr>
        <w:t>IV. Ввод/Вывод (I/O) в ПЛК (Дополнения)</w:t>
      </w:r>
    </w:p>
    <w:p>
      <w:pPr>
        <w:pStyle w:val="ListBullet"/>
      </w:pPr>
      <w:r>
        <w:t xml:space="preserve">9.  </w:t>
      </w:r>
      <w:r>
        <w:rPr>
          <w:b/>
        </w:rPr>
        <w:t>Схема подключения датчика к модулю ввода:</w:t>
      </w:r>
    </w:p>
    <w:p>
      <w:pPr>
        <w:pStyle w:val="ListParagraph"/>
      </w:pPr>
      <w:r>
        <w:t xml:space="preserve">  9.1 Тип датчика: Датчик температуры с аналоговым выходом 4-20 мА.</w:t>
      </w:r>
    </w:p>
    <w:p>
      <w:pPr>
        <w:pStyle w:val="ListParagraph"/>
      </w:pPr>
      <w:r>
        <w:t xml:space="preserve">  9.2 Модуль ввода: Аналоговый входной модуль ПЛК.</w:t>
      </w:r>
    </w:p>
    <w:p>
      <w:pPr>
        <w:pStyle w:val="ListParagraph"/>
      </w:pPr>
      <w:r>
        <w:t xml:space="preserve">  9.3 Схема подключения: Иллюстрация подключения датчика к модулю с указанием полярности и источника питания.</w:t>
      </w:r>
    </w:p>
    <w:p>
      <w:pPr>
        <w:pStyle w:val="ListParagraph"/>
      </w:pPr>
      <w:r>
        <w:t xml:space="preserve">  9.4 Адрес: Указание адреса в памяти ПЛК для считывания значения датчика.</w:t>
      </w:r>
    </w:p>
    <w:p>
      <w:pPr>
        <w:pStyle w:val="ListBullet"/>
      </w:pPr>
      <w:r>
        <w:t xml:space="preserve">10. </w:t>
      </w:r>
      <w:r>
        <w:rPr>
          <w:b/>
        </w:rPr>
        <w:t>Пример работы универсальных модулей ввода/вывода:</w:t>
      </w:r>
    </w:p>
    <w:p>
      <w:pPr>
        <w:pStyle w:val="ListParagraph"/>
      </w:pPr>
      <w:r>
        <w:t xml:space="preserve">  10.1 Описание: Универсальный модуль может быть настроен как цифровой вход, цифровой выход, аналоговый вход или аналоговый выход.</w:t>
      </w:r>
    </w:p>
    <w:p>
      <w:pPr>
        <w:pStyle w:val="ListParagraph"/>
      </w:pPr>
      <w:r>
        <w:t xml:space="preserve">  10.2 Пример: Конфигурирование универсального модуля для управления двигателем (цифровой выход) и считывания сигнала от концевого выключателя (цифровой вход).</w:t>
      </w:r>
    </w:p>
    <w:p>
      <w:pPr>
        <w:pStyle w:val="ListBullet"/>
      </w:pPr>
      <w:r>
        <w:rPr>
          <w:b/>
        </w:rPr>
        <w:t>V. Сетевые Возможности ПЛК (Дополнения)</w:t>
      </w:r>
    </w:p>
    <w:p>
      <w:pPr>
        <w:pStyle w:val="ListBullet"/>
      </w:pPr>
      <w:r>
        <w:t xml:space="preserve">11. </w:t>
      </w:r>
      <w:r>
        <w:rPr>
          <w:b/>
        </w:rPr>
        <w:t>Схема сети Modbus:</w:t>
      </w:r>
    </w:p>
    <w:p>
      <w:pPr>
        <w:pStyle w:val="ListParagraph"/>
      </w:pPr>
      <w:r>
        <w:t xml:space="preserve">  11.1  Компоненты: ПЛК 1, ПЛК 2, датчики, приводы, SCADA.</w:t>
      </w:r>
    </w:p>
    <w:p>
      <w:pPr>
        <w:pStyle w:val="ListParagraph"/>
      </w:pPr>
      <w:r>
        <w:t xml:space="preserve">  11.2  Топология: Описание соединения устройств в сети (например, последовательное соединение).</w:t>
      </w:r>
    </w:p>
    <w:p>
      <w:pPr>
        <w:pStyle w:val="ListParagraph"/>
      </w:pPr>
      <w:r>
        <w:t xml:space="preserve">  11.3  Адресация: Описание адресов устройств в сети Modbus.</w:t>
      </w:r>
    </w:p>
    <w:p>
      <w:pPr>
        <w:pStyle w:val="ListBullet"/>
      </w:pPr>
      <w:r>
        <w:t xml:space="preserve">12. </w:t>
      </w:r>
      <w:r>
        <w:rPr>
          <w:b/>
        </w:rPr>
        <w:t>Пример обмена данными между ПЛК и SCADA:</w:t>
      </w:r>
    </w:p>
    <w:p>
      <w:pPr>
        <w:pStyle w:val="ListParagraph"/>
      </w:pPr>
      <w:r>
        <w:t xml:space="preserve">  12.1 Передаваемые данные: Температура, уровень, давление, состояния входов/выходов.</w:t>
      </w:r>
    </w:p>
    <w:p>
      <w:pPr>
        <w:pStyle w:val="ListParagraph"/>
      </w:pPr>
      <w:r>
        <w:t xml:space="preserve">  12.2 Протокол: Modbus TCP/IP.</w:t>
      </w:r>
    </w:p>
    <w:p>
      <w:pPr>
        <w:pStyle w:val="ListParagraph"/>
      </w:pPr>
      <w:r>
        <w:t xml:space="preserve">  12.3  Формат данных: Описание формата данных (например, float, integer).</w:t>
      </w:r>
    </w:p>
    <w:p>
      <w:pPr>
        <w:pStyle w:val="ListBullet"/>
      </w:pPr>
      <w:r>
        <w:rPr>
          <w:b/>
        </w:rPr>
        <w:t>VI. Программирование и Отладка ПЛК (Дополнения)</w:t>
      </w:r>
    </w:p>
    <w:p>
      <w:pPr>
        <w:pStyle w:val="ListBullet"/>
      </w:pPr>
      <w:r>
        <w:t xml:space="preserve">13. </w:t>
      </w:r>
      <w:r>
        <w:rPr>
          <w:b/>
        </w:rPr>
        <w:t>Скриншот среды разработки:</w:t>
      </w:r>
    </w:p>
    <w:p>
      <w:pPr>
        <w:pStyle w:val="ListParagraph"/>
      </w:pPr>
      <w:r>
        <w:t xml:space="preserve">  13.1 Изображение среды разработки ПЛК (например, TIA Portal, RSLogix 5000).</w:t>
      </w:r>
    </w:p>
    <w:p>
      <w:pPr>
        <w:pStyle w:val="ListParagraph"/>
      </w:pPr>
      <w:r>
        <w:t xml:space="preserve">  14. Обозначение элементов: Подсветка кода, панели инструментов, рабочей области, панели свойств.</w:t>
      </w:r>
    </w:p>
    <w:p>
      <w:pPr>
        <w:pStyle w:val="ListBullet"/>
      </w:pPr>
      <w:r>
        <w:t xml:space="preserve">14. </w:t>
      </w:r>
      <w:r>
        <w:rPr>
          <w:b/>
        </w:rPr>
        <w:t>Пример работы имитатора:</w:t>
      </w:r>
    </w:p>
    <w:p>
      <w:pPr>
        <w:pStyle w:val="ListParagraph"/>
      </w:pPr>
      <w:r>
        <w:t xml:space="preserve">  14.1 Описание: Использование встроенного имитатора для тестирования программы без подключения к физическому оборудованию.</w:t>
      </w:r>
    </w:p>
    <w:p>
      <w:pPr>
        <w:pStyle w:val="ListParagraph"/>
      </w:pPr>
      <w:r>
        <w:t xml:space="preserve">  14.2  Возможности: Симуляция различных сценариев, мониторинг переменных в реальном времени, отладка программы.</w:t>
      </w:r>
    </w:p>
    <w:p>
      <w:pPr>
        <w:pStyle w:val="ListBullet"/>
      </w:pPr>
      <w:r>
        <w:rPr>
          <w:b/>
        </w:rPr>
        <w:t>VII. Тенденции Развития ПЛК (Дополнения)</w:t>
      </w:r>
    </w:p>
    <w:p>
      <w:pPr>
        <w:pStyle w:val="ListBullet"/>
      </w:pPr>
      <w:r>
        <w:t xml:space="preserve">15. </w:t>
      </w:r>
      <w:r>
        <w:rPr>
          <w:b/>
        </w:rPr>
        <w:t>Визуализация интеграции IIoT:</w:t>
      </w:r>
    </w:p>
    <w:p>
      <w:pPr>
        <w:pStyle w:val="ListParagraph"/>
      </w:pPr>
      <w:r>
        <w:t xml:space="preserve">  15.1 Компоненты: ПЛК, облачная платформа, датчики, мобильные устройства.</w:t>
      </w:r>
    </w:p>
    <w:p>
      <w:pPr>
        <w:pStyle w:val="ListParagraph"/>
      </w:pPr>
      <w:r>
        <w:t xml:space="preserve">  15.2  Схема:  Иллюстрация подключения ПЛК к облаку для мониторинга и управления удаленно.</w:t>
      </w:r>
    </w:p>
    <w:p>
      <w:pPr>
        <w:pStyle w:val="ListBullet"/>
      </w:pPr>
      <w:r>
        <w:t xml:space="preserve">16. </w:t>
      </w:r>
      <w:r>
        <w:rPr>
          <w:b/>
        </w:rPr>
        <w:t>Пример использования искусственного интеллекта:</w:t>
      </w:r>
    </w:p>
    <w:p>
      <w:pPr>
        <w:pStyle w:val="ListParagraph"/>
      </w:pPr>
      <w:r>
        <w:t xml:space="preserve">  16.1 Описание:  Использование ИИ для анализа данных с датчиков, выявление аномалий и прогнозирование отказов оборудования.</w:t>
      </w:r>
    </w:p>
    <w:p>
      <w:pPr>
        <w:pStyle w:val="ListParagraph"/>
      </w:pPr>
      <w:r>
        <w:t xml:space="preserve">  16.2 Схема: Иллюстрация процесса сбора данных, обучения модели ИИ и выдачи предупреждений.</w:t>
      </w:r>
    </w:p>
    <w:p>
      <w:pPr>
        <w:pStyle w:val="ListBullet"/>
      </w:pPr>
      <w:r>
        <w:t>Отлично, спасибо! Это очень подробные и полезные дополнения.</w:t>
      </w:r>
    </w:p>
    <w:p>
      <w:pPr>
        <w:pStyle w:val="ListBullet"/>
      </w:pPr>
      <w:r>
        <w:t>Я думаю, что это даст очень хорошее представление о каждой идее.</w:t>
      </w:r>
    </w:p>
    <w:p>
      <w:pPr>
        <w:pStyle w:val="ListBullet"/>
      </w:pPr>
      <w:r>
        <w:t>Этот уровень детализации, безусловно, сделает Главу 5 очень информативной и понятной.</w:t>
      </w:r>
    </w:p>
    <w:p>
      <w:pPr>
        <w:pStyle w:val="ListBullet"/>
      </w:pPr>
      <w:r>
        <w:t>Большое спасибо за вашу помощь!</w:t>
      </w:r>
    </w:p>
    <w:p>
      <w:pPr>
        <w:pStyle w:val="ListBullet"/>
      </w:pPr>
      <w:r>
        <w:t>Всегда пожалуйста! Я рад, что смог помочь. Если у вас возникнут еще какие-либо вопросы или потребуется дополнительная помощь, не стесняйтесь обращаться. Удачи с написанием Главы 5!</w:t>
      </w:r>
    </w:p>
    <w:p>
      <w:r>
        <w:br w:type="page"/>
      </w:r>
    </w:p>
    <w:p>
      <w:pPr>
        <w:pStyle w:val="Heading1"/>
      </w:pPr>
      <w:r>
        <w:t>Глава 6:  Обзор основных цифровых систем в нефтепереработке, как цифровые технологии улучшают эффективность и безопасность производства, сбор и анализ данных, основные принципы работы цифровых решений в нефтепереработке.</w:t>
      </w:r>
    </w:p>
    <w:p>
      <w:pPr>
        <w:pStyle w:val="Heading2"/>
      </w:pPr>
      <w:r>
        <w:t>Структура Глава 6: Человеко-Машинный Интерфейс (HMI) в Промышленной Автоматизации</w:t>
      </w:r>
    </w:p>
    <w:p>
      <w:r>
        <w:t>**I. Основы Визуализации и Управления**</w:t>
      </w:r>
    </w:p>
    <w:p>
      <w:pPr>
        <w:pStyle w:val="ListParagraph"/>
      </w:pPr>
      <w:r>
        <w:t xml:space="preserve">  </w:t>
      </w:r>
      <w:r>
        <w:rPr>
          <w:b/>
        </w:rPr>
        <w:t>Роль HMI в системе автоматизации:</w:t>
      </w:r>
      <w:r>
        <w:rPr/>
        <w:t xml:space="preserve">  Интерфейс между оператором и технологическим процессом.</w:t>
      </w:r>
    </w:p>
    <w:p>
      <w:pPr>
        <w:pStyle w:val="ListParagraph"/>
      </w:pPr>
      <w:r>
        <w:t xml:space="preserve">  </w:t>
      </w:r>
      <w:r>
        <w:rPr>
          <w:b/>
        </w:rPr>
        <w:t>Историческое развитие HMI:</w:t>
      </w:r>
      <w:r>
        <w:rPr/>
        <w:t xml:space="preserve"> От простых светодиодных панелей до современных сенсорных экранов.</w:t>
      </w:r>
    </w:p>
    <w:p>
      <w:pPr>
        <w:pStyle w:val="ListParagraph"/>
      </w:pPr>
      <w:r>
        <w:t xml:space="preserve">  </w:t>
      </w:r>
      <w:r>
        <w:rPr>
          <w:b/>
        </w:rPr>
        <w:t>Функции HMI:</w:t>
      </w:r>
      <w:r>
        <w:rPr/>
        <w:t xml:space="preserve"> Отображение данных, управление процессами, сигнализация, архивирование событий.</w:t>
      </w:r>
    </w:p>
    <w:p>
      <w:pPr>
        <w:pStyle w:val="ListParagraph"/>
      </w:pPr>
      <w:r>
        <w:t xml:space="preserve">  </w:t>
      </w:r>
      <w:r>
        <w:rPr>
          <w:b/>
        </w:rPr>
        <w:t>Эргономика и удобство использования:</w:t>
      </w:r>
      <w:r>
        <w:rPr/>
        <w:t xml:space="preserve">  Оптимизация интерфейса для минимизации ошибок оператора и повышения производительности.</w:t>
      </w:r>
    </w:p>
    <w:p>
      <w:pPr>
        <w:pStyle w:val="ListParagraph"/>
      </w:pPr>
      <w:r>
        <w:t xml:space="preserve">  </w:t>
      </w:r>
      <w:r>
        <w:rPr>
          <w:b/>
        </w:rPr>
        <w:t>Типы HMI:</w:t>
      </w:r>
      <w:r>
        <w:rPr/>
        <w:t xml:space="preserve">  Панельные HMI, SCADA-системы, веб-HMI.</w:t>
      </w:r>
    </w:p>
    <w:p>
      <w:pPr>
        <w:pStyle w:val="ListParagraph"/>
      </w:pPr>
      <w:r>
        <w:t xml:space="preserve">  </w:t>
      </w:r>
      <w:r>
        <w:rPr>
          <w:b/>
        </w:rPr>
        <w:t>Типы дисплеев:</w:t>
      </w:r>
      <w:r>
        <w:rPr/>
        <w:t xml:space="preserve">  LCD, LED, OLED.  Особенности и применение.</w:t>
      </w:r>
    </w:p>
    <w:p>
      <w:pPr>
        <w:pStyle w:val="ListParagraph"/>
      </w:pPr>
      <w:r>
        <w:t xml:space="preserve">  </w:t>
      </w:r>
      <w:r>
        <w:rPr>
          <w:b/>
        </w:rPr>
        <w:t>Сенсорные технологии:</w:t>
      </w:r>
      <w:r>
        <w:rPr/>
        <w:t xml:space="preserve">  Резистивные, емкостные, мультитач.  Преимущества и недостатки.</w:t>
      </w:r>
    </w:p>
    <w:p>
      <w:pPr>
        <w:pStyle w:val="ListParagraph"/>
      </w:pPr>
      <w:r>
        <w:t xml:space="preserve">  </w:t>
      </w:r>
      <w:r>
        <w:rPr>
          <w:b/>
        </w:rPr>
        <w:t>Степень защиты:</w:t>
      </w:r>
      <w:r>
        <w:rPr/>
        <w:t xml:space="preserve">  IP-рейтинги для различных условий эксплуатации.</w:t>
      </w:r>
    </w:p>
    <w:p>
      <w:pPr>
        <w:pStyle w:val="ListParagraph"/>
      </w:pPr>
      <w:r>
        <w:t xml:space="preserve">  </w:t>
      </w:r>
      <w:r>
        <w:rPr>
          <w:b/>
        </w:rPr>
        <w:t>Интерфейсы подключения:</w:t>
      </w:r>
      <w:r>
        <w:rPr/>
        <w:t xml:space="preserve">  Ethernet, Serial (RS-232/485), USB.  Совместимость с ПЛК и другими устройствами.</w:t>
      </w:r>
    </w:p>
    <w:p>
      <w:pPr>
        <w:pStyle w:val="ListParagraph"/>
      </w:pPr>
      <w:r>
        <w:t xml:space="preserve">  </w:t>
      </w:r>
      <w:r>
        <w:rPr>
          <w:b/>
        </w:rPr>
        <w:t>Производительность процессора и объем памяти:</w:t>
      </w:r>
      <w:r>
        <w:rPr/>
        <w:t xml:space="preserve">  Определение необходимых ресурсов для отображения данных и выполнения задач.</w:t>
      </w:r>
    </w:p>
    <w:p>
      <w:pPr>
        <w:pStyle w:val="ListParagraph"/>
      </w:pPr>
      <w:r>
        <w:t xml:space="preserve">  </w:t>
      </w:r>
      <w:r>
        <w:rPr>
          <w:b/>
        </w:rPr>
        <w:t>Среды разработки HMI:</w:t>
      </w:r>
      <w:r>
        <w:rPr/>
        <w:t xml:space="preserve">  Инструменты для создания графического интерфейса, программирования логики и настройки коммуникации.</w:t>
      </w:r>
    </w:p>
    <w:p>
      <w:pPr>
        <w:pStyle w:val="ListParagraph"/>
      </w:pPr>
      <w:r>
        <w:t xml:space="preserve">  </w:t>
      </w:r>
      <w:r>
        <w:rPr>
          <w:b/>
        </w:rPr>
        <w:t>Объекты HMI:</w:t>
      </w:r>
      <w:r>
        <w:rPr/>
        <w:t xml:space="preserve">  Кнопки, индикаторы, графики, таблицы, текстовые поля.  Настройка свойств и поведения.</w:t>
      </w:r>
    </w:p>
    <w:p>
      <w:pPr>
        <w:pStyle w:val="ListParagraph"/>
      </w:pPr>
      <w:r>
        <w:t xml:space="preserve">  </w:t>
      </w:r>
      <w:r>
        <w:rPr>
          <w:b/>
        </w:rPr>
        <w:t>Коммуникация с ПЛК:</w:t>
      </w:r>
      <w:r>
        <w:rPr/>
        <w:t xml:space="preserve">  Поддержка промышленных протоколов (Modbus, Profinet, Ethernet/IP).  Получение данных и отправка команд.</w:t>
      </w:r>
    </w:p>
    <w:p>
      <w:pPr>
        <w:pStyle w:val="ListParagraph"/>
      </w:pPr>
      <w:r>
        <w:t xml:space="preserve">  </w:t>
      </w:r>
      <w:r>
        <w:rPr>
          <w:b/>
        </w:rPr>
        <w:t>Визуализация данных:</w:t>
      </w:r>
      <w:r>
        <w:rPr/>
        <w:t xml:space="preserve">  Отображение данных в реальном времени, создание трендов, графиков, диаграмм.</w:t>
      </w:r>
    </w:p>
    <w:p>
      <w:pPr>
        <w:pStyle w:val="ListParagraph"/>
      </w:pPr>
      <w:r>
        <w:t xml:space="preserve">  </w:t>
      </w:r>
      <w:r>
        <w:rPr>
          <w:b/>
        </w:rPr>
        <w:t>Анализ данных:</w:t>
      </w:r>
      <w:r>
        <w:rPr/>
        <w:t xml:space="preserve">  Функции фильтрации, масштабирования и обработки данных.</w:t>
      </w:r>
    </w:p>
    <w:p>
      <w:pPr>
        <w:pStyle w:val="ListParagraph"/>
      </w:pPr>
      <w:r>
        <w:t xml:space="preserve">  </w:t>
      </w:r>
      <w:r>
        <w:rPr>
          <w:b/>
        </w:rPr>
        <w:t>Аварийная сигнализация:</w:t>
      </w:r>
      <w:r>
        <w:rPr/>
        <w:t xml:space="preserve">  Визуальное и звуковое оповещение об аварийных ситуациях.  Определение приоритетов и маршрутизация сообщений.</w:t>
      </w:r>
    </w:p>
    <w:p>
      <w:pPr>
        <w:pStyle w:val="ListParagraph"/>
      </w:pPr>
      <w:r>
        <w:t xml:space="preserve">  </w:t>
      </w:r>
      <w:r>
        <w:rPr>
          <w:b/>
        </w:rPr>
        <w:t>Управление рецептами:</w:t>
      </w:r>
      <w:r>
        <w:rPr/>
        <w:t xml:space="preserve">  Сохранение и загрузка последовательностей операций.</w:t>
      </w:r>
    </w:p>
    <w:p>
      <w:pPr>
        <w:pStyle w:val="ListParagraph"/>
      </w:pPr>
      <w:r>
        <w:t xml:space="preserve">  </w:t>
      </w:r>
      <w:r>
        <w:rPr>
          <w:b/>
        </w:rPr>
        <w:t>Отчетность:</w:t>
      </w:r>
      <w:r>
        <w:rPr/>
        <w:t xml:space="preserve">  Генерация отчетов о производительности, расходе ресурсов, аварийных ситуациях.</w:t>
      </w:r>
    </w:p>
    <w:p>
      <w:pPr>
        <w:pStyle w:val="ListParagraph"/>
      </w:pPr>
      <w:r>
        <w:t xml:space="preserve">  </w:t>
      </w:r>
      <w:r>
        <w:rPr>
          <w:b/>
        </w:rPr>
        <w:t>Аутентификация и авторизация:</w:t>
      </w:r>
      <w:r>
        <w:rPr/>
        <w:t xml:space="preserve">  Ограничение доступа к функциям HMI на основе ролей пользователей.</w:t>
      </w:r>
    </w:p>
    <w:p>
      <w:pPr>
        <w:pStyle w:val="ListParagraph"/>
      </w:pPr>
      <w:r>
        <w:t xml:space="preserve">  </w:t>
      </w:r>
      <w:r>
        <w:rPr>
          <w:b/>
        </w:rPr>
        <w:t>Дистанционное управление:</w:t>
      </w:r>
      <w:r>
        <w:rPr/>
        <w:t xml:space="preserve">  Управление процессом из удаленного местоположения.</w:t>
      </w:r>
    </w:p>
    <w:p>
      <w:pPr>
        <w:pStyle w:val="ListParagraph"/>
      </w:pPr>
      <w:r>
        <w:t xml:space="preserve">  </w:t>
      </w:r>
      <w:r>
        <w:rPr>
          <w:b/>
        </w:rPr>
        <w:t>Преимущества Web-HMI:</w:t>
      </w:r>
      <w:r>
        <w:rPr/>
        <w:t xml:space="preserve">  Доступность через веб-браузер, независимость от операционной системы, низкая стоимость внедрения.</w:t>
      </w:r>
    </w:p>
    <w:p>
      <w:pPr>
        <w:pStyle w:val="ListParagraph"/>
      </w:pPr>
      <w:r>
        <w:t xml:space="preserve">  </w:t>
      </w:r>
      <w:r>
        <w:rPr>
          <w:b/>
        </w:rPr>
        <w:t>Безопасность Web-HMI:</w:t>
      </w:r>
      <w:r>
        <w:rPr/>
        <w:t xml:space="preserve">  Шифрование данных, аутентификация пользователей, ограничение доступа.</w:t>
      </w:r>
    </w:p>
    <w:p>
      <w:pPr>
        <w:pStyle w:val="ListParagraph"/>
      </w:pPr>
      <w:r>
        <w:t xml:space="preserve">  </w:t>
      </w:r>
      <w:r>
        <w:rPr>
          <w:b/>
        </w:rPr>
        <w:t>Мобильные HMI:</w:t>
      </w:r>
      <w:r>
        <w:rPr/>
        <w:t xml:space="preserve">  Доступ к данным и управление процессом через мобильные устройства.</w:t>
      </w:r>
    </w:p>
    <w:p>
      <w:pPr>
        <w:pStyle w:val="ListParagraph"/>
      </w:pPr>
      <w:r>
        <w:t xml:space="preserve">  </w:t>
      </w:r>
      <w:r>
        <w:rPr>
          <w:b/>
        </w:rPr>
        <w:t>Адаптивность:</w:t>
      </w:r>
      <w:r>
        <w:rPr/>
        <w:t xml:space="preserve">  Оптимизация интерфейса для различных размеров экранов и устройств.</w:t>
      </w:r>
    </w:p>
    <w:p>
      <w:pPr>
        <w:pStyle w:val="ListParagraph"/>
      </w:pPr>
      <w:r>
        <w:t xml:space="preserve">  </w:t>
      </w:r>
      <w:r>
        <w:rPr>
          <w:b/>
        </w:rPr>
        <w:t>Интеграция с SCADA:</w:t>
      </w:r>
      <w:r>
        <w:rPr/>
        <w:t xml:space="preserve">  Централизованный мониторинг и управление несколькими HMI.</w:t>
      </w:r>
    </w:p>
    <w:p>
      <w:pPr>
        <w:pStyle w:val="ListParagraph"/>
      </w:pPr>
      <w:r>
        <w:t xml:space="preserve">  </w:t>
      </w:r>
      <w:r>
        <w:rPr>
          <w:b/>
        </w:rPr>
        <w:t>Интеграция с IIoT:</w:t>
      </w:r>
      <w:r>
        <w:rPr/>
        <w:t xml:space="preserve">  Сбор данных с HMI и отправка в облачные платформы.</w:t>
      </w:r>
    </w:p>
    <w:p>
      <w:pPr>
        <w:pStyle w:val="ListParagraph"/>
      </w:pPr>
      <w:r>
        <w:t xml:space="preserve">  </w:t>
      </w:r>
      <w:r>
        <w:rPr>
          <w:b/>
        </w:rPr>
        <w:t>Кибербезопасность HMI:</w:t>
      </w:r>
      <w:r>
        <w:rPr/>
        <w:t xml:space="preserve">  Защита от несанкционированного доступа и кибератак.</w:t>
      </w:r>
    </w:p>
    <w:p>
      <w:pPr>
        <w:pStyle w:val="ListParagraph"/>
      </w:pPr>
      <w:r>
        <w:t xml:space="preserve">  </w:t>
      </w:r>
      <w:r>
        <w:rPr>
          <w:b/>
        </w:rPr>
        <w:t>Резервирование HMI:</w:t>
      </w:r>
      <w:r>
        <w:rPr/>
        <w:t xml:space="preserve">  Обеспечение непрерывной работы системы в случае отказа одного из HMI.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Вот список идей для Главы 6: Человеко-Машинный Интерфейс (HMI), привязанный к предложенной структуре, чтобы они были конкретными и полезными.</w:t>
      </w:r>
    </w:p>
    <w:p>
      <w:pPr>
        <w:pStyle w:val="ListBullet"/>
      </w:pPr>
      <w:r>
        <w:rPr>
          <w:b/>
        </w:rPr>
        <w:t>I. Основы Визуализации и Управления</w:t>
      </w:r>
    </w:p>
    <w:p>
      <w:pPr>
        <w:pStyle w:val="ListBullet"/>
      </w:pPr>
      <w:r>
        <w:t xml:space="preserve">1.  </w:t>
      </w:r>
      <w:r>
        <w:rPr>
          <w:b/>
        </w:rPr>
        <w:t>"Примеры":</w:t>
      </w:r>
      <w:r>
        <w:rPr/>
        <w:t xml:space="preserve"> Привести конкретные примеры HMI в различных отраслях (пищевая промышленность, нефтепереработка, энергетика) и показать их специфику.</w:t>
      </w:r>
    </w:p>
    <w:p>
      <w:pPr>
        <w:pStyle w:val="ListBullet"/>
      </w:pPr>
      <w:r>
        <w:t xml:space="preserve">2.  </w:t>
      </w:r>
      <w:r>
        <w:rPr>
          <w:b/>
        </w:rPr>
        <w:t>"Эволюция":</w:t>
      </w:r>
      <w:r>
        <w:rPr/>
        <w:t xml:space="preserve">  Сравнение и контраст старых (светодиодных) и современных HMI, с акцентом на изменениях в функциональности и удобстве использования.</w:t>
      </w:r>
    </w:p>
    <w:p>
      <w:pPr>
        <w:pStyle w:val="ListBullet"/>
      </w:pPr>
      <w:r>
        <w:t xml:space="preserve">3.  </w:t>
      </w:r>
      <w:r>
        <w:rPr>
          <w:b/>
        </w:rPr>
        <w:t>"Дизайн":</w:t>
      </w:r>
      <w:r>
        <w:rPr/>
        <w:t xml:space="preserve"> Обсуждение принципов хорошего дизайна HMI: читабельность, иерархия информации, минимализм.</w:t>
      </w:r>
    </w:p>
    <w:p>
      <w:pPr>
        <w:pStyle w:val="ListBullet"/>
      </w:pPr>
      <w:r>
        <w:t xml:space="preserve">4.  </w:t>
      </w:r>
      <w:r>
        <w:rPr>
          <w:b/>
        </w:rPr>
        <w:t>"Влияние":</w:t>
      </w:r>
      <w:r>
        <w:rPr/>
        <w:t xml:space="preserve"> Как HMI влияет на производительность оператора, снижение количества ошибок и повышение безопасности.</w:t>
      </w:r>
    </w:p>
    <w:p>
      <w:pPr>
        <w:pStyle w:val="ListBullet"/>
      </w:pPr>
      <w:r>
        <w:rPr>
          <w:b/>
        </w:rPr>
        <w:t>II. Аппаратное Обеспечение HMI</w:t>
      </w:r>
    </w:p>
    <w:p>
      <w:pPr>
        <w:pStyle w:val="ListBullet"/>
      </w:pPr>
      <w:r>
        <w:t xml:space="preserve">5.  </w:t>
      </w:r>
      <w:r>
        <w:rPr>
          <w:b/>
        </w:rPr>
        <w:t>"LCD vs. LED vs. OLED":</w:t>
      </w:r>
      <w:r>
        <w:rPr/>
        <w:t xml:space="preserve">  Сравнительная таблица характеристик: яркость, контрастность, энергопотребление, срок службы, цена.</w:t>
      </w:r>
    </w:p>
    <w:p>
      <w:pPr>
        <w:pStyle w:val="ListBullet"/>
      </w:pPr>
      <w:r>
        <w:t xml:space="preserve">6.  </w:t>
      </w:r>
      <w:r>
        <w:rPr>
          <w:b/>
        </w:rPr>
        <w:t>"Сенсорные технологии":</w:t>
      </w:r>
      <w:r>
        <w:rPr/>
        <w:t xml:space="preserve"> Демонстрация работы различных сенсорных технологий с примерами сценариев использования (резистивные для промышленных условий, емкостные для бытового применения).</w:t>
      </w:r>
    </w:p>
    <w:p>
      <w:pPr>
        <w:pStyle w:val="ListBullet"/>
      </w:pPr>
      <w:r>
        <w:t xml:space="preserve">7.  </w:t>
      </w:r>
      <w:r>
        <w:rPr>
          <w:b/>
        </w:rPr>
        <w:t>"IP-рейтинги":</w:t>
      </w:r>
      <w:r>
        <w:rPr/>
        <w:t xml:space="preserve"> Примеры применения различных IP-рейтингов (например, IP65 для защиты от струй воды).</w:t>
      </w:r>
    </w:p>
    <w:p>
      <w:pPr>
        <w:pStyle w:val="ListBullet"/>
      </w:pPr>
      <w:r>
        <w:t xml:space="preserve">8.  </w:t>
      </w:r>
      <w:r>
        <w:rPr>
          <w:b/>
        </w:rPr>
        <w:t>"Выбор процессора":</w:t>
      </w:r>
      <w:r>
        <w:rPr/>
        <w:t xml:space="preserve"> Как оценить необходимую вычислительную мощность процессора HMI в зависимости от сложности проекта.</w:t>
      </w:r>
    </w:p>
    <w:p>
      <w:pPr>
        <w:pStyle w:val="ListBullet"/>
      </w:pPr>
      <w:r>
        <w:rPr>
          <w:b/>
        </w:rPr>
        <w:t>III. Программное Обеспечение HMI</w:t>
      </w:r>
    </w:p>
    <w:p>
      <w:pPr>
        <w:pStyle w:val="ListBullet"/>
      </w:pPr>
      <w:r>
        <w:t xml:space="preserve">9.  </w:t>
      </w:r>
      <w:r>
        <w:rPr>
          <w:b/>
        </w:rPr>
        <w:t>"Объекты и атрибуты":</w:t>
      </w:r>
      <w:r>
        <w:rPr/>
        <w:t xml:space="preserve">  Примеры настройки атрибутов (цвет, размер, шрифт) типичных объектов HMI.</w:t>
      </w:r>
    </w:p>
    <w:p>
      <w:pPr>
        <w:pStyle w:val="ListBullet"/>
      </w:pPr>
      <w:r>
        <w:t xml:space="preserve">10. </w:t>
      </w:r>
      <w:r>
        <w:rPr>
          <w:b/>
        </w:rPr>
        <w:t>"Модусбус и прочее":</w:t>
      </w:r>
      <w:r>
        <w:rPr/>
        <w:t xml:space="preserve"> Объяснение принципов работы наиболее распространенных промышленных протоколов и их влияния на производительность HMI.</w:t>
      </w:r>
    </w:p>
    <w:p>
      <w:pPr>
        <w:pStyle w:val="ListBullet"/>
      </w:pPr>
      <w:r>
        <w:t xml:space="preserve">11. </w:t>
      </w:r>
      <w:r>
        <w:rPr>
          <w:b/>
        </w:rPr>
        <w:t>"Тренды и графики":</w:t>
      </w:r>
      <w:r>
        <w:rPr/>
        <w:t xml:space="preserve">  Описание различных типов графиков и их использования для визуализации данных в реальном времени.</w:t>
      </w:r>
    </w:p>
    <w:p>
      <w:pPr>
        <w:pStyle w:val="ListBullet"/>
      </w:pPr>
      <w:r>
        <w:t xml:space="preserve">12. </w:t>
      </w:r>
      <w:r>
        <w:rPr>
          <w:b/>
        </w:rPr>
        <w:t>"Скрипты":</w:t>
      </w:r>
      <w:r>
        <w:rPr/>
        <w:t xml:space="preserve"> Введение в основы программирования для HMI (например, использование скриптов для автоматизации задач).</w:t>
      </w:r>
    </w:p>
    <w:p>
      <w:pPr>
        <w:pStyle w:val="ListBullet"/>
      </w:pPr>
      <w:r>
        <w:rPr>
          <w:b/>
        </w:rPr>
        <w:t>IV. Функциональность и Особенности HMI</w:t>
      </w:r>
    </w:p>
    <w:p>
      <w:pPr>
        <w:pStyle w:val="ListBullet"/>
      </w:pPr>
      <w:r>
        <w:t xml:space="preserve">13. </w:t>
      </w:r>
      <w:r>
        <w:rPr>
          <w:b/>
        </w:rPr>
        <w:t>"Приоритеты":</w:t>
      </w:r>
      <w:r>
        <w:rPr/>
        <w:t xml:space="preserve"> Создание матрицы приоритетов для аварийной сигнализации.</w:t>
      </w:r>
    </w:p>
    <w:p>
      <w:pPr>
        <w:pStyle w:val="ListBullet"/>
      </w:pPr>
      <w:r>
        <w:t xml:space="preserve">14. </w:t>
      </w:r>
      <w:r>
        <w:rPr>
          <w:b/>
        </w:rPr>
        <w:t>"Рецепты":</w:t>
      </w:r>
      <w:r>
        <w:rPr/>
        <w:t xml:space="preserve">  Пример создания и загрузки рецепта для сложного процесса.</w:t>
      </w:r>
    </w:p>
    <w:p>
      <w:pPr>
        <w:pStyle w:val="ListBullet"/>
      </w:pPr>
      <w:r>
        <w:t xml:space="preserve">15. </w:t>
      </w:r>
      <w:r>
        <w:rPr>
          <w:b/>
        </w:rPr>
        <w:t>"Оптимизация":</w:t>
      </w:r>
      <w:r>
        <w:rPr/>
        <w:t xml:space="preserve"> Оптимизация графиков отчетов.</w:t>
      </w:r>
    </w:p>
    <w:p>
      <w:pPr>
        <w:pStyle w:val="ListBullet"/>
      </w:pPr>
      <w:r>
        <w:t xml:space="preserve">16. </w:t>
      </w:r>
      <w:r>
        <w:rPr>
          <w:b/>
        </w:rPr>
        <w:t>"Роли":</w:t>
      </w:r>
      <w:r>
        <w:rPr/>
        <w:t xml:space="preserve"> Ограничения доступа.</w:t>
      </w:r>
    </w:p>
    <w:p>
      <w:pPr>
        <w:pStyle w:val="ListBullet"/>
      </w:pPr>
      <w:r>
        <w:rPr>
          <w:b/>
        </w:rPr>
        <w:t>V. Web-HMI и Мобильность</w:t>
      </w:r>
    </w:p>
    <w:p>
      <w:pPr>
        <w:pStyle w:val="ListBullet"/>
      </w:pPr>
      <w:r>
        <w:t xml:space="preserve">17. </w:t>
      </w:r>
      <w:r>
        <w:rPr>
          <w:b/>
        </w:rPr>
        <w:t>"Пример":</w:t>
      </w:r>
      <w:r>
        <w:rPr/>
        <w:t xml:space="preserve"> Реализация демонстрации работы Web-HMI и Mobile HMI.</w:t>
      </w:r>
    </w:p>
    <w:p>
      <w:pPr>
        <w:pStyle w:val="ListBullet"/>
      </w:pPr>
      <w:r>
        <w:t xml:space="preserve">18. </w:t>
      </w:r>
      <w:r>
        <w:rPr>
          <w:b/>
        </w:rPr>
        <w:t>"Безопасность":</w:t>
      </w:r>
      <w:r>
        <w:rPr/>
        <w:t xml:space="preserve"> Создание матрицы для оценки угроз безопасности и мер по их предотвращению.</w:t>
      </w:r>
    </w:p>
    <w:p>
      <w:pPr>
        <w:pStyle w:val="ListBullet"/>
      </w:pPr>
      <w:r>
        <w:t xml:space="preserve">19. </w:t>
      </w:r>
      <w:r>
        <w:rPr>
          <w:b/>
        </w:rPr>
        <w:t>"Адаптивность":</w:t>
      </w:r>
      <w:r>
        <w:rPr/>
        <w:t xml:space="preserve"> Примеры адаптивных интерфейсов для различных устройств.</w:t>
      </w:r>
    </w:p>
    <w:p>
      <w:pPr>
        <w:pStyle w:val="ListBullet"/>
      </w:pPr>
      <w:r>
        <w:rPr>
          <w:b/>
        </w:rPr>
        <w:t>VI. Интеграция и Безопасность</w:t>
      </w:r>
    </w:p>
    <w:p>
      <w:pPr>
        <w:pStyle w:val="ListBullet"/>
      </w:pPr>
      <w:r>
        <w:t xml:space="preserve">20. </w:t>
      </w:r>
      <w:r>
        <w:rPr>
          <w:b/>
        </w:rPr>
        <w:t>"SCADA":</w:t>
      </w:r>
      <w:r>
        <w:rPr/>
        <w:t xml:space="preserve">  Принципы интеграции HMI в SCADA-систему.</w:t>
      </w:r>
    </w:p>
    <w:p>
      <w:pPr>
        <w:pStyle w:val="ListBullet"/>
      </w:pPr>
      <w:r>
        <w:t xml:space="preserve">21. </w:t>
      </w:r>
      <w:r>
        <w:rPr>
          <w:b/>
        </w:rPr>
        <w:t>"Облачные решения":</w:t>
      </w:r>
      <w:r>
        <w:rPr/>
        <w:t xml:space="preserve">  Интеграция с облачными платформами для удаленного мониторинга и управления.</w:t>
      </w:r>
    </w:p>
    <w:p>
      <w:pPr>
        <w:pStyle w:val="ListBullet"/>
      </w:pPr>
      <w:r>
        <w:t xml:space="preserve">22. </w:t>
      </w:r>
      <w:r>
        <w:rPr>
          <w:b/>
        </w:rPr>
        <w:t>"Защита":</w:t>
      </w:r>
      <w:r>
        <w:rPr/>
        <w:t xml:space="preserve"> Описание методов защиты HMI от кибератак (например, использование брандмауэров, шифрование данных).</w:t>
      </w:r>
    </w:p>
    <w:p>
      <w:pPr>
        <w:pStyle w:val="ListBullet"/>
      </w:pPr>
      <w:r>
        <w:t xml:space="preserve">23. </w:t>
      </w:r>
      <w:r>
        <w:rPr>
          <w:b/>
        </w:rPr>
        <w:t>"Резервирование":</w:t>
      </w:r>
      <w:r>
        <w:rPr/>
        <w:t xml:space="preserve"> Принципы создания резервированной системы HMI.</w:t>
      </w:r>
    </w:p>
    <w:p>
      <w:r>
        <w:br w:type="page"/>
      </w:r>
    </w:p>
    <w:p>
      <w:pPr>
        <w:pStyle w:val="Heading1"/>
      </w:pPr>
      <w:r>
        <w:t>Глава 7:  Глоссарий терминов и сокращений, описание технологий, ссылки на дополнительные ресурсы.</w:t>
      </w:r>
    </w:p>
    <w:p>
      <w:pPr>
        <w:pStyle w:val="Heading2"/>
      </w:pPr>
      <w:r>
        <w:t>Структура Глава 7: Системы SCADA (Supervisory Control and Data Acquisition) в Промышленной Автоматизации</w:t>
      </w:r>
    </w:p>
    <w:p>
      <w:r>
        <w:t>**I. Обзор Систем SCADA: Функции и Архитектура**</w:t>
      </w:r>
    </w:p>
    <w:p>
      <w:pPr>
        <w:pStyle w:val="ListParagraph"/>
      </w:pPr>
      <w:r>
        <w:t xml:space="preserve">  </w:t>
      </w:r>
      <w:r>
        <w:rPr>
          <w:b/>
        </w:rPr>
        <w:t>Цель SCADA-систем:</w:t>
      </w:r>
      <w:r>
        <w:rPr/>
        <w:t xml:space="preserve"> Централизованный мониторинг, контроль и сбор данных от распределенных объектов.</w:t>
      </w:r>
    </w:p>
    <w:p>
      <w:pPr>
        <w:pStyle w:val="ListParagraph"/>
      </w:pPr>
      <w:r>
        <w:t xml:space="preserve">  </w:t>
      </w:r>
      <w:r>
        <w:rPr>
          <w:b/>
        </w:rPr>
        <w:t>Разница между HMI и SCADA:</w:t>
      </w:r>
      <w:r>
        <w:rPr/>
        <w:t xml:space="preserve"> HMI - локальный интерфейс, SCADA - централизованная система с расширенными возможностями.</w:t>
      </w:r>
    </w:p>
    <w:p>
      <w:pPr>
        <w:pStyle w:val="ListParagraph"/>
      </w:pPr>
      <w:r>
        <w:t xml:space="preserve">  </w:t>
      </w:r>
      <w:r>
        <w:rPr>
          <w:b/>
        </w:rPr>
        <w:t>Типичная SCADA-архитектура:</w:t>
      </w:r>
      <w:r>
        <w:rPr/>
        <w:t xml:space="preserve">  Мастер-станции (серверы), Remote Terminal Units (RTU), Programmable Logic Controllers (PLC), Communication infrastructure.</w:t>
      </w:r>
    </w:p>
    <w:p>
      <w:pPr>
        <w:pStyle w:val="ListParagraph"/>
      </w:pPr>
      <w:r>
        <w:t xml:space="preserve">  </w:t>
      </w:r>
      <w:r>
        <w:rPr>
          <w:b/>
        </w:rPr>
        <w:t>Компоненты SCADA-системы:</w:t>
      </w:r>
      <w:r>
        <w:rPr/>
        <w:t xml:space="preserve">  Сервер приложений, база данных, клиентские приложения, сетевая инфраструктура.</w:t>
      </w:r>
    </w:p>
    <w:p>
      <w:pPr>
        <w:pStyle w:val="ListParagraph"/>
      </w:pPr>
      <w:r>
        <w:t xml:space="preserve">  </w:t>
      </w:r>
      <w:r>
        <w:rPr>
          <w:b/>
        </w:rPr>
        <w:t>Применение SCADA:</w:t>
      </w:r>
      <w:r>
        <w:rPr/>
        <w:t xml:space="preserve"> Электроэнергетика, водоснабжение, нефтегазовая промышленность, транспортные системы.</w:t>
      </w:r>
    </w:p>
    <w:p>
      <w:pPr>
        <w:pStyle w:val="ListParagraph"/>
      </w:pPr>
      <w:r>
        <w:t xml:space="preserve">  </w:t>
      </w:r>
      <w:r>
        <w:rPr>
          <w:b/>
        </w:rPr>
        <w:t>Функции RTU:</w:t>
      </w:r>
      <w:r>
        <w:rPr/>
        <w:t xml:space="preserve">  Сбор данных от полевых устройств, локальный контроль, передача данных на сервер.</w:t>
      </w:r>
    </w:p>
    <w:p>
      <w:pPr>
        <w:pStyle w:val="ListParagraph"/>
      </w:pPr>
      <w:r>
        <w:t xml:space="preserve">  </w:t>
      </w:r>
      <w:r>
        <w:rPr>
          <w:b/>
        </w:rPr>
        <w:t>Взаимодействие RTU и PLC:</w:t>
      </w:r>
      <w:r>
        <w:rPr/>
        <w:t xml:space="preserve"> PLC как локальный контроллер, RTU как интерфейс для удаленного мониторинга и управления.</w:t>
      </w:r>
    </w:p>
    <w:p>
      <w:pPr>
        <w:pStyle w:val="ListParagraph"/>
      </w:pPr>
      <w:r>
        <w:t xml:space="preserve">  </w:t>
      </w:r>
      <w:r>
        <w:rPr>
          <w:b/>
        </w:rPr>
        <w:t>Протоколы связи между RTU/PLC и сервером SCADA:</w:t>
      </w:r>
      <w:r>
        <w:rPr/>
        <w:t xml:space="preserve">  Modbus, DNP3, IEC 2704, IEC 2705.</w:t>
      </w:r>
    </w:p>
    <w:p>
      <w:pPr>
        <w:pStyle w:val="ListParagraph"/>
      </w:pPr>
      <w:r>
        <w:t xml:space="preserve">  </w:t>
      </w:r>
      <w:r>
        <w:rPr>
          <w:b/>
        </w:rPr>
        <w:t>Ограничения RTU:</w:t>
      </w:r>
      <w:r>
        <w:rPr/>
        <w:t xml:space="preserve"> Ограниченные вычислительные ресурсы и возможности локального управления.</w:t>
      </w:r>
    </w:p>
    <w:p>
      <w:pPr>
        <w:pStyle w:val="ListParagraph"/>
      </w:pPr>
      <w:r>
        <w:t xml:space="preserve">  </w:t>
      </w:r>
      <w:r>
        <w:rPr>
          <w:b/>
        </w:rPr>
        <w:t>Modbus:</w:t>
      </w:r>
      <w:r>
        <w:rPr/>
        <w:t xml:space="preserve"> Широко распространенный протокол для связи с полевыми устройствами.  Простота реализации, ограниченная функциональность.</w:t>
      </w:r>
    </w:p>
    <w:p>
      <w:pPr>
        <w:pStyle w:val="ListParagraph"/>
      </w:pPr>
      <w:r>
        <w:t xml:space="preserve">  </w:t>
      </w:r>
      <w:r>
        <w:rPr>
          <w:b/>
        </w:rPr>
        <w:t>DNP3:</w:t>
      </w:r>
      <w:r>
        <w:rPr/>
        <w:t xml:space="preserve">  Протокол для высоковольтной энергетики.  Безопасность, надежность, поддержка широкого спектра устройств.</w:t>
      </w:r>
    </w:p>
    <w:p>
      <w:pPr>
        <w:pStyle w:val="ListParagraph"/>
      </w:pPr>
      <w:r>
        <w:t xml:space="preserve">  </w:t>
      </w:r>
      <w:r>
        <w:rPr>
          <w:b/>
        </w:rPr>
        <w:t>IEC 2704/IEC 2705:</w:t>
      </w:r>
      <w:r>
        <w:rPr/>
        <w:t xml:space="preserve"> Протоколы для передачи данных по телефонным линиям.  Исторически значимы, устаревшие.</w:t>
      </w:r>
    </w:p>
    <w:p>
      <w:pPr>
        <w:pStyle w:val="ListParagraph"/>
      </w:pPr>
      <w:r>
        <w:t xml:space="preserve">  </w:t>
      </w:r>
      <w:r>
        <w:rPr>
          <w:b/>
        </w:rPr>
        <w:t>OPC (OLE for Process Control):</w:t>
      </w:r>
      <w:r>
        <w:rPr/>
        <w:t xml:space="preserve"> Стандарт для обмена данными между различными системами автоматизации.</w:t>
      </w:r>
    </w:p>
    <w:p>
      <w:pPr>
        <w:pStyle w:val="ListParagraph"/>
      </w:pPr>
      <w:r>
        <w:t xml:space="preserve">  </w:t>
      </w:r>
      <w:r>
        <w:rPr>
          <w:b/>
        </w:rPr>
        <w:t>MQTT (Message Queuing Telemetry Transport):</w:t>
      </w:r>
      <w:r>
        <w:rPr/>
        <w:t xml:space="preserve">  Легковесный протокол для обмена сообщениями в IoT-средах.</w:t>
      </w:r>
    </w:p>
    <w:p>
      <w:pPr>
        <w:pStyle w:val="ListParagraph"/>
      </w:pPr>
      <w:r>
        <w:t xml:space="preserve">  </w:t>
      </w:r>
      <w:r>
        <w:rPr>
          <w:b/>
        </w:rPr>
        <w:t>Сбор и архивирование данных:</w:t>
      </w:r>
      <w:r>
        <w:rPr/>
        <w:t xml:space="preserve">  Регистрация параметров процессов, событий, аварийных ситуаций.</w:t>
      </w:r>
    </w:p>
    <w:p>
      <w:pPr>
        <w:pStyle w:val="ListParagraph"/>
      </w:pPr>
      <w:r>
        <w:t xml:space="preserve">  </w:t>
      </w:r>
      <w:r>
        <w:rPr>
          <w:b/>
        </w:rPr>
        <w:t>Визуализация данных:</w:t>
      </w:r>
      <w:r>
        <w:rPr/>
        <w:t xml:space="preserve"> Отображение процессов в реальном времени, графики, диаграммы, карты.</w:t>
      </w:r>
    </w:p>
    <w:p>
      <w:pPr>
        <w:pStyle w:val="ListParagraph"/>
      </w:pPr>
      <w:r>
        <w:t xml:space="preserve">  </w:t>
      </w:r>
      <w:r>
        <w:rPr>
          <w:b/>
        </w:rPr>
        <w:t>Управление процессами:</w:t>
      </w:r>
      <w:r>
        <w:rPr/>
        <w:t xml:space="preserve">  Дистанционное управление оборудованием, изменение настроек, выполнение команд.</w:t>
      </w:r>
    </w:p>
    <w:p>
      <w:pPr>
        <w:pStyle w:val="ListParagraph"/>
      </w:pPr>
      <w:r>
        <w:t xml:space="preserve">  </w:t>
      </w:r>
      <w:r>
        <w:rPr>
          <w:b/>
        </w:rPr>
        <w:t>Сигнализация и оповещение:</w:t>
      </w:r>
      <w:r>
        <w:rPr/>
        <w:t xml:space="preserve">  Уведомления об аварийных ситуациях, превышении заданных значений, событиях.</w:t>
      </w:r>
    </w:p>
    <w:p>
      <w:pPr>
        <w:pStyle w:val="ListParagraph"/>
      </w:pPr>
      <w:r>
        <w:t xml:space="preserve">  </w:t>
      </w:r>
      <w:r>
        <w:rPr>
          <w:b/>
        </w:rPr>
        <w:t>Отчетность:</w:t>
      </w:r>
      <w:r>
        <w:rPr/>
        <w:t xml:space="preserve"> Генерация отчетов о производительности, расходе ресурсов, событиях.</w:t>
      </w:r>
    </w:p>
    <w:p>
      <w:pPr>
        <w:pStyle w:val="ListParagraph"/>
      </w:pPr>
      <w:r>
        <w:t xml:space="preserve">  </w:t>
      </w:r>
      <w:r>
        <w:rPr>
          <w:b/>
        </w:rPr>
        <w:t>Анализ данных и тенденций:</w:t>
      </w:r>
      <w:r>
        <w:rPr/>
        <w:t xml:space="preserve"> Идентификация проблем, оптимизация процессов, прогнозирование.</w:t>
      </w:r>
    </w:p>
    <w:p>
      <w:pPr>
        <w:pStyle w:val="ListParagraph"/>
      </w:pPr>
      <w:r>
        <w:t xml:space="preserve">  </w:t>
      </w:r>
      <w:r>
        <w:rPr>
          <w:b/>
        </w:rPr>
        <w:t>Управление рецептами и последовательностями:</w:t>
      </w:r>
      <w:r>
        <w:rPr/>
        <w:t xml:space="preserve"> Запись и воспроизведение последовательностей операций.</w:t>
      </w:r>
    </w:p>
    <w:p>
      <w:pPr>
        <w:pStyle w:val="ListParagraph"/>
      </w:pPr>
      <w:r>
        <w:t xml:space="preserve">  </w:t>
      </w:r>
      <w:r>
        <w:rPr>
          <w:b/>
        </w:rPr>
        <w:t>Угрозы безопасности SCADA:</w:t>
      </w:r>
      <w:r>
        <w:rPr/>
        <w:t xml:space="preserve"> Кибератаки, несанкционированный доступ, кража данных, повреждение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Меры безопасности:</w:t>
      </w:r>
      <w:r>
        <w:rPr/>
        <w:t xml:space="preserve"> Аутентификация и авторизация, шифрование данных, брандмауэры, системы обнаружения вторжений.</w:t>
      </w:r>
    </w:p>
    <w:p>
      <w:pPr>
        <w:pStyle w:val="ListParagraph"/>
      </w:pPr>
      <w:r>
        <w:t xml:space="preserve">  </w:t>
      </w:r>
      <w:r>
        <w:rPr>
          <w:b/>
        </w:rPr>
        <w:t>Рекомендации по безопасности:</w:t>
      </w:r>
      <w:r>
        <w:rPr/>
        <w:t xml:space="preserve"> Сегментация сети, регулярное обновление программного обеспечения, обучение персонала.</w:t>
      </w:r>
    </w:p>
    <w:p>
      <w:pPr>
        <w:pStyle w:val="ListParagraph"/>
      </w:pPr>
      <w:r>
        <w:t xml:space="preserve">  </w:t>
      </w:r>
      <w:r>
        <w:rPr>
          <w:b/>
        </w:rPr>
        <w:t>Нормативы и стандарты безопасности:</w:t>
      </w:r>
      <w:r>
        <w:rPr/>
        <w:t xml:space="preserve"> IEC 62443, NIST Cybersecurity Framework.</w:t>
      </w:r>
    </w:p>
    <w:p>
      <w:pPr>
        <w:pStyle w:val="ListParagraph"/>
      </w:pPr>
      <w:r>
        <w:t xml:space="preserve">  </w:t>
      </w:r>
      <w:r>
        <w:rPr>
          <w:b/>
        </w:rPr>
        <w:t>Преимущества интеграции:</w:t>
      </w:r>
      <w:r>
        <w:rPr/>
        <w:t xml:space="preserve">  Удаленный доступ к данным, аналитика больших данных, предиктивное обслуживание, оптимизация процессов.</w:t>
      </w:r>
    </w:p>
    <w:p>
      <w:pPr>
        <w:pStyle w:val="ListParagraph"/>
      </w:pPr>
      <w:r>
        <w:t xml:space="preserve">  </w:t>
      </w:r>
      <w:r>
        <w:rPr>
          <w:b/>
        </w:rPr>
        <w:t>Проблемы интеграции:</w:t>
      </w:r>
      <w:r>
        <w:rPr/>
        <w:t xml:space="preserve">  Совместимость протоколов, безопасность данных, конфиденциальность.</w:t>
      </w:r>
    </w:p>
    <w:p>
      <w:pPr>
        <w:pStyle w:val="ListParagraph"/>
      </w:pPr>
      <w:r>
        <w:t xml:space="preserve">  </w:t>
      </w:r>
      <w:r>
        <w:rPr>
          <w:b/>
        </w:rPr>
        <w:t>Платформы IIoT:</w:t>
      </w:r>
      <w:r>
        <w:rPr/>
        <w:t xml:space="preserve"> AWS IoT, Microsoft Azure IoT Hub, Google Cloud IoT Platform.</w:t>
      </w:r>
    </w:p>
    <w:p>
      <w:pPr>
        <w:pStyle w:val="ListParagraph"/>
      </w:pPr>
      <w:r>
        <w:t xml:space="preserve">  </w:t>
      </w:r>
      <w:r>
        <w:rPr>
          <w:b/>
        </w:rPr>
        <w:t>Аналитика больших данных:</w:t>
      </w:r>
      <w:r>
        <w:rPr/>
        <w:t xml:space="preserve">  Машинное обучение, предиктивная аналитика.</w:t>
      </w:r>
    </w:p>
    <w:p>
      <w:pPr>
        <w:pStyle w:val="ListParagraph"/>
      </w:pPr>
      <w:r>
        <w:t xml:space="preserve">  </w:t>
      </w:r>
      <w:r>
        <w:rPr>
          <w:b/>
        </w:rPr>
        <w:t>Виртуализация и контейнеризация:</w:t>
      </w:r>
      <w:r>
        <w:rPr/>
        <w:t xml:space="preserve">  Гибкость, масштабируемость, снижение затрат.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искусственного интеллекта:</w:t>
      </w:r>
      <w:r>
        <w:rPr/>
        <w:t xml:space="preserve">  Автоматизация процессов, оптимизация производительности, предиктивное обслуживание.</w:t>
      </w:r>
    </w:p>
    <w:p>
      <w:pPr>
        <w:pStyle w:val="ListParagraph"/>
      </w:pPr>
      <w:r>
        <w:t xml:space="preserve">  </w:t>
      </w:r>
      <w:r>
        <w:rPr>
          <w:b/>
        </w:rPr>
        <w:t>Развитие Web-SCADA:</w:t>
      </w:r>
      <w:r>
        <w:rPr/>
        <w:t xml:space="preserve"> Доступность, удобство использования, независимость от платформы.</w:t>
      </w:r>
    </w:p>
    <w:p>
      <w:pPr>
        <w:pStyle w:val="ListParagraph"/>
      </w:pPr>
      <w:r>
        <w:t xml:space="preserve">  </w:t>
      </w:r>
      <w:r>
        <w:rPr>
          <w:b/>
        </w:rPr>
        <w:t>Усиление фокуса на безопасности:</w:t>
      </w:r>
      <w:r>
        <w:rPr/>
        <w:t xml:space="preserve"> Соответствие нормативным требованиям, защита от кибератак.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Вот список идей, разбитых по разделам главы 7 "Системы SCADA", придерживаясь строго в рамках, чтобы не выходить за рамки объема.</w:t>
      </w:r>
    </w:p>
    <w:p>
      <w:pPr>
        <w:pStyle w:val="ListBullet"/>
      </w:pPr>
      <w:r>
        <w:rPr>
          <w:b/>
        </w:rPr>
        <w:t>I. Обзор Систем SCADA: Функции и Архитектура</w:t>
      </w:r>
    </w:p>
    <w:p>
      <w:pPr>
        <w:pStyle w:val="ListBullet"/>
      </w:pPr>
      <w:r>
        <w:t xml:space="preserve">1.  </w:t>
      </w:r>
      <w:r>
        <w:rPr>
          <w:b/>
        </w:rPr>
        <w:t>Пример:</w:t>
      </w:r>
      <w:r>
        <w:rPr/>
        <w:t xml:space="preserve"> Сравнение SCADA и HMI на примере системы водоснабжения.</w:t>
      </w:r>
    </w:p>
    <w:p>
      <w:pPr>
        <w:pStyle w:val="ListBullet"/>
      </w:pPr>
      <w:r>
        <w:t xml:space="preserve">2.  </w:t>
      </w:r>
      <w:r>
        <w:rPr>
          <w:b/>
        </w:rPr>
        <w:t>Иллюстрация:</w:t>
      </w:r>
      <w:r>
        <w:rPr/>
        <w:t xml:space="preserve"> Упрощенная схема типичной SCADA-архитектуры с обозначением основных компонентов.</w:t>
      </w:r>
    </w:p>
    <w:p>
      <w:pPr>
        <w:pStyle w:val="ListBullet"/>
      </w:pPr>
      <w:r>
        <w:t xml:space="preserve">3.  </w:t>
      </w:r>
      <w:r>
        <w:rPr>
          <w:b/>
        </w:rPr>
        <w:t>Пример:</w:t>
      </w:r>
      <w:r>
        <w:rPr/>
        <w:t xml:space="preserve"> Описание роли сервера приложений в SCADA - сбор данных, анализ, визуализация.</w:t>
      </w:r>
    </w:p>
    <w:p>
      <w:pPr>
        <w:pStyle w:val="ListBullet"/>
      </w:pPr>
      <w:r>
        <w:rPr>
          <w:b/>
        </w:rPr>
        <w:t>II. RTU и PLC в SCADA-системах</w:t>
      </w:r>
    </w:p>
    <w:p>
      <w:pPr>
        <w:pStyle w:val="ListBullet"/>
      </w:pPr>
      <w:r>
        <w:t xml:space="preserve">4.  </w:t>
      </w:r>
      <w:r>
        <w:rPr>
          <w:b/>
        </w:rPr>
        <w:t>Таблица:</w:t>
      </w:r>
      <w:r>
        <w:rPr/>
        <w:t xml:space="preserve"> Сравнение функциональных возможностей RTU и PLC в SCADA-применении.</w:t>
      </w:r>
    </w:p>
    <w:p>
      <w:pPr>
        <w:pStyle w:val="ListBullet"/>
      </w:pPr>
      <w:r>
        <w:t xml:space="preserve">5.  </w:t>
      </w:r>
      <w:r>
        <w:rPr>
          <w:b/>
        </w:rPr>
        <w:t>Блок-схема:</w:t>
      </w:r>
      <w:r>
        <w:rPr/>
        <w:t xml:space="preserve"> Обозначение взаимодействия RTU и PLC в контроле уровня жидкости в резервуаре.</w:t>
      </w:r>
    </w:p>
    <w:p>
      <w:pPr>
        <w:pStyle w:val="ListBullet"/>
      </w:pPr>
      <w:r>
        <w:t xml:space="preserve">6.  </w:t>
      </w:r>
      <w:r>
        <w:rPr>
          <w:b/>
        </w:rPr>
        <w:t>Кейс-стади:</w:t>
      </w:r>
      <w:r>
        <w:rPr/>
        <w:t xml:space="preserve"> Описание использования RTU для мониторинга состояния насосов на удаленном объекте.</w:t>
      </w:r>
    </w:p>
    <w:p>
      <w:pPr>
        <w:pStyle w:val="ListBullet"/>
      </w:pPr>
      <w:r>
        <w:rPr>
          <w:b/>
        </w:rPr>
        <w:t>III. Протоколы Связи в SCADA-системах</w:t>
      </w:r>
    </w:p>
    <w:p>
      <w:pPr>
        <w:pStyle w:val="ListBullet"/>
      </w:pPr>
      <w:r>
        <w:t xml:space="preserve">7.  </w:t>
      </w:r>
      <w:r>
        <w:rPr>
          <w:b/>
        </w:rPr>
        <w:t>Таблица:</w:t>
      </w:r>
      <w:r>
        <w:rPr/>
        <w:t xml:space="preserve">  Сравнение ключевых протоколов связи (Modbus, DNP3, OPC) по критериям: скорость, безопасность, надежность.</w:t>
      </w:r>
    </w:p>
    <w:p>
      <w:pPr>
        <w:pStyle w:val="ListBullet"/>
      </w:pPr>
      <w:r>
        <w:t xml:space="preserve">8.  </w:t>
      </w:r>
      <w:r>
        <w:rPr>
          <w:b/>
        </w:rPr>
        <w:t>Диаграмма:</w:t>
      </w:r>
      <w:r>
        <w:rPr/>
        <w:t xml:space="preserve"> Упрощенная иллюстрация работы Modbus-сети для контроля температуры.</w:t>
      </w:r>
    </w:p>
    <w:p>
      <w:pPr>
        <w:pStyle w:val="ListBullet"/>
      </w:pPr>
      <w:r>
        <w:t xml:space="preserve">9.  </w:t>
      </w:r>
      <w:r>
        <w:rPr>
          <w:b/>
        </w:rPr>
        <w:t>Мини-сценарий:</w:t>
      </w:r>
      <w:r>
        <w:rPr/>
        <w:t xml:space="preserve"> Описание использования OPC для интеграции SCADA с системой управления производством.</w:t>
      </w:r>
    </w:p>
    <w:p>
      <w:pPr>
        <w:pStyle w:val="ListBullet"/>
      </w:pPr>
      <w:r>
        <w:rPr>
          <w:b/>
        </w:rPr>
        <w:t>IV. Функциональность SCADA-системы</w:t>
      </w:r>
    </w:p>
    <w:p>
      <w:pPr>
        <w:pStyle w:val="ListBullet"/>
      </w:pPr>
      <w:r>
        <w:t xml:space="preserve">10. </w:t>
      </w:r>
      <w:r>
        <w:rPr>
          <w:b/>
        </w:rPr>
        <w:t>Пример:</w:t>
      </w:r>
      <w:r>
        <w:rPr/>
        <w:t xml:space="preserve"> Создание сценария аварийной сигнализации при пробое давления в трубопроводе.</w:t>
      </w:r>
    </w:p>
    <w:p>
      <w:pPr>
        <w:pStyle w:val="ListBullet"/>
      </w:pPr>
      <w:r>
        <w:t xml:space="preserve">11. </w:t>
      </w:r>
      <w:r>
        <w:rPr>
          <w:b/>
        </w:rPr>
        <w:t>Пример:</w:t>
      </w:r>
      <w:r>
        <w:rPr/>
        <w:t xml:space="preserve"> Как используется генерация отчетов для отслеживания потребления энергии.</w:t>
      </w:r>
    </w:p>
    <w:p>
      <w:pPr>
        <w:pStyle w:val="ListBullet"/>
      </w:pPr>
      <w:r>
        <w:t xml:space="preserve">12. </w:t>
      </w:r>
      <w:r>
        <w:rPr>
          <w:b/>
        </w:rPr>
        <w:t>Иллюстрация:</w:t>
      </w:r>
      <w:r>
        <w:rPr/>
        <w:t xml:space="preserve">  Как аналитика данных помогает выявить неэффективные процессы.</w:t>
      </w:r>
    </w:p>
    <w:p>
      <w:pPr>
        <w:pStyle w:val="ListBullet"/>
      </w:pPr>
      <w:r>
        <w:rPr>
          <w:b/>
        </w:rPr>
        <w:t>V. Безопасность SCADA-систем</w:t>
      </w:r>
    </w:p>
    <w:p>
      <w:pPr>
        <w:pStyle w:val="ListBullet"/>
      </w:pPr>
      <w:r>
        <w:t xml:space="preserve">13. </w:t>
      </w:r>
      <w:r>
        <w:rPr>
          <w:b/>
        </w:rPr>
        <w:t>Список:</w:t>
      </w:r>
      <w:r>
        <w:rPr/>
        <w:t xml:space="preserve"> Перечень наиболее распространенных типов кибератак на SCADA-системы.</w:t>
      </w:r>
    </w:p>
    <w:p>
      <w:pPr>
        <w:pStyle w:val="ListBullet"/>
      </w:pPr>
      <w:r>
        <w:t xml:space="preserve">14. </w:t>
      </w:r>
      <w:r>
        <w:rPr>
          <w:b/>
        </w:rPr>
        <w:t>Таблица:</w:t>
      </w:r>
      <w:r>
        <w:rPr/>
        <w:t xml:space="preserve"> Сравнение различных мер безопасности (брандмауэр, шифрование, аутентификация).</w:t>
      </w:r>
    </w:p>
    <w:p>
      <w:pPr>
        <w:pStyle w:val="ListBullet"/>
      </w:pPr>
      <w:r>
        <w:t xml:space="preserve">15. </w:t>
      </w:r>
      <w:r>
        <w:rPr>
          <w:b/>
        </w:rPr>
        <w:t>Список:</w:t>
      </w:r>
      <w:r>
        <w:rPr/>
        <w:t xml:space="preserve"> Рекомендации по защите от несанкционированного доступа к SCADA.</w:t>
      </w:r>
    </w:p>
    <w:p>
      <w:pPr>
        <w:pStyle w:val="ListBullet"/>
      </w:pPr>
      <w:r>
        <w:rPr>
          <w:b/>
        </w:rPr>
        <w:t>VI. Интеграция SCADA с IIoT и Облачными Платформами</w:t>
      </w:r>
    </w:p>
    <w:p>
      <w:pPr>
        <w:pStyle w:val="ListBullet"/>
      </w:pPr>
      <w:r>
        <w:t xml:space="preserve">16. </w:t>
      </w:r>
      <w:r>
        <w:rPr>
          <w:b/>
        </w:rPr>
        <w:t>Диаграмма:</w:t>
      </w:r>
      <w:r>
        <w:rPr/>
        <w:t xml:space="preserve"> Схема интеграции SCADA с облачной платформой для удаленного мониторинга.</w:t>
      </w:r>
    </w:p>
    <w:p>
      <w:pPr>
        <w:pStyle w:val="ListBullet"/>
      </w:pPr>
      <w:r>
        <w:t xml:space="preserve">17. </w:t>
      </w:r>
      <w:r>
        <w:rPr>
          <w:b/>
        </w:rPr>
        <w:t>Пример:</w:t>
      </w:r>
      <w:r>
        <w:rPr/>
        <w:t xml:space="preserve"> Как анализ больших данных помогает оптимизировать процессы в производстве.</w:t>
      </w:r>
    </w:p>
    <w:p>
      <w:pPr>
        <w:pStyle w:val="ListBullet"/>
      </w:pPr>
      <w:r>
        <w:t xml:space="preserve">18. </w:t>
      </w:r>
      <w:r>
        <w:rPr>
          <w:b/>
        </w:rPr>
        <w:t>Список:</w:t>
      </w:r>
      <w:r>
        <w:rPr/>
        <w:t xml:space="preserve"> Преимущества и недостатки облачных решений для SCADA.</w:t>
      </w:r>
    </w:p>
    <w:p>
      <w:pPr>
        <w:pStyle w:val="ListBullet"/>
      </w:pPr>
      <w:r>
        <w:rPr>
          <w:b/>
        </w:rPr>
        <w:t>VII. Тенденции Развития SCADA</w:t>
      </w:r>
    </w:p>
    <w:p>
      <w:pPr>
        <w:pStyle w:val="ListBullet"/>
      </w:pPr>
      <w:r>
        <w:t xml:space="preserve">19. </w:t>
      </w:r>
      <w:r>
        <w:rPr>
          <w:b/>
        </w:rPr>
        <w:t>Иллюстрация:</w:t>
      </w:r>
      <w:r>
        <w:rPr/>
        <w:t xml:space="preserve"> Схема работы виртуализированной SCADA-системы.</w:t>
      </w:r>
    </w:p>
    <w:p>
      <w:pPr>
        <w:pStyle w:val="ListBullet"/>
      </w:pPr>
      <w:r>
        <w:t xml:space="preserve">20. </w:t>
      </w:r>
      <w:r>
        <w:rPr>
          <w:b/>
        </w:rPr>
        <w:t>Пример:</w:t>
      </w:r>
      <w:r>
        <w:rPr/>
        <w:t xml:space="preserve">  Как искусственный интеллект помогает предсказывать поломки оборудования.</w:t>
      </w:r>
    </w:p>
    <w:p>
      <w:pPr>
        <w:pStyle w:val="ListBullet"/>
      </w:pPr>
      <w:r>
        <w:t xml:space="preserve">21. </w:t>
      </w:r>
      <w:r>
        <w:rPr>
          <w:b/>
        </w:rPr>
        <w:t>Описание:</w:t>
      </w:r>
      <w:r>
        <w:rPr/>
        <w:t xml:space="preserve">  Краткий обзор Web-SCADA и ее преимуществ.</w:t>
      </w:r>
    </w:p>
    <w:p>
      <w:r>
        <w:br w:type="page"/>
      </w:r>
    </w:p>
    <w:p>
      <w:pPr>
        <w:pStyle w:val="Heading1"/>
      </w:pPr>
      <w:r>
        <w:t>Заключение:  Краткое повторение основных тем, пути дальнейшего изучения цифровых технологий, приглашение к действию, благодарности и контакты.</w:t>
      </w:r>
    </w:p>
    <w:p>
      <w:pPr>
        <w:pStyle w:val="Heading2"/>
      </w:pPr>
      <w:r>
        <w:t>Структура Заключения</w:t>
      </w:r>
    </w:p>
    <w:p>
      <w:r>
        <w:t>**I. Краткое Обобщение Основных Концепций**</w:t>
      </w:r>
    </w:p>
    <w:p>
      <w:pPr>
        <w:pStyle w:val="ListParagraph"/>
      </w:pPr>
      <w:r>
        <w:t xml:space="preserve">  </w:t>
      </w:r>
      <w:r>
        <w:rPr>
          <w:b/>
        </w:rPr>
        <w:t>Повторение цели автоматизации:</w:t>
      </w:r>
      <w:r>
        <w:rPr/>
        <w:t xml:space="preserve"> Подчеркнуть роль автоматизации в повышении эффективности, безопасности и снижении затрат.</w:t>
      </w:r>
    </w:p>
    <w:p>
      <w:pPr>
        <w:pStyle w:val="ListParagraph"/>
      </w:pPr>
      <w:r>
        <w:t xml:space="preserve">  </w:t>
      </w:r>
      <w:r>
        <w:rPr>
          <w:b/>
        </w:rPr>
        <w:t>Напоминание ключевых этапов:</w:t>
      </w:r>
      <w:r>
        <w:rPr/>
        <w:t xml:space="preserve"> Кратко перечислить основные этапы проекта автоматизации (анализ, проектирование, реализация, ввод в эксплуатацию, обслуживание).</w:t>
      </w:r>
    </w:p>
    <w:p>
      <w:pPr>
        <w:pStyle w:val="ListParagraph"/>
      </w:pPr>
      <w:r>
        <w:t xml:space="preserve">  </w:t>
      </w:r>
      <w:r>
        <w:rPr>
          <w:b/>
        </w:rPr>
        <w:t>Роль датчиков и исполнительных устройств:</w:t>
      </w:r>
      <w:r>
        <w:rPr/>
        <w:t xml:space="preserve">  Акцентировать важность точных данных и эффективного управления в автоматизированных системах.</w:t>
      </w:r>
    </w:p>
    <w:p>
      <w:pPr>
        <w:pStyle w:val="ListParagraph"/>
      </w:pPr>
      <w:r>
        <w:t xml:space="preserve">  </w:t>
      </w:r>
      <w:r>
        <w:rPr>
          <w:b/>
        </w:rPr>
        <w:t>Значение ПЛК (PLC) как ядра:</w:t>
      </w:r>
      <w:r>
        <w:rPr/>
        <w:t xml:space="preserve"> Подтвердить роль ПЛК как ключевого элемента управления технологическими процессами.</w:t>
      </w:r>
    </w:p>
    <w:p>
      <w:pPr>
        <w:pStyle w:val="ListParagraph"/>
      </w:pPr>
      <w:r>
        <w:t xml:space="preserve">  </w:t>
      </w:r>
      <w:r>
        <w:rPr>
          <w:b/>
        </w:rPr>
        <w:t>Интеграция с верхнеуровневыми системами:</w:t>
      </w:r>
      <w:r>
        <w:rPr/>
        <w:t xml:space="preserve"> Напомнить о важности связи с SCADA и другими системами для мониторинга и управления.</w:t>
      </w:r>
    </w:p>
    <w:p>
      <w:pPr>
        <w:pStyle w:val="ListParagraph"/>
      </w:pPr>
      <w:r>
        <w:t xml:space="preserve">  </w:t>
      </w:r>
      <w:r>
        <w:rPr>
          <w:b/>
        </w:rPr>
        <w:t>Промышленный Интернет Вещей (IIoT):</w:t>
      </w:r>
      <w:r>
        <w:rPr/>
        <w:t xml:space="preserve"> Объяснить, как IIoT расширяет возможности автоматизации за счет подключения к сети и анализа данных.</w:t>
      </w:r>
    </w:p>
    <w:p>
      <w:pPr>
        <w:pStyle w:val="ListParagraph"/>
      </w:pPr>
      <w:r>
        <w:t xml:space="preserve">  </w:t>
      </w:r>
      <w:r>
        <w:rPr>
          <w:b/>
        </w:rPr>
        <w:t>Облачные технологии:</w:t>
      </w:r>
      <w:r>
        <w:rPr/>
        <w:t xml:space="preserve"> Описать преимущества облачных платформ для хранения данных, анализа и удаленного доступа.</w:t>
      </w:r>
    </w:p>
    <w:p>
      <w:pPr>
        <w:pStyle w:val="ListParagraph"/>
      </w:pPr>
      <w:r>
        <w:t xml:space="preserve">  </w:t>
      </w:r>
      <w:r>
        <w:rPr>
          <w:b/>
        </w:rPr>
        <w:t>Искусственный интеллект и машинное обучение:</w:t>
      </w:r>
      <w:r>
        <w:rPr/>
        <w:t xml:space="preserve">  Объяснить, как эти технологии используются для оптимизации процессов, прогнозирования и принятия решений.</w:t>
      </w:r>
    </w:p>
    <w:p>
      <w:pPr>
        <w:pStyle w:val="ListParagraph"/>
      </w:pPr>
      <w:r>
        <w:t xml:space="preserve">  </w:t>
      </w:r>
      <w:r>
        <w:rPr>
          <w:b/>
        </w:rPr>
        <w:t>Роботизация и автоматизация процессов (RPA):</w:t>
      </w:r>
      <w:r>
        <w:rPr/>
        <w:t xml:space="preserve"> Подчеркнуть роль роботизированных систем в выполнении повторяющихся задач и повышении производительности.</w:t>
      </w:r>
    </w:p>
    <w:p>
      <w:pPr>
        <w:pStyle w:val="ListParagraph"/>
      </w:pPr>
      <w:r>
        <w:t xml:space="preserve">  </w:t>
      </w:r>
      <w:r>
        <w:rPr>
          <w:b/>
        </w:rPr>
        <w:t>Цифровые двойники:</w:t>
      </w:r>
      <w:r>
        <w:rPr/>
        <w:t xml:space="preserve"> Объяснить концепцию цифровых двойников и их применение в моделировании, оптимизации и прогнозировании.</w:t>
      </w:r>
    </w:p>
    <w:p>
      <w:pPr>
        <w:pStyle w:val="ListParagraph"/>
      </w:pPr>
      <w:r>
        <w:t xml:space="preserve">  </w:t>
      </w:r>
      <w:r>
        <w:rPr>
          <w:b/>
        </w:rPr>
        <w:t>Беспроводные технологии:</w:t>
      </w:r>
      <w:r>
        <w:rPr/>
        <w:t xml:space="preserve"> Описать применение беспроводных сетей (Wi-Fi, LoRaWAN, NB-IoT) для подключения устройств и снижения затрат на прокладку кабелей.</w:t>
      </w:r>
    </w:p>
    <w:p>
      <w:pPr>
        <w:pStyle w:val="ListParagraph"/>
      </w:pPr>
      <w:r>
        <w:t xml:space="preserve">  </w:t>
      </w:r>
      <w:r>
        <w:rPr>
          <w:b/>
        </w:rPr>
        <w:t>Кибербезопасность и защита от угроз:</w:t>
      </w:r>
      <w:r>
        <w:rPr/>
        <w:t xml:space="preserve"> Подчеркнуть важность защиты автоматизированных систем от кибератак и несанкционированного доступа.</w:t>
      </w:r>
    </w:p>
    <w:p>
      <w:pPr>
        <w:pStyle w:val="ListParagraph"/>
      </w:pPr>
      <w:r>
        <w:t xml:space="preserve">  </w:t>
      </w:r>
      <w:r>
        <w:rPr>
          <w:b/>
        </w:rPr>
        <w:t>Интеграция устаревших систем:</w:t>
      </w:r>
      <w:r>
        <w:rPr/>
        <w:t xml:space="preserve"> Сложности интеграции новых технологий с существующими устаревшими системами.</w:t>
      </w:r>
    </w:p>
    <w:p>
      <w:pPr>
        <w:pStyle w:val="ListParagraph"/>
      </w:pPr>
      <w:r>
        <w:t xml:space="preserve">  </w:t>
      </w:r>
      <w:r>
        <w:rPr>
          <w:b/>
        </w:rPr>
        <w:t>Нехватка квалифицированных специалистов:</w:t>
      </w:r>
      <w:r>
        <w:rPr/>
        <w:t xml:space="preserve"> Ограниченное количество специалистов, обладающих знаниями и опытом в области автоматизации.</w:t>
      </w:r>
    </w:p>
    <w:p>
      <w:pPr>
        <w:pStyle w:val="ListParagraph"/>
      </w:pPr>
      <w:r>
        <w:t xml:space="preserve">  </w:t>
      </w:r>
      <w:r>
        <w:rPr>
          <w:b/>
        </w:rPr>
        <w:t>Сопротивление изменениям:</w:t>
      </w:r>
      <w:r>
        <w:rPr/>
        <w:t xml:space="preserve">  Проблемы, связанные с внедрением новых технологий и изменением рабочих процессов.</w:t>
      </w:r>
    </w:p>
    <w:p>
      <w:pPr>
        <w:pStyle w:val="ListParagraph"/>
      </w:pPr>
      <w:r>
        <w:t xml:space="preserve">  </w:t>
      </w:r>
      <w:r>
        <w:rPr>
          <w:b/>
        </w:rPr>
        <w:t>Высокая стоимость внедрения:</w:t>
      </w:r>
      <w:r>
        <w:rPr/>
        <w:t xml:space="preserve">  Значительные затраты на приобретение оборудования, программного обеспечения и услуг по внедрению.</w:t>
      </w:r>
    </w:p>
    <w:p>
      <w:pPr>
        <w:pStyle w:val="ListParagraph"/>
      </w:pPr>
      <w:r>
        <w:t xml:space="preserve">  </w:t>
      </w:r>
      <w:r>
        <w:rPr>
          <w:b/>
        </w:rPr>
        <w:t>Обеспечение безопасности данных:</w:t>
      </w:r>
      <w:r>
        <w:rPr/>
        <w:t xml:space="preserve">  Риски, связанные с утечкой данных и несанкционированным доступом к системам автоматизации.</w:t>
      </w:r>
    </w:p>
    <w:p>
      <w:pPr>
        <w:pStyle w:val="ListParagraph"/>
      </w:pPr>
      <w:r>
        <w:t xml:space="preserve">  </w:t>
      </w:r>
      <w:r>
        <w:rPr>
          <w:b/>
        </w:rPr>
        <w:t>Увеличение использования искусственного интеллекта:</w:t>
      </w:r>
      <w:r>
        <w:rPr/>
        <w:t xml:space="preserve"> Более широкое применение AI для самообучающихся систем и автоматического управления процессами.</w:t>
      </w:r>
    </w:p>
    <w:p>
      <w:pPr>
        <w:pStyle w:val="ListParagraph"/>
      </w:pPr>
      <w:r>
        <w:t xml:space="preserve">  </w:t>
      </w:r>
      <w:r>
        <w:rPr>
          <w:b/>
        </w:rPr>
        <w:t>Развитие гибкой автоматизации:</w:t>
      </w:r>
      <w:r>
        <w:rPr/>
        <w:t xml:space="preserve">  Автоматизированные системы, способные быстро адаптироваться к изменяющимся условиям и требованиям.</w:t>
      </w:r>
    </w:p>
    <w:p>
      <w:pPr>
        <w:pStyle w:val="ListParagraph"/>
      </w:pPr>
      <w:r>
        <w:t xml:space="preserve">  </w:t>
      </w:r>
      <w:r>
        <w:rPr>
          <w:b/>
        </w:rPr>
        <w:t>Интеграция с технологиями дополненной реальности (AR):</w:t>
      </w:r>
      <w:r>
        <w:rPr/>
        <w:t xml:space="preserve"> AR для помощи операторам при обслуживании оборудования и устранении неисправностей.</w:t>
      </w:r>
    </w:p>
    <w:p>
      <w:pPr>
        <w:pStyle w:val="ListParagraph"/>
      </w:pPr>
      <w:r>
        <w:t xml:space="preserve">  </w:t>
      </w:r>
      <w:r>
        <w:rPr>
          <w:b/>
        </w:rPr>
        <w:t>Более широкое внедрение цифровых двойников:</w:t>
      </w:r>
      <w:r>
        <w:rPr/>
        <w:t xml:space="preserve"> Создание цифровых двойников для всего производственного процесса, от проектирования до эксплуатации.</w:t>
      </w:r>
    </w:p>
    <w:p>
      <w:pPr>
        <w:pStyle w:val="ListParagraph"/>
      </w:pPr>
      <w:r>
        <w:t xml:space="preserve">  </w:t>
      </w:r>
      <w:r>
        <w:rPr>
          <w:b/>
        </w:rPr>
        <w:t>Улучшение взаимодействия человека и машины:</w:t>
      </w:r>
      <w:r>
        <w:rPr/>
        <w:t xml:space="preserve">  Более интуитивные и удобные интерфейсы для взаимодействия человека с автоматизированными системами.</w:t>
      </w:r>
    </w:p>
    <w:p>
      <w:pPr>
        <w:pStyle w:val="ListParagraph"/>
      </w:pPr>
      <w:r>
        <w:t xml:space="preserve">  </w:t>
      </w:r>
      <w:r>
        <w:rPr>
          <w:b/>
        </w:rPr>
        <w:t>Переход к более устойчивым и энергоэффективным системам:</w:t>
      </w:r>
      <w:r>
        <w:rPr/>
        <w:t xml:space="preserve">  Автоматизированные системы, способствующие снижению энергопотребления и воздействию на окружающую среду.</w:t>
      </w:r>
    </w:p>
    <w:p>
      <w:pPr>
        <w:pStyle w:val="ListParagraph"/>
      </w:pPr>
      <w:r>
        <w:t xml:space="preserve">  </w:t>
      </w:r>
      <w:r>
        <w:rPr>
          <w:b/>
        </w:rPr>
        <w:t>Повторение важности автоматизации для будущего промышленности:</w:t>
      </w:r>
      <w:r>
        <w:rPr/>
        <w:t xml:space="preserve">  Автоматизация – ключевой фактор повышения конкурентоспособности и устойчивого развития.</w:t>
      </w:r>
    </w:p>
    <w:p>
      <w:pPr>
        <w:pStyle w:val="ListParagraph"/>
      </w:pPr>
      <w:r>
        <w:t xml:space="preserve">  </w:t>
      </w:r>
      <w:r>
        <w:rPr>
          <w:b/>
        </w:rPr>
        <w:t>Призыв к непрерывному обучению и адаптации:</w:t>
      </w:r>
      <w:r>
        <w:rPr/>
        <w:t xml:space="preserve">  Важность постоянного совершенствования навыков и знаний для работы с автоматизированными системами.</w:t>
      </w:r>
    </w:p>
    <w:p>
      <w:pPr>
        <w:pStyle w:val="ListParagraph"/>
      </w:pPr>
      <w:r>
        <w:t xml:space="preserve">  </w:t>
      </w:r>
      <w:r>
        <w:rPr>
          <w:b/>
        </w:rPr>
        <w:t>Подчеркивание потенциала автоматизации для улучшения жизни людей:</w:t>
      </w:r>
      <w:r>
        <w:rPr/>
        <w:t xml:space="preserve"> Автоматизация может способствовать повышению безопасности, улучшению качества жизни и решению глобальных проблем.</w:t>
      </w:r>
    </w:p>
    <w:p>
      <w:pPr>
        <w:pStyle w:val="Heading1"/>
      </w:pPr>
      <w:r>
        <w:t>Идеи:</w:t>
      </w:r>
    </w:p>
    <w:p>
      <w:pPr>
        <w:pStyle w:val="Heading2"/>
      </w:pPr>
      <w:r>
        <w:t>Идеи для Заключения (согласно правилам)</w:t>
      </w:r>
    </w:p>
    <w:p>
      <w:pPr>
        <w:pStyle w:val="ListBullet"/>
      </w:pPr>
      <w:r>
        <w:rPr>
          <w:b/>
        </w:rPr>
        <w:t>I. Краткое Обобщение Основных Концепций</w:t>
      </w:r>
    </w:p>
    <w:p>
      <w:pPr>
        <w:pStyle w:val="ListBullet"/>
      </w:pPr>
      <w:r>
        <w:t xml:space="preserve">1.  </w:t>
      </w:r>
      <w:r>
        <w:rPr>
          <w:b/>
        </w:rPr>
        <w:t>Пример:</w:t>
      </w:r>
      <w:r>
        <w:rPr/>
        <w:t xml:space="preserve"> Краткое перечисление основных этапов проекта автоматизации (анализ, проектирование, реализация, ввод в эксплуатацию, обслуживание) с акцентом на важность каждого этапа.</w:t>
      </w:r>
    </w:p>
    <w:p>
      <w:pPr>
        <w:pStyle w:val="ListBullet"/>
      </w:pPr>
      <w:r>
        <w:t xml:space="preserve">2.  </w:t>
      </w:r>
      <w:r>
        <w:rPr>
          <w:b/>
        </w:rPr>
        <w:t>Фраза:</w:t>
      </w:r>
      <w:r>
        <w:rPr/>
        <w:t xml:space="preserve"> "Датчики - глаза, ПЛК - мозг, исполнительные устройства - руки автоматизированной системы."</w:t>
      </w:r>
    </w:p>
    <w:p>
      <w:pPr>
        <w:pStyle w:val="ListBullet"/>
      </w:pPr>
      <w:r>
        <w:t xml:space="preserve">3.  </w:t>
      </w:r>
      <w:r>
        <w:rPr>
          <w:b/>
        </w:rPr>
        <w:t>Утверждение:</w:t>
      </w:r>
      <w:r>
        <w:rPr/>
        <w:t xml:space="preserve"> "Интеграция с SCADA – необходимость для мониторинга эффективности и своевременного реагирования на сбои."</w:t>
      </w:r>
    </w:p>
    <w:p>
      <w:pPr>
        <w:pStyle w:val="ListBullet"/>
      </w:pPr>
      <w:r>
        <w:rPr>
          <w:b/>
        </w:rPr>
        <w:t>II.  Обзор Современных Тенденций в Автоматизации</w:t>
      </w:r>
    </w:p>
    <w:p>
      <w:pPr>
        <w:pStyle w:val="ListBullet"/>
      </w:pPr>
      <w:r>
        <w:t xml:space="preserve">4.  </w:t>
      </w:r>
      <w:r>
        <w:rPr>
          <w:b/>
        </w:rPr>
        <w:t>Определение:</w:t>
      </w:r>
      <w:r>
        <w:rPr/>
        <w:t xml:space="preserve"> Краткое описание IIoT как сети подключенных датчиков и устройств для сбора и анализа данных.</w:t>
      </w:r>
    </w:p>
    <w:p>
      <w:pPr>
        <w:pStyle w:val="ListBullet"/>
      </w:pPr>
      <w:r>
        <w:t xml:space="preserve">5.  </w:t>
      </w:r>
      <w:r>
        <w:rPr>
          <w:b/>
        </w:rPr>
        <w:t>Перечисление:</w:t>
      </w:r>
      <w:r>
        <w:rPr/>
        <w:t xml:space="preserve"> Три конкретных примера использования облачных технологий в автоматизации (резервное копирование данных, удаленный доступ, масштабируемость).</w:t>
      </w:r>
    </w:p>
    <w:p>
      <w:pPr>
        <w:pStyle w:val="ListBullet"/>
      </w:pPr>
      <w:r>
        <w:t xml:space="preserve">6.  </w:t>
      </w:r>
      <w:r>
        <w:rPr>
          <w:b/>
        </w:rPr>
        <w:t>Пример:</w:t>
      </w:r>
      <w:r>
        <w:rPr/>
        <w:t xml:space="preserve"> "Представьте себе систему, которая сама оптимизирует параметры процесса на основе данных от датчиков - это работа искусственного интеллекта."</w:t>
      </w:r>
    </w:p>
    <w:p>
      <w:pPr>
        <w:pStyle w:val="ListBullet"/>
      </w:pPr>
      <w:r>
        <w:rPr>
          <w:b/>
        </w:rPr>
        <w:t>III.  Проблемы и Вызовы Автоматизации</w:t>
      </w:r>
    </w:p>
    <w:p>
      <w:pPr>
        <w:pStyle w:val="ListBullet"/>
      </w:pPr>
      <w:r>
        <w:t xml:space="preserve">7.  </w:t>
      </w:r>
      <w:r>
        <w:rPr>
          <w:b/>
        </w:rPr>
        <w:t>Вопрос:</w:t>
      </w:r>
      <w:r>
        <w:rPr/>
        <w:t xml:space="preserve"> "Как убедить опытного оператора переквалифицироваться и работать с новым интерфейсом?"</w:t>
      </w:r>
    </w:p>
    <w:p>
      <w:pPr>
        <w:pStyle w:val="ListBullet"/>
      </w:pPr>
      <w:r>
        <w:t xml:space="preserve">8.  </w:t>
      </w:r>
      <w:r>
        <w:rPr>
          <w:b/>
        </w:rPr>
        <w:t>Фраза:</w:t>
      </w:r>
      <w:r>
        <w:rPr/>
        <w:t xml:space="preserve"> "Интеграция устаревшего оборудования требует нестандартных решений и может значительно увеличить затраты."</w:t>
      </w:r>
    </w:p>
    <w:p>
      <w:pPr>
        <w:pStyle w:val="ListBullet"/>
      </w:pPr>
      <w:r>
        <w:t xml:space="preserve">9.  </w:t>
      </w:r>
      <w:r>
        <w:rPr>
          <w:b/>
        </w:rPr>
        <w:t>Утверждение:</w:t>
      </w:r>
      <w:r>
        <w:rPr/>
        <w:t xml:space="preserve"> "Отсутствие квалифицированных специалистов – основное препятствие для внедрения передовых технологий."</w:t>
      </w:r>
    </w:p>
    <w:p>
      <w:pPr>
        <w:pStyle w:val="ListBullet"/>
      </w:pPr>
      <w:r>
        <w:rPr>
          <w:b/>
        </w:rPr>
        <w:t>IV.  Перспективы Развития Автоматизации</w:t>
      </w:r>
    </w:p>
    <w:p>
      <w:pPr>
        <w:pStyle w:val="ListBullet"/>
      </w:pPr>
      <w:r>
        <w:t xml:space="preserve">10. </w:t>
      </w:r>
      <w:r>
        <w:rPr>
          <w:b/>
        </w:rPr>
        <w:t>Пример:</w:t>
      </w:r>
      <w:r>
        <w:rPr/>
        <w:t xml:space="preserve"> Цифровой двойник производственной линии для симуляции различных сценариев и оптимизации параметров.</w:t>
      </w:r>
    </w:p>
    <w:p>
      <w:pPr>
        <w:pStyle w:val="ListBullet"/>
      </w:pPr>
      <w:r>
        <w:t xml:space="preserve">11. </w:t>
      </w:r>
      <w:r>
        <w:rPr>
          <w:b/>
        </w:rPr>
        <w:t>Фраза:</w:t>
      </w:r>
      <w:r>
        <w:rPr/>
        <w:t xml:space="preserve"> "Развитие AR позволит оператору видеть информацию о состоянии оборудования прямо в поле зрения."</w:t>
      </w:r>
    </w:p>
    <w:p>
      <w:pPr>
        <w:pStyle w:val="ListBullet"/>
      </w:pPr>
      <w:r>
        <w:t xml:space="preserve">12. </w:t>
      </w:r>
      <w:r>
        <w:rPr>
          <w:b/>
        </w:rPr>
        <w:t>Утверждение:</w:t>
      </w:r>
      <w:r>
        <w:rPr/>
        <w:t xml:space="preserve"> "В будущем взаимодействие человека и машины станет более интуитивным и естественным."</w:t>
      </w:r>
    </w:p>
    <w:p>
      <w:pPr>
        <w:pStyle w:val="ListBullet"/>
      </w:pPr>
      <w:r>
        <w:rPr>
          <w:b/>
        </w:rPr>
        <w:t>V. Заключительные Мысли</w:t>
      </w:r>
    </w:p>
    <w:p>
      <w:pPr>
        <w:pStyle w:val="ListBullet"/>
      </w:pPr>
      <w:r>
        <w:t xml:space="preserve">13. </w:t>
      </w:r>
      <w:r>
        <w:rPr>
          <w:b/>
        </w:rPr>
        <w:t>Вопрос:</w:t>
      </w:r>
      <w:r>
        <w:rPr/>
        <w:t xml:space="preserve"> "Готовы ли мы к будущему автоматизации, где машины принимают больше решений?"</w:t>
      </w:r>
    </w:p>
    <w:p>
      <w:pPr>
        <w:pStyle w:val="ListBullet"/>
      </w:pPr>
      <w:r>
        <w:t xml:space="preserve">14. </w:t>
      </w:r>
      <w:r>
        <w:rPr>
          <w:b/>
        </w:rPr>
        <w:t>Призыв:</w:t>
      </w:r>
      <w:r>
        <w:rPr/>
        <w:t xml:space="preserve"> "Непрерывное обучение – ключ к успеху в эпоху автоматизации."</w:t>
      </w:r>
    </w:p>
    <w:p>
      <w:pPr>
        <w:pStyle w:val="ListBullet"/>
      </w:pPr>
      <w:r>
        <w:t xml:space="preserve">15. </w:t>
      </w:r>
      <w:r>
        <w:rPr>
          <w:b/>
        </w:rPr>
        <w:t>Утверждение:</w:t>
      </w:r>
      <w:r>
        <w:rPr/>
        <w:t xml:space="preserve"> "Автоматизация – это не угроза, а возможность для создания более эффективного и безопасного мира."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