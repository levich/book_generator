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технологии для нефтепереработчика. Практическое руководство.</w:t>
        <w:br/>
      </w:r>
    </w:p>
    <w:p>
      <w:r>
        <w:br w:type="page"/>
      </w:r>
    </w:p>
    <w:p>
      <w:pPr>
        <w:pStyle w:val="Heading1"/>
      </w:pPr>
      <w:r>
        <w:t>Введение:  Обоснование необходимости и структура книги, приветствие читателя, описание нефтеперерабатывающей отрасли и растущей роли цифровых технологий, определение целевой аудитории и краткий обзор глав.</w:t>
      </w:r>
    </w:p>
    <w:p>
      <w:pPr>
        <w:pStyle w:val="Heading2"/>
      </w:pPr>
      <w:r>
        <w:t>Структура главы "Что такое цифровые технологии: определение и история развития"</w:t>
      </w:r>
    </w:p>
    <w:p>
      <w:r>
        <w:t>**I. Вводная мотивация: Почему читателю важно понимать, что такое цифровые технологии?**</w:t>
      </w:r>
    </w:p>
    <w:p>
      <w:pPr>
        <w:pStyle w:val="ListParagraph"/>
      </w:pPr>
      <w:r>
        <w:t xml:space="preserve">  Захватывающий вопрос: "Представьте мир без компьютеров. Что бы вы потеряли?"</w:t>
      </w:r>
    </w:p>
    <w:p>
      <w:pPr>
        <w:pStyle w:val="ListParagraph"/>
      </w:pPr>
      <w:r>
        <w:t xml:space="preserve">  Краткое описание повседневной зависимости нефтепереработки от цифровых технологий (контроль процессов, логистика, связь).</w:t>
      </w:r>
    </w:p>
    <w:p>
      <w:pPr>
        <w:pStyle w:val="ListParagraph"/>
      </w:pPr>
      <w:r>
        <w:t xml:space="preserve">  Подчеркнуть, что понимание базовых концепций – ключ к эффективной работе, даже без глубокого погружения в ИТ.</w:t>
      </w:r>
    </w:p>
    <w:p>
      <w:pPr>
        <w:pStyle w:val="ListParagraph"/>
      </w:pPr>
      <w:r>
        <w:t xml:space="preserve">  </w:t>
      </w:r>
      <w:r>
        <w:rPr>
          <w:b/>
        </w:rPr>
        <w:t>Что такое "цифровой"?</w:t>
      </w:r>
    </w:p>
    <w:p>
      <w:pPr>
        <w:pStyle w:val="ListParagraph"/>
      </w:pPr>
      <w:r>
        <w:t xml:space="preserve">  Аналоговый vs. цифровой: объяснение на простом примере (аналоговые часы vs. цифровые часы).</w:t>
      </w:r>
    </w:p>
    <w:p>
      <w:pPr>
        <w:pStyle w:val="ListParagraph"/>
      </w:pPr>
      <w:r>
        <w:t xml:space="preserve">  Объяснение концепции дискретизации и квантования.</w:t>
      </w:r>
    </w:p>
    <w:p>
      <w:pPr>
        <w:pStyle w:val="ListParagraph"/>
      </w:pPr>
      <w:r>
        <w:t xml:space="preserve">  </w:t>
      </w:r>
      <w:r>
        <w:rPr>
          <w:b/>
        </w:rPr>
        <w:t>Что включается в понятие "цифровые технологии"?</w:t>
      </w:r>
    </w:p>
    <w:p>
      <w:pPr>
        <w:pStyle w:val="ListParagraph"/>
      </w:pPr>
      <w:r>
        <w:t xml:space="preserve">  Компьютеры (персональные, серверы, контроллеры)</w:t>
      </w:r>
    </w:p>
    <w:p>
      <w:pPr>
        <w:pStyle w:val="ListParagraph"/>
      </w:pPr>
      <w:r>
        <w:t xml:space="preserve">  Сети (локальные, глобальные, промышленные)</w:t>
      </w:r>
    </w:p>
    <w:p>
      <w:pPr>
        <w:pStyle w:val="ListParagraph"/>
      </w:pPr>
      <w:r>
        <w:t xml:space="preserve">  Программное обеспечение (операционные системы, приложения)</w:t>
      </w:r>
    </w:p>
    <w:p>
      <w:pPr>
        <w:pStyle w:val="ListParagraph"/>
      </w:pPr>
      <w:r>
        <w:t xml:space="preserve">  Данные и их обработка</w:t>
      </w:r>
    </w:p>
    <w:p>
      <w:pPr>
        <w:pStyle w:val="ListParagraph"/>
      </w:pPr>
      <w:r>
        <w:t xml:space="preserve">  </w:t>
      </w:r>
      <w:r>
        <w:rPr>
          <w:b/>
        </w:rPr>
        <w:t>Разграничение между информацией и данными.</w:t>
      </w:r>
    </w:p>
    <w:p>
      <w:pPr>
        <w:pStyle w:val="ListParagraph"/>
      </w:pPr>
      <w:r>
        <w:t xml:space="preserve">  </w:t>
      </w:r>
      <w:r>
        <w:rPr>
          <w:b/>
        </w:rPr>
        <w:t>Первые шаги:</w:t>
      </w:r>
    </w:p>
    <w:p>
      <w:pPr>
        <w:pStyle w:val="ListParagraph"/>
      </w:pPr>
      <w:r>
        <w:t xml:space="preserve">  Абак: простейший счетный инструмент.</w:t>
      </w:r>
    </w:p>
    <w:p>
      <w:pPr>
        <w:pStyle w:val="ListParagraph"/>
      </w:pPr>
      <w:r>
        <w:t xml:space="preserve">  Механические вычислители: краткое упоминание о первых механических калькуляторах.</w:t>
      </w:r>
    </w:p>
    <w:p>
      <w:pPr>
        <w:pStyle w:val="ListParagraph"/>
      </w:pPr>
      <w:r>
        <w:t xml:space="preserve">  </w:t>
      </w:r>
      <w:r>
        <w:rPr>
          <w:b/>
        </w:rPr>
        <w:t>Появление компьютеров:</w:t>
      </w:r>
    </w:p>
    <w:p>
      <w:pPr>
        <w:pStyle w:val="ListParagraph"/>
      </w:pPr>
      <w:r>
        <w:t xml:space="preserve">  Первые электронные вычислительные машины (ENIAC): акцент на огромные размеры и ограниченные возможности.</w:t>
      </w:r>
    </w:p>
    <w:p>
      <w:pPr>
        <w:pStyle w:val="ListParagraph"/>
      </w:pPr>
      <w:r>
        <w:t xml:space="preserve">  Транзистор: ключевое изобретение, которое привело к миниатюризации компьютеров.</w:t>
      </w:r>
    </w:p>
    <w:p>
      <w:pPr>
        <w:pStyle w:val="ListParagraph"/>
      </w:pPr>
      <w:r>
        <w:t xml:space="preserve">  </w:t>
      </w:r>
      <w:r>
        <w:rPr>
          <w:b/>
        </w:rPr>
        <w:t>Эволюция компьютеров:</w:t>
      </w:r>
    </w:p>
    <w:p>
      <w:pPr>
        <w:pStyle w:val="ListParagraph"/>
      </w:pPr>
      <w:r>
        <w:t xml:space="preserve">  Микропроцессоры: появление персональных компьютеров.</w:t>
      </w:r>
    </w:p>
    <w:p>
      <w:pPr>
        <w:pStyle w:val="ListParagraph"/>
      </w:pPr>
      <w:r>
        <w:t xml:space="preserve">  Развитие сетей: от ARPANET до современного интернета.</w:t>
      </w:r>
    </w:p>
    <w:p>
      <w:pPr>
        <w:pStyle w:val="ListParagraph"/>
      </w:pPr>
      <w:r>
        <w:t xml:space="preserve">  </w:t>
      </w:r>
      <w:r>
        <w:rPr>
          <w:b/>
        </w:rPr>
        <w:t>Особенности эволюции в контексте нефтепереработки:</w:t>
      </w:r>
      <w:r>
        <w:rPr/>
        <w:t xml:space="preserve"> Примеры использования технологий на разных этапах развития отрасли.</w:t>
      </w:r>
    </w:p>
    <w:p>
      <w:pPr>
        <w:pStyle w:val="ListParagraph"/>
      </w:pPr>
      <w:r>
        <w:t xml:space="preserve">  </w:t>
      </w:r>
      <w:r>
        <w:rPr>
          <w:b/>
        </w:rPr>
        <w:t>Процессор (CPU):</w:t>
      </w:r>
      <w:r>
        <w:rPr/>
        <w:t xml:space="preserve"> "Мозг" компьютера: что он делает и как влияет на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Память (RAM):</w:t>
      </w:r>
      <w:r>
        <w:rPr/>
        <w:t xml:space="preserve">  Краткосрочная память: объяснение её роли и ограниченный объем.</w:t>
      </w:r>
    </w:p>
    <w:p>
      <w:pPr>
        <w:pStyle w:val="ListParagraph"/>
      </w:pPr>
      <w:r>
        <w:t xml:space="preserve">  </w:t>
      </w:r>
      <w:r>
        <w:rPr>
          <w:b/>
        </w:rPr>
        <w:t>Хранилище данных (HDD/SSD):</w:t>
      </w:r>
      <w:r>
        <w:rPr/>
        <w:t xml:space="preserve"> Долгосрочная память: где хранятся программы и данные.</w:t>
      </w:r>
    </w:p>
    <w:p>
      <w:pPr>
        <w:pStyle w:val="ListParagraph"/>
      </w:pPr>
      <w:r>
        <w:t xml:space="preserve">  </w:t>
      </w:r>
      <w:r>
        <w:rPr>
          <w:b/>
        </w:rPr>
        <w:t>Устройства ввода/вывода:</w:t>
      </w:r>
      <w:r>
        <w:rPr/>
        <w:t xml:space="preserve"> Клавиатура, мышь, монитор: как человек взаимодействует с компьютером.</w:t>
      </w:r>
    </w:p>
    <w:p>
      <w:pPr>
        <w:pStyle w:val="ListParagraph"/>
      </w:pPr>
      <w:r>
        <w:t xml:space="preserve">  </w:t>
      </w:r>
      <w:r>
        <w:rPr>
          <w:b/>
        </w:rPr>
        <w:t>Материнская плата:</w:t>
      </w:r>
      <w:r>
        <w:rPr/>
        <w:t xml:space="preserve"> Объяснение ее роли, как связующее звено между компонентами.</w:t>
      </w:r>
    </w:p>
    <w:p>
      <w:pPr>
        <w:pStyle w:val="ListParagraph"/>
      </w:pPr>
      <w:r>
        <w:t xml:space="preserve">  Обзор текущих тенденций: облачные вычисления, мобильные устройства, Интернет вещей (IoT).</w:t>
      </w:r>
    </w:p>
    <w:p>
      <w:pPr>
        <w:pStyle w:val="ListParagraph"/>
      </w:pPr>
      <w:r>
        <w:t xml:space="preserve">  Подчеркнуть, как прошлое сформировало современность и как это важно понимать для будущего.</w:t>
      </w:r>
    </w:p>
    <w:p>
      <w:pPr>
        <w:pStyle w:val="ListParagraph"/>
      </w:pPr>
      <w:r>
        <w:t xml:space="preserve">  Повторение основных понятий, представленных в главе.</w:t>
      </w:r>
    </w:p>
    <w:p>
      <w:pPr>
        <w:pStyle w:val="ListParagraph"/>
      </w:pPr>
      <w:r>
        <w:t xml:space="preserve">  Акцентировать важность постоянного изучения и адаптации к новым технологиям.</w:t>
      </w:r>
    </w:p>
    <w:p>
      <w:pPr>
        <w:pStyle w:val="ListParagraph"/>
      </w:pPr>
      <w:r>
        <w:t xml:space="preserve">  Подготовка к следующей главе: "Типы компьютеров и их применение на НПЗ."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Объяснить концепцию "цифровой революции" в нефтепереработке.</w:t>
      </w:r>
      <w:r>
        <w:rPr/>
        <w:t xml:space="preserve"> Подчеркнуть, что переход от аналоговых систем к цифровым не был просто заменой оборудования, а привел к кардинальным изменениям в способах работы, управлении и эффективности.</w:t>
      </w:r>
    </w:p>
    <w:p>
      <w:pPr>
        <w:pStyle w:val="ListBullet"/>
      </w:pPr>
      <w:r>
        <w:t xml:space="preserve">Идея 2: </w:t>
      </w:r>
      <w:r>
        <w:rPr>
          <w:b/>
        </w:rPr>
        <w:t>Использование метафоры "города" для объяснения аналоговых и цифровых систем.</w:t>
      </w:r>
      <w:r>
        <w:rPr/>
        <w:t xml:space="preserve"> Представить аналоговый мир как непрерывный поток воды в реке, а цифровой мир как систему каналов и водопроводов, где данные контролируются и передаются по четким маршрутам.</w:t>
      </w:r>
    </w:p>
    <w:p>
      <w:pPr>
        <w:pStyle w:val="ListBullet"/>
      </w:pPr>
      <w:r>
        <w:t xml:space="preserve">Идея 3: </w:t>
      </w:r>
      <w:r>
        <w:rPr>
          <w:b/>
        </w:rPr>
        <w:t>Подчеркнуть важность понимания "архитектуры" цифровой информации.</w:t>
      </w:r>
      <w:r>
        <w:rPr/>
        <w:t xml:space="preserve"> Объяснить, что цифровые данные не просто "есть", а структурированы определенным образом, и понимание этой структуры помогает лучше понимать, как работает система.</w:t>
      </w:r>
    </w:p>
    <w:p>
      <w:pPr>
        <w:pStyle w:val="ListBullet"/>
      </w:pPr>
      <w:r>
        <w:t xml:space="preserve">Идея 4: </w:t>
      </w:r>
      <w:r>
        <w:rPr>
          <w:b/>
        </w:rPr>
        <w:t>Иллюстрировать разницу между аналоговым и цифровым сигналом через пример датчиков температуры.</w:t>
      </w:r>
      <w:r>
        <w:rPr/>
        <w:t xml:space="preserve">  Описать, как аналоговый датчик выдает непрерывное значение, а цифровой датчик преобразует его в дискретные значения.</w:t>
      </w:r>
    </w:p>
    <w:p>
      <w:pPr>
        <w:pStyle w:val="ListBullet"/>
      </w:pPr>
      <w:r>
        <w:t xml:space="preserve">Идея 5: </w:t>
      </w:r>
      <w:r>
        <w:rPr>
          <w:b/>
        </w:rPr>
        <w:t>Показать взаимосвязь между историческими этапами развития компьютеров и конкретными задачами, которые они решали в нефтепереработке.</w:t>
      </w:r>
      <w:r>
        <w:rPr/>
        <w:t xml:space="preserve"> Например, как первые компьютеры использовались для оптимизации сложных расчетов, а затем для управления процессами.</w:t>
      </w:r>
    </w:p>
    <w:p>
      <w:pPr>
        <w:pStyle w:val="ListBullet"/>
      </w:pPr>
      <w:r>
        <w:t xml:space="preserve">Идея 6: </w:t>
      </w:r>
      <w:r>
        <w:rPr>
          <w:b/>
        </w:rPr>
        <w:t>Объяснить, как бинарный код представляет информацию.</w:t>
      </w:r>
      <w:r>
        <w:rPr/>
        <w:t xml:space="preserve">  Использовать простую аналогию, например, светофоры (красный/зеленый) или переключатели (вкл/выкл) для иллюстрации.</w:t>
      </w:r>
    </w:p>
    <w:p>
      <w:pPr>
        <w:pStyle w:val="ListBullet"/>
      </w:pPr>
      <w:r>
        <w:t xml:space="preserve">Идея 7: </w:t>
      </w:r>
      <w:r>
        <w:rPr>
          <w:b/>
        </w:rPr>
        <w:t>Особое внимание уделить понятию “дискретизация данных”.</w:t>
      </w:r>
      <w:r>
        <w:rPr/>
        <w:t xml:space="preserve"> Объяснить, что непрерывные процессы, такие как давление или температура, преобразуются в цифры.</w:t>
      </w:r>
    </w:p>
    <w:p>
      <w:pPr>
        <w:pStyle w:val="ListBullet"/>
      </w:pPr>
      <w:r>
        <w:t xml:space="preserve">Идея 8: </w:t>
      </w:r>
      <w:r>
        <w:rPr>
          <w:b/>
        </w:rPr>
        <w:t>Показать эволюцию микропроцессоров и их влияние на размер и стоимость компьютеров.</w:t>
      </w:r>
      <w:r>
        <w:rPr/>
        <w:t xml:space="preserve"> Сравнить размеры компьютеров прошлого с современными мобильными устройствами.</w:t>
      </w:r>
    </w:p>
    <w:p>
      <w:pPr>
        <w:pStyle w:val="ListBullet"/>
      </w:pPr>
      <w:r>
        <w:t xml:space="preserve">Идея 9: </w:t>
      </w:r>
      <w:r>
        <w:rPr>
          <w:b/>
        </w:rPr>
        <w:t>Вставить в историю развития примеры автоматизации нефтеперерабатывающих процессов, которые стали возможны благодаря новым технологиям.</w:t>
      </w:r>
      <w:r>
        <w:rPr/>
        <w:t xml:space="preserve"> Например, использование первых систем управления технологическими процессами (АСУ ТП).</w:t>
      </w:r>
    </w:p>
    <w:p>
      <w:pPr>
        <w:pStyle w:val="ListBullet"/>
      </w:pPr>
      <w:r>
        <w:t xml:space="preserve">Идея 10: </w:t>
      </w:r>
      <w:r>
        <w:rPr>
          <w:b/>
        </w:rPr>
        <w:t>Сделать акцент на роли Интернета и сетей в современной нефтепереработке.</w:t>
      </w:r>
      <w:r>
        <w:rPr/>
        <w:t xml:space="preserve"> Описать, как эти технологии обеспечивают связь между различными объектами и системами.</w:t>
      </w:r>
    </w:p>
    <w:p>
      <w:pPr>
        <w:pStyle w:val="ListBullet"/>
      </w:pPr>
      <w:r>
        <w:t xml:space="preserve">Идея 11: </w:t>
      </w:r>
      <w:r>
        <w:rPr>
          <w:b/>
        </w:rPr>
        <w:t>Подчеркнуть, что история развития технологий является циклической, с периодами бурного развития и периодами стабилизации.</w:t>
      </w:r>
    </w:p>
    <w:p>
      <w:pPr>
        <w:pStyle w:val="ListBullet"/>
      </w:pPr>
      <w:r>
        <w:t xml:space="preserve">Идея 12: </w:t>
      </w:r>
      <w:r>
        <w:rPr>
          <w:b/>
        </w:rPr>
        <w:t>Показать, что знание истории развития технологий помогает лучше понимать современные проблемы и находить решения.</w:t>
      </w:r>
    </w:p>
    <w:p>
      <w:pPr>
        <w:pStyle w:val="ListBullet"/>
      </w:pPr>
      <w:r>
        <w:t xml:space="preserve">Идея 13: </w:t>
      </w:r>
      <w:r>
        <w:rPr>
          <w:b/>
        </w:rPr>
        <w:t>Сопоставить основные этапы развития цифровых технологий с изменениями в бизнес-моделях нефтеперерабатывающих предприятий.</w:t>
      </w:r>
    </w:p>
    <w:p>
      <w:pPr>
        <w:pStyle w:val="ListBullet"/>
      </w:pPr>
      <w:r>
        <w:t xml:space="preserve">Идея 14: </w:t>
      </w:r>
      <w:r>
        <w:rPr>
          <w:b/>
        </w:rPr>
        <w:t>Включить в заключение короткий прогноз о будущем развитии цифровых технологий в нефтепереработке (например, развитие искусственного интеллекта, большие данные, IoT).</w:t>
      </w:r>
    </w:p>
    <w:p>
      <w:pPr>
        <w:pStyle w:val="ListBullet"/>
      </w:pPr>
      <w:r>
        <w:t xml:space="preserve">Идея 15: </w:t>
      </w:r>
      <w:r>
        <w:rPr>
          <w:b/>
        </w:rPr>
        <w:t>Объяснить концепцию обратной связи в цифровых системах, используя пример автоматического управления уровнем жидкости в резервуаре.</w:t>
      </w:r>
    </w:p>
    <w:p>
      <w:r>
        <w:br w:type="page"/>
      </w:r>
    </w:p>
    <w:p>
      <w:pPr>
        <w:pStyle w:val="Heading1"/>
      </w:pPr>
      <w:r>
        <w:t>Глава 1:  Что такое цифровые технологии: определение и история развития, объяснение двоичной системы и взаимодействия аппаратного и программного обеспечения.</w:t>
      </w:r>
    </w:p>
    <w:p>
      <w:pPr>
        <w:pStyle w:val="Heading2"/>
      </w:pPr>
      <w:r>
        <w:t>Структура Глава 1: "Основы цифровых технологий: определение и история развития"</w:t>
      </w:r>
    </w:p>
    <w:p>
      <w:r>
        <w:t>**I. Мотивация: Почему читателю важно понимать, что такое цифровые технологии?**</w:t>
      </w:r>
    </w:p>
    <w:p>
      <w:pPr>
        <w:pStyle w:val="ListParagraph"/>
      </w:pPr>
      <w:r>
        <w:t xml:space="preserve">  </w:t>
      </w:r>
      <w:r>
        <w:rPr>
          <w:b/>
        </w:rPr>
        <w:t>Захватывающий вопрос:</w:t>
      </w:r>
      <w:r>
        <w:rPr/>
        <w:t xml:space="preserve">  "Представьте себе, что на неделю перестали работать все компьютеры и сети на нефтеперерабатывающем заводе. Какие последствия это повлечет?" (Вопрос, вызывающий размышление, чтобы подчеркнуть зависимость отрасли).</w:t>
      </w:r>
    </w:p>
    <w:p>
      <w:pPr>
        <w:pStyle w:val="ListParagraph"/>
      </w:pPr>
      <w:r>
        <w:t xml:space="preserve">  </w:t>
      </w:r>
      <w:r>
        <w:rPr>
          <w:b/>
        </w:rPr>
        <w:t>Повседневная зависимость:</w:t>
      </w:r>
      <w:r>
        <w:rPr/>
        <w:t xml:space="preserve"> Описать рутинные задачи на НПЗ, которые невозможны без цифровых технологий (мониторинг процессов, управление потоками, логистика, взаимодействие с контрагентами).</w:t>
      </w:r>
    </w:p>
    <w:p>
      <w:pPr>
        <w:pStyle w:val="ListParagraph"/>
      </w:pPr>
      <w:r>
        <w:t xml:space="preserve">  </w:t>
      </w:r>
      <w:r>
        <w:rPr>
          <w:b/>
        </w:rPr>
        <w:t>Практическая выгода:</w:t>
      </w:r>
      <w:r>
        <w:rPr/>
        <w:t xml:space="preserve"> Объяснить, что базовое понимание помогает лучше взаимодействовать с ИТ-специалистами, понимать отчеты, предлагать улучшения.</w:t>
      </w:r>
    </w:p>
    <w:p>
      <w:pPr>
        <w:pStyle w:val="ListParagraph"/>
      </w:pPr>
      <w:r>
        <w:t xml:space="preserve">  </w:t>
      </w:r>
      <w:r>
        <w:rPr>
          <w:b/>
        </w:rPr>
        <w:t>Акцент на доступность:</w:t>
      </w:r>
      <w:r>
        <w:rPr/>
        <w:t xml:space="preserve"> Заявить, что освоить базовые понятия несложно и доступно каждому, независимо от технического образования.</w:t>
      </w:r>
    </w:p>
    <w:p>
      <w:pPr>
        <w:pStyle w:val="ListParagraph"/>
      </w:pPr>
      <w:r>
        <w:t xml:space="preserve">  </w:t>
      </w:r>
      <w:r>
        <w:rPr>
          <w:b/>
        </w:rPr>
        <w:t>Цифровой vs. Аналоговый:</w:t>
      </w:r>
    </w:p>
    <w:p>
      <w:pPr>
        <w:pStyle w:val="ListParagraph"/>
      </w:pPr>
      <w:r>
        <w:t xml:space="preserve">  Наглядный пример: часы (стрелочные vs. электронные).</w:t>
      </w:r>
    </w:p>
    <w:p>
      <w:pPr>
        <w:pStyle w:val="ListParagraph"/>
      </w:pPr>
      <w:r>
        <w:t xml:space="preserve">  Объяснение принципа: аналоговый – непрерывный сигнал, цифровой – дискретные значения.</w:t>
      </w:r>
    </w:p>
    <w:p>
      <w:pPr>
        <w:pStyle w:val="ListParagraph"/>
      </w:pPr>
      <w:r>
        <w:t xml:space="preserve">  Простой пример применения на НПЗ: измерение температуры (аналоговой ртутной и цифровой термопарой).</w:t>
      </w:r>
    </w:p>
    <w:p>
      <w:pPr>
        <w:pStyle w:val="ListParagraph"/>
      </w:pPr>
      <w:r>
        <w:t xml:space="preserve">  </w:t>
      </w:r>
      <w:r>
        <w:rPr>
          <w:b/>
        </w:rPr>
        <w:t>Цифровые технологии - охват:</w:t>
      </w:r>
    </w:p>
    <w:p>
      <w:pPr>
        <w:pStyle w:val="ListParagraph"/>
      </w:pPr>
      <w:r>
        <w:t xml:space="preserve">  Определение: совокупность устройств, систем и процессов, основанных на цифровой информации.</w:t>
      </w:r>
    </w:p>
    <w:p>
      <w:pPr>
        <w:pStyle w:val="ListParagraph"/>
      </w:pPr>
      <w:r>
        <w:t xml:space="preserve">  Компоненты: компьютеры (разные типы), сети (локальные, глобальные, промышленные), программное обеспечение (операционные системы, приложения), данные и их обработка.</w:t>
      </w:r>
    </w:p>
    <w:p>
      <w:pPr>
        <w:pStyle w:val="ListParagraph"/>
      </w:pPr>
      <w:r>
        <w:t xml:space="preserve">  </w:t>
      </w:r>
      <w:r>
        <w:rPr>
          <w:b/>
        </w:rPr>
        <w:t>Информация vs. Данные:</w:t>
      </w:r>
    </w:p>
    <w:p>
      <w:pPr>
        <w:pStyle w:val="ListParagraph"/>
      </w:pPr>
      <w:r>
        <w:t xml:space="preserve">  Данные: необработанные факты и цифры.</w:t>
      </w:r>
    </w:p>
    <w:p>
      <w:pPr>
        <w:pStyle w:val="ListParagraph"/>
      </w:pPr>
      <w:r>
        <w:t xml:space="preserve">  Информация: данные, обработанные и представленные в понятной форме.</w:t>
      </w:r>
    </w:p>
    <w:p>
      <w:pPr>
        <w:pStyle w:val="ListParagraph"/>
      </w:pPr>
      <w:r>
        <w:t xml:space="preserve">  Пример: числа датчиков температуры - данные. График температуры за смену – информация.</w:t>
      </w:r>
    </w:p>
    <w:p>
      <w:pPr>
        <w:pStyle w:val="ListParagraph"/>
      </w:pPr>
      <w:r>
        <w:t xml:space="preserve">  </w:t>
      </w:r>
      <w:r>
        <w:rPr>
          <w:b/>
        </w:rPr>
        <w:t>Первые шаги:</w:t>
      </w:r>
    </w:p>
    <w:p>
      <w:pPr>
        <w:pStyle w:val="ListParagraph"/>
      </w:pPr>
      <w:r>
        <w:t xml:space="preserve">  Абак: принцип работы, историческое значение.</w:t>
      </w:r>
    </w:p>
    <w:p>
      <w:pPr>
        <w:pStyle w:val="ListParagraph"/>
      </w:pPr>
      <w:r>
        <w:t xml:space="preserve">  Механические вычислители (Паскалина, Блезина): принцип работы, ограничения.</w:t>
      </w:r>
    </w:p>
    <w:p>
      <w:pPr>
        <w:pStyle w:val="ListParagraph"/>
      </w:pPr>
      <w:r>
        <w:t xml:space="preserve">  </w:t>
      </w:r>
      <w:r>
        <w:rPr>
          <w:b/>
        </w:rPr>
        <w:t>Появление компьютеров:</w:t>
      </w:r>
    </w:p>
    <w:p>
      <w:pPr>
        <w:pStyle w:val="ListParagraph"/>
      </w:pPr>
      <w:r>
        <w:t xml:space="preserve">  ENIAC: размеры, возможности, историческое значение.</w:t>
      </w:r>
    </w:p>
    <w:p>
      <w:pPr>
        <w:pStyle w:val="ListParagraph"/>
      </w:pPr>
      <w:r>
        <w:t xml:space="preserve">  Транзистор: принципиальное значение для миниатюризации и повышения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Эволюция компьютеров:</w:t>
      </w:r>
    </w:p>
    <w:p>
      <w:pPr>
        <w:pStyle w:val="ListParagraph"/>
      </w:pPr>
      <w:r>
        <w:t xml:space="preserve">  Микропроцессоры: революция в персональных компьютерах.</w:t>
      </w:r>
    </w:p>
    <w:p>
      <w:pPr>
        <w:pStyle w:val="ListParagraph"/>
      </w:pPr>
      <w:r>
        <w:t xml:space="preserve">  Развитие сетей: ARPANET, Интернет, влияние на глобальную связь.</w:t>
      </w:r>
    </w:p>
    <w:p>
      <w:pPr>
        <w:pStyle w:val="ListParagraph"/>
      </w:pPr>
      <w:r>
        <w:t xml:space="preserve">  </w:t>
      </w:r>
      <w:r>
        <w:rPr>
          <w:b/>
        </w:rPr>
        <w:t>Эволюция в контексте нефтепереработки:</w:t>
      </w:r>
    </w:p>
    <w:p>
      <w:pPr>
        <w:pStyle w:val="ListParagraph"/>
      </w:pPr>
      <w:r>
        <w:t xml:space="preserve">  Ранние системы управления процессами (SCADA)</w:t>
      </w:r>
    </w:p>
    <w:p>
      <w:pPr>
        <w:pStyle w:val="ListParagraph"/>
      </w:pPr>
      <w:r>
        <w:t xml:space="preserve">  Переход к автоматизированному управлению</w:t>
      </w:r>
    </w:p>
    <w:p>
      <w:pPr>
        <w:pStyle w:val="ListParagraph"/>
      </w:pPr>
      <w:r>
        <w:t xml:space="preserve">  Текущие тренды: IIoT, аналитика больших данных.</w:t>
      </w:r>
    </w:p>
    <w:p>
      <w:pPr>
        <w:pStyle w:val="ListParagraph"/>
      </w:pPr>
      <w:r>
        <w:t xml:space="preserve">  </w:t>
      </w:r>
      <w:r>
        <w:rPr>
          <w:b/>
        </w:rPr>
        <w:t>Процессор (CPU):</w:t>
      </w:r>
    </w:p>
    <w:p>
      <w:pPr>
        <w:pStyle w:val="ListParagraph"/>
      </w:pPr>
      <w:r>
        <w:t xml:space="preserve">  Функция: "мозг" компьютера, выполняет инструкции.</w:t>
      </w:r>
    </w:p>
    <w:p>
      <w:pPr>
        <w:pStyle w:val="ListParagraph"/>
      </w:pPr>
      <w:r>
        <w:t xml:space="preserve">  Связь с производительностью: тактовая частота, количество ядер.</w:t>
      </w:r>
    </w:p>
    <w:p>
      <w:pPr>
        <w:pStyle w:val="ListParagraph"/>
      </w:pPr>
      <w:r>
        <w:t xml:space="preserve">  Простой пример: обработка данных с датчиков, выполнение логических операций.</w:t>
      </w:r>
    </w:p>
    <w:p>
      <w:pPr>
        <w:pStyle w:val="ListParagraph"/>
      </w:pPr>
      <w:r>
        <w:t xml:space="preserve">  </w:t>
      </w:r>
      <w:r>
        <w:rPr>
          <w:b/>
        </w:rPr>
        <w:t>Память (RAM):</w:t>
      </w:r>
    </w:p>
    <w:p>
      <w:pPr>
        <w:pStyle w:val="ListParagraph"/>
      </w:pPr>
      <w:r>
        <w:t xml:space="preserve">  Функция: хранение данных, необходимых для работы программ.</w:t>
      </w:r>
    </w:p>
    <w:p>
      <w:pPr>
        <w:pStyle w:val="ListParagraph"/>
      </w:pPr>
      <w:r>
        <w:t xml:space="preserve">  Временный характер хранения: данные стираются при выключении питания.</w:t>
      </w:r>
    </w:p>
    <w:p>
      <w:pPr>
        <w:pStyle w:val="ListParagraph"/>
      </w:pPr>
      <w:r>
        <w:t xml:space="preserve">  Влияние на скорость работы: большая емкость – большая скорость.</w:t>
      </w:r>
    </w:p>
    <w:p>
      <w:pPr>
        <w:pStyle w:val="ListParagraph"/>
      </w:pPr>
      <w:r>
        <w:t xml:space="preserve">  </w:t>
      </w:r>
      <w:r>
        <w:rPr>
          <w:b/>
        </w:rPr>
        <w:t>Хранилище данных (HDD/SSD):</w:t>
      </w:r>
    </w:p>
    <w:p>
      <w:pPr>
        <w:pStyle w:val="ListParagraph"/>
      </w:pPr>
      <w:r>
        <w:t xml:space="preserve">  Функция: постоянное хранение программ и данных.</w:t>
      </w:r>
    </w:p>
    <w:p>
      <w:pPr>
        <w:pStyle w:val="ListParagraph"/>
      </w:pPr>
      <w:r>
        <w:t xml:space="preserve">  Разница между HDD и SSD: скорость, надежность, стоимость.</w:t>
      </w:r>
    </w:p>
    <w:p>
      <w:pPr>
        <w:pStyle w:val="ListParagraph"/>
      </w:pPr>
      <w:r>
        <w:t xml:space="preserve">  </w:t>
      </w:r>
      <w:r>
        <w:rPr>
          <w:b/>
        </w:rPr>
        <w:t>Устройства ввода/вывода:</w:t>
      </w:r>
    </w:p>
    <w:p>
      <w:pPr>
        <w:pStyle w:val="ListParagraph"/>
      </w:pPr>
      <w:r>
        <w:t xml:space="preserve">  Клавиатура, мышь, монитор, принтер.</w:t>
      </w:r>
    </w:p>
    <w:p>
      <w:pPr>
        <w:pStyle w:val="ListParagraph"/>
      </w:pPr>
      <w:r>
        <w:t xml:space="preserve">  Функция: взаимодействие человека с компьютером.</w:t>
      </w:r>
    </w:p>
    <w:p>
      <w:pPr>
        <w:pStyle w:val="ListParagraph"/>
      </w:pPr>
      <w:r>
        <w:t xml:space="preserve">  </w:t>
      </w:r>
      <w:r>
        <w:rPr>
          <w:b/>
        </w:rPr>
        <w:t>Материнская плата:</w:t>
      </w:r>
    </w:p>
    <w:p>
      <w:pPr>
        <w:pStyle w:val="ListParagraph"/>
      </w:pPr>
      <w:r>
        <w:t xml:space="preserve">  Функция: соединяет все компоненты компьютера.</w:t>
      </w:r>
    </w:p>
    <w:p>
      <w:pPr>
        <w:pStyle w:val="ListParagraph"/>
      </w:pPr>
      <w:r>
        <w:t xml:space="preserve">  </w:t>
      </w:r>
      <w:r>
        <w:rPr>
          <w:b/>
        </w:rPr>
        <w:t>Обзор текущих трендов:</w:t>
      </w:r>
    </w:p>
    <w:p>
      <w:pPr>
        <w:pStyle w:val="ListParagraph"/>
      </w:pPr>
      <w:r>
        <w:t xml:space="preserve">  Облачные вычисления: преимущества и недостатки.</w:t>
      </w:r>
    </w:p>
    <w:p>
      <w:pPr>
        <w:pStyle w:val="ListParagraph"/>
      </w:pPr>
      <w:r>
        <w:t xml:space="preserve">  Мобильные устройства: применение на НПЗ (доступ к информации, управление процессами).</w:t>
      </w:r>
    </w:p>
    <w:p>
      <w:pPr>
        <w:pStyle w:val="ListParagraph"/>
      </w:pPr>
      <w:r>
        <w:t xml:space="preserve">  Интернет вещей (IIoT): подключение датчиков и устройств к сети.</w:t>
      </w:r>
    </w:p>
    <w:p>
      <w:pPr>
        <w:pStyle w:val="ListParagraph"/>
      </w:pPr>
      <w:r>
        <w:t xml:space="preserve">  </w:t>
      </w:r>
      <w:r>
        <w:rPr>
          <w:b/>
        </w:rPr>
        <w:t>Важность понимания текущего состояния:</w:t>
      </w:r>
      <w:r>
        <w:rPr/>
        <w:t xml:space="preserve"> Понимание прошлого помогает лучше предвидеть будущее и адаптироваться к новым технологиям.</w:t>
      </w:r>
    </w:p>
    <w:p>
      <w:pPr>
        <w:pStyle w:val="ListParagraph"/>
      </w:pPr>
      <w:r>
        <w:t xml:space="preserve">  </w:t>
      </w:r>
      <w:r>
        <w:rPr>
          <w:b/>
        </w:rPr>
        <w:t>Краткое повторение:</w:t>
      </w:r>
      <w:r>
        <w:rPr/>
        <w:t xml:space="preserve"> Основные понятия, ключевые этапы развития.</w:t>
      </w:r>
    </w:p>
    <w:p>
      <w:pPr>
        <w:pStyle w:val="ListParagraph"/>
      </w:pPr>
      <w:r>
        <w:t xml:space="preserve">  </w:t>
      </w:r>
      <w:r>
        <w:rPr>
          <w:b/>
        </w:rPr>
        <w:t>Акцент на постоянном обучении:</w:t>
      </w:r>
      <w:r>
        <w:rPr/>
        <w:t xml:space="preserve"> Технологии развиваются быстро, важно постоянно обновлять знания.</w:t>
      </w:r>
    </w:p>
    <w:p>
      <w:pPr>
        <w:pStyle w:val="ListParagraph"/>
      </w:pPr>
      <w:r>
        <w:t xml:space="preserve">  </w:t>
      </w:r>
      <w:r>
        <w:rPr>
          <w:b/>
        </w:rPr>
        <w:t>Подготовка к следующей главе:</w:t>
      </w:r>
      <w:r>
        <w:rPr/>
        <w:t xml:space="preserve"> Анонс темы следующей главы (типы компьютеров и их применение на НПЗ).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Включение в начало главы короткой истории о первых попытках автоматизации нефтепереработки до появления компьютеров.</w:t>
      </w:r>
      <w:r>
        <w:rPr/>
        <w:t xml:space="preserve"> Описание механических систем и ручных операций, подчеркивающих потребность в более эффективных решениях.</w:t>
      </w:r>
    </w:p>
    <w:p>
      <w:pPr>
        <w:pStyle w:val="ListBullet"/>
      </w:pPr>
      <w:r>
        <w:t xml:space="preserve">Идея 2: </w:t>
      </w:r>
      <w:r>
        <w:rPr>
          <w:b/>
        </w:rPr>
        <w:t>Визуализация эволюции компьютеров через сравнение размеров и возможностей:</w:t>
      </w:r>
      <w:r>
        <w:rPr/>
        <w:t xml:space="preserve"> Начать с огромного ENIAC и постепенно переходить к современным устройствам, демонстрируя экспоненциальный рост производительности.</w:t>
      </w:r>
    </w:p>
    <w:p>
      <w:pPr>
        <w:pStyle w:val="ListBullet"/>
      </w:pPr>
      <w:r>
        <w:t xml:space="preserve">Идея 3: </w:t>
      </w:r>
      <w:r>
        <w:rPr>
          <w:b/>
        </w:rPr>
        <w:t>Использование аналогии с кухней для объяснения взаимодействия аппаратного и программного обеспечения.</w:t>
      </w:r>
      <w:r>
        <w:rPr/>
        <w:t xml:space="preserve"> Аппаратное обеспечение - это кухонное оборудование (плита, холодильник), а программное обеспечение - рецепты и инструкции по приготовлению.</w:t>
      </w:r>
    </w:p>
    <w:p>
      <w:pPr>
        <w:pStyle w:val="ListBullet"/>
      </w:pPr>
      <w:r>
        <w:t xml:space="preserve">Идея 4: </w:t>
      </w:r>
      <w:r>
        <w:rPr>
          <w:b/>
        </w:rPr>
        <w:t>Разъяснение понятия "дискретизация" через аналогию с измерением температуры, использующим градусник.</w:t>
      </w:r>
      <w:r>
        <w:rPr/>
        <w:t xml:space="preserve"> Как непрерывный процесс превращается в числовое значение.</w:t>
      </w:r>
    </w:p>
    <w:p>
      <w:pPr>
        <w:pStyle w:val="ListBullet"/>
      </w:pPr>
      <w:r>
        <w:t xml:space="preserve">Идея 5: </w:t>
      </w:r>
      <w:r>
        <w:rPr>
          <w:b/>
        </w:rPr>
        <w:t>Визуализация "архитектуры" цифрового сигнала как последовательности включенных и выключенных переключателей, аналогичных светофорам.</w:t>
      </w:r>
    </w:p>
    <w:p>
      <w:pPr>
        <w:pStyle w:val="ListBullet"/>
      </w:pPr>
      <w:r>
        <w:t xml:space="preserve">Идея 6: </w:t>
      </w:r>
      <w:r>
        <w:rPr>
          <w:b/>
        </w:rPr>
        <w:t>Проиллюстрировать, как развитие транзистора напрямую повлияло на миниатюризацию компьютеров и снизило их стоимость, сделав их доступными для широкого круга пользователей.</w:t>
      </w:r>
    </w:p>
    <w:p>
      <w:pPr>
        <w:pStyle w:val="ListBullet"/>
      </w:pPr>
      <w:r>
        <w:t xml:space="preserve">Идея 7: </w:t>
      </w:r>
      <w:r>
        <w:rPr>
          <w:b/>
        </w:rPr>
        <w:t>Представить эволюцию интерфейсов пользователя от перфокарт до современных графических интерфейсов.</w:t>
      </w:r>
      <w:r>
        <w:rPr/>
        <w:t xml:space="preserve"> Подчеркнуть, как это сделало компьютеры более удобными для неспециалистов.</w:t>
      </w:r>
    </w:p>
    <w:p>
      <w:pPr>
        <w:pStyle w:val="ListBullet"/>
      </w:pPr>
      <w:r>
        <w:t xml:space="preserve">Идея 8: </w:t>
      </w:r>
      <w:r>
        <w:rPr>
          <w:b/>
        </w:rPr>
        <w:t>Обозначить ключевые проблемы, которые решали компьютеры на каждом этапе развития нефтепереработки.</w:t>
      </w:r>
      <w:r>
        <w:rPr/>
        <w:t xml:space="preserve"> (Например, оптимизация расчетов, управление запасами, контроль качества).</w:t>
      </w:r>
    </w:p>
    <w:p>
      <w:pPr>
        <w:pStyle w:val="ListBullet"/>
      </w:pPr>
      <w:r>
        <w:t xml:space="preserve">Идея 9: </w:t>
      </w:r>
      <w:r>
        <w:rPr>
          <w:b/>
        </w:rPr>
        <w:t>Показать взаимосвязь между развитием микропроцессоров и появлением персональных компьютеров, а затем и локальных сетей.</w:t>
      </w:r>
    </w:p>
    <w:p>
      <w:pPr>
        <w:pStyle w:val="ListBullet"/>
      </w:pPr>
      <w:r>
        <w:t xml:space="preserve">Идея 10: </w:t>
      </w:r>
      <w:r>
        <w:rPr>
          <w:b/>
        </w:rPr>
        <w:t>Объяснить, как развитие интернета и беспроводных технологий повлияло на возможности обмена данными и удаленного управления процессами на НПЗ.</w:t>
      </w:r>
    </w:p>
    <w:p>
      <w:pPr>
        <w:pStyle w:val="ListBullet"/>
      </w:pPr>
      <w:r>
        <w:t xml:space="preserve">Идея 11: </w:t>
      </w:r>
      <w:r>
        <w:rPr>
          <w:b/>
        </w:rPr>
        <w:t>Привести примеры конкретных задач на НПЗ, которые не могли быть решены без современных компьютеров и сетей.</w:t>
      </w:r>
      <w:r>
        <w:rPr/>
        <w:t xml:space="preserve"> (Например, мониторинг выбросов в режиме реального времени, оптимизация энергопотребления).</w:t>
      </w:r>
    </w:p>
    <w:p>
      <w:pPr>
        <w:pStyle w:val="ListBullet"/>
      </w:pPr>
      <w:r>
        <w:t xml:space="preserve">Идея 12: </w:t>
      </w:r>
      <w:r>
        <w:rPr>
          <w:b/>
        </w:rPr>
        <w:t>Визуализировать концепцию "больших данных" в контексте нефтепереработки:</w:t>
      </w:r>
      <w:r>
        <w:rPr/>
        <w:t xml:space="preserve"> Объяснить, как огромные объемы информации, генерируемые датчиками и системами, могут быть проанализированы для повышения эффективности.</w:t>
      </w:r>
    </w:p>
    <w:p>
      <w:pPr>
        <w:pStyle w:val="ListBullet"/>
      </w:pPr>
      <w:r>
        <w:t xml:space="preserve">Идея 13: </w:t>
      </w:r>
      <w:r>
        <w:rPr>
          <w:b/>
        </w:rPr>
        <w:t>Подчеркнуть, что понимание истории развития технологий помогает лучше понимать текущие тенденции и предвидеть будущее.</w:t>
      </w:r>
    </w:p>
    <w:p>
      <w:pPr>
        <w:pStyle w:val="ListBullet"/>
      </w:pPr>
      <w:r>
        <w:t xml:space="preserve">Идея 14: </w:t>
      </w:r>
      <w:r>
        <w:rPr>
          <w:b/>
        </w:rPr>
        <w:t>Акцентировать внимание на необходимости постоянного обучения и адаптации к новым технологиям, особенно для специалистов нефтеперерабатывающей отрасли.</w:t>
      </w:r>
    </w:p>
    <w:p>
      <w:pPr>
        <w:pStyle w:val="ListBullet"/>
      </w:pPr>
      <w:r>
        <w:t xml:space="preserve">Идея 15: </w:t>
      </w:r>
      <w:r>
        <w:rPr>
          <w:b/>
        </w:rPr>
        <w:t>Проиллюстрировать, как развитие облачных вычислений позволяет предприятиям НПЗ снижать затраты и повышать гибкость.</w:t>
      </w:r>
    </w:p>
    <w:p>
      <w:r>
        <w:br w:type="page"/>
      </w:r>
    </w:p>
    <w:p>
      <w:pPr>
        <w:pStyle w:val="Heading1"/>
      </w:pPr>
      <w:r>
        <w:t>Глава 2:  Типы компьютеров и их применение на НПЗ, основные компоненты компьютера и их функции, обзор операционных систем.</w:t>
      </w:r>
    </w:p>
    <w:p>
      <w:pPr>
        <w:pStyle w:val="Heading2"/>
      </w:pPr>
      <w:r>
        <w:t>Структура Глава 2: Типы компьютеров и их применение на НПЗ</w:t>
      </w:r>
    </w:p>
    <w:p>
      <w:r>
        <w:t>**I. Введение: От персональных компьютеров до промышленных контроллеров**</w:t>
      </w:r>
    </w:p>
    <w:p>
      <w:pPr>
        <w:pStyle w:val="ListParagraph"/>
      </w:pPr>
      <w:r>
        <w:t xml:space="preserve">  Мотивация: Подчеркнуть разнообразие вычислительной техники и ее важность для различных задач на НПЗ.</w:t>
      </w:r>
    </w:p>
    <w:p>
      <w:pPr>
        <w:pStyle w:val="ListParagraph"/>
      </w:pPr>
      <w:r>
        <w:t xml:space="preserve">  Вопрос: "Какие типы компьютеров можно встретить на нефтеперерабатывающем заводе и для чего они используются?"</w:t>
      </w:r>
    </w:p>
    <w:p>
      <w:pPr>
        <w:pStyle w:val="ListParagraph"/>
      </w:pPr>
      <w:r>
        <w:t xml:space="preserve">  Обозначение структуры главы: переход от персональных компьютеров к специализированным промышленным системам.</w:t>
      </w:r>
    </w:p>
    <w:p>
      <w:pPr>
        <w:pStyle w:val="ListParagraph"/>
      </w:pPr>
      <w:r>
        <w:t xml:space="preserve">  Определение и характеристики: Процессор, память, операционная система, интерфейсы.</w:t>
      </w:r>
    </w:p>
    <w:p>
      <w:pPr>
        <w:pStyle w:val="ListParagraph"/>
      </w:pPr>
      <w:r>
        <w:t xml:space="preserve">  Применение на НПЗ:</w:t>
      </w:r>
    </w:p>
    <w:p>
      <w:pPr>
        <w:pStyle w:val="ListParagraph"/>
      </w:pPr>
      <w:r>
        <w:t xml:space="preserve">  Офисные задачи (документы, электронная почта, отчеты).</w:t>
      </w:r>
    </w:p>
    <w:p>
      <w:pPr>
        <w:pStyle w:val="ListParagraph"/>
      </w:pPr>
      <w:r>
        <w:t xml:space="preserve">  CAD/CAM системы (проектирование, моделирование).</w:t>
      </w:r>
    </w:p>
    <w:p>
      <w:pPr>
        <w:pStyle w:val="ListParagraph"/>
      </w:pPr>
      <w:r>
        <w:t xml:space="preserve">  Разработка и обслуживание программного обеспечения.</w:t>
      </w:r>
    </w:p>
    <w:p>
      <w:pPr>
        <w:pStyle w:val="ListParagraph"/>
      </w:pPr>
      <w:r>
        <w:t xml:space="preserve">  Визуализация данных и анализ результатов.</w:t>
      </w:r>
    </w:p>
    <w:p>
      <w:pPr>
        <w:pStyle w:val="ListParagraph"/>
      </w:pPr>
      <w:r>
        <w:t xml:space="preserve">  Доступ к системам управления и мониторинга через веб-интерфейсы.</w:t>
      </w:r>
    </w:p>
    <w:p>
      <w:pPr>
        <w:pStyle w:val="ListParagraph"/>
      </w:pPr>
      <w:r>
        <w:t xml:space="preserve">  Преимущества и недостатки: Гибкость, доступность, но возможна уязвимость для вирусов и ограничение в специализированных задачах.</w:t>
      </w:r>
    </w:p>
    <w:p>
      <w:pPr>
        <w:pStyle w:val="ListParagraph"/>
      </w:pPr>
      <w:r>
        <w:t xml:space="preserve">  Определение и характеристики: Высокая производительность, надежность, сетевые интерфейсы, системы резервирования.</w:t>
      </w:r>
    </w:p>
    <w:p>
      <w:pPr>
        <w:pStyle w:val="ListParagraph"/>
      </w:pPr>
      <w:r>
        <w:t xml:space="preserve">  Применение на НПЗ:</w:t>
      </w:r>
    </w:p>
    <w:p>
      <w:pPr>
        <w:pStyle w:val="ListParagraph"/>
      </w:pPr>
      <w:r>
        <w:t xml:space="preserve">  Хранение баз данных (данные о производстве, логистика, финансы).</w:t>
      </w:r>
    </w:p>
    <w:p>
      <w:pPr>
        <w:pStyle w:val="ListParagraph"/>
      </w:pPr>
      <w:r>
        <w:t xml:space="preserve">  Ведение систем управления предприятием (ERP).</w:t>
      </w:r>
    </w:p>
    <w:p>
      <w:pPr>
        <w:pStyle w:val="ListParagraph"/>
      </w:pPr>
      <w:r>
        <w:t xml:space="preserve">  Работа серверов приложений (веб-серверы, серверы баз данных).</w:t>
      </w:r>
    </w:p>
    <w:p>
      <w:pPr>
        <w:pStyle w:val="ListParagraph"/>
      </w:pPr>
      <w:r>
        <w:t xml:space="preserve">  Обеспечение доступа к данным для различных пользователей.</w:t>
      </w:r>
    </w:p>
    <w:p>
      <w:pPr>
        <w:pStyle w:val="ListParagraph"/>
      </w:pPr>
      <w:r>
        <w:t xml:space="preserve">  Виды серверов: Физические, виртуальные, облачные.</w:t>
      </w:r>
    </w:p>
    <w:p>
      <w:pPr>
        <w:pStyle w:val="ListParagraph"/>
      </w:pPr>
      <w:r>
        <w:t xml:space="preserve">  Роль в обеспечении безопасности данных.</w:t>
      </w:r>
    </w:p>
    <w:p>
      <w:pPr>
        <w:pStyle w:val="ListParagraph"/>
      </w:pPr>
      <w:r>
        <w:t xml:space="preserve">  Определение и характеристики: Устойчивость к высоким температурам, вибрациям, пыли, влаге, широкий диапазон рабочих температур.</w:t>
      </w:r>
    </w:p>
    <w:p>
      <w:pPr>
        <w:pStyle w:val="ListParagraph"/>
      </w:pPr>
      <w:r>
        <w:t xml:space="preserve">  Типы промышленных компьютеров: Компактные, панельные, Rackmount.</w:t>
      </w:r>
    </w:p>
    <w:p>
      <w:pPr>
        <w:pStyle w:val="ListParagraph"/>
      </w:pPr>
      <w:r>
        <w:t xml:space="preserve">  Применение на НПЗ:</w:t>
      </w:r>
    </w:p>
    <w:p>
      <w:pPr>
        <w:pStyle w:val="ListParagraph"/>
      </w:pPr>
      <w:r>
        <w:t xml:space="preserve">  Управление технологическими процессами.</w:t>
      </w:r>
    </w:p>
    <w:p>
      <w:pPr>
        <w:pStyle w:val="ListParagraph"/>
      </w:pPr>
      <w:r>
        <w:t xml:space="preserve">  Сбор и обработка данных с датчиков.</w:t>
      </w:r>
    </w:p>
    <w:p>
      <w:pPr>
        <w:pStyle w:val="ListParagraph"/>
      </w:pPr>
      <w:r>
        <w:t xml:space="preserve">  Управление оборудованием (насосы, клапаны, датчики).</w:t>
      </w:r>
    </w:p>
    <w:p>
      <w:pPr>
        <w:pStyle w:val="ListParagraph"/>
      </w:pPr>
      <w:r>
        <w:t xml:space="preserve">  Отображение информации на HMI (Human-Machine Interface).</w:t>
      </w:r>
    </w:p>
    <w:p>
      <w:pPr>
        <w:pStyle w:val="ListParagraph"/>
      </w:pPr>
      <w:r>
        <w:t xml:space="preserve">  Безопасное выполнение критически важных задач.</w:t>
      </w:r>
    </w:p>
    <w:p>
      <w:pPr>
        <w:pStyle w:val="ListParagraph"/>
      </w:pPr>
      <w:r>
        <w:t xml:space="preserve">  Различие между промышленными и стандартными ПК: Упор на надежность и специфические интерфейсы.</w:t>
      </w:r>
    </w:p>
    <w:p>
      <w:pPr>
        <w:pStyle w:val="ListParagraph"/>
      </w:pPr>
      <w:r>
        <w:t xml:space="preserve">  Определение и характеристики: Специализированные компьютеры для управления дискретными процессами.</w:t>
      </w:r>
    </w:p>
    <w:p>
      <w:pPr>
        <w:pStyle w:val="ListParagraph"/>
      </w:pPr>
      <w:r>
        <w:t xml:space="preserve">  Применение на НПЗ:</w:t>
      </w:r>
    </w:p>
    <w:p>
      <w:pPr>
        <w:pStyle w:val="ListParagraph"/>
      </w:pPr>
      <w:r>
        <w:t xml:space="preserve">  Автоматическое управление насосами, клапанами, датчиками.</w:t>
      </w:r>
    </w:p>
    <w:p>
      <w:pPr>
        <w:pStyle w:val="ListParagraph"/>
      </w:pPr>
      <w:r>
        <w:t xml:space="preserve">  Реализация логических схем управления технологическими процессами.</w:t>
      </w:r>
    </w:p>
    <w:p>
      <w:pPr>
        <w:pStyle w:val="ListParagraph"/>
      </w:pPr>
      <w:r>
        <w:t xml:space="preserve">  Обеспечение безопасности и надежности работы оборудования.</w:t>
      </w:r>
    </w:p>
    <w:p>
      <w:pPr>
        <w:pStyle w:val="ListParagraph"/>
      </w:pPr>
      <w:r>
        <w:t xml:space="preserve">  Преимущества: Программируемость, надежность, быстродействие.</w:t>
      </w:r>
    </w:p>
    <w:p>
      <w:pPr>
        <w:pStyle w:val="ListParagraph"/>
      </w:pPr>
      <w:r>
        <w:t xml:space="preserve">  Примеры конкретных задач, решаемых с помощью ПЛК.</w:t>
      </w:r>
    </w:p>
    <w:p>
      <w:pPr>
        <w:pStyle w:val="ListParagraph"/>
      </w:pPr>
      <w:r>
        <w:t xml:space="preserve">  Определение и характеристики: Компьютеры, интегрированные в устройства для выполнения конкретных функций.</w:t>
      </w:r>
    </w:p>
    <w:p>
      <w:pPr>
        <w:pStyle w:val="ListParagraph"/>
      </w:pPr>
      <w:r>
        <w:t xml:space="preserve">  Примеры применения на НПЗ:</w:t>
      </w:r>
    </w:p>
    <w:p>
      <w:pPr>
        <w:pStyle w:val="ListParagraph"/>
      </w:pPr>
      <w:r>
        <w:t xml:space="preserve">  Системы управления двигателями.</w:t>
      </w:r>
    </w:p>
    <w:p>
      <w:pPr>
        <w:pStyle w:val="ListParagraph"/>
      </w:pPr>
      <w:r>
        <w:t xml:space="preserve">  Специализированные датчики.</w:t>
      </w:r>
    </w:p>
    <w:p>
      <w:pPr>
        <w:pStyle w:val="ListParagraph"/>
      </w:pPr>
      <w:r>
        <w:t xml:space="preserve">  Автоматизированные линии.</w:t>
      </w:r>
    </w:p>
    <w:p>
      <w:pPr>
        <w:pStyle w:val="ListParagraph"/>
      </w:pPr>
      <w:r>
        <w:t xml:space="preserve">  Гибкость и масштабируемость.</w:t>
      </w:r>
    </w:p>
    <w:p>
      <w:pPr>
        <w:pStyle w:val="ListParagraph"/>
      </w:pPr>
      <w:r>
        <w:t xml:space="preserve">  Критерии выбора: Требования к производительности, надежности, условиям эксплуатации, стоимости.</w:t>
      </w:r>
    </w:p>
    <w:p>
      <w:pPr>
        <w:pStyle w:val="ListParagraph"/>
      </w:pPr>
      <w:r>
        <w:t xml:space="preserve">  Матрица соответствия: Тип компьютера - Задание - Критерии.</w:t>
      </w:r>
    </w:p>
    <w:p>
      <w:pPr>
        <w:pStyle w:val="ListParagraph"/>
      </w:pPr>
      <w:r>
        <w:t xml:space="preserve">  Соображения безопасности и защиты данных.</w:t>
      </w:r>
    </w:p>
    <w:p>
      <w:pPr>
        <w:pStyle w:val="ListParagraph"/>
      </w:pPr>
      <w:r>
        <w:t xml:space="preserve">  Повторение основных типов компьютеров и их применений.</w:t>
      </w:r>
    </w:p>
    <w:p>
      <w:pPr>
        <w:pStyle w:val="ListParagraph"/>
      </w:pPr>
      <w:r>
        <w:t xml:space="preserve">  Подчеркивание важности постоянного обновления знаний и адаптации к новым технологиям.</w:t>
      </w:r>
    </w:p>
    <w:p>
      <w:pPr>
        <w:pStyle w:val="ListParagraph"/>
      </w:pPr>
      <w:r>
        <w:t xml:space="preserve">  Анонс темы следующей главы: Сети и коммуникации на НПЗ.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Начать главу с короткой истории о первых системах автоматизации, где использовались не компьютеры в современном понимании, а механические реле и программируемые переключатели.</w:t>
      </w:r>
      <w:r>
        <w:rPr/>
        <w:t xml:space="preserve"> Это поможет понять, как постепенно эволюционировали решения для управления процессами.</w:t>
      </w:r>
    </w:p>
    <w:p>
      <w:pPr>
        <w:pStyle w:val="ListBullet"/>
      </w:pPr>
      <w:r>
        <w:t xml:space="preserve">Идея 2: </w:t>
      </w:r>
      <w:r>
        <w:rPr>
          <w:b/>
        </w:rPr>
        <w:t>Визуализировать различия между персональным компьютером и промышленным компьютером через сравнение их корпусов и компонентов.</w:t>
      </w:r>
      <w:r>
        <w:rPr/>
        <w:t xml:space="preserve"> Подчеркнуть более прочную конструкцию и специальные интерфейсы IPC.</w:t>
      </w:r>
    </w:p>
    <w:p>
      <w:pPr>
        <w:pStyle w:val="ListBullet"/>
      </w:pPr>
      <w:r>
        <w:t xml:space="preserve">Идея 3: </w:t>
      </w:r>
      <w:r>
        <w:rPr>
          <w:b/>
        </w:rPr>
        <w:t>Включить пример конкретной задачи на НПЗ, которую невозможно решить без использования промышленного компьютера.</w:t>
      </w:r>
      <w:r>
        <w:rPr/>
        <w:t xml:space="preserve"> Например, управление сложной системой разделения нефти.</w:t>
      </w:r>
    </w:p>
    <w:p>
      <w:pPr>
        <w:pStyle w:val="ListBullet"/>
      </w:pPr>
      <w:r>
        <w:t xml:space="preserve">Идея 4: </w:t>
      </w:r>
      <w:r>
        <w:rPr>
          <w:b/>
        </w:rPr>
        <w:t>Использовать аналогию с человеческим телом для объяснения роли различных типов компьютеров.</w:t>
      </w:r>
      <w:r>
        <w:rPr/>
        <w:t xml:space="preserve"> ПК – это мозг, сервер – это память, ПЛК – это нервная система.</w:t>
      </w:r>
    </w:p>
    <w:p>
      <w:pPr>
        <w:pStyle w:val="ListBullet"/>
      </w:pPr>
      <w:r>
        <w:t xml:space="preserve">Идея 5: </w:t>
      </w:r>
      <w:r>
        <w:rPr>
          <w:b/>
        </w:rPr>
        <w:t>Объяснить разницу между физическими, виртуальными и облачными серверами, используя метафору с разными типами хранения данных:</w:t>
      </w:r>
      <w:r>
        <w:rPr/>
        <w:t xml:space="preserve"> Книжный шкаф, электронная библиотека, облачное хранилище.</w:t>
      </w:r>
    </w:p>
    <w:p>
      <w:pPr>
        <w:pStyle w:val="ListBullet"/>
      </w:pPr>
      <w:r>
        <w:t xml:space="preserve">Идея 6: </w:t>
      </w:r>
      <w:r>
        <w:rPr>
          <w:b/>
        </w:rPr>
        <w:t>Показать, как промышленный компьютер взаимодействует с датчиками и исполнительными механизмами с помощью диаграммы или схемы.</w:t>
      </w:r>
    </w:p>
    <w:p>
      <w:pPr>
        <w:pStyle w:val="ListBullet"/>
      </w:pPr>
      <w:r>
        <w:t xml:space="preserve">Идея 7: </w:t>
      </w:r>
      <w:r>
        <w:rPr>
          <w:b/>
        </w:rPr>
        <w:t>Привести пример задачи, в которой использование ПЛК является наиболее эффективным решением, а использование ПК – менее целесообразным.</w:t>
      </w:r>
    </w:p>
    <w:p>
      <w:pPr>
        <w:pStyle w:val="ListBullet"/>
      </w:pPr>
      <w:r>
        <w:t xml:space="preserve">Идея 8: </w:t>
      </w:r>
      <w:r>
        <w:rPr>
          <w:b/>
        </w:rPr>
        <w:t>Включить в обсуждение "встраиваемых систем" примеры из повседневной жизни, чтобы сделать концепцию более понятной.</w:t>
      </w:r>
    </w:p>
    <w:p>
      <w:pPr>
        <w:pStyle w:val="ListBullet"/>
      </w:pPr>
      <w:r>
        <w:t xml:space="preserve">Идея 9: </w:t>
      </w:r>
      <w:r>
        <w:rPr>
          <w:b/>
        </w:rPr>
        <w:t>В таблице сравнения включить не только критерии, но и примеры, когда определенный тип компьютера будет оптимальным выбором.</w:t>
      </w:r>
    </w:p>
    <w:p>
      <w:pPr>
        <w:pStyle w:val="ListBullet"/>
      </w:pPr>
      <w:r>
        <w:t xml:space="preserve">Идея 10: </w:t>
      </w:r>
      <w:r>
        <w:rPr>
          <w:b/>
        </w:rPr>
        <w:t>Продемонстрировать, как программное обеспечение влияет на функциональность компьютеров, приведя примеры специализированных программ для управления процессами на НПЗ.</w:t>
      </w:r>
    </w:p>
    <w:p>
      <w:pPr>
        <w:pStyle w:val="ListBullet"/>
      </w:pPr>
      <w:r>
        <w:t xml:space="preserve">Идея 11: </w:t>
      </w:r>
      <w:r>
        <w:rPr>
          <w:b/>
        </w:rPr>
        <w:t>Подчеркнуть важность кибербезопасности для всех типов компьютеров на НПЗ, особенно для серверов и промышленных компьютеров.</w:t>
      </w:r>
    </w:p>
    <w:p>
      <w:pPr>
        <w:pStyle w:val="ListBullet"/>
      </w:pPr>
      <w:r>
        <w:t xml:space="preserve">Идея 12: </w:t>
      </w:r>
      <w:r>
        <w:rPr>
          <w:b/>
        </w:rPr>
        <w:t>Обсудить влияние развития интернета вещей (IoT) на типы компьютеров и их взаимодействие друг с другом на НПЗ.</w:t>
      </w:r>
    </w:p>
    <w:p>
      <w:pPr>
        <w:pStyle w:val="ListBullet"/>
      </w:pPr>
      <w:r>
        <w:t xml:space="preserve">Идея 13: </w:t>
      </w:r>
      <w:r>
        <w:rPr>
          <w:b/>
        </w:rPr>
        <w:t>Показать пример, как удаленный доступ к промышленным компьютерам может повысить эффективность работы, но также требует мер безопасности.</w:t>
      </w:r>
    </w:p>
    <w:p>
      <w:pPr>
        <w:pStyle w:val="ListBullet"/>
      </w:pPr>
      <w:r>
        <w:t xml:space="preserve">Идея 14: </w:t>
      </w:r>
      <w:r>
        <w:rPr>
          <w:b/>
        </w:rPr>
        <w:t>Объяснить, как виртуализация и облачные вычисления могут помочь снизить затраты на инфраструктуру и повысить гибкость НПЗ.</w:t>
      </w:r>
    </w:p>
    <w:p>
      <w:pPr>
        <w:pStyle w:val="ListBullet"/>
      </w:pPr>
      <w:r>
        <w:t xml:space="preserve">Идея 15: </w:t>
      </w:r>
      <w:r>
        <w:rPr>
          <w:b/>
        </w:rPr>
        <w:t>В заключении подчеркнуть, что выбор правильного типа компьютера — это сложный процесс, требующий учета множества факторов.</w:t>
      </w:r>
    </w:p>
    <w:p>
      <w:r>
        <w:br w:type="page"/>
      </w:r>
    </w:p>
    <w:p>
      <w:pPr>
        <w:pStyle w:val="Heading1"/>
      </w:pPr>
      <w:r>
        <w:t>Глава 3:  Автоматизация на НПЗ: роль компьютерных сетей в управлении процессами, простейшие сети, типы сетевого оборудования и сетевые протоколы.</w:t>
      </w:r>
    </w:p>
    <w:p>
      <w:r>
        <w:t>Структура Глава 3: Автоматизация и сети на НПЗ</w:t>
        <w:br/>
        <w:br/>
        <w:t>I. Введение: Комплексная взаимосвязь оборудования и информационных потоков</w:t>
      </w:r>
    </w:p>
    <w:p>
      <w:pPr>
        <w:pStyle w:val="ListParagraph"/>
      </w:pPr>
      <w:r>
        <w:t>Подчеркнуть, что отдельные компьютеры бесполезны без эффективной связи.</w:t>
      </w:r>
    </w:p>
    <w:p>
      <w:pPr>
        <w:pStyle w:val="ListParagraph"/>
      </w:pPr>
      <w:r>
        <w:t>Объяснить, что автоматизация – это не только компьютеры, но и сети, протоколы, безопасность.</w:t>
      </w:r>
    </w:p>
    <w:p>
      <w:pPr>
        <w:pStyle w:val="ListParagraph"/>
      </w:pPr>
      <w:r>
        <w:t>Вводная аналогия: сравнение с нервной системой живого организма.</w:t>
      </w:r>
    </w:p>
    <w:p>
      <w:pPr>
        <w:pStyle w:val="ListParagraph"/>
      </w:pPr>
      <w:r>
        <w:t xml:space="preserve"> Типы сетей: локальные (LAN), периферийные (WAN), беспроводные (Wi-Fi, Bluetooth).</w:t>
      </w:r>
    </w:p>
    <w:p>
      <w:pPr>
        <w:pStyle w:val="ListParagraph"/>
      </w:pPr>
      <w:r>
        <w:t xml:space="preserve"> Подробное описание назначения и возможностей каждой сети.</w:t>
      </w:r>
    </w:p>
    <w:p>
      <w:pPr>
        <w:pStyle w:val="ListParagraph"/>
      </w:pPr>
      <w:r>
        <w:t xml:space="preserve"> Топологии сети: звезда, шина, кольцо, mesh.</w:t>
      </w:r>
    </w:p>
    <w:p>
      <w:pPr>
        <w:pStyle w:val="ListParagraph"/>
      </w:pPr>
      <w:r>
        <w:t xml:space="preserve"> Плюсы и минусы каждой топологии в контексте НПЗ.</w:t>
      </w:r>
    </w:p>
    <w:p>
      <w:pPr>
        <w:pStyle w:val="ListParagraph"/>
      </w:pPr>
      <w:r>
        <w:t xml:space="preserve"> Сетевое оборудование: маршрутизаторы, коммутаторы, брандмауэры.</w:t>
      </w:r>
    </w:p>
    <w:p>
      <w:pPr>
        <w:pStyle w:val="ListParagraph"/>
      </w:pPr>
      <w:r>
        <w:t xml:space="preserve"> Функции и назначение каждого устройства.</w:t>
      </w:r>
    </w:p>
    <w:p>
      <w:pPr>
        <w:pStyle w:val="ListParagraph"/>
      </w:pPr>
      <w:r>
        <w:t xml:space="preserve"> Подчеркнуть важность сетевого оборудования для надежной и безопасной связи.</w:t>
      </w:r>
    </w:p>
    <w:p>
      <w:pPr>
        <w:pStyle w:val="ListParagraph"/>
      </w:pPr>
      <w:r>
        <w:t xml:space="preserve"> Сравнение с обычными компьютерными сетями.</w:t>
      </w:r>
    </w:p>
    <w:p>
      <w:pPr>
        <w:pStyle w:val="ListParagraph"/>
      </w:pPr>
      <w:r>
        <w:t xml:space="preserve"> Требования к промышленных сетях:</w:t>
      </w:r>
    </w:p>
    <w:p>
      <w:pPr>
        <w:pStyle w:val="ListParagraph"/>
      </w:pPr>
      <w:r>
        <w:t xml:space="preserve"> Надежность (минимизация простоев).</w:t>
      </w:r>
    </w:p>
    <w:p>
      <w:pPr>
        <w:pStyle w:val="ListParagraph"/>
      </w:pPr>
      <w:r>
        <w:t xml:space="preserve"> Определенность (гарантированная доставка данных).</w:t>
      </w:r>
    </w:p>
    <w:p>
      <w:pPr>
        <w:pStyle w:val="ListParagraph"/>
      </w:pPr>
      <w:r>
        <w:t xml:space="preserve"> Безопасность (защита от кибератак и несанкционированного доступа).</w:t>
      </w:r>
    </w:p>
    <w:p>
      <w:pPr>
        <w:pStyle w:val="ListParagraph"/>
      </w:pPr>
      <w:r>
        <w:t xml:space="preserve"> Типичные промышленные сети:</w:t>
      </w:r>
    </w:p>
    <w:p>
      <w:pPr>
        <w:pStyle w:val="ListParagraph"/>
      </w:pPr>
      <w:r>
        <w:t xml:space="preserve"> Ethernet/IP</w:t>
      </w:r>
    </w:p>
    <w:p>
      <w:pPr>
        <w:pStyle w:val="ListParagraph"/>
      </w:pPr>
      <w:r>
        <w:t xml:space="preserve"> Modbus TCP</w:t>
      </w:r>
    </w:p>
    <w:p>
      <w:pPr>
        <w:pStyle w:val="ListParagraph"/>
      </w:pPr>
      <w:r>
        <w:t xml:space="preserve"> Profibus</w:t>
      </w:r>
    </w:p>
    <w:p>
      <w:pPr>
        <w:pStyle w:val="ListParagraph"/>
      </w:pPr>
      <w:r>
        <w:t xml:space="preserve"> Profinet</w:t>
      </w:r>
    </w:p>
    <w:p>
      <w:pPr>
        <w:pStyle w:val="ListParagraph"/>
      </w:pPr>
      <w:r>
        <w:t xml:space="preserve">  Подробное описание протоколов и возможностей.</w:t>
      </w:r>
    </w:p>
    <w:p>
      <w:pPr>
        <w:pStyle w:val="ListParagraph"/>
      </w:pPr>
      <w:r>
        <w:t xml:space="preserve">  Определение SCADA и его роль в автоматизации.</w:t>
      </w:r>
    </w:p>
    <w:p>
      <w:pPr>
        <w:pStyle w:val="ListParagraph"/>
      </w:pPr>
      <w:r>
        <w:t xml:space="preserve">  Архитектура SCADA: HMI (Human-Machine Interface), RTU (Remote Terminal Unit), сервер.</w:t>
      </w:r>
    </w:p>
    <w:p>
      <w:pPr>
        <w:pStyle w:val="ListParagraph"/>
      </w:pPr>
      <w:r>
        <w:t xml:space="preserve">  Функциональность SCADA: сбор данных, визуализация, управление процессами, ведение отчетов.</w:t>
      </w:r>
    </w:p>
    <w:p>
      <w:pPr>
        <w:pStyle w:val="ListParagraph"/>
      </w:pPr>
      <w:r>
        <w:t xml:space="preserve">  Примеры SCADA-систем, используемых на НПЗ.</w:t>
      </w:r>
    </w:p>
    <w:p>
      <w:pPr>
        <w:pStyle w:val="ListParagraph"/>
      </w:pPr>
      <w:r>
        <w:t xml:space="preserve">  Подчеркнуть важность SCADA для мониторинга и управления.</w:t>
      </w:r>
    </w:p>
    <w:p>
      <w:pPr>
        <w:pStyle w:val="ListParagraph"/>
      </w:pPr>
      <w:r>
        <w:t xml:space="preserve">  Назначение и функции HMI.</w:t>
      </w:r>
    </w:p>
    <w:p>
      <w:pPr>
        <w:pStyle w:val="ListParagraph"/>
      </w:pPr>
      <w:r>
        <w:t xml:space="preserve">  Типы HMI: панельные, программные.</w:t>
      </w:r>
    </w:p>
    <w:p>
      <w:pPr>
        <w:pStyle w:val="ListParagraph"/>
      </w:pPr>
      <w:r>
        <w:t xml:space="preserve">  Элементы HMI: графики, таблицы, кнопки, индикаторы.</w:t>
      </w:r>
    </w:p>
    <w:p>
      <w:pPr>
        <w:pStyle w:val="ListParagraph"/>
      </w:pPr>
      <w:r>
        <w:t xml:space="preserve">  Принципы дизайна HMI: удобство использования, наглядность, информативность.</w:t>
      </w:r>
    </w:p>
    <w:p>
      <w:pPr>
        <w:pStyle w:val="ListParagraph"/>
      </w:pPr>
      <w:r>
        <w:t xml:space="preserve">  Примеры HMI для различных процессов на НПЗ.</w:t>
      </w:r>
    </w:p>
    <w:p>
      <w:pPr>
        <w:pStyle w:val="ListParagraph"/>
      </w:pPr>
      <w:r>
        <w:t xml:space="preserve"> TCP/IP, UDP, Modbus, MQTT.</w:t>
      </w:r>
    </w:p>
    <w:p>
      <w:pPr>
        <w:pStyle w:val="ListParagraph"/>
      </w:pPr>
      <w:r>
        <w:t xml:space="preserve"> Роль протоколов в стандартизации обмена данными.</w:t>
      </w:r>
    </w:p>
    <w:p>
      <w:pPr>
        <w:pStyle w:val="ListParagraph"/>
      </w:pPr>
      <w:r>
        <w:t xml:space="preserve">  Рассмотреть преимущества и недостатки каждого протокола.</w:t>
      </w:r>
    </w:p>
    <w:p>
      <w:pPr>
        <w:pStyle w:val="ListParagraph"/>
      </w:pPr>
      <w:r>
        <w:t xml:space="preserve">  Примеры использования протоколов на НПЗ.</w:t>
      </w:r>
    </w:p>
    <w:p>
      <w:pPr>
        <w:pStyle w:val="ListParagraph"/>
      </w:pPr>
      <w:r>
        <w:t xml:space="preserve"> Типы угроз: вирусы, хакерские атаки, утечка данных.</w:t>
      </w:r>
    </w:p>
    <w:p>
      <w:pPr>
        <w:pStyle w:val="ListParagraph"/>
      </w:pPr>
      <w:r>
        <w:t xml:space="preserve"> Методы защиты: брандмауэры, системы обнаружения вторжений, шифрование данных.</w:t>
      </w:r>
    </w:p>
    <w:p>
      <w:pPr>
        <w:pStyle w:val="ListParagraph"/>
      </w:pPr>
      <w:r>
        <w:t xml:space="preserve"> Важность регулярного обновления программного обеспечения.</w:t>
      </w:r>
    </w:p>
    <w:p>
      <w:pPr>
        <w:pStyle w:val="ListParagraph"/>
      </w:pPr>
      <w:r>
        <w:t xml:space="preserve"> Обучение персонала основам кибербезопасности.</w:t>
      </w:r>
    </w:p>
    <w:p>
      <w:pPr>
        <w:pStyle w:val="ListParagraph"/>
      </w:pPr>
      <w:r>
        <w:t xml:space="preserve">  IIoT (Industrial Internet of Things).</w:t>
      </w:r>
    </w:p>
    <w:p>
      <w:pPr>
        <w:pStyle w:val="ListParagraph"/>
      </w:pPr>
      <w:r>
        <w:t xml:space="preserve">  Облачные технологии.</w:t>
      </w:r>
    </w:p>
    <w:p>
      <w:pPr>
        <w:pStyle w:val="ListParagraph"/>
      </w:pPr>
      <w:r>
        <w:t xml:space="preserve">  Искусственный интеллект и машинное обучение.</w:t>
      </w:r>
    </w:p>
    <w:p>
      <w:pPr>
        <w:pStyle w:val="ListParagraph"/>
      </w:pPr>
      <w:r>
        <w:t xml:space="preserve">  Виртуальная и дополненная реальность.</w:t>
      </w:r>
    </w:p>
    <w:p>
      <w:pPr>
        <w:pStyle w:val="ListParagraph"/>
      </w:pPr>
      <w:r>
        <w:t xml:space="preserve">  Рассмотреть возможности использования новых технологий для повышения эффективности и безопасности производства.</w:t>
      </w:r>
    </w:p>
    <w:p>
      <w:r>
        <w:br/>
        <w:br/>
        <w:t>IX. Заключение: Комплексная система коммуникаций - залог успеха.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соответствующих заданной структуре и рамкам Главы 3 "Автоматизация и сети на НПЗ", с акцентом на конкретику и возможность их включения в текст:</w:t>
      </w:r>
    </w:p>
    <w:p>
      <w:pPr>
        <w:pStyle w:val="ListBullet"/>
      </w:pPr>
      <w:r>
        <w:rPr>
          <w:b/>
        </w:rPr>
        <w:t>I. Введение: Комплексная взаимосвязь оборудования и информационных потоков</w:t>
      </w:r>
    </w:p>
    <w:p>
      <w:pPr>
        <w:pStyle w:val="ListParagraph"/>
      </w:pPr>
      <w:r>
        <w:t xml:space="preserve">  </w:t>
      </w:r>
      <w:r>
        <w:rPr>
          <w:b/>
        </w:rPr>
        <w:t>Идея 1 (Аналогия):</w:t>
      </w:r>
      <w:r>
        <w:rPr/>
        <w:t xml:space="preserve"> Развить аналогию нервной системы, сравнив ПЛК с нейронами, передающими сигналы, а SCADA-систему - с мозгом, анализирующим и принимающим решения.  Подчеркнуть, что повреждение любого компонента приводит к сбоям.</w:t>
      </w:r>
    </w:p>
    <w:p>
      <w:pPr>
        <w:pStyle w:val="ListParagraph"/>
      </w:pPr>
      <w:r>
        <w:t xml:space="preserve">  </w:t>
      </w:r>
      <w:r>
        <w:rPr>
          <w:b/>
        </w:rPr>
        <w:t>Идея 2 (Пример реальной проблемы):</w:t>
      </w:r>
      <w:r>
        <w:rPr/>
        <w:t xml:space="preserve"> Описать конкретный случай сбоя на НПЗ из-за неисправности сетевого оборудования или программного сбоя, чтобы подчеркнуть критичность стабильной работы сети.</w:t>
      </w:r>
    </w:p>
    <w:p>
      <w:pPr>
        <w:pStyle w:val="ListBullet"/>
      </w:pPr>
      <w:r>
        <w:rPr>
          <w:b/>
        </w:rPr>
        <w:t>II. Сетевая инфраструктура: Основа коммуникаций</w:t>
      </w:r>
    </w:p>
    <w:p>
      <w:pPr>
        <w:pStyle w:val="ListParagraph"/>
      </w:pPr>
      <w:r>
        <w:t xml:space="preserve">  </w:t>
      </w:r>
      <w:r>
        <w:rPr>
          <w:b/>
        </w:rPr>
        <w:t>Идея 3 (LAN vs WAN):</w:t>
      </w:r>
      <w:r>
        <w:rPr/>
        <w:t xml:space="preserve"> Сравнить LAN (местная сеть, объединяющая компьютеры в здании управления) и WAN (широкополосная сеть, связывающая несколько НПЗ в разных регионах).  Использовать пример, когда WAN используется для удаленного мониторинга и контроля над производством.</w:t>
      </w:r>
    </w:p>
    <w:p>
      <w:pPr>
        <w:pStyle w:val="ListParagraph"/>
      </w:pPr>
      <w:r>
        <w:t xml:space="preserve">  </w:t>
      </w:r>
      <w:r>
        <w:rPr>
          <w:b/>
        </w:rPr>
        <w:t>Идея 4 (Топология "Звезда" для НПЗ):</w:t>
      </w:r>
      <w:r>
        <w:rPr/>
        <w:t xml:space="preserve"> Пояснить, почему топология "звезда" наиболее предпочтительна для НПЗ (централизованное управление, легкая диагностика неисправностей).</w:t>
      </w:r>
    </w:p>
    <w:p>
      <w:pPr>
        <w:pStyle w:val="ListParagraph"/>
      </w:pPr>
      <w:r>
        <w:t xml:space="preserve">  </w:t>
      </w:r>
      <w:r>
        <w:rPr>
          <w:b/>
        </w:rPr>
        <w:t>Идея 5 (Брандмауэр и DMZ):</w:t>
      </w:r>
      <w:r>
        <w:rPr/>
        <w:t xml:space="preserve"> Объяснить, что такое DMZ (демилитаризованная зона) и как он используется для защиты критически важных систем на НПЗ.</w:t>
      </w:r>
    </w:p>
    <w:p>
      <w:pPr>
        <w:pStyle w:val="ListBullet"/>
      </w:pPr>
      <w:r>
        <w:rPr>
          <w:b/>
        </w:rPr>
        <w:t>III. Промышленные сети: Специфика и требования</w:t>
      </w:r>
    </w:p>
    <w:p>
      <w:pPr>
        <w:pStyle w:val="ListParagraph"/>
      </w:pPr>
      <w:r>
        <w:t xml:space="preserve">  </w:t>
      </w:r>
      <w:r>
        <w:rPr>
          <w:b/>
        </w:rPr>
        <w:t>Идея 6 (Определенность в Profibus):</w:t>
      </w:r>
      <w:r>
        <w:rPr/>
        <w:t xml:space="preserve"> Объяснить, как протокол Profibus обеспечивает детерминированную (гарантированную) доставку данных, что критично для управления технологическими процессами, требующими точного времени реакции.</w:t>
      </w:r>
    </w:p>
    <w:p>
      <w:pPr>
        <w:pStyle w:val="ListParagraph"/>
      </w:pPr>
      <w:r>
        <w:t xml:space="preserve">  </w:t>
      </w:r>
      <w:r>
        <w:rPr>
          <w:b/>
        </w:rPr>
        <w:t>Идея 7 (Ethernet/IP – распространенность):</w:t>
      </w:r>
      <w:r>
        <w:rPr/>
        <w:t xml:space="preserve">  Привести статистику о распространенности Ethernet/IP на НПЗ, подчеркнуть его преимущества для интеграции с современным оборудованием.</w:t>
      </w:r>
    </w:p>
    <w:p>
      <w:pPr>
        <w:pStyle w:val="ListBullet"/>
      </w:pPr>
      <w:r>
        <w:rPr>
          <w:b/>
        </w:rPr>
        <w:t>IV. SCADA-системы: Центральный элемент управления</w:t>
      </w:r>
    </w:p>
    <w:p>
      <w:pPr>
        <w:pStyle w:val="ListParagraph"/>
      </w:pPr>
      <w:r>
        <w:t xml:space="preserve">  </w:t>
      </w:r>
      <w:r>
        <w:rPr>
          <w:b/>
        </w:rPr>
        <w:t>Идея 8 (RTU – удаленные датчики):</w:t>
      </w:r>
      <w:r>
        <w:rPr/>
        <w:t xml:space="preserve"> Дать пример, как RTU (Remote Terminal Unit) передает данные с удаленного резервуара для хранения сырой нефти, и почему это важно для оперативного контроля.</w:t>
      </w:r>
    </w:p>
    <w:p>
      <w:pPr>
        <w:pStyle w:val="ListParagraph"/>
      </w:pPr>
      <w:r>
        <w:t xml:space="preserve">  </w:t>
      </w:r>
      <w:r>
        <w:rPr>
          <w:b/>
        </w:rPr>
        <w:t>Идея 9 (SCADA-система и историзация данных):</w:t>
      </w:r>
      <w:r>
        <w:rPr/>
        <w:t xml:space="preserve"> Подчеркнуть, как SCADA-система не только управляет процессом, но и ведет историю изменений параметров, необходимую для анализа эффективности и поиска неисправностей.</w:t>
      </w:r>
    </w:p>
    <w:p>
      <w:pPr>
        <w:pStyle w:val="ListBullet"/>
      </w:pPr>
      <w:r>
        <w:rPr>
          <w:b/>
        </w:rPr>
        <w:t>V. HMI (Human-Machine Interface): Интерфейс оператора</w:t>
      </w:r>
    </w:p>
    <w:p>
      <w:pPr>
        <w:pStyle w:val="ListParagraph"/>
      </w:pPr>
      <w:r>
        <w:t xml:space="preserve">  </w:t>
      </w:r>
      <w:r>
        <w:rPr>
          <w:b/>
        </w:rPr>
        <w:t>Идея 10 (HMI с предупреждениями):</w:t>
      </w:r>
      <w:r>
        <w:rPr/>
        <w:t xml:space="preserve"> Описать пример HMI, на котором отображаются предупреждения о перегреве насоса, визуально выделенные красным цветом и сопровождающиеся звуковым сигналом.</w:t>
      </w:r>
    </w:p>
    <w:p>
      <w:pPr>
        <w:pStyle w:val="ListParagraph"/>
      </w:pPr>
      <w:r>
        <w:t xml:space="preserve">  </w:t>
      </w:r>
      <w:r>
        <w:rPr>
          <w:b/>
        </w:rPr>
        <w:t>Идея 11 (Эргономичный HMI):</w:t>
      </w:r>
      <w:r>
        <w:rPr/>
        <w:t xml:space="preserve"> Объяснить, как неправильно разработанный HMI может привести к ошибкам оператора и аварийным ситуациям.  Привести пример, когда изменение расположения элементов на HMI улучшило безопасность и эффективность работы.</w:t>
      </w:r>
    </w:p>
    <w:p>
      <w:pPr>
        <w:pStyle w:val="ListBullet"/>
      </w:pPr>
      <w:r>
        <w:rPr>
          <w:b/>
        </w:rPr>
        <w:t>VI. Протоколы связи: Обмен информацией между устройствами</w:t>
      </w:r>
    </w:p>
    <w:p>
      <w:pPr>
        <w:pStyle w:val="ListParagraph"/>
      </w:pPr>
      <w:r>
        <w:t xml:space="preserve">  </w:t>
      </w:r>
      <w:r>
        <w:rPr>
          <w:b/>
        </w:rPr>
        <w:t>Идея 12 (MQTT для датчиков IoT):</w:t>
      </w:r>
      <w:r>
        <w:rPr/>
        <w:t xml:space="preserve"> Пояснить, почему протокол MQTT (Message Queuing Telemetry Transport) популярен для сбора данных с большого количества датчиков IoT на НПЗ.</w:t>
      </w:r>
    </w:p>
    <w:p>
      <w:pPr>
        <w:pStyle w:val="ListParagraph"/>
      </w:pPr>
      <w:r>
        <w:t xml:space="preserve">  </w:t>
      </w:r>
      <w:r>
        <w:rPr>
          <w:b/>
        </w:rPr>
        <w:t>Идея 13 (Modbus TCP для старого оборудования):</w:t>
      </w:r>
      <w:r>
        <w:rPr/>
        <w:t xml:space="preserve">  Объяснить, как протокол Modbus TCP позволяет интегрировать устаревшее оборудование, не поддерживающее современные протоколы.</w:t>
      </w:r>
    </w:p>
    <w:p>
      <w:pPr>
        <w:pStyle w:val="ListBullet"/>
      </w:pPr>
      <w:r>
        <w:rPr>
          <w:b/>
        </w:rPr>
        <w:t>VII. Безопасность сети: Защита от угроз</w:t>
      </w:r>
    </w:p>
    <w:p>
      <w:pPr>
        <w:pStyle w:val="ListParagraph"/>
      </w:pPr>
      <w:r>
        <w:t xml:space="preserve">  </w:t>
      </w:r>
      <w:r>
        <w:rPr>
          <w:b/>
        </w:rPr>
        <w:t>Идея 14 (Фишинг и НПЗ):</w:t>
      </w:r>
      <w:r>
        <w:rPr/>
        <w:t xml:space="preserve"> Описать пример фишинговой атаки на НПЗ и последствия небрежности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Идея 15 (Регулярное обновление):</w:t>
      </w:r>
      <w:r>
        <w:rPr/>
        <w:t xml:space="preserve">  Подчеркнуть важность регулярного обновления программного обеспечения и критичность установки патчей безопасности.</w:t>
      </w:r>
    </w:p>
    <w:p>
      <w:pPr>
        <w:pStyle w:val="ListBullet"/>
      </w:pPr>
      <w:r>
        <w:rPr>
          <w:b/>
        </w:rPr>
        <w:t>VIII. Тенденции развития: Интеграция новых технологий</w:t>
      </w:r>
    </w:p>
    <w:p>
      <w:pPr>
        <w:pStyle w:val="ListParagraph"/>
      </w:pPr>
      <w:r>
        <w:t xml:space="preserve">  </w:t>
      </w:r>
      <w:r>
        <w:rPr>
          <w:b/>
        </w:rPr>
        <w:t>Идея 16 (IIoT и предиктивное обслуживание):</w:t>
      </w:r>
      <w:r>
        <w:rPr/>
        <w:t xml:space="preserve"> Объяснить, как IIoT позволяет прогнозировать поломки оборудования на основе анализа данных, что позволяет проводить плановое обслуживание и избегать аварийных остановок.</w:t>
      </w:r>
    </w:p>
    <w:p>
      <w:pPr>
        <w:pStyle w:val="ListParagraph"/>
      </w:pPr>
      <w:r>
        <w:t xml:space="preserve">  </w:t>
      </w:r>
      <w:r>
        <w:rPr>
          <w:b/>
        </w:rPr>
        <w:t>Идея 17 (Виртуальная реальность для обучения):</w:t>
      </w:r>
      <w:r>
        <w:rPr/>
        <w:t xml:space="preserve"> Описать, как виртуальная реальность может использоваться для обучения операторов НПЗ в безопасной и реалистичной среде.</w:t>
      </w:r>
    </w:p>
    <w:p>
      <w:r>
        <w:br w:type="page"/>
      </w:r>
    </w:p>
    <w:p>
      <w:pPr>
        <w:pStyle w:val="Heading1"/>
      </w:pPr>
      <w:r>
        <w:t>Глава 4:  Сетевая инфраструктура НПЗ: описание ключевых компонентов сети, практический пример построения простой локальной сети.</w:t>
      </w:r>
    </w:p>
    <w:p>
      <w:pPr>
        <w:pStyle w:val="Heading2"/>
      </w:pPr>
      <w:r>
        <w:t>Структура Глава 4: Системы управления производством (MES) на НПЗ</w:t>
      </w:r>
    </w:p>
    <w:p>
      <w:r>
        <w:t>**I. Введение: Мост между SCADA и ERP**</w:t>
      </w:r>
    </w:p>
    <w:p>
      <w:pPr>
        <w:pStyle w:val="ListParagraph"/>
      </w:pPr>
      <w:r>
        <w:t xml:space="preserve">  Аргумент: Подчеркнуть ограничения SCADA (фокус на процесс) и ERP (фокус на бизнес) и необходимость промежуточного уровня для оптимизации производства.</w:t>
      </w:r>
    </w:p>
    <w:p>
      <w:pPr>
        <w:pStyle w:val="ListParagraph"/>
      </w:pPr>
      <w:r>
        <w:t xml:space="preserve">  Аналогия: Сравнение с нервной системой (SCADA), мозгом (ERP) и координационным центром (MES).</w:t>
      </w:r>
    </w:p>
    <w:p>
      <w:pPr>
        <w:pStyle w:val="ListParagraph"/>
      </w:pPr>
      <w:r>
        <w:t xml:space="preserve">  Обозначение цели: Объяснение роли MES как инструмента для повышения эффективности, качества и гибкости производства.</w:t>
      </w:r>
    </w:p>
    <w:p>
      <w:pPr>
        <w:pStyle w:val="ListParagraph"/>
      </w:pPr>
      <w:r>
        <w:t xml:space="preserve">  Определение MES: Система управления производством, охватывающая операции между SCADA и ERP.</w:t>
      </w:r>
    </w:p>
    <w:p>
      <w:pPr>
        <w:pStyle w:val="ListParagraph"/>
      </w:pPr>
      <w:r>
        <w:t xml:space="preserve">  Сравнение функций:</w:t>
      </w:r>
    </w:p>
    <w:p>
      <w:pPr>
        <w:pStyle w:val="ListParagraph"/>
      </w:pPr>
      <w:r>
        <w:t xml:space="preserve">  SCADA: Контроль и мониторинг технологического процесса в реальном времени.</w:t>
      </w:r>
    </w:p>
    <w:p>
      <w:pPr>
        <w:pStyle w:val="ListParagraph"/>
      </w:pPr>
      <w:r>
        <w:t xml:space="preserve">  MES: Управление потоком материалов, отслеживание производительности, контроль качества, управление заказами, планирование производства, управление техническим обслуживанием.</w:t>
      </w:r>
    </w:p>
    <w:p>
      <w:pPr>
        <w:pStyle w:val="ListParagraph"/>
      </w:pPr>
      <w:r>
        <w:t xml:space="preserve">  ERP: Управление ресурсами предприятия, финансовый учет, управление цепочками поставок, CRM.</w:t>
      </w:r>
    </w:p>
    <w:p>
      <w:pPr>
        <w:pStyle w:val="ListParagraph"/>
      </w:pPr>
      <w:r>
        <w:t xml:space="preserve">  Визуальное сравнение функциональности с таблицей или диаграммой.</w:t>
      </w:r>
    </w:p>
    <w:p>
      <w:pPr>
        <w:pStyle w:val="ListParagraph"/>
      </w:pPr>
      <w:r>
        <w:t xml:space="preserve">  </w:t>
      </w:r>
      <w:r>
        <w:rPr>
          <w:b/>
        </w:rPr>
        <w:t>Управление производством (Production Management):</w:t>
      </w:r>
    </w:p>
    <w:p>
      <w:pPr>
        <w:pStyle w:val="ListParagraph"/>
      </w:pPr>
      <w:r>
        <w:t xml:space="preserve">  Планирование и диспетчеризация заказов.</w:t>
      </w:r>
    </w:p>
    <w:p>
      <w:pPr>
        <w:pStyle w:val="ListParagraph"/>
      </w:pPr>
      <w:r>
        <w:t xml:space="preserve">  Оптимизация последовательности операций.</w:t>
      </w:r>
    </w:p>
    <w:p>
      <w:pPr>
        <w:pStyle w:val="ListParagraph"/>
      </w:pPr>
      <w:r>
        <w:t xml:space="preserve">  Управление загрузкой оборудования.</w:t>
      </w:r>
    </w:p>
    <w:p>
      <w:pPr>
        <w:pStyle w:val="ListParagraph"/>
      </w:pPr>
      <w:r>
        <w:t xml:space="preserve">  Отслеживание производительности отдельных рабочих мест.</w:t>
      </w:r>
    </w:p>
    <w:p>
      <w:pPr>
        <w:pStyle w:val="ListParagraph"/>
      </w:pPr>
      <w:r>
        <w:t xml:space="preserve">  </w:t>
      </w:r>
      <w:r>
        <w:rPr>
          <w:b/>
        </w:rPr>
        <w:t>Управление качеством (Quality Management):</w:t>
      </w:r>
    </w:p>
    <w:p>
      <w:pPr>
        <w:pStyle w:val="ListParagraph"/>
      </w:pPr>
      <w:r>
        <w:t xml:space="preserve">  Сбор данных о качестве на всех этапах производства.</w:t>
      </w:r>
    </w:p>
    <w:p>
      <w:pPr>
        <w:pStyle w:val="ListParagraph"/>
      </w:pPr>
      <w:r>
        <w:t xml:space="preserve">  Анализ причин отклонений от стандартов.</w:t>
      </w:r>
    </w:p>
    <w:p>
      <w:pPr>
        <w:pStyle w:val="ListParagraph"/>
      </w:pPr>
      <w:r>
        <w:t xml:space="preserve">  Контроль статистических показателей качества (SPC).</w:t>
      </w:r>
    </w:p>
    <w:p>
      <w:pPr>
        <w:pStyle w:val="ListParagraph"/>
      </w:pPr>
      <w:r>
        <w:t xml:space="preserve">  Управление несоответствиями и корректирующими действиями.</w:t>
      </w:r>
    </w:p>
    <w:p>
      <w:pPr>
        <w:pStyle w:val="ListParagraph"/>
      </w:pPr>
      <w:r>
        <w:t xml:space="preserve">  </w:t>
      </w:r>
      <w:r>
        <w:rPr>
          <w:b/>
        </w:rPr>
        <w:t>Управление материалами (Material Management):</w:t>
      </w:r>
    </w:p>
    <w:p>
      <w:pPr>
        <w:pStyle w:val="ListParagraph"/>
      </w:pPr>
      <w:r>
        <w:t xml:space="preserve">  Отслеживание движения материалов на всех этапах.</w:t>
      </w:r>
    </w:p>
    <w:p>
      <w:pPr>
        <w:pStyle w:val="ListParagraph"/>
      </w:pPr>
      <w:r>
        <w:t xml:space="preserve">  Управление запасами и минимизация потерь.</w:t>
      </w:r>
    </w:p>
    <w:p>
      <w:pPr>
        <w:pStyle w:val="ListParagraph"/>
      </w:pPr>
      <w:r>
        <w:t xml:space="preserve">  Оптимизация потребления сырья и материалов.</w:t>
      </w:r>
    </w:p>
    <w:p>
      <w:pPr>
        <w:pStyle w:val="ListParagraph"/>
      </w:pPr>
      <w:r>
        <w:t xml:space="preserve">  Контроль качества входящего сырья.</w:t>
      </w:r>
    </w:p>
    <w:p>
      <w:pPr>
        <w:pStyle w:val="ListParagraph"/>
      </w:pPr>
      <w:r>
        <w:t xml:space="preserve">  </w:t>
      </w:r>
      <w:r>
        <w:rPr>
          <w:b/>
        </w:rPr>
        <w:t>Управление техническим обслуживанием (Maintenance Management):</w:t>
      </w:r>
    </w:p>
    <w:p>
      <w:pPr>
        <w:pStyle w:val="ListParagraph"/>
      </w:pPr>
      <w:r>
        <w:t xml:space="preserve">  Планирование и контроль технического обслуживания оборудования.</w:t>
      </w:r>
    </w:p>
    <w:p>
      <w:pPr>
        <w:pStyle w:val="ListParagraph"/>
      </w:pPr>
      <w:r>
        <w:t xml:space="preserve">  Анализ причин поломок и разработка профилактических мер.</w:t>
      </w:r>
    </w:p>
    <w:p>
      <w:pPr>
        <w:pStyle w:val="ListParagraph"/>
      </w:pPr>
      <w:r>
        <w:t xml:space="preserve">  Управление запчастями и инструментами.</w:t>
      </w:r>
    </w:p>
    <w:p>
      <w:pPr>
        <w:pStyle w:val="ListParagraph"/>
      </w:pPr>
      <w:r>
        <w:t xml:space="preserve">  Оптимизация затрат на техническое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Управление рецептурами и технологическими картами (Recipe &amp; Work Instruction Management):</w:t>
      </w:r>
    </w:p>
    <w:p>
      <w:pPr>
        <w:pStyle w:val="ListParagraph"/>
      </w:pPr>
      <w:r>
        <w:t xml:space="preserve">  Централизованное хранение и управление рецептурами.</w:t>
      </w:r>
    </w:p>
    <w:p>
      <w:pPr>
        <w:pStyle w:val="ListParagraph"/>
      </w:pPr>
      <w:r>
        <w:t xml:space="preserve">  Контроль версий рецептур.</w:t>
      </w:r>
    </w:p>
    <w:p>
      <w:pPr>
        <w:pStyle w:val="ListParagraph"/>
      </w:pPr>
      <w:r>
        <w:t xml:space="preserve">  Обеспечение соответствия технологическим картам.</w:t>
      </w:r>
    </w:p>
    <w:p>
      <w:pPr>
        <w:pStyle w:val="ListParagraph"/>
      </w:pPr>
      <w:r>
        <w:t xml:space="preserve">  Управление изменениями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Отчетность и аналитика (Reporting &amp; Analytics):</w:t>
      </w:r>
    </w:p>
    <w:p>
      <w:pPr>
        <w:pStyle w:val="ListParagraph"/>
      </w:pPr>
      <w:r>
        <w:t xml:space="preserve">  Формирование отчетов о производительности, качестве, затратах.</w:t>
      </w:r>
    </w:p>
    <w:p>
      <w:pPr>
        <w:pStyle w:val="ListParagraph"/>
      </w:pPr>
      <w:r>
        <w:t xml:space="preserve">  Анализ данных для выявления тенденций и проблем.</w:t>
      </w:r>
    </w:p>
    <w:p>
      <w:pPr>
        <w:pStyle w:val="ListParagraph"/>
      </w:pPr>
      <w:r>
        <w:t xml:space="preserve">  Визуализация данных для удобного восприятия.</w:t>
      </w:r>
    </w:p>
    <w:p>
      <w:pPr>
        <w:pStyle w:val="ListParagraph"/>
      </w:pPr>
      <w:r>
        <w:t xml:space="preserve">  Определение целей и задач внедрения.</w:t>
      </w:r>
    </w:p>
    <w:p>
      <w:pPr>
        <w:pStyle w:val="ListParagraph"/>
      </w:pPr>
      <w:r>
        <w:t xml:space="preserve">  Выбор подходящей системы MES.</w:t>
      </w:r>
    </w:p>
    <w:p>
      <w:pPr>
        <w:pStyle w:val="ListParagraph"/>
      </w:pPr>
      <w:r>
        <w:t xml:space="preserve">  Формирование проектной команды.</w:t>
      </w:r>
    </w:p>
    <w:p>
      <w:pPr>
        <w:pStyle w:val="ListParagraph"/>
      </w:pPr>
      <w:r>
        <w:t xml:space="preserve">  Анализ текущих бизнес-процессов.</w:t>
      </w:r>
    </w:p>
    <w:p>
      <w:pPr>
        <w:pStyle w:val="ListParagraph"/>
      </w:pPr>
      <w:r>
        <w:t xml:space="preserve">  Разработка плана внедрения.</w:t>
      </w:r>
    </w:p>
    <w:p>
      <w:pPr>
        <w:pStyle w:val="ListParagraph"/>
      </w:pPr>
      <w:r>
        <w:t xml:space="preserve">  Настройка и конфигурация системы MES.</w:t>
      </w:r>
    </w:p>
    <w:p>
      <w:pPr>
        <w:pStyle w:val="ListParagraph"/>
      </w:pPr>
      <w:r>
        <w:t xml:space="preserve">  Обучение персонала.</w:t>
      </w:r>
    </w:p>
    <w:p>
      <w:pPr>
        <w:pStyle w:val="ListParagraph"/>
      </w:pPr>
      <w:r>
        <w:t xml:space="preserve">  Тестирование системы и перенос данных.</w:t>
      </w:r>
    </w:p>
    <w:p>
      <w:pPr>
        <w:pStyle w:val="ListParagraph"/>
      </w:pPr>
      <w:r>
        <w:t xml:space="preserve">  Запуск системы в эксплуатацию.</w:t>
      </w:r>
    </w:p>
    <w:p>
      <w:pPr>
        <w:pStyle w:val="ListParagraph"/>
      </w:pPr>
      <w:r>
        <w:t xml:space="preserve">  Поддержка и оптимизация.</w:t>
      </w:r>
    </w:p>
    <w:p>
      <w:pPr>
        <w:pStyle w:val="ListParagraph"/>
      </w:pPr>
      <w:r>
        <w:t xml:space="preserve">  Оценка результатов и корректировка плана.</w:t>
      </w:r>
    </w:p>
    <w:p>
      <w:pPr>
        <w:pStyle w:val="ListParagraph"/>
      </w:pPr>
      <w:r>
        <w:t xml:space="preserve">  Повышение эффективности производства (увеличение пропускной способности, снижение простоев).</w:t>
      </w:r>
    </w:p>
    <w:p>
      <w:pPr>
        <w:pStyle w:val="ListParagraph"/>
      </w:pPr>
      <w:r>
        <w:t xml:space="preserve">  Улучшение качества продукции (снижение брака, повышение стабильности процессов).</w:t>
      </w:r>
    </w:p>
    <w:p>
      <w:pPr>
        <w:pStyle w:val="ListParagraph"/>
      </w:pPr>
      <w:r>
        <w:t xml:space="preserve">  Сокращение затрат (оптимизация использования сырья и энергии).</w:t>
      </w:r>
    </w:p>
    <w:p>
      <w:pPr>
        <w:pStyle w:val="ListParagraph"/>
      </w:pPr>
      <w:r>
        <w:t xml:space="preserve">  Повышение гибкости производства (быстрая перестройка на новые продукты).</w:t>
      </w:r>
    </w:p>
    <w:p>
      <w:pPr>
        <w:pStyle w:val="ListParagraph"/>
      </w:pPr>
      <w:r>
        <w:t xml:space="preserve">  Улучшение планирования и управления запасами.</w:t>
      </w:r>
    </w:p>
    <w:p>
      <w:pPr>
        <w:pStyle w:val="ListParagraph"/>
      </w:pPr>
      <w:r>
        <w:t xml:space="preserve">  Обеспечение прослеживаемости продукции.</w:t>
      </w:r>
    </w:p>
    <w:p>
      <w:pPr>
        <w:pStyle w:val="ListParagraph"/>
      </w:pPr>
      <w:r>
        <w:t xml:space="preserve">  Улучшение условий труда.</w:t>
      </w:r>
    </w:p>
    <w:p>
      <w:pPr>
        <w:pStyle w:val="ListParagraph"/>
      </w:pPr>
      <w:r>
        <w:t xml:space="preserve">  Повышение конкурентоспособности предприятия.</w:t>
      </w:r>
    </w:p>
    <w:p>
      <w:pPr>
        <w:pStyle w:val="ListParagraph"/>
      </w:pPr>
      <w:r>
        <w:t xml:space="preserve">  Высокая стоимость внедрения.</w:t>
      </w:r>
    </w:p>
    <w:p>
      <w:pPr>
        <w:pStyle w:val="ListParagraph"/>
      </w:pPr>
      <w:r>
        <w:t xml:space="preserve">  Сложность интеграции с существующими системами.</w:t>
      </w:r>
    </w:p>
    <w:p>
      <w:pPr>
        <w:pStyle w:val="ListParagraph"/>
      </w:pPr>
      <w:r>
        <w:t xml:space="preserve">  Сопротивление персонала изменениям.</w:t>
      </w:r>
    </w:p>
    <w:p>
      <w:pPr>
        <w:pStyle w:val="ListParagraph"/>
      </w:pPr>
      <w:r>
        <w:t xml:space="preserve">  Необходимость обучения персонала.</w:t>
      </w:r>
    </w:p>
    <w:p>
      <w:pPr>
        <w:pStyle w:val="ListParagraph"/>
      </w:pPr>
      <w:r>
        <w:t xml:space="preserve">  Риск не достижения ожидаемых результатов.</w:t>
      </w:r>
    </w:p>
    <w:p>
      <w:pPr>
        <w:pStyle w:val="ListParagraph"/>
      </w:pPr>
      <w:r>
        <w:t xml:space="preserve">  Интеграция с IIoT-устройствами (датчики, контроллеры).</w:t>
      </w:r>
    </w:p>
    <w:p>
      <w:pPr>
        <w:pStyle w:val="ListParagraph"/>
      </w:pPr>
      <w:r>
        <w:t xml:space="preserve">  Использование облачных технологий.</w:t>
      </w:r>
    </w:p>
    <w:p>
      <w:pPr>
        <w:pStyle w:val="ListParagraph"/>
      </w:pPr>
      <w:r>
        <w:t xml:space="preserve">  Использование искусственного интеллекта и машинного обучения.</w:t>
      </w:r>
    </w:p>
    <w:p>
      <w:pPr>
        <w:pStyle w:val="ListParagraph"/>
      </w:pPr>
      <w:r>
        <w:t xml:space="preserve">  Развитие мобильных приложений.</w:t>
      </w:r>
    </w:p>
    <w:p>
      <w:pPr>
        <w:pStyle w:val="ListParagraph"/>
      </w:pPr>
      <w:r>
        <w:t xml:space="preserve">  Улучшение визуализации данных.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создадим список идей для Главы 4, фокусируясь на конкретных примерах и аспектах, которые подчеркнут ценность MES на НПЗ.</w:t>
      </w:r>
    </w:p>
    <w:p>
      <w:pPr>
        <w:pStyle w:val="ListBullet"/>
      </w:pPr>
      <w:r>
        <w:rPr>
          <w:b/>
        </w:rPr>
        <w:t>Идеи для Главы 4: Системы управления производством (MES) на НПЗ</w:t>
      </w:r>
    </w:p>
    <w:p>
      <w:pPr>
        <w:pStyle w:val="ListBullet"/>
      </w:pPr>
      <w:r>
        <w:rPr>
          <w:b/>
        </w:rPr>
        <w:t>I. Введение: Мост между SCADA и ERP (Поддержка основной структуры)</w:t>
      </w:r>
    </w:p>
    <w:p>
      <w:pPr>
        <w:pStyle w:val="ListParagraph"/>
      </w:pPr>
      <w:r>
        <w:t xml:space="preserve">  </w:t>
      </w:r>
      <w:r>
        <w:rPr>
          <w:b/>
        </w:rPr>
        <w:t>Идея 1 (Аналогия):</w:t>
      </w:r>
      <w:r>
        <w:rPr/>
        <w:t xml:space="preserve"> Сравнение MES с диспетчером на НПЗ, который не управляет насосом напрямую (SCADA), но обеспечивает координацию всех операций и следит за тем, чтобы все шло по плану, в соответствии с бизнес-целями (ERP).</w:t>
      </w:r>
    </w:p>
    <w:p>
      <w:pPr>
        <w:pStyle w:val="ListParagraph"/>
      </w:pPr>
      <w:r>
        <w:t xml:space="preserve">  </w:t>
      </w:r>
      <w:r>
        <w:rPr>
          <w:b/>
        </w:rPr>
        <w:t>Идея 2 (Проблема):</w:t>
      </w:r>
      <w:r>
        <w:rPr/>
        <w:t xml:space="preserve"> Привести конкретный пример потери эффективности из-за отсутствия MES: "Сбой в поставках сырья, вызванный неточной информацией о запасах, привел к простою установки на 2 часа и убыткам в размере X рублей".</w:t>
      </w:r>
    </w:p>
    <w:p>
      <w:pPr>
        <w:pStyle w:val="ListBullet"/>
      </w:pPr>
      <w:r>
        <w:rPr>
          <w:b/>
        </w:rPr>
        <w:t>II. Что такое MES и чем он отличается от SCADA и ERP? (Дополнение к сравнении)</w:t>
      </w:r>
    </w:p>
    <w:p>
      <w:pPr>
        <w:pStyle w:val="ListParagraph"/>
      </w:pPr>
      <w:r>
        <w:t xml:space="preserve">  </w:t>
      </w:r>
      <w:r>
        <w:rPr>
          <w:b/>
        </w:rPr>
        <w:t>Идея 1 (Визуализация):</w:t>
      </w:r>
      <w:r>
        <w:rPr/>
        <w:t xml:space="preserve">  Создание трехколонной таблицы: SCADA (Контроль), MES (Управление), ERP (Бизнес).  В каждой колонке – ключевые функции, примеры данных и результаты.</w:t>
      </w:r>
    </w:p>
    <w:p>
      <w:pPr>
        <w:pStyle w:val="ListParagraph"/>
      </w:pPr>
      <w:r>
        <w:t xml:space="preserve">  </w:t>
      </w:r>
      <w:r>
        <w:rPr>
          <w:b/>
        </w:rPr>
        <w:t>Идея 2 (Пример данных):</w:t>
      </w:r>
      <w:r>
        <w:rPr/>
        <w:t xml:space="preserve"> SCADA: температура реактора (число). MES: количество произведенной партии продукта (текст, число, код партии). ERP: стоимость партии продукта.</w:t>
      </w:r>
    </w:p>
    <w:p>
      <w:pPr>
        <w:pStyle w:val="ListBullet"/>
      </w:pPr>
      <w:r>
        <w:rPr>
          <w:b/>
        </w:rPr>
        <w:t>III. Основные функциональные модули MES (Подробные примеры)</w:t>
      </w:r>
    </w:p>
    <w:p>
      <w:pPr>
        <w:pStyle w:val="ListParagraph"/>
      </w:pPr>
      <w:r>
        <w:t xml:space="preserve">  </w:t>
      </w:r>
      <w:r>
        <w:rPr>
          <w:b/>
        </w:rPr>
        <w:t>Управление производством:</w:t>
      </w:r>
    </w:p>
    <w:p>
      <w:pPr>
        <w:pStyle w:val="ListParagraph"/>
      </w:pPr>
      <w:r>
        <w:t xml:space="preserve">  </w:t>
      </w:r>
      <w:r>
        <w:rPr>
          <w:b/>
        </w:rPr>
        <w:t>Идея 1 (Планирование):</w:t>
      </w:r>
      <w:r>
        <w:rPr/>
        <w:t xml:space="preserve">  MES рассчитывает оптимальную последовательность переработки разных сортов нефти на установке, чтобы минимизировать время переналадки.</w:t>
      </w:r>
    </w:p>
    <w:p>
      <w:pPr>
        <w:pStyle w:val="ListParagraph"/>
      </w:pPr>
      <w:r>
        <w:t xml:space="preserve">  </w:t>
      </w:r>
      <w:r>
        <w:rPr>
          <w:b/>
        </w:rPr>
        <w:t>Идея 2 (Аналитика):</w:t>
      </w:r>
      <w:r>
        <w:rPr/>
        <w:t xml:space="preserve">  MES анализирует историю работы оборудования и прогнозирует необходимость профилактического ремонта, чтобы избежать аварийных остановок.</w:t>
      </w:r>
    </w:p>
    <w:p>
      <w:pPr>
        <w:pStyle w:val="ListParagraph"/>
      </w:pPr>
      <w:r>
        <w:t xml:space="preserve">  </w:t>
      </w:r>
      <w:r>
        <w:rPr>
          <w:b/>
        </w:rPr>
        <w:t>Управление качеством:</w:t>
      </w:r>
    </w:p>
    <w:p>
      <w:pPr>
        <w:pStyle w:val="ListParagraph"/>
      </w:pPr>
      <w:r>
        <w:t xml:space="preserve">  </w:t>
      </w:r>
      <w:r>
        <w:rPr>
          <w:b/>
        </w:rPr>
        <w:t>Идея 1 (Статистический контроль):</w:t>
      </w:r>
      <w:r>
        <w:rPr/>
        <w:t xml:space="preserve">  MES отслеживает ключевые параметры качества продукта (например, содержание серы, плотность) и сигнализирует о выходе за пределы нормы, позволяя оперативно корректировать процесс.</w:t>
      </w:r>
    </w:p>
    <w:p>
      <w:pPr>
        <w:pStyle w:val="ListParagraph"/>
      </w:pPr>
      <w:r>
        <w:t xml:space="preserve">  </w:t>
      </w:r>
      <w:r>
        <w:rPr>
          <w:b/>
        </w:rPr>
        <w:t>Идея 2 (Отслеживание брака):</w:t>
      </w:r>
      <w:r>
        <w:rPr/>
        <w:t xml:space="preserve">  MES позволяет отследить, какая партия сырья и какие параметры процесса привели к браку, что помогает выявить причины и предотвратить повторение ситуации.</w:t>
      </w:r>
    </w:p>
    <w:p>
      <w:pPr>
        <w:pStyle w:val="ListParagraph"/>
      </w:pPr>
      <w:r>
        <w:t xml:space="preserve">  </w:t>
      </w:r>
      <w:r>
        <w:rPr>
          <w:b/>
        </w:rPr>
        <w:t>Управление материалами:</w:t>
      </w:r>
    </w:p>
    <w:p>
      <w:pPr>
        <w:pStyle w:val="ListParagraph"/>
      </w:pPr>
      <w:r>
        <w:t xml:space="preserve">  </w:t>
      </w:r>
      <w:r>
        <w:rPr>
          <w:b/>
        </w:rPr>
        <w:t>Идея 1 (Оптимизация запасов):</w:t>
      </w:r>
      <w:r>
        <w:rPr/>
        <w:t xml:space="preserve"> MES оптимизирует запасы сырья на основе прогноза спроса и информации о поставках, чтобы избежать дефицита или излишков.</w:t>
      </w:r>
    </w:p>
    <w:p>
      <w:pPr>
        <w:pStyle w:val="ListParagraph"/>
      </w:pPr>
      <w:r>
        <w:t xml:space="preserve">  </w:t>
      </w:r>
      <w:r>
        <w:rPr>
          <w:b/>
        </w:rPr>
        <w:t>Управление техническим обслуживанием:</w:t>
      </w:r>
    </w:p>
    <w:p>
      <w:pPr>
        <w:pStyle w:val="ListParagraph"/>
      </w:pPr>
      <w:r>
        <w:t xml:space="preserve">  </w:t>
      </w:r>
      <w:r>
        <w:rPr>
          <w:b/>
        </w:rPr>
        <w:t>Идея 1 (Предиктивное обслуживание):</w:t>
      </w:r>
      <w:r>
        <w:rPr/>
        <w:t xml:space="preserve"> MES использует данные с датчиков для прогнозирования износа насоса и планирования профилактического ремонта до наступления поломки.</w:t>
      </w:r>
    </w:p>
    <w:p>
      <w:pPr>
        <w:pStyle w:val="ListParagraph"/>
      </w:pPr>
      <w:r>
        <w:t xml:space="preserve">  </w:t>
      </w:r>
      <w:r>
        <w:rPr>
          <w:b/>
        </w:rPr>
        <w:t>Управление рецептурами и технологическими картами:</w:t>
      </w:r>
    </w:p>
    <w:p>
      <w:pPr>
        <w:pStyle w:val="ListParagraph"/>
      </w:pPr>
      <w:r>
        <w:t xml:space="preserve">  </w:t>
      </w:r>
      <w:r>
        <w:rPr>
          <w:b/>
        </w:rPr>
        <w:t>Идея 1 (Контроль версий):</w:t>
      </w:r>
      <w:r>
        <w:rPr/>
        <w:t xml:space="preserve">  При изменении рецептуры, MES автоматически обновляет все связанные документы и уведомляет операторов.</w:t>
      </w:r>
    </w:p>
    <w:p>
      <w:pPr>
        <w:pStyle w:val="ListParagraph"/>
      </w:pPr>
      <w:r>
        <w:t xml:space="preserve">  </w:t>
      </w:r>
      <w:r>
        <w:rPr>
          <w:b/>
        </w:rPr>
        <w:t>Отчетность и аналитика:</w:t>
      </w:r>
    </w:p>
    <w:p>
      <w:pPr>
        <w:pStyle w:val="ListParagraph"/>
      </w:pPr>
      <w:r>
        <w:t xml:space="preserve">  </w:t>
      </w:r>
      <w:r>
        <w:rPr>
          <w:b/>
        </w:rPr>
        <w:t>Идея 1 (Дашборд):</w:t>
      </w:r>
      <w:r>
        <w:rPr/>
        <w:t xml:space="preserve"> Создание интерактивного дашборда, отображающего ключевые показатели эффективности (KPI) в реальном времени.</w:t>
      </w:r>
    </w:p>
    <w:p>
      <w:pPr>
        <w:pStyle w:val="ListBullet"/>
      </w:pPr>
      <w:r>
        <w:rPr>
          <w:b/>
        </w:rPr>
        <w:t>IV. Внедрение MES: Процесс и ключевые этапы (Подчеркнуть сложность)</w:t>
      </w:r>
    </w:p>
    <w:p>
      <w:pPr>
        <w:pStyle w:val="ListParagraph"/>
      </w:pPr>
      <w:r>
        <w:t xml:space="preserve">  </w:t>
      </w:r>
      <w:r>
        <w:rPr>
          <w:b/>
        </w:rPr>
        <w:t>Идея 1 (Проектная команда):</w:t>
      </w:r>
      <w:r>
        <w:rPr/>
        <w:t xml:space="preserve">  Критически важная роль представителя операторов в проектной команде MES.</w:t>
      </w:r>
    </w:p>
    <w:p>
      <w:pPr>
        <w:pStyle w:val="ListParagraph"/>
      </w:pPr>
      <w:r>
        <w:t xml:space="preserve">  </w:t>
      </w:r>
      <w:r>
        <w:rPr>
          <w:b/>
        </w:rPr>
        <w:t>Идея 2 (План внедрения):</w:t>
      </w:r>
      <w:r>
        <w:rPr/>
        <w:t xml:space="preserve">  Подчеркнуть итеративный подход к внедрению MES, начиная с пилотного проекта на одном участке НПЗ.</w:t>
      </w:r>
    </w:p>
    <w:p>
      <w:pPr>
        <w:pStyle w:val="ListBullet"/>
      </w:pPr>
      <w:r>
        <w:rPr>
          <w:b/>
        </w:rPr>
        <w:t>V. Преимущества внедрения MES на НПЗ (Подкрепление цифрами)</w:t>
      </w:r>
    </w:p>
    <w:p>
      <w:pPr>
        <w:pStyle w:val="ListParagraph"/>
      </w:pPr>
      <w:r>
        <w:t xml:space="preserve">  </w:t>
      </w:r>
      <w:r>
        <w:rPr>
          <w:b/>
        </w:rPr>
        <w:t>Идея 1 (Пример):</w:t>
      </w:r>
      <w:r>
        <w:rPr/>
        <w:t xml:space="preserve"> "Благодаря внедрению MES, время переналадки установки было сокращено на X%, что позволило увеличить объем производства на Y тонн в год."</w:t>
      </w:r>
    </w:p>
    <w:p>
      <w:pPr>
        <w:pStyle w:val="ListBullet"/>
      </w:pPr>
      <w:r>
        <w:rPr>
          <w:b/>
        </w:rPr>
        <w:t>VI. Вызовы и риски внедрения MES (Реалистичный взгляд)</w:t>
      </w:r>
    </w:p>
    <w:p>
      <w:pPr>
        <w:pStyle w:val="ListParagraph"/>
      </w:pPr>
      <w:r>
        <w:t xml:space="preserve">  </w:t>
      </w:r>
      <w:r>
        <w:rPr>
          <w:b/>
        </w:rPr>
        <w:t>Идея 1 (Сопротивление):</w:t>
      </w:r>
      <w:r>
        <w:rPr/>
        <w:t xml:space="preserve"> Примеры того, как можно преодолеть сопротивление персонала, например, через обучение и вовлечение в процесс внедрения.</w:t>
      </w:r>
    </w:p>
    <w:p>
      <w:pPr>
        <w:pStyle w:val="ListBullet"/>
      </w:pPr>
      <w:r>
        <w:rPr>
          <w:b/>
        </w:rPr>
        <w:t>VII. Тенденции развития MES (Заглядывая в будущее)</w:t>
      </w:r>
    </w:p>
    <w:p>
      <w:pPr>
        <w:pStyle w:val="ListParagraph"/>
      </w:pPr>
      <w:r>
        <w:t xml:space="preserve">  </w:t>
      </w:r>
      <w:r>
        <w:rPr>
          <w:b/>
        </w:rPr>
        <w:t>Идея 1 (IIoT):</w:t>
      </w:r>
      <w:r>
        <w:rPr/>
        <w:t xml:space="preserve">  Интеграция MES с дронами для визуального контроля состояния оборудования и выявления потенциальных проблем.</w:t>
      </w:r>
    </w:p>
    <w:p>
      <w:pPr>
        <w:pStyle w:val="ListBullet"/>
      </w:pPr>
      <w:r>
        <w:t>Эти идеи призваны добавить конкретики и практической ценности главе. Что думаете? Готовы ли двигаться дальше, или вам нужно что-то уточнить или изменить?</w:t>
      </w:r>
    </w:p>
    <w:p>
      <w:r>
        <w:br w:type="page"/>
      </w:r>
    </w:p>
    <w:p>
      <w:pPr>
        <w:pStyle w:val="Heading1"/>
      </w:pPr>
      <w:r>
        <w:t>Глава 5:  Рабочие станции: выбор оборудования, требования к производительности, серверы: типы серверов, функции, выбор оборудования.</w:t>
      </w:r>
    </w:p>
    <w:p>
      <w:pPr>
        <w:pStyle w:val="Heading2"/>
      </w:pPr>
      <w:r>
        <w:t>Структура Главы 5: Безопасность промышленных систем управления (ICS) на НПЗ</w:t>
      </w:r>
    </w:p>
    <w:p>
      <w:r>
        <w:t>**I. Введение: Рост угроз и необходимость защиты**</w:t>
      </w:r>
    </w:p>
    <w:p>
      <w:pPr>
        <w:pStyle w:val="ListParagraph"/>
      </w:pPr>
      <w:r>
        <w:t xml:space="preserve">  Демонстрация растущей частоты и серьезности кибератак на промышленные предприятия.</w:t>
      </w:r>
    </w:p>
    <w:p>
      <w:pPr>
        <w:pStyle w:val="ListParagraph"/>
      </w:pPr>
      <w:r>
        <w:t xml:space="preserve">  Объяснение уникальных рисков, связанных с ICS и SCADA по сравнению с традиционными IT-системами.</w:t>
      </w:r>
    </w:p>
    <w:p>
      <w:pPr>
        <w:pStyle w:val="ListParagraph"/>
      </w:pPr>
      <w:r>
        <w:t xml:space="preserve">  Подчеркивание потенциальных последствий: от простоев производства до физических повреждений и экологических катастроф.</w:t>
      </w:r>
    </w:p>
    <w:p>
      <w:pPr>
        <w:pStyle w:val="ListParagraph"/>
      </w:pPr>
      <w:r>
        <w:t xml:space="preserve">  Переход к описанию целей главы: понимание угроз, выявление уязвимостей и внедрение эффективных мер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Типы злоумышленников:</w:t>
      </w:r>
    </w:p>
    <w:p>
      <w:pPr>
        <w:pStyle w:val="ListParagraph"/>
      </w:pPr>
      <w:r>
        <w:t xml:space="preserve">  Хактивисты: Мотивация - политический протест или нанесение ущерба.</w:t>
      </w:r>
    </w:p>
    <w:p>
      <w:pPr>
        <w:pStyle w:val="ListParagraph"/>
      </w:pPr>
      <w:r>
        <w:t xml:space="preserve">  Киберпреступники: Мотивация - вымогательство и финансовая выгода.</w:t>
      </w:r>
    </w:p>
    <w:p>
      <w:pPr>
        <w:pStyle w:val="ListParagraph"/>
      </w:pPr>
      <w:r>
        <w:t xml:space="preserve">  Спонсируемые государства: Мотивация - шпионаж, саботаж и нарушение работы конкурентов.</w:t>
      </w:r>
    </w:p>
    <w:p>
      <w:pPr>
        <w:pStyle w:val="ListParagraph"/>
      </w:pPr>
      <w:r>
        <w:t xml:space="preserve">  Внутренние угрозы (злонамеренные сотрудники, случайные ошибки).</w:t>
      </w:r>
    </w:p>
    <w:p>
      <w:pPr>
        <w:pStyle w:val="ListParagraph"/>
      </w:pPr>
      <w:r>
        <w:t xml:space="preserve">  </w:t>
      </w:r>
      <w:r>
        <w:rPr>
          <w:b/>
        </w:rPr>
        <w:t>Типы атак:</w:t>
      </w:r>
    </w:p>
    <w:p>
      <w:pPr>
        <w:pStyle w:val="ListParagraph"/>
      </w:pPr>
      <w:r>
        <w:t xml:space="preserve">  DDoS-атаки: Прерывание доступа к системам управления.</w:t>
      </w:r>
    </w:p>
    <w:p>
      <w:pPr>
        <w:pStyle w:val="ListParagraph"/>
      </w:pPr>
      <w:r>
        <w:t xml:space="preserve">  Вредоносное ПО (вирусы, трояны, ransomware): Нанесение ущерба или контроль над системами.</w:t>
      </w:r>
    </w:p>
    <w:p>
      <w:pPr>
        <w:pStyle w:val="ListParagraph"/>
      </w:pPr>
      <w:r>
        <w:t xml:space="preserve">  Атаки на цепочку поставок: Внедрение вредоносного ПО через программное обеспечение или оборудование от поставщиков.</w:t>
      </w:r>
    </w:p>
    <w:p>
      <w:pPr>
        <w:pStyle w:val="ListParagraph"/>
      </w:pPr>
      <w:r>
        <w:t xml:space="preserve">  Фишинг и социальная инженерия: Обман сотрудников для получения доступа к системам.</w:t>
      </w:r>
    </w:p>
    <w:p>
      <w:pPr>
        <w:pStyle w:val="ListParagraph"/>
      </w:pPr>
      <w:r>
        <w:t xml:space="preserve">  Атаки на конфигурацию: Использование неправильно настроенных устройств и систем.</w:t>
      </w:r>
    </w:p>
    <w:p>
      <w:pPr>
        <w:pStyle w:val="ListParagraph"/>
      </w:pPr>
      <w:r>
        <w:t xml:space="preserve">  </w:t>
      </w:r>
      <w:r>
        <w:rPr>
          <w:b/>
        </w:rPr>
        <w:t>Примеры известных атак на ICS:</w:t>
      </w:r>
    </w:p>
    <w:p>
      <w:pPr>
        <w:pStyle w:val="ListParagraph"/>
      </w:pPr>
      <w:r>
        <w:t xml:space="preserve">  Stuxnet: Нанесение ущерба иранской ядерной программе.</w:t>
      </w:r>
    </w:p>
    <w:p>
      <w:pPr>
        <w:pStyle w:val="ListParagraph"/>
      </w:pPr>
      <w:r>
        <w:t xml:space="preserve">  BlackEnergy: Вывод из строя украинской энергосистемы.</w:t>
      </w:r>
    </w:p>
    <w:p>
      <w:pPr>
        <w:pStyle w:val="ListParagraph"/>
      </w:pPr>
      <w:r>
        <w:t xml:space="preserve">  NotPetya: Широкомасштабная атака, затронувшая многие отрасли промышленности.</w:t>
      </w:r>
    </w:p>
    <w:p>
      <w:pPr>
        <w:pStyle w:val="ListParagraph"/>
      </w:pPr>
      <w:r>
        <w:t xml:space="preserve">  </w:t>
      </w:r>
      <w:r>
        <w:rPr>
          <w:b/>
        </w:rPr>
        <w:t>Технические уязвимости:</w:t>
      </w:r>
    </w:p>
    <w:p>
      <w:pPr>
        <w:pStyle w:val="ListParagraph"/>
      </w:pPr>
      <w:r>
        <w:t xml:space="preserve">  Устаревшие системы и программное обеспечение (отсутствие обновлений безопасности).</w:t>
      </w:r>
    </w:p>
    <w:p>
      <w:pPr>
        <w:pStyle w:val="ListParagraph"/>
      </w:pPr>
      <w:r>
        <w:t xml:space="preserve">  Незащищенные сети и беспроводные соединения.</w:t>
      </w:r>
    </w:p>
    <w:p>
      <w:pPr>
        <w:pStyle w:val="ListParagraph"/>
      </w:pPr>
      <w:r>
        <w:t xml:space="preserve">  Недостаточная аутентификация и контроль доступа.</w:t>
      </w:r>
    </w:p>
    <w:p>
      <w:pPr>
        <w:pStyle w:val="ListParagraph"/>
      </w:pPr>
      <w:r>
        <w:t xml:space="preserve">  Небезопасные протоколы связи (например, использование незашифрованных протоколов).</w:t>
      </w:r>
    </w:p>
    <w:p>
      <w:pPr>
        <w:pStyle w:val="ListParagraph"/>
      </w:pPr>
      <w:r>
        <w:t xml:space="preserve">  Использование стандартных паролей и слабого контроля над изменениями.</w:t>
      </w:r>
    </w:p>
    <w:p>
      <w:pPr>
        <w:pStyle w:val="ListParagraph"/>
      </w:pPr>
      <w:r>
        <w:t xml:space="preserve">  </w:t>
      </w:r>
      <w:r>
        <w:rPr>
          <w:b/>
        </w:rPr>
        <w:t>Организационные уязвимости:</w:t>
      </w:r>
    </w:p>
    <w:p>
      <w:pPr>
        <w:pStyle w:val="ListParagraph"/>
      </w:pPr>
      <w:r>
        <w:t xml:space="preserve">  Отсутствие осведомленности и обучения персонала.</w:t>
      </w:r>
    </w:p>
    <w:p>
      <w:pPr>
        <w:pStyle w:val="ListParagraph"/>
      </w:pPr>
      <w:r>
        <w:t xml:space="preserve">  Недостаточная интеграция IT и OT (Operational Technology) команд.</w:t>
      </w:r>
    </w:p>
    <w:p>
      <w:pPr>
        <w:pStyle w:val="ListParagraph"/>
      </w:pPr>
      <w:r>
        <w:t xml:space="preserve">  Недостаточная политика безопасности и процедуры.</w:t>
      </w:r>
    </w:p>
    <w:p>
      <w:pPr>
        <w:pStyle w:val="ListParagraph"/>
      </w:pPr>
      <w:r>
        <w:t xml:space="preserve">  Недостаточный мониторинг и реагирование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Физические уязвимости:</w:t>
      </w:r>
    </w:p>
    <w:p>
      <w:pPr>
        <w:pStyle w:val="ListParagraph"/>
      </w:pPr>
      <w:r>
        <w:t xml:space="preserve">  Незащищенный физический доступ к оборудованию.</w:t>
      </w:r>
    </w:p>
    <w:p>
      <w:pPr>
        <w:pStyle w:val="ListParagraph"/>
      </w:pPr>
      <w:r>
        <w:t xml:space="preserve">  Недостаточный контроль доступа к комнатам управления.</w:t>
      </w:r>
    </w:p>
    <w:p>
      <w:pPr>
        <w:pStyle w:val="ListParagraph"/>
      </w:pPr>
      <w:r>
        <w:t xml:space="preserve">  </w:t>
      </w:r>
      <w:r>
        <w:rPr>
          <w:b/>
        </w:rPr>
        <w:t>Организационные меры:</w:t>
      </w:r>
    </w:p>
    <w:p>
      <w:pPr>
        <w:pStyle w:val="ListParagraph"/>
      </w:pPr>
      <w:r>
        <w:t xml:space="preserve">  Разработка и внедрение политики безопасности ICS.</w:t>
      </w:r>
    </w:p>
    <w:p>
      <w:pPr>
        <w:pStyle w:val="ListParagraph"/>
      </w:pPr>
      <w:r>
        <w:t xml:space="preserve">  Обучение и повышение осведомленности персонала.</w:t>
      </w:r>
    </w:p>
    <w:p>
      <w:pPr>
        <w:pStyle w:val="ListParagraph"/>
      </w:pPr>
      <w:r>
        <w:t xml:space="preserve">  Формирование команды безопасности ICS.</w:t>
      </w:r>
    </w:p>
    <w:p>
      <w:pPr>
        <w:pStyle w:val="ListParagraph"/>
      </w:pPr>
      <w:r>
        <w:t xml:space="preserve">  Регулярное проведение оценки рисков и тестирования на проникновение.</w:t>
      </w:r>
    </w:p>
    <w:p>
      <w:pPr>
        <w:pStyle w:val="ListParagraph"/>
      </w:pPr>
      <w:r>
        <w:t xml:space="preserve">  </w:t>
      </w:r>
      <w:r>
        <w:rPr>
          <w:b/>
        </w:rPr>
        <w:t>Технические меры:</w:t>
      </w:r>
    </w:p>
    <w:p>
      <w:pPr>
        <w:pStyle w:val="ListParagraph"/>
      </w:pPr>
      <w:r>
        <w:t xml:space="preserve">  Сегментация сети: Изоляция критически важных систем.</w:t>
      </w:r>
    </w:p>
    <w:p>
      <w:pPr>
        <w:pStyle w:val="ListParagraph"/>
      </w:pPr>
      <w:r>
        <w:t xml:space="preserve">  Брандмауэры и системы обнаружения вторжений (IDS/IPS).</w:t>
      </w:r>
    </w:p>
    <w:p>
      <w:pPr>
        <w:pStyle w:val="ListParagraph"/>
      </w:pPr>
      <w:r>
        <w:t xml:space="preserve">  Антивирусное программное обеспечение и защита от вредоносного ПО.</w:t>
      </w:r>
    </w:p>
    <w:p>
      <w:pPr>
        <w:pStyle w:val="ListParagraph"/>
      </w:pPr>
      <w:r>
        <w:t xml:space="preserve">  Управление уязвимостями: Регулярное сканирование и устранение уязвимостей.</w:t>
      </w:r>
    </w:p>
    <w:p>
      <w:pPr>
        <w:pStyle w:val="ListParagraph"/>
      </w:pPr>
      <w:r>
        <w:t xml:space="preserve">  Многофакторная аутентификация (MFA).</w:t>
      </w:r>
    </w:p>
    <w:p>
      <w:pPr>
        <w:pStyle w:val="ListParagraph"/>
      </w:pPr>
      <w:r>
        <w:t xml:space="preserve">  Шифрование данных.</w:t>
      </w:r>
    </w:p>
    <w:p>
      <w:pPr>
        <w:pStyle w:val="ListParagraph"/>
      </w:pPr>
      <w:r>
        <w:t xml:space="preserve">  Управление доступом на основе ролей (RBAC).</w:t>
      </w:r>
    </w:p>
    <w:p>
      <w:pPr>
        <w:pStyle w:val="ListParagraph"/>
      </w:pPr>
      <w:r>
        <w:t xml:space="preserve">  Системы мониторинга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Физические меры:</w:t>
      </w:r>
    </w:p>
    <w:p>
      <w:pPr>
        <w:pStyle w:val="ListParagraph"/>
      </w:pPr>
      <w:r>
        <w:t xml:space="preserve">  Ограничение физического доступа к оборудованию.</w:t>
      </w:r>
    </w:p>
    <w:p>
      <w:pPr>
        <w:pStyle w:val="ListParagraph"/>
      </w:pPr>
      <w:r>
        <w:t xml:space="preserve">  Установка камер видеонаблюдения и сигнализации.</w:t>
      </w:r>
    </w:p>
    <w:p>
      <w:pPr>
        <w:pStyle w:val="ListParagraph"/>
      </w:pPr>
      <w:r>
        <w:t xml:space="preserve">  Обзор ключевых стандартов и нормативных требований:</w:t>
      </w:r>
    </w:p>
    <w:p>
      <w:pPr>
        <w:pStyle w:val="ListParagraph"/>
      </w:pPr>
      <w:r>
        <w:t xml:space="preserve">  NIST Cybersecurity Framework.</w:t>
      </w:r>
    </w:p>
    <w:p>
      <w:pPr>
        <w:pStyle w:val="ListParagraph"/>
      </w:pPr>
      <w:r>
        <w:t xml:space="preserve">  IEC 62443.</w:t>
      </w:r>
    </w:p>
    <w:p>
      <w:pPr>
        <w:pStyle w:val="ListParagraph"/>
      </w:pPr>
      <w:r>
        <w:t xml:space="preserve">  NERC CIP (для электроэнергетической отрасли).</w:t>
      </w:r>
    </w:p>
    <w:p>
      <w:pPr>
        <w:pStyle w:val="ListParagraph"/>
      </w:pPr>
      <w:r>
        <w:t xml:space="preserve">  Объяснение важности соответствия для снижения рисков и демонстрации ответственности.</w:t>
      </w:r>
    </w:p>
    <w:p>
      <w:pPr>
        <w:pStyle w:val="ListParagraph"/>
      </w:pPr>
      <w:r>
        <w:t xml:space="preserve">  Разработка плана реагирования на инциденты.</w:t>
      </w:r>
    </w:p>
    <w:p>
      <w:pPr>
        <w:pStyle w:val="ListParagraph"/>
      </w:pPr>
      <w:r>
        <w:t xml:space="preserve">  Создание команды реагирования на инциденты.</w:t>
      </w:r>
    </w:p>
    <w:p>
      <w:pPr>
        <w:pStyle w:val="ListParagraph"/>
      </w:pPr>
      <w:r>
        <w:t xml:space="preserve">  Проведение учений по реагированию на инциденты.</w:t>
      </w:r>
    </w:p>
    <w:p>
      <w:pPr>
        <w:pStyle w:val="ListParagraph"/>
      </w:pPr>
      <w:r>
        <w:t xml:space="preserve">  Разработка плана восстановления после сбоев.</w:t>
      </w:r>
    </w:p>
    <w:p>
      <w:pPr>
        <w:pStyle w:val="ListParagraph"/>
      </w:pPr>
      <w:r>
        <w:t xml:space="preserve">  Регулярное тестирование плана восстановления.</w:t>
      </w:r>
    </w:p>
    <w:p>
      <w:pPr>
        <w:pStyle w:val="ListParagraph"/>
      </w:pPr>
      <w:r>
        <w:t xml:space="preserve">  Использование искусственного интеллекта и машинного обучения для обнаружения атак.</w:t>
      </w:r>
    </w:p>
    <w:p>
      <w:pPr>
        <w:pStyle w:val="ListParagraph"/>
      </w:pPr>
      <w:r>
        <w:t xml:space="preserve">  Развитие облачных решений безопасности ICS.</w:t>
      </w:r>
    </w:p>
    <w:p>
      <w:pPr>
        <w:pStyle w:val="ListParagraph"/>
      </w:pPr>
      <w:r>
        <w:t xml:space="preserve">  Использование технологий blockchain для повышения безопасности и целостности данных.</w:t>
      </w:r>
    </w:p>
    <w:p>
      <w:pPr>
        <w:pStyle w:val="ListParagraph"/>
      </w:pPr>
      <w:r>
        <w:t xml:space="preserve">  Повышенное внимание к кибергигиене и культуре безопасности.</w:t>
      </w:r>
    </w:p>
    <w:p>
      <w:pPr>
        <w:pStyle w:val="ListParagraph"/>
      </w:pPr>
      <w:r>
        <w:t xml:space="preserve">  Хактивисты, Киберпреступники, Спонсируемые государства, Внутренние угрозы.</w:t>
      </w:r>
    </w:p>
    <w:p>
      <w:pPr>
        <w:pStyle w:val="ListParagraph"/>
      </w:pPr>
      <w:r>
        <w:t xml:space="preserve">  DDoS, Вредоносное ПО (вирусы, трояны, ransomware), Атаки на цепочку поставок, Фишинг, Атаки на конфигурацию.</w:t>
      </w:r>
    </w:p>
    <w:p>
      <w:pPr>
        <w:pStyle w:val="ListParagraph"/>
      </w:pPr>
      <w:r>
        <w:t xml:space="preserve">  Stuxnet, BlackEnergy, NotPetya.</w:t>
      </w:r>
    </w:p>
    <w:p>
      <w:pPr>
        <w:pStyle w:val="ListParagraph"/>
      </w:pPr>
      <w:r>
        <w:t xml:space="preserve">  Устаревшие системы, незащищенные сети, слабая аутентификация, незашифрованные протоколы, стандартные пароли.</w:t>
      </w:r>
    </w:p>
    <w:p>
      <w:pPr>
        <w:pStyle w:val="ListParagraph"/>
      </w:pPr>
      <w:r>
        <w:t xml:space="preserve">  Отсутствие осведомленности, разделение IT/OT команд, отсутствие политики безопасности, недостаточный мониторинг.</w:t>
      </w:r>
    </w:p>
    <w:p>
      <w:pPr>
        <w:pStyle w:val="ListParagraph"/>
      </w:pPr>
      <w:r>
        <w:t xml:space="preserve">  Физический доступ к оборудованию, контроль доступа в комнаты управления.</w:t>
      </w:r>
    </w:p>
    <w:p>
      <w:pPr>
        <w:pStyle w:val="ListParagraph"/>
      </w:pPr>
      <w:r>
        <w:t xml:space="preserve">  Политика безопасности, обучение, команда безопасности, оценка рисков, тестирование на проникновение.</w:t>
      </w:r>
    </w:p>
    <w:p>
      <w:pPr>
        <w:pStyle w:val="ListParagraph"/>
      </w:pPr>
      <w:r>
        <w:t xml:space="preserve">  Сегментация сети, брандмауэры, IDS/IPS, антивирус, управление уязвимостями, MFA, шифрование, RBAC, системы мониторинга.</w:t>
      </w:r>
    </w:p>
    <w:p>
      <w:pPr>
        <w:pStyle w:val="ListParagraph"/>
      </w:pPr>
      <w:r>
        <w:t xml:space="preserve">  Ограничение физического доступа, камеры видеонаблюдения, сигнализация.</w:t>
      </w:r>
    </w:p>
    <w:p>
      <w:pPr>
        <w:pStyle w:val="ListParagraph"/>
      </w:pPr>
      <w:r>
        <w:t xml:space="preserve">  NIST Cybersecurity Framework, IEC 62443, NERC CIP.</w:t>
      </w:r>
    </w:p>
    <w:p>
      <w:pPr>
        <w:pStyle w:val="ListParagraph"/>
      </w:pPr>
      <w:r>
        <w:t xml:space="preserve">  План реагирования на инциденты, команда реагирования, учения, план восстановления, тестирование.</w:t>
      </w:r>
    </w:p>
    <w:p>
      <w:pPr>
        <w:pStyle w:val="ListParagraph"/>
      </w:pPr>
      <w:r>
        <w:t xml:space="preserve">  Искусственный интеллект и машинное обучение, облачные решения, blockchain, кибергигиена.</w:t>
      </w:r>
    </w:p>
    <w:p>
      <w:pPr>
        <w:pStyle w:val="Heading1"/>
      </w:pPr>
      <w:r>
        <w:t>Идеи:</w:t>
      </w:r>
    </w:p>
    <w:p>
      <w:pPr>
        <w:pStyle w:val="ListBullet"/>
      </w:pPr>
      <w:r>
        <w:t>Вот список идей, сгруппированных по разделам, чтобы соответствовать структуре главы, с акцентом на конкретные примеры и практические аспекты, а не на теоретические объяснения.</w:t>
      </w:r>
    </w:p>
    <w:p>
      <w:pPr>
        <w:pStyle w:val="ListBullet"/>
      </w:pPr>
      <w:r>
        <w:rPr>
          <w:b/>
        </w:rPr>
        <w:t>Угрозы:</w:t>
      </w:r>
    </w:p>
    <w:p>
      <w:pPr>
        <w:pStyle w:val="ListBullet"/>
      </w:pPr>
      <w:r>
        <w:t xml:space="preserve">1.  </w:t>
      </w:r>
      <w:r>
        <w:rPr>
          <w:b/>
        </w:rPr>
        <w:t>Пример DDoS:</w:t>
      </w:r>
      <w:r>
        <w:rPr/>
        <w:t xml:space="preserve"> Описать, как DDoS атака может остановить насосы на НПЗ, приводя к простоям и потенциальным экологическим рискам.</w:t>
      </w:r>
    </w:p>
    <w:p>
      <w:pPr>
        <w:pStyle w:val="ListBullet"/>
      </w:pPr>
      <w:r>
        <w:t xml:space="preserve">2.  </w:t>
      </w:r>
      <w:r>
        <w:rPr>
          <w:b/>
        </w:rPr>
        <w:t>Пример Ransomware:</w:t>
      </w:r>
      <w:r>
        <w:rPr/>
        <w:t xml:space="preserve"> Описать сценарий, когда ransomware шифрует данные контроллеров, что приводит к остановке производства и требованию выкупа.</w:t>
      </w:r>
    </w:p>
    <w:p>
      <w:pPr>
        <w:pStyle w:val="ListBullet"/>
      </w:pPr>
      <w:r>
        <w:t xml:space="preserve">3.  </w:t>
      </w:r>
      <w:r>
        <w:rPr>
          <w:b/>
        </w:rPr>
        <w:t>Социальная инженерия:</w:t>
      </w:r>
      <w:r>
        <w:rPr/>
        <w:t xml:space="preserve">  Сценарий, как злоумышленник выдает себя за технического специалиста и получает доступ к системе через сотрудника.</w:t>
      </w:r>
    </w:p>
    <w:p>
      <w:pPr>
        <w:pStyle w:val="ListBullet"/>
      </w:pPr>
      <w:r>
        <w:t xml:space="preserve">4.  </w:t>
      </w:r>
      <w:r>
        <w:rPr>
          <w:b/>
        </w:rPr>
        <w:t>Целенаправленные атаки:</w:t>
      </w:r>
      <w:r>
        <w:rPr/>
        <w:t xml:space="preserve"> Описать, как спонсируемая государством группа собирает информацию о НПЗ в течение нескольких месяцев, прежде чем нанести удар.</w:t>
      </w:r>
    </w:p>
    <w:p>
      <w:pPr>
        <w:pStyle w:val="ListBullet"/>
      </w:pPr>
      <w:r>
        <w:t xml:space="preserve">5.  </w:t>
      </w:r>
      <w:r>
        <w:rPr>
          <w:b/>
        </w:rPr>
        <w:t>Внутренняя угроза:</w:t>
      </w:r>
      <w:r>
        <w:rPr/>
        <w:t xml:space="preserve"> Пример, когда сотрудник, недовольный работой, сознательно или случайно, компрометирует систему.</w:t>
      </w:r>
    </w:p>
    <w:p>
      <w:pPr>
        <w:pStyle w:val="ListBullet"/>
      </w:pPr>
      <w:r>
        <w:rPr>
          <w:b/>
        </w:rPr>
        <w:t>Уязвимости:</w:t>
      </w:r>
    </w:p>
    <w:p>
      <w:pPr>
        <w:pStyle w:val="ListBullet"/>
      </w:pPr>
      <w:r>
        <w:t xml:space="preserve">6.  </w:t>
      </w:r>
      <w:r>
        <w:rPr>
          <w:b/>
        </w:rPr>
        <w:t>Устаревшие PLC:</w:t>
      </w:r>
      <w:r>
        <w:rPr/>
        <w:t xml:space="preserve">  Иллюстрация, как отсутствие обновлений безопасности в старых PLC открывает возможности для атак.</w:t>
      </w:r>
    </w:p>
    <w:p>
      <w:pPr>
        <w:pStyle w:val="ListBullet"/>
      </w:pPr>
      <w:r>
        <w:t xml:space="preserve">7.  </w:t>
      </w:r>
      <w:r>
        <w:rPr>
          <w:b/>
        </w:rPr>
        <w:t>Беспроводные сети:</w:t>
      </w:r>
      <w:r>
        <w:rPr/>
        <w:t xml:space="preserve">  Описать, как незащищенная беспроводная сеть используется для доступа к системе управления.</w:t>
      </w:r>
    </w:p>
    <w:p>
      <w:pPr>
        <w:pStyle w:val="ListBullet"/>
      </w:pPr>
      <w:r>
        <w:t xml:space="preserve">8.  </w:t>
      </w:r>
      <w:r>
        <w:rPr>
          <w:b/>
        </w:rPr>
        <w:t>Стандартные пароли:</w:t>
      </w:r>
      <w:r>
        <w:rPr/>
        <w:t xml:space="preserve"> Пример, как злоумышленник использует список стандартных паролей для получения доступа к критически важной системе.</w:t>
      </w:r>
    </w:p>
    <w:p>
      <w:pPr>
        <w:pStyle w:val="ListBullet"/>
      </w:pPr>
      <w:r>
        <w:t xml:space="preserve">9.  </w:t>
      </w:r>
      <w:r>
        <w:rPr>
          <w:b/>
        </w:rPr>
        <w:t>Разделение IT/OT:</w:t>
      </w:r>
      <w:r>
        <w:rPr/>
        <w:t xml:space="preserve"> Подчеркнуть, как недостаток координации между IT и OT приводит к упущению важных уязвимостей.</w:t>
      </w:r>
    </w:p>
    <w:p>
      <w:pPr>
        <w:pStyle w:val="ListBullet"/>
      </w:pPr>
      <w:r>
        <w:t xml:space="preserve">10. </w:t>
      </w:r>
      <w:r>
        <w:rPr>
          <w:b/>
        </w:rPr>
        <w:t>Уязвимость SCADA сервера:</w:t>
      </w:r>
      <w:r>
        <w:rPr/>
        <w:t xml:space="preserve"> Описать, как взлом SCADA сервера дает злоумышленнику контроль над процессом.</w:t>
      </w:r>
    </w:p>
    <w:p>
      <w:pPr>
        <w:pStyle w:val="ListBullet"/>
      </w:pPr>
      <w:r>
        <w:rPr>
          <w:b/>
        </w:rPr>
        <w:t>Стратегии Защиты:</w:t>
      </w:r>
    </w:p>
    <w:p>
      <w:pPr>
        <w:pStyle w:val="ListBullet"/>
      </w:pPr>
      <w:r>
        <w:t xml:space="preserve">11. </w:t>
      </w:r>
      <w:r>
        <w:rPr>
          <w:b/>
        </w:rPr>
        <w:t>Пример сегментации сети:</w:t>
      </w:r>
      <w:r>
        <w:rPr/>
        <w:t xml:space="preserve"> Как сегментация помогает ограничить ущерб от взлома, изолируя критически важные системы.</w:t>
      </w:r>
    </w:p>
    <w:p>
      <w:pPr>
        <w:pStyle w:val="ListBullet"/>
      </w:pPr>
      <w:r>
        <w:t xml:space="preserve">12. </w:t>
      </w:r>
      <w:r>
        <w:rPr>
          <w:b/>
        </w:rPr>
        <w:t>Пример использования MFA:</w:t>
      </w:r>
      <w:r>
        <w:rPr/>
        <w:t xml:space="preserve"> Как MFA предотвращает несанкционированный доступ даже при компрометации пароля.</w:t>
      </w:r>
    </w:p>
    <w:p>
      <w:pPr>
        <w:pStyle w:val="ListBullet"/>
      </w:pPr>
      <w:r>
        <w:t xml:space="preserve">13. </w:t>
      </w:r>
      <w:r>
        <w:rPr>
          <w:b/>
        </w:rPr>
        <w:t>Пример ролевого контроля доступа:</w:t>
      </w:r>
      <w:r>
        <w:rPr/>
        <w:t xml:space="preserve"> Как RBAC ограничивает доступ сотрудников только к тем функциям, которые им необходимы для работы.</w:t>
      </w:r>
    </w:p>
    <w:p>
      <w:pPr>
        <w:pStyle w:val="ListBullet"/>
      </w:pPr>
      <w:r>
        <w:t xml:space="preserve">14. </w:t>
      </w:r>
      <w:r>
        <w:rPr>
          <w:b/>
        </w:rPr>
        <w:t>Система обнаружения вторжений (IDS):</w:t>
      </w:r>
      <w:r>
        <w:rPr/>
        <w:t xml:space="preserve"> Показать, как IDS выявляет необычную активность в сети, указывающую на атаку.</w:t>
      </w:r>
    </w:p>
    <w:p>
      <w:pPr>
        <w:pStyle w:val="ListBullet"/>
      </w:pPr>
      <w:r>
        <w:t xml:space="preserve">15. </w:t>
      </w:r>
      <w:r>
        <w:rPr>
          <w:b/>
        </w:rPr>
        <w:t>Пример использования Honeypot:</w:t>
      </w:r>
      <w:r>
        <w:rPr/>
        <w:t xml:space="preserve"> Описать, как honeypot привлекает и отвлекает злоумышленников.</w:t>
      </w:r>
    </w:p>
    <w:p>
      <w:pPr>
        <w:pStyle w:val="ListBullet"/>
      </w:pPr>
      <w:r>
        <w:rPr>
          <w:b/>
        </w:rPr>
        <w:t>Соответствие:</w:t>
      </w:r>
    </w:p>
    <w:p>
      <w:pPr>
        <w:pStyle w:val="ListBullet"/>
      </w:pPr>
      <w:r>
        <w:t xml:space="preserve">16. </w:t>
      </w:r>
      <w:r>
        <w:rPr>
          <w:b/>
        </w:rPr>
        <w:t>Пример аудита безопасности:</w:t>
      </w:r>
      <w:r>
        <w:rPr/>
        <w:t xml:space="preserve"> Описать, как аудит безопасности помогает выявить слабые места в системе.</w:t>
      </w:r>
    </w:p>
    <w:p>
      <w:pPr>
        <w:pStyle w:val="ListBullet"/>
      </w:pPr>
      <w:r>
        <w:rPr>
          <w:b/>
        </w:rPr>
        <w:t>Реагирование и Восстановление:</w:t>
      </w:r>
    </w:p>
    <w:p>
      <w:pPr>
        <w:pStyle w:val="ListBullet"/>
      </w:pPr>
      <w:r>
        <w:t xml:space="preserve">17. </w:t>
      </w:r>
      <w:r>
        <w:rPr>
          <w:b/>
        </w:rPr>
        <w:t>Пример плана реагирования на инцидент:</w:t>
      </w:r>
      <w:r>
        <w:rPr/>
        <w:t xml:space="preserve"> Описать, как план помогает команде быстро и эффективно реагировать на атаку.</w:t>
      </w:r>
    </w:p>
    <w:p>
      <w:pPr>
        <w:pStyle w:val="ListBullet"/>
      </w:pPr>
      <w:r>
        <w:t xml:space="preserve">18. </w:t>
      </w:r>
      <w:r>
        <w:rPr>
          <w:b/>
        </w:rPr>
        <w:t>Пример тестирования плана восстановления:</w:t>
      </w:r>
      <w:r>
        <w:rPr/>
        <w:t xml:space="preserve"> Описать, как тестирование выявляет недостатки плана.</w:t>
      </w:r>
    </w:p>
    <w:p>
      <w:pPr>
        <w:pStyle w:val="ListBullet"/>
      </w:pPr>
      <w:r>
        <w:rPr>
          <w:b/>
        </w:rPr>
        <w:t>Тенденции:</w:t>
      </w:r>
    </w:p>
    <w:p>
      <w:pPr>
        <w:pStyle w:val="ListBullet"/>
      </w:pPr>
      <w:r>
        <w:t xml:space="preserve">19. </w:t>
      </w:r>
      <w:r>
        <w:rPr>
          <w:b/>
        </w:rPr>
        <w:t>Использование AI для анализа логов:</w:t>
      </w:r>
      <w:r>
        <w:rPr/>
        <w:t xml:space="preserve"> Описать, как AI может обнаруживать необычные шаблоны в логах, которые указывают на атаку.</w:t>
      </w:r>
    </w:p>
    <w:p>
      <w:pPr>
        <w:pStyle w:val="ListBullet"/>
      </w:pPr>
      <w:r>
        <w:t xml:space="preserve">20. </w:t>
      </w:r>
      <w:r>
        <w:rPr>
          <w:b/>
        </w:rPr>
        <w:t>Пример blockchain для целостности данных:</w:t>
      </w:r>
      <w:r>
        <w:rPr/>
        <w:t xml:space="preserve"> Описать, как blockchain может использоваться для проверки целостности данных, собранных датчиками.</w:t>
      </w:r>
    </w:p>
    <w:p>
      <w:r>
        <w:br w:type="page"/>
      </w:r>
    </w:p>
    <w:p>
      <w:pPr>
        <w:pStyle w:val="Heading1"/>
      </w:pPr>
      <w:r>
        <w:t>Глава 6:  Промышленные компьютеры и контроллеры: особенности применения в НПЗ, периферийные устройства: выбор и подбор.</w:t>
      </w:r>
    </w:p>
    <w:p>
      <w:pPr>
        <w:pStyle w:val="Heading2"/>
      </w:pPr>
      <w:r>
        <w:t>Структура Главы 6: Прогнозирование и Оптимизация Производства на НПЗ с Использованием Цифровых Технологий</w:t>
      </w:r>
    </w:p>
    <w:p>
      <w:r>
        <w:t>**I. Введение: Необходимость Цифровой Трансформации Производства**</w:t>
      </w:r>
    </w:p>
    <w:p>
      <w:pPr>
        <w:pStyle w:val="ListParagraph"/>
      </w:pPr>
      <w:r>
        <w:t xml:space="preserve">  Аргументы: Растущая конкуренция, изменения в спросе, необходимость повышения эффективности и безопасности, снижение операционных расходов.</w:t>
      </w:r>
    </w:p>
    <w:p>
      <w:pPr>
        <w:pStyle w:val="ListParagraph"/>
      </w:pPr>
      <w:r>
        <w:t xml:space="preserve">  Подтверждения: Статистика потерь из-за простоев, примеры успешных цифровых трансформаций в других отраслях.</w:t>
      </w:r>
    </w:p>
    <w:p>
      <w:pPr>
        <w:pStyle w:val="ListParagraph"/>
      </w:pPr>
      <w:r>
        <w:t xml:space="preserve">  Постановка цели: Описание того, как цифровые технологии могут улучшить прогнозирование, оптимизировать процессы и повысить общую эффективность производства.</w:t>
      </w:r>
    </w:p>
    <w:p>
      <w:pPr>
        <w:pStyle w:val="ListParagraph"/>
      </w:pPr>
      <w:r>
        <w:t xml:space="preserve">  Традиционные Методы: Анализ исторических данных, сезонность, макроэкономические факторы.</w:t>
      </w:r>
    </w:p>
    <w:p>
      <w:pPr>
        <w:pStyle w:val="ListParagraph"/>
      </w:pPr>
      <w:r>
        <w:t xml:space="preserve">  Современные Методы:</w:t>
      </w:r>
    </w:p>
    <w:p>
      <w:pPr>
        <w:pStyle w:val="ListParagraph"/>
      </w:pPr>
      <w:r>
        <w:t xml:space="preserve">  Машинное Обучение (ML): Прогнозирование временных рядов (ARIMA, LSTM, Prophet), классификация (предсказание спроса на определенные продукты).</w:t>
      </w:r>
    </w:p>
    <w:p>
      <w:pPr>
        <w:pStyle w:val="ListParagraph"/>
      </w:pPr>
      <w:r>
        <w:t xml:space="preserve">  Большие Данные: Агрегация данных из различных источников (социальные сети, данные о погоде, транспортная статистика).</w:t>
      </w:r>
    </w:p>
    <w:p>
      <w:pPr>
        <w:pStyle w:val="ListParagraph"/>
      </w:pPr>
      <w:r>
        <w:t xml:space="preserve">  Сценарное Планирование: Разработка сценариев для различных рыночных условий и их влияние на спрос.</w:t>
      </w:r>
    </w:p>
    <w:p>
      <w:pPr>
        <w:pStyle w:val="ListParagraph"/>
      </w:pPr>
      <w:r>
        <w:t xml:space="preserve">  Интеграция Данных:  Сбор и объединение данных о ценах на нефть, тарифах на транспорт, динамике рынка нефтепродуктов.</w:t>
      </w:r>
    </w:p>
    <w:p>
      <w:pPr>
        <w:pStyle w:val="ListParagraph"/>
      </w:pPr>
      <w:r>
        <w:t xml:space="preserve">  Традиционные Методы:  Ручное планирование, оптимизация на основе экспертных оценок.</w:t>
      </w:r>
    </w:p>
    <w:p>
      <w:pPr>
        <w:pStyle w:val="ListParagraph"/>
      </w:pPr>
      <w:r>
        <w:t xml:space="preserve">  Современные Методы:</w:t>
      </w:r>
    </w:p>
    <w:p>
      <w:pPr>
        <w:pStyle w:val="ListParagraph"/>
      </w:pPr>
      <w:r>
        <w:t xml:space="preserve">  Линейное Программирование: Оптимизация использования сырья и ресурсов.</w:t>
      </w:r>
    </w:p>
    <w:p>
      <w:pPr>
        <w:pStyle w:val="ListParagraph"/>
      </w:pPr>
      <w:r>
        <w:t xml:space="preserve">  Оптимизация на основе ограничения ресурсов: Учет пропускной способности установок, доступности персонала, энергопотребления.</w:t>
      </w:r>
    </w:p>
    <w:p>
      <w:pPr>
        <w:pStyle w:val="ListParagraph"/>
      </w:pPr>
      <w:r>
        <w:t xml:space="preserve">  Динамическое Планирование:  Корректировка плана в режиме реального времени на основе меняющихся условий.</w:t>
      </w:r>
    </w:p>
    <w:p>
      <w:pPr>
        <w:pStyle w:val="ListParagraph"/>
      </w:pPr>
      <w:r>
        <w:t xml:space="preserve">  Многокритериальная Оптимизация: Учет нескольких факторов, таких как прибыль, использование ресурсов, экологические показатели.</w:t>
      </w:r>
    </w:p>
    <w:p>
      <w:pPr>
        <w:pStyle w:val="ListParagraph"/>
      </w:pPr>
      <w:r>
        <w:t xml:space="preserve">  Интеграция с ERP-системами:  Автоматизация процесса планирования и отслеживание исполнения плана.</w:t>
      </w:r>
    </w:p>
    <w:p>
      <w:pPr>
        <w:pStyle w:val="ListParagraph"/>
      </w:pPr>
      <w:r>
        <w:t xml:space="preserve">  Понятие цифрового двойника: Виртуальное представление физического актива или процесса.</w:t>
      </w:r>
    </w:p>
    <w:p>
      <w:pPr>
        <w:pStyle w:val="ListParagraph"/>
      </w:pPr>
      <w:r>
        <w:t xml:space="preserve">  Применение цифрового двойника:</w:t>
      </w:r>
    </w:p>
    <w:p>
      <w:pPr>
        <w:pStyle w:val="ListParagraph"/>
      </w:pPr>
      <w:r>
        <w:t xml:space="preserve">  Оптимизация производительности: Моделирование различных сценариев и выявление возможностей для улучшения.</w:t>
      </w:r>
    </w:p>
    <w:p>
      <w:pPr>
        <w:pStyle w:val="ListParagraph"/>
      </w:pPr>
      <w:r>
        <w:t xml:space="preserve">  Прогнозирование отказов оборудования: Анализ данных датчиков для предсказания поломок и планирование профилактического обслуживания.</w:t>
      </w:r>
    </w:p>
    <w:p>
      <w:pPr>
        <w:pStyle w:val="ListParagraph"/>
      </w:pPr>
      <w:r>
        <w:t xml:space="preserve">  Обучение персонала: Создание виртуальной среды для обучения операторов.</w:t>
      </w:r>
    </w:p>
    <w:p>
      <w:pPr>
        <w:pStyle w:val="ListParagraph"/>
      </w:pPr>
      <w:r>
        <w:t xml:space="preserve">  Оптимизация логистики: Моделирование логистических потоков и выявление узких мест.</w:t>
      </w:r>
    </w:p>
    <w:p>
      <w:pPr>
        <w:pStyle w:val="ListParagraph"/>
      </w:pPr>
      <w:r>
        <w:t xml:space="preserve">  Компоненты цифрового двойника: 3D-модели, данные датчиков, алгоритмы машинного обучения.</w:t>
      </w:r>
    </w:p>
    <w:p>
      <w:pPr>
        <w:pStyle w:val="ListParagraph"/>
      </w:pPr>
      <w:r>
        <w:t xml:space="preserve">  Традиционные подходы: Запланированное обслуживание, ремонт по поломке.</w:t>
      </w:r>
    </w:p>
    <w:p>
      <w:pPr>
        <w:pStyle w:val="ListParagraph"/>
      </w:pPr>
      <w:r>
        <w:t xml:space="preserve">  Современный подход: Сбор данных с датчиков, анализ данных, прогнозирование отказов, планирование профилактического обслуживания.</w:t>
      </w:r>
    </w:p>
    <w:p>
      <w:pPr>
        <w:pStyle w:val="ListParagraph"/>
      </w:pPr>
      <w:r>
        <w:t xml:space="preserve">  Алгоритмы машинного обучения для прогнозирования отказов.</w:t>
      </w:r>
    </w:p>
    <w:p>
      <w:pPr>
        <w:pStyle w:val="ListParagraph"/>
      </w:pPr>
      <w:r>
        <w:t xml:space="preserve">  Интеграция с системами управления активами (Asset Management Systems).</w:t>
      </w:r>
    </w:p>
    <w:p>
      <w:pPr>
        <w:pStyle w:val="ListParagraph"/>
      </w:pPr>
      <w:r>
        <w:t xml:space="preserve">  Типы датчиков: Температура, давление, вибрация, расход.</w:t>
      </w:r>
    </w:p>
    <w:p>
      <w:pPr>
        <w:pStyle w:val="ListParagraph"/>
      </w:pPr>
      <w:r>
        <w:t xml:space="preserve">  Сбор и передача данных в реальном времени.</w:t>
      </w:r>
    </w:p>
    <w:p>
      <w:pPr>
        <w:pStyle w:val="ListParagraph"/>
      </w:pPr>
      <w:r>
        <w:t xml:space="preserve">  Использование облачных платформ для хранения и анализа данных.</w:t>
      </w:r>
    </w:p>
    <w:p>
      <w:pPr>
        <w:pStyle w:val="ListParagraph"/>
      </w:pPr>
      <w:r>
        <w:t xml:space="preserve">  Интеграция с системами управления производством.</w:t>
      </w:r>
    </w:p>
    <w:p>
      <w:pPr>
        <w:pStyle w:val="ListParagraph"/>
      </w:pPr>
      <w:r>
        <w:t xml:space="preserve">  Преимущества IoT для мониторинга производительности и выявления проблем.</w:t>
      </w:r>
    </w:p>
    <w:p>
      <w:pPr>
        <w:pStyle w:val="ListParagraph"/>
      </w:pPr>
      <w:r>
        <w:t xml:space="preserve">  Классификация: Выявление аномалий и определение типа сырья.</w:t>
      </w:r>
    </w:p>
    <w:p>
      <w:pPr>
        <w:pStyle w:val="ListParagraph"/>
      </w:pPr>
      <w:r>
        <w:t xml:space="preserve">  Регрессия: Прогнозирование производительности установок.</w:t>
      </w:r>
    </w:p>
    <w:p>
      <w:pPr>
        <w:pStyle w:val="ListParagraph"/>
      </w:pPr>
      <w:r>
        <w:t xml:space="preserve">  Кластеризация: Группировка данных для выявления закономерностей.</w:t>
      </w:r>
    </w:p>
    <w:p>
      <w:pPr>
        <w:pStyle w:val="ListParagraph"/>
      </w:pPr>
      <w:r>
        <w:t xml:space="preserve">  Примеры применения алгоритмов машинного обучения на НПЗ: Оптимизация параметров крекинга, контроль качества продукции, предсказание потребления энергии.</w:t>
      </w:r>
    </w:p>
    <w:p>
      <w:pPr>
        <w:pStyle w:val="ListParagraph"/>
      </w:pPr>
      <w:r>
        <w:t xml:space="preserve">  Интеграция данных из различных источников (датчики, ERP-системы, CRM).</w:t>
      </w:r>
    </w:p>
    <w:p>
      <w:pPr>
        <w:pStyle w:val="ListParagraph"/>
      </w:pPr>
      <w:r>
        <w:t xml:space="preserve">  Использование облачных платформ для анализа данных и визуализации результатов.</w:t>
      </w:r>
    </w:p>
    <w:p>
      <w:pPr>
        <w:pStyle w:val="ListParagraph"/>
      </w:pPr>
      <w:r>
        <w:t xml:space="preserve">  Создание панели мониторинга для отслеживания ключевых показателей эффективности (KPI).</w:t>
      </w:r>
    </w:p>
    <w:p>
      <w:pPr>
        <w:pStyle w:val="ListParagraph"/>
      </w:pPr>
      <w:r>
        <w:t xml:space="preserve">  Создание системы оповещений для операторов.</w:t>
      </w:r>
    </w:p>
    <w:p>
      <w:pPr>
        <w:pStyle w:val="ListParagraph"/>
      </w:pPr>
      <w:r>
        <w:t xml:space="preserve">  Автоматизация процессов принятия решений.</w:t>
      </w:r>
    </w:p>
    <w:p>
      <w:pPr>
        <w:pStyle w:val="ListParagraph"/>
      </w:pPr>
      <w:r>
        <w:t xml:space="preserve">  Развитие алгоритмов искусственного интеллекта для автоматического управления производством.</w:t>
      </w:r>
    </w:p>
    <w:p>
      <w:pPr>
        <w:pStyle w:val="ListParagraph"/>
      </w:pPr>
      <w:r>
        <w:t xml:space="preserve">  Внедрение автономных роботов для выполнения рутинных задач.</w:t>
      </w:r>
    </w:p>
    <w:p>
      <w:pPr>
        <w:pStyle w:val="ListParagraph"/>
      </w:pPr>
      <w:r>
        <w:t xml:space="preserve">  Создание систем, способных самостоятельно адаптироваться к меняющимся условиям.</w:t>
      </w:r>
    </w:p>
    <w:p>
      <w:pPr>
        <w:pStyle w:val="ListParagraph"/>
      </w:pPr>
      <w:r>
        <w:t xml:space="preserve">  Развитие технологий блокчейн для обеспечения прозрачности и безопасности данных.</w:t>
      </w:r>
    </w:p>
    <w:p>
      <w:pPr>
        <w:pStyle w:val="ListParagraph"/>
      </w:pPr>
      <w:r>
        <w:t xml:space="preserve">  Высокая стоимость внедрения.</w:t>
      </w:r>
    </w:p>
    <w:p>
      <w:pPr>
        <w:pStyle w:val="ListParagraph"/>
      </w:pPr>
      <w:r>
        <w:t xml:space="preserve">  Недостаток квалифицированных специалистов.</w:t>
      </w:r>
    </w:p>
    <w:p>
      <w:pPr>
        <w:pStyle w:val="ListParagraph"/>
      </w:pPr>
      <w:r>
        <w:t xml:space="preserve">  Проблемы интеграции с существующими системами.</w:t>
      </w:r>
    </w:p>
    <w:p>
      <w:pPr>
        <w:pStyle w:val="ListParagraph"/>
      </w:pPr>
      <w:r>
        <w:t xml:space="preserve">  Риски кибербезопасности.</w:t>
      </w:r>
    </w:p>
    <w:p>
      <w:pPr>
        <w:pStyle w:val="ListParagraph"/>
      </w:pPr>
      <w:r>
        <w:t xml:space="preserve">  Сопротивление изменениям со стороны персонала.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Начнем с идей для Главы 8: "Прогнозирование и Оптимизация Производства на НПЗ с Использованием Цифровых Технологий".  Будем придерживаться структурированного подхода, разделив идеи по разделам, соответствующим разделу главы.</w:t>
      </w:r>
    </w:p>
    <w:p>
      <w:pPr>
        <w:pStyle w:val="ListBullet"/>
      </w:pPr>
      <w:r>
        <w:rPr>
          <w:b/>
        </w:rPr>
        <w:t>II. Прогнозирование Спроса и Сырья:</w:t>
      </w:r>
    </w:p>
    <w:p>
      <w:pPr>
        <w:pStyle w:val="ListBullet"/>
      </w:pPr>
      <w:r>
        <w:t xml:space="preserve">1. </w:t>
      </w:r>
      <w:r>
        <w:rPr>
          <w:b/>
        </w:rPr>
        <w:t>Пример сбора данных из социальных сетей:</w:t>
      </w:r>
      <w:r>
        <w:rPr/>
        <w:t xml:space="preserve"> Описать, как анализ упоминаний конкретных нефтепродуктов (например, бензина премиум-класса) в социальных сетях может указывать на изменение потребительского спроса.</w:t>
      </w:r>
    </w:p>
    <w:p>
      <w:pPr>
        <w:pStyle w:val="ListBullet"/>
      </w:pPr>
      <w:r>
        <w:t xml:space="preserve">2. </w:t>
      </w:r>
      <w:r>
        <w:rPr>
          <w:b/>
        </w:rPr>
        <w:t>Использование данных о погоде:</w:t>
      </w:r>
      <w:r>
        <w:rPr/>
        <w:t xml:space="preserve"> Показать, как сильные морозы увеличивают спрос на мазут для отопления, а жаркое лето – на авиационное топливо.</w:t>
      </w:r>
    </w:p>
    <w:p>
      <w:pPr>
        <w:pStyle w:val="ListBullet"/>
      </w:pPr>
      <w:r>
        <w:t xml:space="preserve">3. </w:t>
      </w:r>
      <w:r>
        <w:rPr>
          <w:b/>
        </w:rPr>
        <w:t>Пример использования спутниковых снимков:</w:t>
      </w:r>
      <w:r>
        <w:rPr/>
        <w:t xml:space="preserve"> Использовать спутниковые снимки для мониторинга уровня запасов сырья на терминалах и складах, что помогает в прогнозировании доступности.</w:t>
      </w:r>
    </w:p>
    <w:p>
      <w:pPr>
        <w:pStyle w:val="ListBullet"/>
      </w:pPr>
      <w:r>
        <w:t xml:space="preserve">4. </w:t>
      </w:r>
      <w:r>
        <w:rPr>
          <w:b/>
        </w:rPr>
        <w:t>Описание проблемы "холодного старта" ML-моделей:</w:t>
      </w:r>
      <w:r>
        <w:rPr/>
        <w:t xml:space="preserve">  Объяснить, как нехватка исторических данных в начале использования ML-моделей может привести к неточностям и требовать ручной корректировки.</w:t>
      </w:r>
    </w:p>
    <w:p>
      <w:pPr>
        <w:pStyle w:val="ListBullet"/>
      </w:pPr>
      <w:r>
        <w:rPr>
          <w:b/>
        </w:rPr>
        <w:t>III. Оптимизация Планирования Производства:</w:t>
      </w:r>
    </w:p>
    <w:p>
      <w:pPr>
        <w:pStyle w:val="ListBullet"/>
      </w:pPr>
      <w:r>
        <w:t xml:space="preserve">5. </w:t>
      </w:r>
      <w:r>
        <w:rPr>
          <w:b/>
        </w:rPr>
        <w:t>Пример ограничения пропускной способности крекинговой установки:</w:t>
      </w:r>
      <w:r>
        <w:rPr/>
        <w:t xml:space="preserve">  Показать, как линейное программирование помогает максимизировать выпуск олефинов при ограниченной пропускной способности крекинга.</w:t>
      </w:r>
    </w:p>
    <w:p>
      <w:pPr>
        <w:pStyle w:val="ListBullet"/>
      </w:pPr>
      <w:r>
        <w:t xml:space="preserve">6. </w:t>
      </w:r>
      <w:r>
        <w:rPr>
          <w:b/>
        </w:rPr>
        <w:t>Оптимизация с учетом энергопотребления:</w:t>
      </w:r>
      <w:r>
        <w:rPr/>
        <w:t xml:space="preserve"> Описать, как алгоритмы оптимизации учитывают потребление электроэнергии, чтобы минимизировать затраты на электроэнергию.</w:t>
      </w:r>
    </w:p>
    <w:p>
      <w:pPr>
        <w:pStyle w:val="ListBullet"/>
      </w:pPr>
      <w:r>
        <w:t xml:space="preserve">7. </w:t>
      </w:r>
      <w:r>
        <w:rPr>
          <w:b/>
        </w:rPr>
        <w:t>Пример динамического планирования в условиях аварии:</w:t>
      </w:r>
      <w:r>
        <w:rPr/>
        <w:t xml:space="preserve">  Продемонстрировать, как система перестраивает производственный план в реальном времени при неожиданной остановке установки.</w:t>
      </w:r>
    </w:p>
    <w:p>
      <w:pPr>
        <w:pStyle w:val="ListBullet"/>
      </w:pPr>
      <w:r>
        <w:rPr>
          <w:b/>
        </w:rPr>
        <w:t>IV. Цифровой Двойник:</w:t>
      </w:r>
    </w:p>
    <w:p>
      <w:pPr>
        <w:pStyle w:val="ListBullet"/>
      </w:pPr>
      <w:r>
        <w:t xml:space="preserve">8. </w:t>
      </w:r>
      <w:r>
        <w:rPr>
          <w:b/>
        </w:rPr>
        <w:t>Описание цифрового двойника для реактора:</w:t>
      </w:r>
      <w:r>
        <w:rPr/>
        <w:t xml:space="preserve">  Описать, как цифровой двойник моделирует температуру и давление внутри реактора, позволяя операторам оптимизировать процесс и предотвращать аварии.</w:t>
      </w:r>
    </w:p>
    <w:p>
      <w:pPr>
        <w:pStyle w:val="ListBullet"/>
      </w:pPr>
      <w:r>
        <w:t xml:space="preserve">9. </w:t>
      </w:r>
      <w:r>
        <w:rPr>
          <w:b/>
        </w:rPr>
        <w:t>Пример обучения операторов на цифровом двойнике:</w:t>
      </w:r>
      <w:r>
        <w:rPr/>
        <w:t xml:space="preserve">  Показать, как операторы тренируются в управлении сложными ситуациями (например, перегрев реактора) на виртуальной модели.</w:t>
      </w:r>
    </w:p>
    <w:p>
      <w:pPr>
        <w:pStyle w:val="ListBullet"/>
      </w:pPr>
      <w:r>
        <w:rPr>
          <w:b/>
        </w:rPr>
        <w:t>V. Предиктивное Обслуживание:</w:t>
      </w:r>
    </w:p>
    <w:p>
      <w:pPr>
        <w:pStyle w:val="ListBullet"/>
      </w:pPr>
      <w:r>
        <w:t xml:space="preserve">10. </w:t>
      </w:r>
      <w:r>
        <w:rPr>
          <w:b/>
        </w:rPr>
        <w:t>Пример использования вибрационного анализа для прогнозирования отказа насоса:</w:t>
      </w:r>
      <w:r>
        <w:rPr/>
        <w:t xml:space="preserve"> Описать, как анализ вибраций позволяет выявить износ подшипников и предсказать отказ насоса.</w:t>
      </w:r>
    </w:p>
    <w:p>
      <w:pPr>
        <w:pStyle w:val="ListBullet"/>
      </w:pPr>
      <w:r>
        <w:t xml:space="preserve">11. </w:t>
      </w:r>
      <w:r>
        <w:rPr>
          <w:b/>
        </w:rPr>
        <w:t>Интеграция с системой управления активами:</w:t>
      </w:r>
      <w:r>
        <w:rPr/>
        <w:t xml:space="preserve">  Показать, как информация о прогнозируемых отказах передается в систему управления активами для планирования ремонтных работ.</w:t>
      </w:r>
    </w:p>
    <w:p>
      <w:pPr>
        <w:pStyle w:val="ListBullet"/>
      </w:pPr>
      <w:r>
        <w:rPr>
          <w:b/>
        </w:rPr>
        <w:t>VII. Использование Алгоритмов Машинного Обучения:</w:t>
      </w:r>
    </w:p>
    <w:p>
      <w:pPr>
        <w:pStyle w:val="ListBullet"/>
      </w:pPr>
      <w:r>
        <w:t xml:space="preserve">12. </w:t>
      </w:r>
      <w:r>
        <w:rPr>
          <w:b/>
        </w:rPr>
        <w:t>Пример классификации сырья по качеству:</w:t>
      </w:r>
      <w:r>
        <w:rPr/>
        <w:t xml:space="preserve"> Описать, как алгоритм машинного обучения анализирует химический состав сырья и классифицирует его по качеству для выбора оптимального технологического режима.</w:t>
      </w:r>
    </w:p>
    <w:p>
      <w:pPr>
        <w:pStyle w:val="ListBullet"/>
      </w:pPr>
      <w:r>
        <w:t xml:space="preserve">13. </w:t>
      </w:r>
      <w:r>
        <w:rPr>
          <w:b/>
        </w:rPr>
        <w:t>Использование кластеризации для выявления неэффективных режимов:</w:t>
      </w:r>
      <w:r>
        <w:rPr/>
        <w:t xml:space="preserve"> Показать, как кластеризация данных о производственных процессах помогает выявить режимы, при которых достигается наименьшая эффективность.</w:t>
      </w:r>
    </w:p>
    <w:p>
      <w:pPr>
        <w:pStyle w:val="ListBullet"/>
      </w:pPr>
      <w:r>
        <w:t>Давайте продолжим. Какие идеи вам кажутся наиболее интересными и приоритетными для разработки?</w:t>
      </w:r>
    </w:p>
    <w:p>
      <w:r>
        <w:br w:type="page"/>
      </w:r>
    </w:p>
    <w:p>
      <w:pPr>
        <w:pStyle w:val="Heading1"/>
      </w:pPr>
      <w:r>
        <w:t>Глава 7:  Зачем нужна защита данных: потенциальные угрозы и последствия, основные типы угроз и принципы безопасности.</w:t>
      </w:r>
    </w:p>
    <w:p>
      <w:pPr>
        <w:pStyle w:val="Heading2"/>
      </w:pPr>
      <w:r>
        <w:t>Структура Главы:</w:t>
      </w:r>
    </w:p>
    <w:p>
      <w:r>
        <w:t>**I. Необходимость Цифровой Трансформации**</w:t>
      </w:r>
    </w:p>
    <w:p>
      <w:pPr>
        <w:pStyle w:val="ListParagraph"/>
      </w:pPr>
      <w:r>
        <w:t xml:space="preserve">  Аргументы: Растущая конкуренция, изменения в спросе, необходимость повышения эффективности и безопасности, снижение операционных расходов.</w:t>
      </w:r>
    </w:p>
    <w:p>
      <w:pPr>
        <w:pStyle w:val="ListParagraph"/>
      </w:pPr>
      <w:r>
        <w:t xml:space="preserve">  Подтверждения: Статистика потерь из-за простоев, примеры успешных цифровых трансформаций в других отраслях.</w:t>
      </w:r>
    </w:p>
    <w:p>
      <w:pPr>
        <w:pStyle w:val="ListParagraph"/>
      </w:pPr>
      <w:r>
        <w:t xml:space="preserve">  Цель: Описание улучшения прогнозирования, оптимизации процессов и повышения эффективности.</w:t>
      </w:r>
    </w:p>
    <w:p>
      <w:pPr>
        <w:pStyle w:val="ListParagraph"/>
      </w:pPr>
      <w:r>
        <w:t xml:space="preserve">  Традиционные Методы: Анализ исторических данных, сезонность, макроэкономические факторы.</w:t>
      </w:r>
    </w:p>
    <w:p>
      <w:pPr>
        <w:pStyle w:val="ListParagraph"/>
      </w:pPr>
      <w:r>
        <w:t xml:space="preserve">  Современные Методы:</w:t>
      </w:r>
    </w:p>
    <w:p>
      <w:pPr>
        <w:pStyle w:val="ListParagraph"/>
      </w:pPr>
      <w:r>
        <w:t xml:space="preserve">  ML (ARIMA, LSTM, Prophet), классификация (предсказание спроса на продукты).</w:t>
      </w:r>
    </w:p>
    <w:p>
      <w:pPr>
        <w:pStyle w:val="ListParagraph"/>
      </w:pPr>
      <w:r>
        <w:t xml:space="preserve">  Большие Данные: Агрегация из социальных сетей, погода, транспортная статистика.</w:t>
      </w:r>
    </w:p>
    <w:p>
      <w:pPr>
        <w:pStyle w:val="ListParagraph"/>
      </w:pPr>
      <w:r>
        <w:t xml:space="preserve">  Сценарное Планирование: Разработка сценариев для рыночных условий и их влияние на спрос.</w:t>
      </w:r>
    </w:p>
    <w:p>
      <w:pPr>
        <w:pStyle w:val="ListParagraph"/>
      </w:pPr>
      <w:r>
        <w:t xml:space="preserve">  Интеграция Данных: Цены на нефть, тарифы, динамика рынка нефтепродуктов.</w:t>
      </w:r>
    </w:p>
    <w:p>
      <w:pPr>
        <w:pStyle w:val="ListParagraph"/>
      </w:pPr>
      <w:r>
        <w:t xml:space="preserve">  Традиционные Методы: Ручное планирование, экспертные оценки.</w:t>
      </w:r>
    </w:p>
    <w:p>
      <w:pPr>
        <w:pStyle w:val="ListParagraph"/>
      </w:pPr>
      <w:r>
        <w:t xml:space="preserve">  Современные Методы:</w:t>
      </w:r>
    </w:p>
    <w:p>
      <w:pPr>
        <w:pStyle w:val="ListParagraph"/>
      </w:pPr>
      <w:r>
        <w:t xml:space="preserve">  Линейное Программирование: Оптимизация использования ресурсов.</w:t>
      </w:r>
    </w:p>
    <w:p>
      <w:pPr>
        <w:pStyle w:val="ListParagraph"/>
      </w:pPr>
      <w:r>
        <w:t xml:space="preserve">  Оптимизация на основе ограничений ресурсов: Пропускная способность установок, доступность персонала, энергопотребление.</w:t>
      </w:r>
    </w:p>
    <w:p>
      <w:pPr>
        <w:pStyle w:val="ListParagraph"/>
      </w:pPr>
      <w:r>
        <w:t xml:space="preserve">  Динамическое Планирование: Корректировка плана в реальном времени.</w:t>
      </w:r>
    </w:p>
    <w:p>
      <w:pPr>
        <w:pStyle w:val="ListParagraph"/>
      </w:pPr>
      <w:r>
        <w:t xml:space="preserve">  Многокритериальная Оптимизация: Прибыль, использование ресурсов, экологические показатели.</w:t>
      </w:r>
    </w:p>
    <w:p>
      <w:pPr>
        <w:pStyle w:val="ListParagraph"/>
      </w:pPr>
      <w:r>
        <w:t xml:space="preserve">  Интеграция с ERP-системами: Автоматизация планирования, отслеживание исполнения.</w:t>
      </w:r>
    </w:p>
    <w:p>
      <w:pPr>
        <w:pStyle w:val="ListParagraph"/>
      </w:pPr>
      <w:r>
        <w:t xml:space="preserve">  Понятие: Виртуальное представление физического актива/процесса.</w:t>
      </w:r>
    </w:p>
    <w:p>
      <w:pPr>
        <w:pStyle w:val="ListParagraph"/>
      </w:pPr>
      <w:r>
        <w:t xml:space="preserve">  Применение:</w:t>
      </w:r>
    </w:p>
    <w:p>
      <w:pPr>
        <w:pStyle w:val="ListParagraph"/>
      </w:pPr>
      <w:r>
        <w:t xml:space="preserve">  Оптимизация производительности: Моделирование сценариев, выявление возможностей.</w:t>
      </w:r>
    </w:p>
    <w:p>
      <w:pPr>
        <w:pStyle w:val="ListParagraph"/>
      </w:pPr>
      <w:r>
        <w:t xml:space="preserve">  Прогнозирование отказов: Анализ данных датчиков, профилактическое обслуживание.</w:t>
      </w:r>
    </w:p>
    <w:p>
      <w:pPr>
        <w:pStyle w:val="ListParagraph"/>
      </w:pPr>
      <w:r>
        <w:t xml:space="preserve">  Обучение персонала: Виртуальная среда.</w:t>
      </w:r>
    </w:p>
    <w:p>
      <w:pPr>
        <w:pStyle w:val="ListParagraph"/>
      </w:pPr>
      <w:r>
        <w:t xml:space="preserve">  Оптимизация логистики: Моделирование потоков, выявление узких мест.</w:t>
      </w:r>
    </w:p>
    <w:p>
      <w:pPr>
        <w:pStyle w:val="ListParagraph"/>
      </w:pPr>
      <w:r>
        <w:t xml:space="preserve">  Компоненты: 3D-модели, данные датчиков, алгоритмы ML.</w:t>
      </w:r>
    </w:p>
    <w:p>
      <w:pPr>
        <w:pStyle w:val="ListParagraph"/>
      </w:pPr>
      <w:r>
        <w:t xml:space="preserve">  Традиционные подходы: Запланированное обслуживание, ремонт по поломке.</w:t>
      </w:r>
    </w:p>
    <w:p>
      <w:pPr>
        <w:pStyle w:val="ListParagraph"/>
      </w:pPr>
      <w:r>
        <w:t xml:space="preserve">  Современный подход: Сбор данных датчиков, анализ данных, прогнозирование отказов, профилактическое обслуживание.</w:t>
      </w:r>
    </w:p>
    <w:p>
      <w:pPr>
        <w:pStyle w:val="ListParagraph"/>
      </w:pPr>
      <w:r>
        <w:t xml:space="preserve">  Алгоритмы ML: Прогнозирование отказов.</w:t>
      </w:r>
    </w:p>
    <w:p>
      <w:pPr>
        <w:pStyle w:val="ListParagraph"/>
      </w:pPr>
      <w:r>
        <w:t xml:space="preserve">  Интеграция: Системы управления активами.</w:t>
      </w:r>
    </w:p>
    <w:p>
      <w:pPr>
        <w:pStyle w:val="ListParagraph"/>
      </w:pPr>
      <w:r>
        <w:t xml:space="preserve">  Типы датчиков: Температура, давление, вибрация, расход.</w:t>
      </w:r>
    </w:p>
    <w:p>
      <w:pPr>
        <w:pStyle w:val="ListParagraph"/>
      </w:pPr>
      <w:r>
        <w:t xml:space="preserve">  Сбор и передача данных: Режим реального времени.</w:t>
      </w:r>
    </w:p>
    <w:p>
      <w:pPr>
        <w:pStyle w:val="ListParagraph"/>
      </w:pPr>
      <w:r>
        <w:t xml:space="preserve">  Облачные платформы: Хранение и анализ данных.</w:t>
      </w:r>
    </w:p>
    <w:p>
      <w:pPr>
        <w:pStyle w:val="ListParagraph"/>
      </w:pPr>
      <w:r>
        <w:t xml:space="preserve">  Интеграция: Системы управления производством.</w:t>
      </w:r>
    </w:p>
    <w:p>
      <w:pPr>
        <w:pStyle w:val="ListParagraph"/>
      </w:pPr>
      <w:r>
        <w:t xml:space="preserve">  Преимущества: Мониторинг, выявление проблем.</w:t>
      </w:r>
    </w:p>
    <w:p>
      <w:pPr>
        <w:pStyle w:val="ListParagraph"/>
      </w:pPr>
      <w:r>
        <w:t xml:space="preserve">  Классификация: Выявление аномалий, определение типа сырья.</w:t>
      </w:r>
    </w:p>
    <w:p>
      <w:pPr>
        <w:pStyle w:val="ListParagraph"/>
      </w:pPr>
      <w:r>
        <w:t xml:space="preserve">  Регрессия: Прогнозирование производительности установок.</w:t>
      </w:r>
    </w:p>
    <w:p>
      <w:pPr>
        <w:pStyle w:val="ListParagraph"/>
      </w:pPr>
      <w:r>
        <w:t xml:space="preserve">  Кластеризация: Выявление закономерностей.</w:t>
      </w:r>
    </w:p>
    <w:p>
      <w:pPr>
        <w:pStyle w:val="ListParagraph"/>
      </w:pPr>
      <w:r>
        <w:t xml:space="preserve">  Примеры: Оптимизация крекинга, контроль качества, предсказание потребления энергии.</w:t>
      </w:r>
    </w:p>
    <w:p>
      <w:pPr>
        <w:pStyle w:val="ListParagraph"/>
      </w:pPr>
      <w:r>
        <w:t xml:space="preserve">  Интеграция: Данных из различных источников (датчики, ERP, CRM).</w:t>
      </w:r>
    </w:p>
    <w:p>
      <w:pPr>
        <w:pStyle w:val="ListParagraph"/>
      </w:pPr>
      <w:r>
        <w:t xml:space="preserve">  Облачные платформы: Анализ данных, визуализация.</w:t>
      </w:r>
    </w:p>
    <w:p>
      <w:pPr>
        <w:pStyle w:val="ListParagraph"/>
      </w:pPr>
      <w:r>
        <w:t xml:space="preserve">  Панель мониторинга: Отслеживание KPI.</w:t>
      </w:r>
    </w:p>
    <w:p>
      <w:pPr>
        <w:pStyle w:val="ListParagraph"/>
      </w:pPr>
      <w:r>
        <w:t xml:space="preserve">  Система оповещений: Для операторов.</w:t>
      </w:r>
    </w:p>
    <w:p>
      <w:pPr>
        <w:pStyle w:val="ListParagraph"/>
      </w:pPr>
      <w:r>
        <w:t xml:space="preserve">  Автоматизация: Процессы принятия решений.</w:t>
      </w:r>
    </w:p>
    <w:p>
      <w:pPr>
        <w:pStyle w:val="ListParagraph"/>
      </w:pPr>
      <w:r>
        <w:t xml:space="preserve">  Развитие: Алгоритмы ИИ, автономные системы.</w:t>
      </w:r>
    </w:p>
    <w:p>
      <w:pPr>
        <w:pStyle w:val="ListParagraph"/>
      </w:pPr>
      <w:r>
        <w:t xml:space="preserve">  Автономные роботы: Выполнение рутинных задач.</w:t>
      </w:r>
    </w:p>
    <w:p>
      <w:pPr>
        <w:pStyle w:val="ListParagraph"/>
      </w:pPr>
      <w:r>
        <w:t xml:space="preserve">  Самоадаптация: К меняющимся условиям.</w:t>
      </w:r>
    </w:p>
    <w:p>
      <w:pPr>
        <w:pStyle w:val="ListParagraph"/>
      </w:pPr>
      <w:r>
        <w:t xml:space="preserve">  Blockchain: Безопасность и прозрачность данных.</w:t>
      </w:r>
    </w:p>
    <w:p>
      <w:pPr>
        <w:pStyle w:val="ListParagraph"/>
      </w:pPr>
      <w:r>
        <w:t xml:space="preserve">  Стоимость: Внедрения.</w:t>
      </w:r>
    </w:p>
    <w:p>
      <w:pPr>
        <w:pStyle w:val="ListParagraph"/>
      </w:pPr>
      <w:r>
        <w:t xml:space="preserve">  Дефицит: Квалифицированные специалисты.</w:t>
      </w:r>
    </w:p>
    <w:p>
      <w:pPr>
        <w:pStyle w:val="ListParagraph"/>
      </w:pPr>
      <w:r>
        <w:t xml:space="preserve">  Интеграция: Проблемы с существующими системами.</w:t>
      </w:r>
    </w:p>
    <w:p>
      <w:pPr>
        <w:pStyle w:val="ListParagraph"/>
      </w:pPr>
      <w:r>
        <w:t xml:space="preserve">  Кибербезопасность: Риски.</w:t>
      </w:r>
    </w:p>
    <w:p>
      <w:pPr>
        <w:pStyle w:val="ListParagraph"/>
      </w:pPr>
      <w:r>
        <w:t xml:space="preserve">  Сопротивление: Изменениям со стороны персонала.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Будем придерживаться формата "Идея - Краткое Описание - Соответствующий Раздел". Постараюсь максимально соответствовать рамкам и заданным разделам.</w:t>
      </w:r>
    </w:p>
    <w:p>
      <w:pPr>
        <w:pStyle w:val="ListBullet"/>
      </w:pPr>
      <w:r>
        <w:rPr>
          <w:b/>
        </w:rPr>
        <w:t>I. Необходимость Цифровой Трансформации</w:t>
      </w:r>
    </w:p>
    <w:p>
      <w:pPr>
        <w:pStyle w:val="ListBullet"/>
      </w:pPr>
      <w:r>
        <w:t xml:space="preserve">1.  </w:t>
      </w:r>
      <w:r>
        <w:rPr>
          <w:b/>
        </w:rPr>
        <w:t>Повышение Конкурентоспособности:</w:t>
      </w:r>
      <w:r>
        <w:rPr/>
        <w:t xml:space="preserve"> Идея заключается в демонстрации того, как цифровая трансформация позволяет НПЗ быстрее адаптироваться к меняющимся рыночным условиям и требованиям клиентов. (Раздел I)</w:t>
      </w:r>
    </w:p>
    <w:p>
      <w:pPr>
        <w:pStyle w:val="ListBullet"/>
      </w:pPr>
      <w:r>
        <w:t xml:space="preserve">2.  </w:t>
      </w:r>
      <w:r>
        <w:rPr>
          <w:b/>
        </w:rPr>
        <w:t>Пример Потерь из-за Простоев:</w:t>
      </w:r>
      <w:r>
        <w:rPr/>
        <w:t xml:space="preserve"> Статистика, показывающая финансовые потери из-за незапланированных остановок производства. (Раздел I)</w:t>
      </w:r>
    </w:p>
    <w:p>
      <w:pPr>
        <w:pStyle w:val="ListBullet"/>
      </w:pPr>
      <w:r>
        <w:t xml:space="preserve">3.  </w:t>
      </w:r>
      <w:r>
        <w:rPr>
          <w:b/>
        </w:rPr>
        <w:t>Примеры Успеха в Других Отраслях:</w:t>
      </w:r>
      <w:r>
        <w:rPr/>
        <w:t xml:space="preserve"> Краткое описание успеха цифровизации в логистике или добыче, чтобы показать потенциал. (Раздел I)</w:t>
      </w:r>
    </w:p>
    <w:p>
      <w:pPr>
        <w:pStyle w:val="ListBullet"/>
      </w:pPr>
      <w:r>
        <w:rPr>
          <w:b/>
        </w:rPr>
        <w:t>II. Прогнозирование Спроса и Сырья</w:t>
      </w:r>
    </w:p>
    <w:p>
      <w:pPr>
        <w:pStyle w:val="ListBullet"/>
      </w:pPr>
      <w:r>
        <w:t xml:space="preserve">4.  </w:t>
      </w:r>
      <w:r>
        <w:rPr>
          <w:b/>
        </w:rPr>
        <w:t>Влияние Социальных Сетей на Спрос на Премиум-Бензина:</w:t>
      </w:r>
      <w:r>
        <w:rPr/>
        <w:t xml:space="preserve"> Анализ данных из социальных сетей (например, упоминания конкретных марок) для выявления трендов. (Раздел II)</w:t>
      </w:r>
    </w:p>
    <w:p>
      <w:pPr>
        <w:pStyle w:val="ListBullet"/>
      </w:pPr>
      <w:r>
        <w:t xml:space="preserve">5.  </w:t>
      </w:r>
      <w:r>
        <w:rPr>
          <w:b/>
        </w:rPr>
        <w:t>Использование Данных о Погоде для Прогнозирования Спроса на Мазут:</w:t>
      </w:r>
      <w:r>
        <w:rPr/>
        <w:t xml:space="preserve"> Описание корреляции между суровыми морозами и увеличением потребления мазута для отопления. (Раздел II)</w:t>
      </w:r>
    </w:p>
    <w:p>
      <w:pPr>
        <w:pStyle w:val="ListBullet"/>
      </w:pPr>
      <w:r>
        <w:t xml:space="preserve">6.  </w:t>
      </w:r>
      <w:r>
        <w:rPr>
          <w:b/>
        </w:rPr>
        <w:t>Описание Проблемы "Холодного Старта" ML-моделей:</w:t>
      </w:r>
      <w:r>
        <w:rPr/>
        <w:t xml:space="preserve">  Объяснение, почему первые прогнозы ML могут быть неточными из-за отсутствия исторических данных. (Раздел II)</w:t>
      </w:r>
    </w:p>
    <w:p>
      <w:pPr>
        <w:pStyle w:val="ListBullet"/>
      </w:pPr>
      <w:r>
        <w:rPr>
          <w:b/>
        </w:rPr>
        <w:t>III. Оптимизация Планирования Производства</w:t>
      </w:r>
    </w:p>
    <w:p>
      <w:pPr>
        <w:pStyle w:val="ListBullet"/>
      </w:pPr>
      <w:r>
        <w:t xml:space="preserve">7.  </w:t>
      </w:r>
      <w:r>
        <w:rPr>
          <w:b/>
        </w:rPr>
        <w:t>Пример Ограничения Пропускной Способности Крекинговой Установки:</w:t>
      </w:r>
      <w:r>
        <w:rPr/>
        <w:t xml:space="preserve"> Описание задачи оптимизации, где линейное программирование помогает максимизировать выпуск олефинов, учитывая ограничения по пропускной способности. (Раздел III)</w:t>
      </w:r>
    </w:p>
    <w:p>
      <w:pPr>
        <w:pStyle w:val="ListBullet"/>
      </w:pPr>
      <w:r>
        <w:t xml:space="preserve">8.  </w:t>
      </w:r>
      <w:r>
        <w:rPr>
          <w:b/>
        </w:rPr>
        <w:t>Пример Динамического Планирования при Аварии:</w:t>
      </w:r>
      <w:r>
        <w:rPr/>
        <w:t xml:space="preserve"> Описание того, как система перестраивает производственный план в реальном времени после неожиданной остановки установки. (Раздел III)</w:t>
      </w:r>
    </w:p>
    <w:p>
      <w:pPr>
        <w:pStyle w:val="ListBullet"/>
      </w:pPr>
      <w:r>
        <w:t xml:space="preserve">9.  </w:t>
      </w:r>
      <w:r>
        <w:rPr>
          <w:b/>
        </w:rPr>
        <w:t>Интеграция с ERP-системами:</w:t>
      </w:r>
      <w:r>
        <w:rPr/>
        <w:t xml:space="preserve"> Описание, как планирование автоматизируется и синхронизируется с ERP для отслеживания исполнения. (Раздел III)</w:t>
      </w:r>
    </w:p>
    <w:p>
      <w:pPr>
        <w:pStyle w:val="ListBullet"/>
      </w:pPr>
      <w:r>
        <w:rPr>
          <w:b/>
        </w:rPr>
        <w:t>IV. Цифровой Двойник</w:t>
      </w:r>
    </w:p>
    <w:p>
      <w:pPr>
        <w:pStyle w:val="ListBullet"/>
      </w:pPr>
      <w:r>
        <w:t xml:space="preserve">10. </w:t>
      </w:r>
      <w:r>
        <w:rPr>
          <w:b/>
        </w:rPr>
        <w:t>Цифровой Двойник для Реактора:</w:t>
      </w:r>
      <w:r>
        <w:rPr/>
        <w:t xml:space="preserve"> Описание виртуальной модели реактора для оптимизации процесса и предотвращения аварий. (Раздел IV)</w:t>
      </w:r>
    </w:p>
    <w:p>
      <w:pPr>
        <w:pStyle w:val="ListBullet"/>
      </w:pPr>
      <w:r>
        <w:t xml:space="preserve">11. </w:t>
      </w:r>
      <w:r>
        <w:rPr>
          <w:b/>
        </w:rPr>
        <w:t>Обучение Персонала на Цифровом Двойнике:</w:t>
      </w:r>
      <w:r>
        <w:rPr/>
        <w:t xml:space="preserve"> Описание симулятора для тренировки операторов в управлении сложными ситуациями. (Раздел IV)</w:t>
      </w:r>
    </w:p>
    <w:p>
      <w:pPr>
        <w:pStyle w:val="ListBullet"/>
      </w:pPr>
      <w:r>
        <w:t xml:space="preserve">12. </w:t>
      </w:r>
      <w:r>
        <w:rPr>
          <w:b/>
        </w:rPr>
        <w:t>Цифровой Двойник для Оптимизации Логистики:</w:t>
      </w:r>
      <w:r>
        <w:rPr/>
        <w:t xml:space="preserve"> Использование виртуальной модели для выявления узких мест и оптимизации потоков. (Раздел IV)</w:t>
      </w:r>
    </w:p>
    <w:p>
      <w:pPr>
        <w:pStyle w:val="ListBullet"/>
      </w:pPr>
      <w:r>
        <w:rPr>
          <w:b/>
        </w:rPr>
        <w:t>V. Предиктивное Обслуживание</w:t>
      </w:r>
    </w:p>
    <w:p>
      <w:pPr>
        <w:pStyle w:val="ListBullet"/>
      </w:pPr>
      <w:r>
        <w:t xml:space="preserve">13. </w:t>
      </w:r>
      <w:r>
        <w:rPr>
          <w:b/>
        </w:rPr>
        <w:t>Вибрационный Анализ для Прогнозирования Отказа Насоса:</w:t>
      </w:r>
      <w:r>
        <w:rPr/>
        <w:t xml:space="preserve"> Описание того, как анализ вибраций позволяет выявить износ подшипников и предсказать отказ насоса. (Раздел V)</w:t>
      </w:r>
    </w:p>
    <w:p>
      <w:pPr>
        <w:pStyle w:val="ListBullet"/>
      </w:pPr>
      <w:r>
        <w:t xml:space="preserve">14. </w:t>
      </w:r>
      <w:r>
        <w:rPr>
          <w:b/>
        </w:rPr>
        <w:t>Интеграция с Системой Управления Активами:</w:t>
      </w:r>
      <w:r>
        <w:rPr/>
        <w:t xml:space="preserve"> Описание обмена данными между системой предиктивного обслуживания и системой управления активами для планирования ремонтных работ. (Раздел V)</w:t>
      </w:r>
    </w:p>
    <w:p>
      <w:pPr>
        <w:pStyle w:val="ListBullet"/>
      </w:pPr>
      <w:r>
        <w:rPr>
          <w:b/>
        </w:rPr>
        <w:t>VI. Умные Датчики и Интернет Вещей</w:t>
      </w:r>
    </w:p>
    <w:p>
      <w:pPr>
        <w:pStyle w:val="ListBullet"/>
      </w:pPr>
      <w:r>
        <w:t xml:space="preserve">15. </w:t>
      </w:r>
      <w:r>
        <w:rPr>
          <w:b/>
        </w:rPr>
        <w:t>Пример Интеграции Датчиков Температуры и Давления:</w:t>
      </w:r>
      <w:r>
        <w:rPr/>
        <w:t xml:space="preserve">  Как данные с датчиков температуры и давления передаются в режиме реального времени на платформу облачных вычислений. (Раздел VI)</w:t>
      </w:r>
    </w:p>
    <w:p>
      <w:pPr>
        <w:pStyle w:val="ListBullet"/>
      </w:pPr>
      <w:r>
        <w:rPr>
          <w:b/>
        </w:rPr>
        <w:t>VII. Использование Алгоритмов Машинного Обучения</w:t>
      </w:r>
    </w:p>
    <w:p>
      <w:pPr>
        <w:pStyle w:val="ListBullet"/>
      </w:pPr>
      <w:r>
        <w:t xml:space="preserve">16. </w:t>
      </w:r>
      <w:r>
        <w:rPr>
          <w:b/>
        </w:rPr>
        <w:t>Классификация Сырья на основе Данных Спектрального Анализа:</w:t>
      </w:r>
      <w:r>
        <w:rPr/>
        <w:t xml:space="preserve">  Описание использования ML для автоматической классификации сырья по качеству. (Раздел VII)</w:t>
      </w:r>
    </w:p>
    <w:p>
      <w:pPr>
        <w:pStyle w:val="ListBullet"/>
      </w:pPr>
      <w:r>
        <w:rPr>
          <w:b/>
        </w:rPr>
        <w:t>VIII. Интеграция Технологий и Данных</w:t>
      </w:r>
    </w:p>
    <w:p>
      <w:pPr>
        <w:pStyle w:val="ListBullet"/>
      </w:pPr>
      <w:r>
        <w:t xml:space="preserve">17. </w:t>
      </w:r>
      <w:r>
        <w:rPr>
          <w:b/>
        </w:rPr>
        <w:t>Панель Мониторинга KPI:</w:t>
      </w:r>
      <w:r>
        <w:rPr/>
        <w:t xml:space="preserve">  Краткое описание панели мониторинга, отображающей ключевые показатели производительности в реальном времени. (Раздел VIII)</w:t>
      </w:r>
    </w:p>
    <w:p>
      <w:pPr>
        <w:pStyle w:val="ListBullet"/>
      </w:pPr>
      <w:r>
        <w:rPr>
          <w:b/>
        </w:rPr>
        <w:t>IX. Будущие Тенденции</w:t>
      </w:r>
    </w:p>
    <w:p>
      <w:pPr>
        <w:pStyle w:val="ListBullet"/>
      </w:pPr>
      <w:r>
        <w:t xml:space="preserve">18. </w:t>
      </w:r>
      <w:r>
        <w:rPr>
          <w:b/>
        </w:rPr>
        <w:t>Автономные Роботы для Выполнения Рутинных Задач:</w:t>
      </w:r>
      <w:r>
        <w:rPr/>
        <w:t xml:space="preserve"> Описание будущего, в котором роботы выполняют задачи, такие как инспекция оборудования. (Раздел IX)</w:t>
      </w:r>
    </w:p>
    <w:p>
      <w:pPr>
        <w:pStyle w:val="ListBullet"/>
      </w:pPr>
      <w:r>
        <w:rPr>
          <w:b/>
        </w:rPr>
        <w:t>X. Вызовы и Риски</w:t>
      </w:r>
    </w:p>
    <w:p>
      <w:pPr>
        <w:pStyle w:val="ListBullet"/>
      </w:pPr>
      <w:r>
        <w:t xml:space="preserve">19. </w:t>
      </w:r>
      <w:r>
        <w:rPr>
          <w:b/>
        </w:rPr>
        <w:t>Оценка Стоимости Внедрения Цифровых Технологий:</w:t>
      </w:r>
      <w:r>
        <w:rPr/>
        <w:t xml:space="preserve">  Оценка общей стоимости внедрения цифровых решений. (Раздел X)</w:t>
      </w:r>
    </w:p>
    <w:p>
      <w:r>
        <w:br w:type="page"/>
      </w:r>
    </w:p>
    <w:p>
      <w:pPr>
        <w:pStyle w:val="Heading1"/>
      </w:pPr>
      <w:r>
        <w:t>Глава 8:  Методы защиты данных: антивирусы, файерволы, шифрование, резервное копирование и восстановление данных, практический пример создания плана резервного копирования.</w:t>
      </w:r>
    </w:p>
    <w:p>
      <w:pPr>
        <w:pStyle w:val="Heading2"/>
      </w:pPr>
      <w:r>
        <w:t>Структура Главы: Трансформация Производства Нефти и Газа с Использованием Передовых Технологий</w:t>
      </w:r>
    </w:p>
    <w:p>
      <w:r>
        <w:t>**I. Необходимость Трансформации: Вызовы и Возможности**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Изменение рыночных условий (волатильность цен, повышенная конкуренция).</w:t>
      </w:r>
    </w:p>
    <w:p>
      <w:pPr>
        <w:pStyle w:val="ListParagraph"/>
      </w:pPr>
      <w:r>
        <w:t xml:space="preserve">  Подтверждение: Снижение спроса на нефтепродукты в долгосрочной перспективе, усиление конкуренции со стороны альтернативных источников энергии.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повышения операционной эффективности и снижения затрат.</w:t>
      </w:r>
    </w:p>
    <w:p>
      <w:pPr>
        <w:pStyle w:val="ListParagraph"/>
      </w:pPr>
      <w:r>
        <w:t xml:space="preserve">  Подтверждение:  Рост затрат на бурение и добычу, устаревшие технологии, неоптимальное использование ресурсов.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Требования к безопасности и экологической устойчивости.</w:t>
      </w:r>
    </w:p>
    <w:p>
      <w:pPr>
        <w:pStyle w:val="ListParagraph"/>
      </w:pPr>
      <w:r>
        <w:t xml:space="preserve">  Подтверждение: Ужесточение экологических норм, рост осведомленности общественности о воздействии на окружающую среду, повышенный риск аварий.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Потенциал использования новых технологий для решения этих вызовов.</w:t>
      </w:r>
    </w:p>
    <w:p>
      <w:pPr>
        <w:pStyle w:val="ListParagraph"/>
      </w:pPr>
      <w:r>
        <w:t xml:space="preserve">  Подтверждение:  Развитие технологий в области ИИ, машинного обучения, IoT, облачных вычислений, цифровых двойников и блокчейна.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Оптимизация планирования и выполнения буровых работ.</w:t>
      </w:r>
    </w:p>
    <w:p>
      <w:pPr>
        <w:pStyle w:val="ListParagraph"/>
      </w:pPr>
      <w:r>
        <w:t xml:space="preserve">  Подтверждение: Использование геолого-геофизических моделей, автоматизация процессов, мониторинг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Улучшение управления рисками в процессе бурения.</w:t>
      </w:r>
    </w:p>
    <w:p>
      <w:pPr>
        <w:pStyle w:val="ListParagraph"/>
      </w:pPr>
      <w:r>
        <w:t xml:space="preserve">  Подтверждение: Использование датчиков и систем мониторинга для предотвращения аварий, оптимизация параметров бурения.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Автоматизация и роботизация добычи.</w:t>
      </w:r>
    </w:p>
    <w:p>
      <w:pPr>
        <w:pStyle w:val="ListParagraph"/>
      </w:pPr>
      <w:r>
        <w:t xml:space="preserve">  Подтверждение:  Использование беспилотных летательных аппаратов для инспекций, роботов для обслуживания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Улучшение эффективности EOR (Enhanced Oil Recovery) методов.</w:t>
      </w:r>
    </w:p>
    <w:p>
      <w:pPr>
        <w:pStyle w:val="ListParagraph"/>
      </w:pPr>
      <w:r>
        <w:t xml:space="preserve">  Подтверждение: Использование цифровых двойников для моделирования процессов, оптимизация параметров закачки реагентов.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Улучшение управления сложными процессами (крекинг, риформинг).</w:t>
      </w:r>
    </w:p>
    <w:p>
      <w:pPr>
        <w:pStyle w:val="ListParagraph"/>
      </w:pPr>
      <w:r>
        <w:t xml:space="preserve">  Подтверждение:  Использование ИИ для оптимизации параметров процессов в реальном времени, снижение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Повышение качества продукции и снижение отходов.</w:t>
      </w:r>
    </w:p>
    <w:p>
      <w:pPr>
        <w:pStyle w:val="ListParagraph"/>
      </w:pPr>
      <w:r>
        <w:t xml:space="preserve">  Подтверждение: Использование сенсорных систем для контроля качества в реальном времени, применение ИИ для прогнозирования качества.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Прогнозирование и предотвращение остановок оборудования.</w:t>
      </w:r>
    </w:p>
    <w:p>
      <w:pPr>
        <w:pStyle w:val="ListParagraph"/>
      </w:pPr>
      <w:r>
        <w:t xml:space="preserve">  Подтверждение: Использование данных с датчиков для анализа состояния оборудования, планирование профилактического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объединения данных из различных источников (бурение, добыча, переработка, логистика).</w:t>
      </w:r>
    </w:p>
    <w:p>
      <w:pPr>
        <w:pStyle w:val="ListParagraph"/>
      </w:pPr>
      <w:r>
        <w:t xml:space="preserve">  Подтверждение: Разрозненность данных, сложность анализа и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облачных платформ для хранения и обработки больших данных.</w:t>
      </w:r>
    </w:p>
    <w:p>
      <w:pPr>
        <w:pStyle w:val="ListParagraph"/>
      </w:pPr>
      <w:r>
        <w:t xml:space="preserve">  Подтверждение:  Нехватка вычислительных ресурсов на месте, сложность интеграции систем.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Применение методов машинного обучения для выявления закономерностей и прогнозирования.</w:t>
      </w:r>
    </w:p>
    <w:p>
      <w:pPr>
        <w:pStyle w:val="ListParagraph"/>
      </w:pPr>
      <w:r>
        <w:t xml:space="preserve">  Подтверждение:  Сложность обнаружения скрытых зависимостей, необходимость оперативного реагирования на изменения.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цифровых двойников для оптимизации работы оборудования и процессов.</w:t>
      </w:r>
    </w:p>
    <w:p>
      <w:pPr>
        <w:pStyle w:val="ListParagraph"/>
      </w:pPr>
      <w:r>
        <w:t xml:space="preserve">  Подтверждение:  Недостаток данных для оптимизации, трудности в проведении экспериментов на реальном оборудовании.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Обучение персонала в виртуальной среде.</w:t>
      </w:r>
    </w:p>
    <w:p>
      <w:pPr>
        <w:pStyle w:val="ListParagraph"/>
      </w:pPr>
      <w:r>
        <w:t xml:space="preserve">  Подтверждение:  Опасность обучения на реальном оборудовании, высокая стоимость обучения.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Замена опасных работ роботами и автоматизированными системами.</w:t>
      </w:r>
    </w:p>
    <w:p>
      <w:pPr>
        <w:pStyle w:val="ListParagraph"/>
      </w:pPr>
      <w:r>
        <w:t xml:space="preserve">  Подтверждение:  Риск несчастных случаев, сложность доступа к труднодоступным местам.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Увеличение производительности труда и снижение затрат.</w:t>
      </w:r>
    </w:p>
    <w:p>
      <w:pPr>
        <w:pStyle w:val="ListParagraph"/>
      </w:pPr>
      <w:r>
        <w:t xml:space="preserve">  Подтверждение:  Высокая стоимость рабочей силы, необходимость круглосуточной работы.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блокчейна для отслеживания цепочки поставок и борьбы с контрафактной продукцией.</w:t>
      </w:r>
    </w:p>
    <w:p>
      <w:pPr>
        <w:pStyle w:val="ListParagraph"/>
      </w:pPr>
      <w:r>
        <w:t xml:space="preserve">  Подтверждение:  Сложность проверки происхождения сырья, риски потери активов.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Создание безопасной и прозрачной среды для обмена данными.</w:t>
      </w:r>
    </w:p>
    <w:p>
      <w:pPr>
        <w:pStyle w:val="ListParagraph"/>
      </w:pPr>
      <w:r>
        <w:t xml:space="preserve">  Подтверждение:  Риски кибератак, отсутствие доверия к партнерам.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Переход к "умной" добыче и 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возобновляемых источников энергии.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Развитие новых технологий добычи и переработки (например, улавливание и хранение углерода).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Изменение рыночных условий: волатильность цен, конкуренция.</w:t>
      </w:r>
    </w:p>
    <w:p>
      <w:pPr>
        <w:pStyle w:val="ListParagraph"/>
      </w:pPr>
      <w:r>
        <w:t xml:space="preserve">  Подтверждение: Снижение спроса, усиление конкуренции со стороны альтернативных источников.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Повышение эффективности: снижение затрат, оптимизация ресурсов.</w:t>
      </w:r>
    </w:p>
    <w:p>
      <w:pPr>
        <w:pStyle w:val="ListParagraph"/>
      </w:pPr>
      <w:r>
        <w:t xml:space="preserve">  Подтверждение: Рост затрат на добычу, устаревшее оборудование.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Требования к безопасности и устойчивости.</w:t>
      </w:r>
    </w:p>
    <w:p>
      <w:pPr>
        <w:pStyle w:val="ListParagraph"/>
      </w:pPr>
      <w:r>
        <w:t xml:space="preserve">  Подтверждение:  Экологические нормы, риски аварий.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Повышение точности и безопасности буровых работ.</w:t>
      </w:r>
    </w:p>
    <w:p>
      <w:pPr>
        <w:pStyle w:val="ListParagraph"/>
      </w:pPr>
      <w:r>
        <w:t xml:space="preserve">  Подтверждение:  Автоматизация, мониторинг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Увеличение эффективности добычи.</w:t>
      </w:r>
    </w:p>
    <w:p>
      <w:pPr>
        <w:pStyle w:val="ListParagraph"/>
      </w:pPr>
      <w:r>
        <w:t xml:space="preserve">  Подтверждение: Использование данных для оптимизации, роботизация.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Оптимизация сложных процессов: повышение качества продукции.</w:t>
      </w:r>
    </w:p>
    <w:p>
      <w:pPr>
        <w:pStyle w:val="ListParagraph"/>
      </w:pPr>
      <w:r>
        <w:t xml:space="preserve">  Подтверждение: Использование данных и ИИ для контроля, снижение отходов.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Прогнозирование и предотвращение остановок оборудования.</w:t>
      </w:r>
    </w:p>
    <w:p>
      <w:pPr>
        <w:pStyle w:val="ListParagraph"/>
      </w:pPr>
      <w:r>
        <w:t xml:space="preserve">  Подтверждение: Анализ данных для профилактического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Объединение данных для комплексного анализа.</w:t>
      </w:r>
    </w:p>
    <w:p>
      <w:pPr>
        <w:pStyle w:val="ListParagraph"/>
      </w:pPr>
      <w:r>
        <w:t xml:space="preserve">  Подтверждение:  Разрозненность данных, сложность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Облачные платформы для хранения и обработки.</w:t>
      </w:r>
    </w:p>
    <w:p>
      <w:pPr>
        <w:pStyle w:val="ListParagraph"/>
      </w:pPr>
      <w:r>
        <w:t xml:space="preserve">  Подтверждение: Нехватка ресурсов на месте, интеграция систем.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Виртуальное моделирование для оптимизации и обучения.</w:t>
      </w:r>
    </w:p>
    <w:p>
      <w:pPr>
        <w:pStyle w:val="ListParagraph"/>
      </w:pPr>
      <w:r>
        <w:t xml:space="preserve">  Подтверждение:  Опасность обучения на реальном оборудовании.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Автоматизация для повышения безопасности и производительности.</w:t>
      </w:r>
    </w:p>
    <w:p>
      <w:pPr>
        <w:pStyle w:val="ListParagraph"/>
      </w:pPr>
      <w:r>
        <w:t xml:space="preserve">  Подтверждение: Риск несчастных случаев, круглосуточная работа.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Отслеживание цепочки поставок и борьба с контрафактом.</w:t>
      </w:r>
    </w:p>
    <w:p>
      <w:pPr>
        <w:pStyle w:val="ListParagraph"/>
      </w:pPr>
      <w:r>
        <w:t xml:space="preserve">  Подтверждение: Риски потери активов, отсутствие доверия.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"Умная" добыча и переработка, интеграция возобновляемых источников.</w:t>
      </w:r>
    </w:p>
    <w:p>
      <w:pPr>
        <w:pStyle w:val="ListParagraph"/>
      </w:pPr>
      <w:r>
        <w:t xml:space="preserve">  Подтверждение:  Изменение рыночных условий, требования устойчивости.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Предлагайте идеи, соответствующие структуре, которую мы создали, фокусируясь на аргументах и подтверждениях. Помните, не углубляемся в конкретные технологии, а представляем общие направления трансформации. Начнём!</w:t>
      </w:r>
    </w:p>
    <w:p>
      <w:r>
        <w:br w:type="page"/>
      </w:r>
    </w:p>
    <w:p>
      <w:pPr>
        <w:pStyle w:val="Heading1"/>
      </w:pPr>
      <w:r>
        <w:t>Глава 9:  Обзор программного обеспечения для управления технологическими процессами (SCADA), системы управления производством (MES), системы планирования ресурсов предприятия (ERP) и инструменты для анализа данных.</w:t>
      </w:r>
    </w:p>
    <w:p>
      <w:pPr>
        <w:pStyle w:val="Heading2"/>
      </w:pPr>
      <w:r>
        <w:t>Структура Глава: Инновации в Управлении Цепочками Поставок Нефти и Газа</w:t>
      </w:r>
    </w:p>
    <w:p>
      <w:r>
        <w:t>**I. Текущие Вызовы в Управлении Цепочками Поставок**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Сложность и протяженность глобальных цепочек поставок.</w:t>
      </w:r>
    </w:p>
    <w:p>
      <w:pPr>
        <w:pStyle w:val="ListParagraph"/>
      </w:pPr>
      <w:r>
        <w:t xml:space="preserve">  Подтверждение: Множество участников, разные юрисдикции, географическая разбросанность.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Волатильность цен и спроса.</w:t>
      </w:r>
    </w:p>
    <w:p>
      <w:pPr>
        <w:pStyle w:val="ListParagraph"/>
      </w:pPr>
      <w:r>
        <w:t xml:space="preserve">  Подтверждение: Влияние геополитических событий, изменения в потребительском поведении.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Непрозрачность и отсутствие отслеживаемости.</w:t>
      </w:r>
    </w:p>
    <w:p>
      <w:pPr>
        <w:pStyle w:val="ListParagraph"/>
      </w:pPr>
      <w:r>
        <w:t xml:space="preserve">  Подтверждение: Сложность проверки происхождения и качества сырья, риск контрафакта.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Риски, связанные с безопасностью и устойчивостью.</w:t>
      </w:r>
    </w:p>
    <w:p>
      <w:pPr>
        <w:pStyle w:val="ListParagraph"/>
      </w:pPr>
      <w:r>
        <w:t xml:space="preserve">  Подтверждение: Кража, порча, экологические аварии, социальная ответственность.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Интернет вещей (IoT) для мониторинга и отслеживания в реальном времени.</w:t>
      </w:r>
    </w:p>
    <w:p>
      <w:pPr>
        <w:pStyle w:val="ListParagraph"/>
      </w:pPr>
      <w:r>
        <w:t xml:space="preserve">  Подтверждение: Сбор данных о местоположении, температуре, состоянии груза 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Большие данные и аналитика для прогнозирования и оптимизации.</w:t>
      </w:r>
    </w:p>
    <w:p>
      <w:pPr>
        <w:pStyle w:val="ListParagraph"/>
      </w:pPr>
      <w:r>
        <w:t xml:space="preserve">  Подтверждение:  Определение узких мест, оптимизация маршрутов, прогнозирование спроса.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Блокчейн для повышения прозрачности и отслеживаемости.</w:t>
      </w:r>
    </w:p>
    <w:p>
      <w:pPr>
        <w:pStyle w:val="ListParagraph"/>
      </w:pPr>
      <w:r>
        <w:t xml:space="preserve">  Подтверждение: Создание неизменяемого реестра транзакций, проверка происхождения сырья.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Искусственный интеллект (ИИ) и машинное обучение (МО) для автоматизации и улучшения принятия решений.</w:t>
      </w:r>
    </w:p>
    <w:p>
      <w:pPr>
        <w:pStyle w:val="ListParagraph"/>
      </w:pPr>
      <w:r>
        <w:t xml:space="preserve">  Подтверждение: Автоматическое обнаружение аномалий, оптимизация логистики, прогнозирование рисков.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Цифровые двойники для моделирования и оптимизации логистических процессов.</w:t>
      </w:r>
    </w:p>
    <w:p>
      <w:pPr>
        <w:pStyle w:val="ListParagraph"/>
      </w:pPr>
      <w:r>
        <w:t xml:space="preserve">  Подтверждение:  Тестирование различных сценариев, снижение рисков,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Отслеживание грузов в режиме реального времени с использованием GPS и датчиков.</w:t>
      </w:r>
    </w:p>
    <w:p>
      <w:pPr>
        <w:pStyle w:val="ListParagraph"/>
      </w:pPr>
      <w:r>
        <w:t xml:space="preserve">  Подтверждение: Уменьшение потерь, повышение безопасности, улучшение планирования.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дронов для инспекции трубопроводов и других объектов инфраструктуры.</w:t>
      </w:r>
    </w:p>
    <w:p>
      <w:pPr>
        <w:pStyle w:val="ListParagraph"/>
      </w:pPr>
      <w:r>
        <w:t xml:space="preserve">  Подтверждение: Уменьшение затрат на инспекцию, повышение безопасности, улучшение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Применение блокчейна для отслеживания происхождения нефти и газа от источника до потребителя.</w:t>
      </w:r>
    </w:p>
    <w:p>
      <w:pPr>
        <w:pStyle w:val="ListParagraph"/>
      </w:pPr>
      <w:r>
        <w:t xml:space="preserve">  Подтверждение: Повышение доверия, борьба с контрафактом, улучшение экологической 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Автоматизация логистики и складского хозяйства с помощью роботов и систем управления ресурсами предприятия (ERP).</w:t>
      </w:r>
    </w:p>
    <w:p>
      <w:pPr>
        <w:pStyle w:val="ListParagraph"/>
      </w:pPr>
      <w:r>
        <w:t xml:space="preserve">  Подтверждение: Увеличение производительности, снижение затрат, улучшение точности.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Повышенная прозрачность и отслеживаемость.</w:t>
      </w:r>
    </w:p>
    <w:p>
      <w:pPr>
        <w:pStyle w:val="ListParagraph"/>
      </w:pPr>
      <w:r>
        <w:t xml:space="preserve">  Подтверждение: Улучшение управления рисками, повышение доверия партнеров.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Оптимизированная логистика и снижение затрат.</w:t>
      </w:r>
    </w:p>
    <w:p>
      <w:pPr>
        <w:pStyle w:val="ListParagraph"/>
      </w:pPr>
      <w:r>
        <w:t xml:space="preserve">  Подтверждение: Уменьшение времени доставки, снижение транспортных расходов.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Улучшенное управление рисками и повышение безопасности.</w:t>
      </w:r>
    </w:p>
    <w:p>
      <w:pPr>
        <w:pStyle w:val="ListParagraph"/>
      </w:pPr>
      <w:r>
        <w:t xml:space="preserve">  Подтверждение: Предотвращение аварий, снижение потерь, улучшение экологической 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Повышенная эффективность и гибкость.</w:t>
      </w:r>
    </w:p>
    <w:p>
      <w:pPr>
        <w:pStyle w:val="ListParagraph"/>
      </w:pPr>
      <w:r>
        <w:t xml:space="preserve">  Подтверждение: Быстрая адаптация к изменениям в спросе, улучшение планирования.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Необходимость интеграции различных систем и технологий.</w:t>
      </w:r>
    </w:p>
    <w:p>
      <w:pPr>
        <w:pStyle w:val="ListParagraph"/>
      </w:pPr>
      <w:r>
        <w:t xml:space="preserve">  Подтверждение:  Разные стандарты, несовместимость систем.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Вопросы кибербезопасности и защиты данных.</w:t>
      </w:r>
    </w:p>
    <w:p>
      <w:pPr>
        <w:pStyle w:val="ListParagraph"/>
      </w:pPr>
      <w:r>
        <w:t xml:space="preserve">  Подтверждение: Риск кибератак, утечка конфиденциальной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Подготовка квалифицированных специалистов.</w:t>
      </w:r>
    </w:p>
    <w:p>
      <w:pPr>
        <w:pStyle w:val="ListParagraph"/>
      </w:pPr>
      <w:r>
        <w:t xml:space="preserve">  Подтверждение: Нехватка экспертов в области цифровых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Проблемы масштабируемости и внедрения новых технологий.</w:t>
      </w:r>
    </w:p>
    <w:p>
      <w:pPr>
        <w:pStyle w:val="ListParagraph"/>
      </w:pPr>
      <w:r>
        <w:t xml:space="preserve">  Подтверждение:  Высокие затраты на внедрение, сопротивление изменениям.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соответствующих предложенной структуре, фокусируясь на аргументах и подтверждениях, и исключая углубление в конкретные технологии:</w:t>
      </w:r>
    </w:p>
    <w:p>
      <w:pPr>
        <w:pStyle w:val="ListBullet"/>
      </w:pPr>
      <w:r>
        <w:rPr>
          <w:b/>
        </w:rPr>
        <w:t>I. Текущие Вызовы в Управлении Цепочками Поставок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Глобальные цепочки поставок характеризуются огромной географической разбросанностью, что приводит к большим транспортным издержкам и рискам задержек.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Большое количество перегрузок на различных этапах, различия в инфраструктуре, таможенные процедуры.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Волатильность цен на нефть и газ значительно влияет на рентабельность проектов в нефтегазовой отрасли и требует гибких цепочек поставок.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Зависимость от политической обстановки в нефтедобывающих регионах, колебания спроса на энергоресурсы.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Сложность отслеживания происхождения и качества сырья создает риск контрафакта и усложняет соблюдение требований устойчивого развития.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Зависимость от посредников, отсутствие единых стандартов качества, нелегальная добыча.</w:t>
      </w:r>
    </w:p>
    <w:p>
      <w:pPr>
        <w:pStyle w:val="ListBullet"/>
      </w:pPr>
      <w:r>
        <w:rPr>
          <w:b/>
        </w:rPr>
        <w:t>II. Роль Технологий в Трансформации Цепочек Поставок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Сбор данных о местонахождении грузов, температуре и влажности в режиме реального времени позволяет оперативно реагировать на возникающие проблемы.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Предотвращение порчи грузов, оптимизация маршрутов доставки.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Анализ исторических данных о спросе и предложении позволяет прогнозировать колебания рынка и оптимизировать запасы.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Снижение издержек на хранение, предотвращение дефицита продукции.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Создание общей базы данных о транзакциях повышает прозрачность и снижает риск мошенничества.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Упрощение аудита, повышение доверия между участниками цепочки.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Автоматическое выявление аномалий позволяет своевременно реагировать на возникающие риски.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Предотвращение потерь,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Идея 5:</w:t>
      </w:r>
      <w:r>
        <w:rPr/>
        <w:t xml:space="preserve"> Виртуальное моделирование логистических процессов позволяет тестировать различные сценарии и оптимизировать решения.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Снижение рисков, повышение эффективности.</w:t>
      </w:r>
    </w:p>
    <w:p>
      <w:pPr>
        <w:pStyle w:val="ListBullet"/>
      </w:pPr>
      <w:r>
        <w:rPr>
          <w:b/>
        </w:rPr>
        <w:t>III. Конкретные Примеры Применения Технологий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Использование спутниковых систем для отслеживания танкеров позволяет оперативно реагировать на изменения погодных условий и предотвращать аварии.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Снижение рисков повреждения груза и загрязнения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Применение беспилотных летательных аппаратов для инспекции трубопроводов позволяет обнаруживать утечки и повреждения на ранних стадиях.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Снижение затрат на обслуживание,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Разработка цифровой платформы для отслеживания происхождения нефти позволяет потребителям быть уверенными в ее качестве и экологичности.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Повышение доверия к продукту, расширение рынков сбыта.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Автоматизация управления складами с помощью роботов и систем управления ресурсами предприятия повышает производительность и снижает количество ошибок.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Снижение затрат на оплату труда, повышение точности учета.</w:t>
      </w:r>
    </w:p>
    <w:p>
      <w:pPr>
        <w:pStyle w:val="ListBullet"/>
      </w:pPr>
      <w:r>
        <w:rPr>
          <w:b/>
        </w:rPr>
        <w:t>IV. Преимущества Трансформированных Цепочек Поставок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Информация о местоположении груза доступна всем участникам процесса, что упрощает координацию действий и ускоряет решение проблем.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Улучшение взаимодействия между участниками процесса.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Оптимизация маршрутов доставки и снижение количества ошибок приводит к снижению транспортных расходов и сокращению времени доставки.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Улучшение экономической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Своевременное обнаружение проблем и оперативное реагирование на них снижает риски и повышает безопасность.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Защита окружающей среды и здоровья людей.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Повышение прозрачности и эффективности позволяет быстро адаптироваться к изменениям спроса и рыночной конъюнктуры.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Увеличение конкурентоспособности.</w:t>
      </w:r>
    </w:p>
    <w:p>
      <w:pPr>
        <w:pStyle w:val="ListBullet"/>
      </w:pPr>
      <w:r>
        <w:rPr>
          <w:b/>
        </w:rPr>
        <w:t>V. Вызовы и Будущие Направления Развития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Интеграция разнородных систем и платформ требует разработки единых стандартов и протоколов обмена данными.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Обеспечение совместимости и интероперабельности.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Защита данных от несанкционированного доступа и кибератак является критически важной для обеспечения безопасности цепочки поставок.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Обеспечение конфиденциальности и целостности информации.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Необходимость обучения и переподготовки персонала для работы с новыми технологиями и платформами.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Обеспечение наличия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Масштабируемость решений должна учитывать особенности различных регионов и компаний.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Гарантия экономической целесообразности и практической применимости.</w:t>
      </w:r>
    </w:p>
    <w:p>
      <w:pPr>
        <w:pStyle w:val="ListBullet"/>
      </w:pPr>
      <w:r>
        <w:t>Какие идеи Вы считаете наиболее сильными и стоит развить в этой главе?</w:t>
      </w:r>
    </w:p>
    <w:p>
      <w:r>
        <w:br w:type="page"/>
      </w:r>
    </w:p>
    <w:p>
      <w:pPr>
        <w:pStyle w:val="Heading1"/>
      </w:pPr>
      <w:r>
        <w:t>Глава 10:  Понимание рисков в цифровой инфраструктуре НПЗ, сетевая сегментация и контроль доступа, системы обнаружения вторжений и системы предотвращения вторжений.</w:t>
      </w:r>
    </w:p>
    <w:p>
      <w:pPr>
        <w:pStyle w:val="Heading2"/>
      </w:pPr>
      <w:r>
        <w:t>Структура Глава: Устойчивое Развитие и ESG в Нефтяной и Газовой Отрасли</w:t>
      </w:r>
    </w:p>
    <w:p>
      <w:r>
        <w:t>**I. Растущая Важность Устойчивого Развития и ESG**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Повышение осведомленности общественности и инвесторов об экологических и социальных проблемах.</w:t>
      </w:r>
    </w:p>
    <w:p>
      <w:pPr>
        <w:pStyle w:val="ListParagraph"/>
      </w:pPr>
      <w:r>
        <w:t xml:space="preserve">  Подтверждение:  Давление со стороны потребителей, активистов, правительств.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Изменение инвестиционных предпочтений: рост интереса к ESG-инвестициям.</w:t>
      </w:r>
    </w:p>
    <w:p>
      <w:pPr>
        <w:pStyle w:val="ListParagraph"/>
      </w:pPr>
      <w:r>
        <w:t xml:space="preserve">  Подтверждение:  Приток капитала в фонды, ориентированные на устойчивое развитие.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Ужесточение регуляторных требований и стандартов отчетности.</w:t>
      </w:r>
    </w:p>
    <w:p>
      <w:pPr>
        <w:pStyle w:val="ListParagraph"/>
      </w:pPr>
      <w:r>
        <w:t xml:space="preserve">  Подтверждение:  Внедрение новых законов и правил, касающихся выбросов, безопасности и социальной ответственности.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снижения рисков и повышения долгосрочной конкурентоспособности.</w:t>
      </w:r>
    </w:p>
    <w:p>
      <w:pPr>
        <w:pStyle w:val="ListParagraph"/>
      </w:pPr>
      <w:r>
        <w:t xml:space="preserve">  Подтверждение:  Повышение стоимости капитала, ухудшение репутации, потеря рыночной доли.</w:t>
      </w:r>
    </w:p>
    <w:p>
      <w:pPr>
        <w:pStyle w:val="ListParagraph"/>
      </w:pPr>
      <w:r>
        <w:t xml:space="preserve">  </w:t>
      </w:r>
      <w:r>
        <w:rPr>
          <w:b/>
        </w:rPr>
        <w:t>А. Environmental (Экология):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Снижение выбросов парниковых газов (Scope 1, 2 и 3).</w:t>
      </w:r>
    </w:p>
    <w:p>
      <w:pPr>
        <w:pStyle w:val="ListParagraph"/>
      </w:pPr>
      <w:r>
        <w:t xml:space="preserve">  Подтверждение:  Переход на возобновляемые источники энергии, улучшение энергоэффективности, улавливание и хранение углерода (CCS).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Защита водных ресурсов и биоразнообразия.</w:t>
      </w:r>
    </w:p>
    <w:p>
      <w:pPr>
        <w:pStyle w:val="ListParagraph"/>
      </w:pPr>
      <w:r>
        <w:t xml:space="preserve">  Подтверждение:  Внедрение технологий очистки воды, восстановление экосистем, оценка воздействия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Предотвращение и ликвидация разливов нефти и других аварий.</w:t>
      </w:r>
    </w:p>
    <w:p>
      <w:pPr>
        <w:pStyle w:val="ListParagraph"/>
      </w:pPr>
      <w:r>
        <w:t xml:space="preserve">  Подтверждение:  Улучшение систем безопасности, разработка планов реагирования на чрезвычайные ситуации.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Сокращение отходов и переработка.</w:t>
      </w:r>
    </w:p>
    <w:p>
      <w:pPr>
        <w:pStyle w:val="ListParagraph"/>
      </w:pPr>
      <w:r>
        <w:t xml:space="preserve">  Подтверждение:  Оптимизация использования ресурсов, повторное использование материалов, минимизация отходов на полигонах.</w:t>
      </w:r>
    </w:p>
    <w:p>
      <w:pPr>
        <w:pStyle w:val="ListParagraph"/>
      </w:pPr>
      <w:r>
        <w:t xml:space="preserve">  </w:t>
      </w:r>
      <w:r>
        <w:rPr>
          <w:b/>
        </w:rPr>
        <w:t>B. Social (Социальная ответственность):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Обеспечение безопасности и здоровья работников.</w:t>
      </w:r>
    </w:p>
    <w:p>
      <w:pPr>
        <w:pStyle w:val="ListParagraph"/>
      </w:pPr>
      <w:r>
        <w:t xml:space="preserve">  Подтверждение:  Повышение квалификации персонала, внедрение программ безопасности, улучшение условий труда.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Поддержка местных сообществ и развитие социальной инфраструктуры.</w:t>
      </w:r>
    </w:p>
    <w:p>
      <w:pPr>
        <w:pStyle w:val="ListParagraph"/>
      </w:pPr>
      <w:r>
        <w:t xml:space="preserve">  Подтверждение:  Создание рабочих мест, инвестиции в образование и здравоохранение, сотрудничество с местными организациями.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Уважение прав человека и соблюдение трудовых стандартов.</w:t>
      </w:r>
    </w:p>
    <w:p>
      <w:pPr>
        <w:pStyle w:val="ListParagraph"/>
      </w:pPr>
      <w:r>
        <w:t xml:space="preserve">  Подтверждение:  Проверка поставщиков на соответствие требованиям, борьба с детским трудом, обеспечение равных возможностей.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Прозрачность и вовлечение заинтересованных сторон.</w:t>
      </w:r>
    </w:p>
    <w:p>
      <w:pPr>
        <w:pStyle w:val="ListParagraph"/>
      </w:pPr>
      <w:r>
        <w:t xml:space="preserve">  Подтверждение:  Публикация отчетов об устойчивом развитии, проведение консультаций с общественностью, обратная связь с инвесторами.</w:t>
      </w:r>
    </w:p>
    <w:p>
      <w:pPr>
        <w:pStyle w:val="ListParagraph"/>
      </w:pPr>
      <w:r>
        <w:t xml:space="preserve">  </w:t>
      </w:r>
      <w:r>
        <w:rPr>
          <w:b/>
        </w:rPr>
        <w:t>C. Governance (Корпоративное управление):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Эффективное и прозрачное управление компанией.</w:t>
      </w:r>
    </w:p>
    <w:p>
      <w:pPr>
        <w:pStyle w:val="ListParagraph"/>
      </w:pPr>
      <w:r>
        <w:t xml:space="preserve">  Подтверждение:  Независимые советы директоров, этический кодекс, система внутреннего контроля.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Подотчетность и ответственность руководства.</w:t>
      </w:r>
    </w:p>
    <w:p>
      <w:pPr>
        <w:pStyle w:val="ListParagraph"/>
      </w:pPr>
      <w:r>
        <w:t xml:space="preserve">  Подтверждение:  Связь компенсации руководителей с показателями устойчивого развития, раскрытие информации о рисках и возможностях.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Борьба с коррупцией и обеспечение честной конкуренции.</w:t>
      </w:r>
    </w:p>
    <w:p>
      <w:pPr>
        <w:pStyle w:val="ListParagraph"/>
      </w:pPr>
      <w:r>
        <w:t xml:space="preserve">  Подтверждение:  Строгие правила и процедуры, система whistleblowing, аудит на соответствие требованиям.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Цифровизация и автоматизация для повышения эффективности и снижения воздействия на окружающую среду.</w:t>
      </w:r>
    </w:p>
    <w:p>
      <w:pPr>
        <w:pStyle w:val="ListParagraph"/>
      </w:pPr>
      <w:r>
        <w:t xml:space="preserve">  Подтверждение:  Использование датчиков, искусственного интеллекта и больших данных для оптимизации операций и прогнозирования неисправностей.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Разработка и внедрение новых технологий добычи и переработки.</w:t>
      </w:r>
    </w:p>
    <w:p>
      <w:pPr>
        <w:pStyle w:val="ListParagraph"/>
      </w:pPr>
      <w:r>
        <w:t xml:space="preserve">  Подтверждение:  Использование методов, снижающих выбросы, потребление воды и образование отходов.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возобновляемых источников энергии для питания операций.</w:t>
      </w:r>
    </w:p>
    <w:p>
      <w:pPr>
        <w:pStyle w:val="ListParagraph"/>
      </w:pPr>
      <w:r>
        <w:t xml:space="preserve">  Подтверждение:  Солнечные панели, ветряные турбины, биогаз.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Повышение затрат на внедрение ESG-практик.</w:t>
      </w:r>
    </w:p>
    <w:p>
      <w:pPr>
        <w:pStyle w:val="ListParagraph"/>
      </w:pPr>
      <w:r>
        <w:t xml:space="preserve">  Подтверждение: Необходимость инвестиций в новые технологии и процессы.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Отсутствие единых стандартов и методологий оценки ESG-эффективности.</w:t>
      </w:r>
    </w:p>
    <w:p>
      <w:pPr>
        <w:pStyle w:val="ListParagraph"/>
      </w:pPr>
      <w:r>
        <w:t xml:space="preserve">  Подтверждение:  Разнообразие подходов и интерпретаций, затрудняющее сравнение и оценку.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Сопротивление изменениям и недостаток квалифицированных специалистов.</w:t>
      </w:r>
    </w:p>
    <w:p>
      <w:pPr>
        <w:pStyle w:val="ListParagraph"/>
      </w:pPr>
      <w:r>
        <w:t xml:space="preserve">  Подтверждение:  Необходимость обучения персонала и формирования культуры устойчивого развития.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ESG-факторов в бизнес-стратегию и долгосрочное планирование.</w:t>
      </w:r>
    </w:p>
    <w:p>
      <w:pPr>
        <w:pStyle w:val="ListParagraph"/>
      </w:pPr>
      <w:r>
        <w:t xml:space="preserve">  Подтверждение:  Повышение конкурентоспособности и устойчивость к внешним воздействиям.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"Устойчивое Развитие и ESG в Нефтяной и Газовой Отрасли", строго соблюдая рамки ранее определенной структуры и избегая технических деталей реализации:</w:t>
      </w:r>
    </w:p>
    <w:p>
      <w:pPr>
        <w:pStyle w:val="ListBullet"/>
      </w:pPr>
      <w:r>
        <w:rPr>
          <w:b/>
        </w:rPr>
        <w:t>I. Растущая Важность Устойчивого Развития и ESG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Влияние социальных сетей и активистов на репутацию компаний.</w:t>
      </w:r>
    </w:p>
    <w:p>
      <w:pPr>
        <w:pStyle w:val="ListParagraph"/>
      </w:pPr>
      <w:r>
        <w:t xml:space="preserve">  Подтверждение: Быстрая реакция общественности на экологические инциденты, бойкоты продукции.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Рост числа фондов, ориентированных на ESG, и давление инвесторов на компании.</w:t>
      </w:r>
    </w:p>
    <w:p>
      <w:pPr>
        <w:pStyle w:val="ListParagraph"/>
      </w:pPr>
      <w:r>
        <w:t xml:space="preserve">  Подтверждение:  Предпочтение акций компаний с высокими ESG-рейтингами.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Новые законодательные инициативы в разных странах, касающиеся выбросов углерода.</w:t>
      </w:r>
    </w:p>
    <w:p>
      <w:pPr>
        <w:pStyle w:val="ListParagraph"/>
      </w:pPr>
      <w:r>
        <w:t xml:space="preserve">  Подтверждение:  Ужесточение требований к отчетности и налогообложения.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 Повышение стоимости финансирования для компаний с плохими ESG-показателями.</w:t>
      </w:r>
    </w:p>
    <w:p>
      <w:pPr>
        <w:pStyle w:val="ListParagraph"/>
      </w:pPr>
      <w:r>
        <w:t xml:space="preserve">  Подтверждение:  Трудности в получении кредитов и повышение процентных ставок.</w:t>
      </w:r>
    </w:p>
    <w:p>
      <w:pPr>
        <w:pStyle w:val="ListBullet"/>
      </w:pPr>
      <w:r>
        <w:rPr>
          <w:b/>
        </w:rPr>
        <w:t>II. Основные Аспекты ESG и Их Применение в Нефтяной и 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Environmental (Экология):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Снижение выбросов метана - самый быстрый и экономически эффективный способ сокращения углеродного следа.</w:t>
      </w:r>
    </w:p>
    <w:p>
      <w:pPr>
        <w:pStyle w:val="ListParagraph"/>
      </w:pPr>
      <w:r>
        <w:t xml:space="preserve">  Подтверждение:  Потенциал для значительного сокращения выбросов при относительно небольших инвестициях.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Восстановление территорий, пострадавших от добычи полезных ископаемых.</w:t>
      </w:r>
    </w:p>
    <w:p>
      <w:pPr>
        <w:pStyle w:val="ListParagraph"/>
      </w:pPr>
      <w:r>
        <w:t xml:space="preserve">  Подтверждение: Создание позитивного имиджа компании и восстановление биоразнообразия.</w:t>
      </w:r>
    </w:p>
    <w:p>
      <w:pPr>
        <w:pStyle w:val="ListParagraph"/>
      </w:pPr>
      <w:r>
        <w:t xml:space="preserve">  </w:t>
      </w:r>
      <w:r>
        <w:rPr>
          <w:b/>
        </w:rPr>
        <w:t>B. Social (Социальная ответственность):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Развитие программ обучения и переквалификации для работников.</w:t>
      </w:r>
    </w:p>
    <w:p>
      <w:pPr>
        <w:pStyle w:val="ListParagraph"/>
      </w:pPr>
      <w:r>
        <w:t xml:space="preserve">  Подтверждение:  Повышение лояльности сотрудников и обеспечение квалифицированной рабочей силы.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Программы поддержки местных общин, испытывающих негативное воздействие от нефтегазовой деятельности.</w:t>
      </w:r>
    </w:p>
    <w:p>
      <w:pPr>
        <w:pStyle w:val="ListParagraph"/>
      </w:pPr>
      <w:r>
        <w:t xml:space="preserve">  Подтверждение: Улучшение взаимоотношений с местными жителями и снижение социальных рисков.</w:t>
      </w:r>
    </w:p>
    <w:p>
      <w:pPr>
        <w:pStyle w:val="ListParagraph"/>
      </w:pPr>
      <w:r>
        <w:t xml:space="preserve">  </w:t>
      </w:r>
      <w:r>
        <w:rPr>
          <w:b/>
        </w:rPr>
        <w:t>C. Governance (Корпоративное управление):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Независимые члены совета директоров, представляющие интересы различных заинтересованных сторон.</w:t>
      </w:r>
    </w:p>
    <w:p>
      <w:pPr>
        <w:pStyle w:val="ListParagraph"/>
      </w:pPr>
      <w:r>
        <w:t xml:space="preserve">  Подтверждение: Обеспечение объективности принимаемых решений и повышение прозрачности управления.</w:t>
      </w:r>
    </w:p>
    <w:p>
      <w:pPr>
        <w:pStyle w:val="ListBullet"/>
      </w:pPr>
      <w:r>
        <w:rPr>
          <w:b/>
        </w:rPr>
        <w:t>III. Инновации и Технологии для Устойчивого Развития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Использование искусственного интеллекта для оптимизации процессов добычи и переработки.</w:t>
      </w:r>
    </w:p>
    <w:p>
      <w:pPr>
        <w:pStyle w:val="ListParagraph"/>
      </w:pPr>
      <w:r>
        <w:t xml:space="preserve">  Подтверждение: Снижение энергопотребления и увеличение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Развитие технологий улавливания и хранения углерода (CCS) и их внедрение в нефтегазовой отрасли.</w:t>
      </w:r>
    </w:p>
    <w:p>
      <w:pPr>
        <w:pStyle w:val="ListParagraph"/>
      </w:pPr>
      <w:r>
        <w:t xml:space="preserve">  Подтверждение: Снижение выбросов углекислого газа в атмосферу.</w:t>
      </w:r>
    </w:p>
    <w:p>
      <w:pPr>
        <w:pStyle w:val="ListBullet"/>
      </w:pPr>
      <w:r>
        <w:rPr>
          <w:b/>
        </w:rPr>
        <w:t>IV. Вызовы и Перспективы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Необходимость изменения корпоративной культуры и вовлечения всех сотрудников в процесс устойчивого развития.</w:t>
      </w:r>
    </w:p>
    <w:p>
      <w:pPr>
        <w:pStyle w:val="ListParagraph"/>
      </w:pPr>
      <w:r>
        <w:t xml:space="preserve">  Подтверждение:  Достижение устойчивых результатов требует коллективных усилий.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Прозрачность и достоверность данных об ESG-показателях - ключевой фактор доверия инвесторов и общественности.</w:t>
      </w:r>
    </w:p>
    <w:p>
      <w:pPr>
        <w:pStyle w:val="ListParagraph"/>
      </w:pPr>
      <w:r>
        <w:t xml:space="preserve">  Подтверждение:  Независимая проверка и аудит данных.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Переход к экономике с низким уровнем углерода требует долгосрочного планирования и инвестиций.</w:t>
      </w:r>
    </w:p>
    <w:p>
      <w:pPr>
        <w:pStyle w:val="ListParagraph"/>
      </w:pPr>
      <w:r>
        <w:t xml:space="preserve">  Подтверждение:  Необходимость разработки стратегий декарбонизации и адаптации к изменениям климата.</w:t>
      </w:r>
    </w:p>
    <w:p>
      <w:pPr>
        <w:pStyle w:val="ListBullet"/>
      </w:pPr>
      <w:r>
        <w:t>Все идеи соответствуют заявленным рамкам. Готовы перейти к следующей главе?</w:t>
      </w:r>
    </w:p>
    <w:p>
      <w:r>
        <w:br w:type="page"/>
      </w:r>
    </w:p>
    <w:p>
      <w:pPr>
        <w:pStyle w:val="Heading1"/>
      </w:pPr>
      <w:r>
        <w:t>Глава 11:  Защита от DDoS-атак, аутентификация и управление идентификацией, анализ уязвимостей и тестирование на проникновение.</w:t>
      </w:r>
    </w:p>
    <w:p>
      <w:pPr>
        <w:pStyle w:val="Heading2"/>
      </w:pPr>
      <w:r>
        <w:t>Структура Глава: Будущее Нефтяной и Газовой Отрасли</w:t>
      </w:r>
    </w:p>
    <w:p>
      <w:r>
        <w:t>**I. Глобальные Тренды, Влияющие на Отрасль**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Изменение климата и переход к низкоуглеродной экономике.</w:t>
      </w:r>
    </w:p>
    <w:p>
      <w:pPr>
        <w:pStyle w:val="ListParagraph"/>
      </w:pPr>
      <w:r>
        <w:t xml:space="preserve">  Подтверждение: Увеличение давления со стороны правительств, инвесторов и потребителей. Рост популярности возобновляемых источников энергии.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Геополитические факторы и энергетическая безопасность.</w:t>
      </w:r>
    </w:p>
    <w:p>
      <w:pPr>
        <w:pStyle w:val="ListParagraph"/>
      </w:pPr>
      <w:r>
        <w:t xml:space="preserve">  Подтверждение: Военные конфликты, санкции, политическая нестабильность, влияние на цены и доступность ресурсов.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Развитие технологий и автоматизация.</w:t>
      </w:r>
    </w:p>
    <w:p>
      <w:pPr>
        <w:pStyle w:val="ListParagraph"/>
      </w:pPr>
      <w:r>
        <w:t xml:space="preserve">  Подтверждение: Рост эффективности, снижение затрат, повышение безопасности, изменение структуры рабочей силы.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Демографические изменения и рост населения.</w:t>
      </w:r>
    </w:p>
    <w:p>
      <w:pPr>
        <w:pStyle w:val="ListParagraph"/>
      </w:pPr>
      <w:r>
        <w:t xml:space="preserve">  Подтверждение: Возрастающая потребность в энергии, особенно в развивающихся странах.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Экономический рост и колебания спроса на энергию.</w:t>
      </w:r>
    </w:p>
    <w:p>
      <w:pPr>
        <w:pStyle w:val="ListParagraph"/>
      </w:pPr>
      <w:r>
        <w:t xml:space="preserve">  Подтверждение: Влияние на инвестиции в добычу, инфраструктуру и новые проекты.</w:t>
      </w:r>
    </w:p>
    <w:p>
      <w:pPr>
        <w:pStyle w:val="ListParagraph"/>
      </w:pPr>
      <w:r>
        <w:t xml:space="preserve">  </w:t>
      </w:r>
      <w:r>
        <w:rPr>
          <w:b/>
        </w:rPr>
        <w:t>Сценарий 1: "Ускоренный Переход" (Быстрое Снижение Спроса)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Быстрое внедрение возобновляемых источников энергии и электрификация.</w:t>
      </w:r>
    </w:p>
    <w:p>
      <w:pPr>
        <w:pStyle w:val="ListParagraph"/>
      </w:pPr>
      <w:r>
        <w:t xml:space="preserve">  Подтверждение: Агрессивные государственные политики, технологический прорыв в области аккумуляторов, снижение цен на зеленую энергию.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Значительное сокращение инвестиций в добычу нефти и газа.</w:t>
      </w:r>
    </w:p>
    <w:p>
      <w:pPr>
        <w:pStyle w:val="ListParagraph"/>
      </w:pPr>
      <w:r>
        <w:t xml:space="preserve">  Подтверждение: Перенаправление капитала в возобновляемые источники, снижение активности нефтегазовых компаний.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Снижение цен на нефть и газ и банкротства менее эффективных компаний.</w:t>
      </w:r>
    </w:p>
    <w:p>
      <w:pPr>
        <w:pStyle w:val="ListParagraph"/>
      </w:pPr>
      <w:r>
        <w:t xml:space="preserve">  </w:t>
      </w:r>
      <w:r>
        <w:rPr>
          <w:b/>
        </w:rPr>
        <w:t>Сценарий 2: "Постепенная Трансформация" (Равновесный Переход)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Баланс между возобновляемыми источниками и традиционными видами энергии.</w:t>
      </w:r>
    </w:p>
    <w:p>
      <w:pPr>
        <w:pStyle w:val="ListParagraph"/>
      </w:pPr>
      <w:r>
        <w:t xml:space="preserve">  Подтверждение: Постепенное снижение спроса на нефть, увеличение доли газа как переходного топлива.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Развитие технологий улавливания и хранения углерода (CCS) и использования водорода.</w:t>
      </w:r>
    </w:p>
    <w:p>
      <w:pPr>
        <w:pStyle w:val="ListParagraph"/>
      </w:pPr>
      <w:r>
        <w:t xml:space="preserve">  Подтверждение: Инвестиции в инновационные решения для снижения выбросов.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Адаптация нефтегазовых компаний к новой реальности.</w:t>
      </w:r>
    </w:p>
    <w:p>
      <w:pPr>
        <w:pStyle w:val="ListParagraph"/>
      </w:pPr>
      <w:r>
        <w:t xml:space="preserve">  </w:t>
      </w:r>
      <w:r>
        <w:rPr>
          <w:b/>
        </w:rPr>
        <w:t>Сценарий 3: "Статус-Кво с Изменениями" (Продолжение Текущей Траектории)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Низкая скорость внедрения возобновляемых источников энергии.</w:t>
      </w:r>
    </w:p>
    <w:p>
      <w:pPr>
        <w:pStyle w:val="ListParagraph"/>
      </w:pPr>
      <w:r>
        <w:t xml:space="preserve">  Подтверждение:  Недостаток инвестиций, политические препятствия, технологические ограничения.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Продолжение добычи нефти и газа для удовлетворения растущего спроса.</w:t>
      </w:r>
    </w:p>
    <w:p>
      <w:pPr>
        <w:pStyle w:val="ListParagraph"/>
      </w:pPr>
      <w:r>
        <w:t xml:space="preserve">  Подтверждение:  Рост населения, индустриализация развивающихся стран.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Увеличение геополитической напряженности, связанной с энергетическими ресурсами.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Диверсификация деятельности (переход к возобновляемым источникам, водород).</w:t>
      </w:r>
    </w:p>
    <w:p>
      <w:pPr>
        <w:pStyle w:val="ListParagraph"/>
      </w:pPr>
      <w:r>
        <w:t xml:space="preserve">  Подтверждение: Приобретение компаний в сфере возобновляемой энергетики, разработка проектов водородной экономики.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Инвестиции в технологии улавливания и хранения углерода (CCS) и снижение выбросов.</w:t>
      </w:r>
    </w:p>
    <w:p>
      <w:pPr>
        <w:pStyle w:val="ListParagraph"/>
      </w:pPr>
      <w:r>
        <w:t xml:space="preserve">  Подтверждение: Разработка и внедрение новых технологий, участие в международных проектах CCS.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Оптимизация операций и повышение эффективности.</w:t>
      </w:r>
    </w:p>
    <w:p>
      <w:pPr>
        <w:pStyle w:val="ListParagraph"/>
      </w:pPr>
      <w:r>
        <w:t xml:space="preserve">  Подтверждение: Внедрение цифровых технологий, автоматизация процессов,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Развитие сотрудничества и партнерства с другими компаниями.</w:t>
      </w:r>
    </w:p>
    <w:p>
      <w:pPr>
        <w:pStyle w:val="ListParagraph"/>
      </w:pPr>
      <w:r>
        <w:t xml:space="preserve">  Подтверждение: Создание совместных предприятий, обмен технологиями, совместные инвестиции.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Переориентация на производство специализированных нефтепродуктов (например, для авиации).</w:t>
      </w:r>
    </w:p>
    <w:p>
      <w:pPr>
        <w:pStyle w:val="ListParagraph"/>
      </w:pPr>
      <w:r>
        <w:t xml:space="preserve">  Подтверждение: Снижение спроса на бензин и дизельное топливо, рост спроса на специализированные продукты.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Создание благоприятной среды для инвестиций в энергетику.</w:t>
      </w:r>
    </w:p>
    <w:p>
      <w:pPr>
        <w:pStyle w:val="ListParagraph"/>
      </w:pPr>
      <w:r>
        <w:t xml:space="preserve">  Подтверждение: Налоговые льготы, субсидии, упрощение разрешительных процедур.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углеродных налогов и систем торговли квотами.</w:t>
      </w:r>
    </w:p>
    <w:p>
      <w:pPr>
        <w:pStyle w:val="ListParagraph"/>
      </w:pPr>
      <w:r>
        <w:t xml:space="preserve">  Подтверждение: Стимулирование снижения выбросов, создание равных условий для всех участников рынка.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Установление стандартов энергоэффективности и безопасности.</w:t>
      </w:r>
    </w:p>
    <w:p>
      <w:pPr>
        <w:pStyle w:val="ListParagraph"/>
      </w:pPr>
      <w:r>
        <w:t xml:space="preserve">  Подтверждение: Снижение потребления энергии, защита окружающей среды и здоровья людей.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Поддержка развития инновационных технологий.</w:t>
      </w:r>
    </w:p>
    <w:p>
      <w:pPr>
        <w:pStyle w:val="ListParagraph"/>
      </w:pPr>
      <w:r>
        <w:t xml:space="preserve">  Подтверждение: Финансирование научных исследований, создание инкубаторов и акселераторов.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Обеспечение энергетической безопасности и диверсификация поставок.</w:t>
      </w:r>
    </w:p>
    <w:p>
      <w:pPr>
        <w:pStyle w:val="ListParagraph"/>
      </w:pPr>
      <w:r>
        <w:t xml:space="preserve">  Подтверждение: Поддержка отечественных производителей, заключение долгосрочных контрактов с поставщиками.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Необходимость развития новых навыков и компетенций.</w:t>
      </w:r>
    </w:p>
    <w:p>
      <w:pPr>
        <w:pStyle w:val="ListParagraph"/>
      </w:pPr>
      <w:r>
        <w:t xml:space="preserve">  Подтверждение: Рост спроса на специалистов в области цифровых технологий, возобновляемой энергетики и углеродного менеджмента.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Переосмысление роли и ответственности отрасли.</w:t>
      </w:r>
    </w:p>
    <w:p>
      <w:pPr>
        <w:pStyle w:val="ListParagraph"/>
      </w:pPr>
      <w:r>
        <w:t xml:space="preserve">  Подтверждение: Повышение прозрачности и отчетности, учет интересов всех заинтересованных сторон.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Возможность внести вклад в решение глобальных проблем.</w:t>
      </w:r>
    </w:p>
    <w:p>
      <w:pPr>
        <w:pStyle w:val="ListParagraph"/>
      </w:pPr>
      <w:r>
        <w:t xml:space="preserve">  Подтверждение: Снижение выбросов, обеспечение энергетической безопасности, развитие новых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Создание новых рабочих мест и возможностей для бизнеса.</w:t>
      </w:r>
    </w:p>
    <w:p>
      <w:pPr>
        <w:pStyle w:val="ListParagraph"/>
      </w:pPr>
      <w:r>
        <w:t xml:space="preserve">  Подтверждение: Развитие возобновляемой энергетики, производство экологически чистых продуктов, предоставление услуг в области углеродного менеджмента.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Глава: Будущее Нефтяной и Газовой Отрасли – Идеи</w:t>
      </w:r>
    </w:p>
    <w:p>
      <w:pPr>
        <w:pStyle w:val="ListBullet"/>
      </w:pPr>
      <w:r>
        <w:rPr>
          <w:b/>
        </w:rPr>
        <w:t>I. Глобальные Тренды, Влияющие на Отрасль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Переориентация потребителей на электромобили.</w:t>
      </w:r>
    </w:p>
    <w:p>
      <w:pPr>
        <w:pStyle w:val="ListParagraph"/>
      </w:pPr>
      <w:r>
        <w:t xml:space="preserve">  Подтверждение: Государственные субсидии, снижение стоимости электромобилей, развитие инфраструктуры зарядных станций.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Увеличение конкуренции со стороны других источников энергии (ядерная энергетика, геотермальная энергия).</w:t>
      </w:r>
    </w:p>
    <w:p>
      <w:pPr>
        <w:pStyle w:val="ListParagraph"/>
      </w:pPr>
      <w:r>
        <w:t xml:space="preserve">  Подтверждение: Развитие новых технологий, снижение затрат на производство, рост эффективности.</w:t>
      </w:r>
    </w:p>
    <w:p>
      <w:pPr>
        <w:pStyle w:val="ListBullet"/>
      </w:pPr>
      <w:r>
        <w:rPr>
          <w:b/>
        </w:rPr>
        <w:t>II. Сценарии Развития Отрасли (Будущее Нефти и Газа)</w:t>
      </w:r>
    </w:p>
    <w:p>
      <w:pPr>
        <w:pStyle w:val="ListParagraph"/>
      </w:pPr>
      <w:r>
        <w:t xml:space="preserve">  </w:t>
      </w:r>
      <w:r>
        <w:rPr>
          <w:b/>
        </w:rPr>
        <w:t>Сценарий 2: "Постепенная Трансформация" (Равновесный Переход)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Рост спроса на природный газ как переходное топливо для развивающихся стран.</w:t>
      </w:r>
    </w:p>
    <w:p>
      <w:pPr>
        <w:pStyle w:val="ListParagraph"/>
      </w:pPr>
      <w:r>
        <w:t xml:space="preserve">  Подтверждение: Более низкая стоимость по сравнению с возобновляемыми источниками, доступность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Сценарий 3: "Статус-Кво с Изменениями" (Продолжение Текущей Траектории)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Рост инвестиций в сланцевую нефть и газ в ответ на геополитическую нестабильность.</w:t>
      </w:r>
    </w:p>
    <w:p>
      <w:pPr>
        <w:pStyle w:val="ListParagraph"/>
      </w:pPr>
      <w:r>
        <w:t xml:space="preserve">  Подтверждение:  Повышение энергонезависимости, доступность новых месторождений.</w:t>
      </w:r>
    </w:p>
    <w:p>
      <w:pPr>
        <w:pStyle w:val="ListBullet"/>
      </w:pPr>
      <w:r>
        <w:rPr>
          <w:b/>
        </w:rPr>
        <w:t>III. Ключевые Направления Адаптации Нефтегазовых Компаний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Разработка и внедрение технологий для повышения эффективности добычи на зрелых месторождениях.</w:t>
      </w:r>
    </w:p>
    <w:p>
      <w:pPr>
        <w:pStyle w:val="ListParagraph"/>
      </w:pPr>
      <w:r>
        <w:t xml:space="preserve">  Подтверждение:  Сохранение добычи, снижение затрат, увеличение рентабельности.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Развитие технологий мониторинга и управления выбросами метана.</w:t>
      </w:r>
    </w:p>
    <w:p>
      <w:pPr>
        <w:pStyle w:val="ListParagraph"/>
      </w:pPr>
      <w:r>
        <w:t xml:space="preserve">  Подтверждение:  Соответствие требованиям экологического законодательства, снижение негативного воздействия на окружающую среду.</w:t>
      </w:r>
    </w:p>
    <w:p>
      <w:pPr>
        <w:pStyle w:val="ListBullet"/>
      </w:pPr>
      <w:r>
        <w:rPr>
          <w:b/>
        </w:rPr>
        <w:t>IV. Роль Правительств и Регулирования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Внедрение системы "углеродного пограничного корректирования" (CBAM).</w:t>
      </w:r>
    </w:p>
    <w:p>
      <w:pPr>
        <w:pStyle w:val="ListParagraph"/>
      </w:pPr>
      <w:r>
        <w:t xml:space="preserve">  Подтверждение:  Уравнивание условий для компаний, работающих в разных юрисдикциях с разным уровнем углеродного регулирования.</w:t>
      </w:r>
    </w:p>
    <w:p>
      <w:pPr>
        <w:pStyle w:val="ListBullet"/>
      </w:pPr>
      <w:r>
        <w:rPr>
          <w:b/>
        </w:rPr>
        <w:t>V. Вызовы и Возможности для Будущего Поколения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Развитие компетенций в области искусственного интеллекта и машинного обучения для оптимизации процессов нефтегазовой отрасли.</w:t>
      </w:r>
    </w:p>
    <w:p>
      <w:pPr>
        <w:pStyle w:val="ListParagraph"/>
      </w:pPr>
      <w:r>
        <w:t xml:space="preserve">  Подтверждение:  Повышение эффективности, снижение затрат, улучшение безопасности.</w:t>
      </w:r>
    </w:p>
    <w:p>
      <w:r>
        <w:br w:type="page"/>
      </w:r>
    </w:p>
    <w:p>
      <w:pPr>
        <w:pStyle w:val="Heading1"/>
      </w:pPr>
      <w:r>
        <w:t>Глава 12:  Обучение персонала и повышение осведомленности о безопасности в цифровой среде НПЗ.</w:t>
      </w:r>
    </w:p>
    <w:p>
      <w:pPr>
        <w:pStyle w:val="Heading2"/>
      </w:pPr>
      <w:r>
        <w:t>Структура Главы 12: (Без названия)</w:t>
      </w:r>
    </w:p>
    <w:p>
      <w:r>
        <w:t>**I. Глобальные Тренды, Влияющие на Отрасль**</w:t>
      </w:r>
    </w:p>
    <w:p>
      <w:pPr>
        <w:pStyle w:val="ListParagraph"/>
      </w:pPr>
      <w:r>
        <w:t xml:space="preserve">  Изменение климата и переход к низкоуглеродной экономике:</w:t>
      </w:r>
    </w:p>
    <w:p>
      <w:pPr>
        <w:pStyle w:val="ListParagraph"/>
      </w:pPr>
      <w:r>
        <w:t xml:space="preserve">  Увеличение давления со стороны правительств, инвесторов и потребителей.</w:t>
      </w:r>
    </w:p>
    <w:p>
      <w:pPr>
        <w:pStyle w:val="ListParagraph"/>
      </w:pPr>
      <w:r>
        <w:t xml:space="preserve">  Рост популярности возобновляемых источников энергии.</w:t>
      </w:r>
    </w:p>
    <w:p>
      <w:pPr>
        <w:pStyle w:val="ListParagraph"/>
      </w:pPr>
      <w:r>
        <w:t xml:space="preserve">  Геополитические факторы и энергетическая безопасность:</w:t>
      </w:r>
    </w:p>
    <w:p>
      <w:pPr>
        <w:pStyle w:val="ListParagraph"/>
      </w:pPr>
      <w:r>
        <w:t xml:space="preserve">  Военные конфликты, санкции, политическая нестабильность.</w:t>
      </w:r>
    </w:p>
    <w:p>
      <w:pPr>
        <w:pStyle w:val="ListParagraph"/>
      </w:pPr>
      <w:r>
        <w:t xml:space="preserve">  Влияние на цены и доступность ресурсов.</w:t>
      </w:r>
    </w:p>
    <w:p>
      <w:pPr>
        <w:pStyle w:val="ListParagraph"/>
      </w:pPr>
      <w:r>
        <w:t xml:space="preserve">  Развитие технологий и автоматизация:</w:t>
      </w:r>
    </w:p>
    <w:p>
      <w:pPr>
        <w:pStyle w:val="ListParagraph"/>
      </w:pPr>
      <w:r>
        <w:t xml:space="preserve">  Рост эффективности, снижение затрат, повышение безопасности.</w:t>
      </w:r>
    </w:p>
    <w:p>
      <w:pPr>
        <w:pStyle w:val="ListParagraph"/>
      </w:pPr>
      <w:r>
        <w:t xml:space="preserve">  Изменение структуры рабочей силы.</w:t>
      </w:r>
    </w:p>
    <w:p>
      <w:pPr>
        <w:pStyle w:val="ListParagraph"/>
      </w:pPr>
      <w:r>
        <w:t xml:space="preserve">  Демографические изменения и рост населения:</w:t>
      </w:r>
    </w:p>
    <w:p>
      <w:pPr>
        <w:pStyle w:val="ListParagraph"/>
      </w:pPr>
      <w:r>
        <w:t xml:space="preserve">  Возрастающая потребность в энергии, особенно в развивающихся странах.</w:t>
      </w:r>
    </w:p>
    <w:p>
      <w:pPr>
        <w:pStyle w:val="ListParagraph"/>
      </w:pPr>
      <w:r>
        <w:t xml:space="preserve">  Экономический рост и колебания спроса на энергию:</w:t>
      </w:r>
    </w:p>
    <w:p>
      <w:pPr>
        <w:pStyle w:val="ListParagraph"/>
      </w:pPr>
      <w:r>
        <w:t xml:space="preserve">  Влияние на инвестиции в добычу, инфраструктуру и новые проекты.</w:t>
      </w:r>
    </w:p>
    <w:p>
      <w:pPr>
        <w:pStyle w:val="ListParagraph"/>
      </w:pPr>
      <w:r>
        <w:t xml:space="preserve">  </w:t>
      </w:r>
      <w:r>
        <w:rPr>
          <w:b/>
        </w:rPr>
        <w:t>Сценарий 1: "Ускоренный Переход"</w:t>
      </w:r>
    </w:p>
    <w:p>
      <w:pPr>
        <w:pStyle w:val="ListParagraph"/>
      </w:pPr>
      <w:r>
        <w:t xml:space="preserve">  Быстрое внедрение возобновляемых источников энергии и электрификация.</w:t>
      </w:r>
    </w:p>
    <w:p>
      <w:pPr>
        <w:pStyle w:val="ListParagraph"/>
      </w:pPr>
      <w:r>
        <w:t xml:space="preserve">  Агрессивные государственные политики, технологический прорыв в области аккумуляторов, снижение цен на зеленую энергию.</w:t>
      </w:r>
    </w:p>
    <w:p>
      <w:pPr>
        <w:pStyle w:val="ListParagraph"/>
      </w:pPr>
      <w:r>
        <w:t xml:space="preserve">  Значительное сокращение инвестиций в добычу нефти и газа.</w:t>
      </w:r>
    </w:p>
    <w:p>
      <w:pPr>
        <w:pStyle w:val="ListParagraph"/>
      </w:pPr>
      <w:r>
        <w:t xml:space="preserve">  Перенаправление капитала в возобновляемые источники, снижение активности нефтегазовых компаний.</w:t>
      </w:r>
    </w:p>
    <w:p>
      <w:pPr>
        <w:pStyle w:val="ListParagraph"/>
      </w:pPr>
      <w:r>
        <w:t xml:space="preserve">  Снижение цен на нефть и газ и банкротства менее эффективных компаний.</w:t>
      </w:r>
    </w:p>
    <w:p>
      <w:pPr>
        <w:pStyle w:val="ListParagraph"/>
      </w:pPr>
      <w:r>
        <w:t xml:space="preserve">  </w:t>
      </w:r>
      <w:r>
        <w:rPr>
          <w:b/>
        </w:rPr>
        <w:t>Сценарий 2: "Постепенная Трансформация"</w:t>
      </w:r>
    </w:p>
    <w:p>
      <w:pPr>
        <w:pStyle w:val="ListParagraph"/>
      </w:pPr>
      <w:r>
        <w:t xml:space="preserve">  Баланс между возобновляемыми источниками и традиционными видами энергии.</w:t>
      </w:r>
    </w:p>
    <w:p>
      <w:pPr>
        <w:pStyle w:val="ListParagraph"/>
      </w:pPr>
      <w:r>
        <w:t xml:space="preserve">  Постепенное снижение спроса на нефть, увеличение доли газа как переходного топлива.</w:t>
      </w:r>
    </w:p>
    <w:p>
      <w:pPr>
        <w:pStyle w:val="ListParagraph"/>
      </w:pPr>
      <w:r>
        <w:t xml:space="preserve">  Развитие технологий улавливания и хранения углерода (CCS) и использования водорода.</w:t>
      </w:r>
    </w:p>
    <w:p>
      <w:pPr>
        <w:pStyle w:val="ListParagraph"/>
      </w:pPr>
      <w:r>
        <w:t xml:space="preserve">  Инвестиции в инновационные решения для снижения выбросов.</w:t>
      </w:r>
    </w:p>
    <w:p>
      <w:pPr>
        <w:pStyle w:val="ListParagraph"/>
      </w:pPr>
      <w:r>
        <w:t xml:space="preserve">  Адаптация нефтегазовых компаний к новой реальности.</w:t>
      </w:r>
    </w:p>
    <w:p>
      <w:pPr>
        <w:pStyle w:val="ListParagraph"/>
      </w:pPr>
      <w:r>
        <w:t xml:space="preserve">  </w:t>
      </w:r>
      <w:r>
        <w:rPr>
          <w:b/>
        </w:rPr>
        <w:t>Сценарий 3: "Статус-Кво с Изменениями"</w:t>
      </w:r>
    </w:p>
    <w:p>
      <w:pPr>
        <w:pStyle w:val="ListParagraph"/>
      </w:pPr>
      <w:r>
        <w:t xml:space="preserve">  Низкая скорость внедрения возобновляемых источников энергии.</w:t>
      </w:r>
    </w:p>
    <w:p>
      <w:pPr>
        <w:pStyle w:val="ListParagraph"/>
      </w:pPr>
      <w:r>
        <w:t xml:space="preserve">  Недостаток инвестиций, политические препятствия, технологические ограничения.</w:t>
      </w:r>
    </w:p>
    <w:p>
      <w:pPr>
        <w:pStyle w:val="ListParagraph"/>
      </w:pPr>
      <w:r>
        <w:t xml:space="preserve">  Продолжение добычи нефти и газа для удовлетворения растущего спроса.</w:t>
      </w:r>
    </w:p>
    <w:p>
      <w:pPr>
        <w:pStyle w:val="ListParagraph"/>
      </w:pPr>
      <w:r>
        <w:t xml:space="preserve">  Рост населения, индустриализация развивающихся стран.</w:t>
      </w:r>
    </w:p>
    <w:p>
      <w:pPr>
        <w:pStyle w:val="ListParagraph"/>
      </w:pPr>
      <w:r>
        <w:t xml:space="preserve">  Увеличение геополитической напряженности, связанной с энергетическими ресурсами.</w:t>
      </w:r>
    </w:p>
    <w:p>
      <w:pPr>
        <w:pStyle w:val="ListParagraph"/>
      </w:pPr>
      <w:r>
        <w:t xml:space="preserve">  Диверсификация деятельности (переход к возобновляемым источникам, водород).</w:t>
      </w:r>
    </w:p>
    <w:p>
      <w:pPr>
        <w:pStyle w:val="ListParagraph"/>
      </w:pPr>
      <w:r>
        <w:t xml:space="preserve">  Приобретение компаний в сфере возобновляемой энергетики.</w:t>
      </w:r>
    </w:p>
    <w:p>
      <w:pPr>
        <w:pStyle w:val="ListParagraph"/>
      </w:pPr>
      <w:r>
        <w:t xml:space="preserve">  Разработка проектов водородной экономики.</w:t>
      </w:r>
    </w:p>
    <w:p>
      <w:pPr>
        <w:pStyle w:val="ListParagraph"/>
      </w:pPr>
      <w:r>
        <w:t xml:space="preserve">  Инвестиции в технологии улавливания и хранения углерода (CCS) и снижение выбросов.</w:t>
      </w:r>
    </w:p>
    <w:p>
      <w:pPr>
        <w:pStyle w:val="ListParagraph"/>
      </w:pPr>
      <w:r>
        <w:t xml:space="preserve">  Разработка и внедрение новых технологий.</w:t>
      </w:r>
    </w:p>
    <w:p>
      <w:pPr>
        <w:pStyle w:val="ListParagraph"/>
      </w:pPr>
      <w:r>
        <w:t xml:space="preserve">  Участие в международных проектах CCS.</w:t>
      </w:r>
    </w:p>
    <w:p>
      <w:pPr>
        <w:pStyle w:val="ListParagraph"/>
      </w:pPr>
      <w:r>
        <w:t xml:space="preserve">  Оптимизация операций и повышение эффективности.</w:t>
      </w:r>
    </w:p>
    <w:p>
      <w:pPr>
        <w:pStyle w:val="ListParagraph"/>
      </w:pPr>
      <w:r>
        <w:t xml:space="preserve">  Внедрение цифровых технологий.</w:t>
      </w:r>
    </w:p>
    <w:p>
      <w:pPr>
        <w:pStyle w:val="ListParagraph"/>
      </w:pPr>
      <w:r>
        <w:t xml:space="preserve">  Автоматизация процессов.</w:t>
      </w:r>
    </w:p>
    <w:p>
      <w:pPr>
        <w:pStyle w:val="ListParagraph"/>
      </w:pPr>
      <w:r>
        <w:t xml:space="preserve">  Снижение затрат.</w:t>
      </w:r>
    </w:p>
    <w:p>
      <w:pPr>
        <w:pStyle w:val="ListParagraph"/>
      </w:pPr>
      <w:r>
        <w:t xml:space="preserve">  Развитие сотрудничества и партнерства с другими компаниями.</w:t>
      </w:r>
    </w:p>
    <w:p>
      <w:pPr>
        <w:pStyle w:val="ListParagraph"/>
      </w:pPr>
      <w:r>
        <w:t xml:space="preserve">  Создание совместных предприятий.</w:t>
      </w:r>
    </w:p>
    <w:p>
      <w:pPr>
        <w:pStyle w:val="ListParagraph"/>
      </w:pPr>
      <w:r>
        <w:t xml:space="preserve">  Обмен технологиями.</w:t>
      </w:r>
    </w:p>
    <w:p>
      <w:pPr>
        <w:pStyle w:val="ListParagraph"/>
      </w:pPr>
      <w:r>
        <w:t xml:space="preserve">  Совместные инвестиции.</w:t>
      </w:r>
    </w:p>
    <w:p>
      <w:pPr>
        <w:pStyle w:val="ListParagraph"/>
      </w:pPr>
      <w:r>
        <w:t xml:space="preserve">  Переориентация на производство специализированных нефтепродуктов (например, для авиации).</w:t>
      </w:r>
    </w:p>
    <w:p>
      <w:pPr>
        <w:pStyle w:val="ListParagraph"/>
      </w:pPr>
      <w:r>
        <w:t xml:space="preserve">  Снижение спроса на бензин и дизельное топливо.</w:t>
      </w:r>
    </w:p>
    <w:p>
      <w:pPr>
        <w:pStyle w:val="ListParagraph"/>
      </w:pPr>
      <w:r>
        <w:t xml:space="preserve">  Рост спроса на специализированные продукты.</w:t>
      </w:r>
    </w:p>
    <w:p>
      <w:pPr>
        <w:pStyle w:val="ListParagraph"/>
      </w:pPr>
      <w:r>
        <w:t xml:space="preserve">  Создание благоприятной среды для инвестиций в энергетику.</w:t>
      </w:r>
    </w:p>
    <w:p>
      <w:pPr>
        <w:pStyle w:val="ListParagraph"/>
      </w:pPr>
      <w:r>
        <w:t xml:space="preserve">  Налоговые льготы.</w:t>
      </w:r>
    </w:p>
    <w:p>
      <w:pPr>
        <w:pStyle w:val="ListParagraph"/>
      </w:pPr>
      <w:r>
        <w:t xml:space="preserve">  Субсидии.</w:t>
      </w:r>
    </w:p>
    <w:p>
      <w:pPr>
        <w:pStyle w:val="ListParagraph"/>
      </w:pPr>
      <w:r>
        <w:t xml:space="preserve">  Упрощение разрешительных процедур.</w:t>
      </w:r>
    </w:p>
    <w:p>
      <w:pPr>
        <w:pStyle w:val="ListParagraph"/>
      </w:pPr>
      <w:r>
        <w:t xml:space="preserve">  Внедрение углеродных налогов и систем торговли квотами.</w:t>
      </w:r>
    </w:p>
    <w:p>
      <w:pPr>
        <w:pStyle w:val="ListParagraph"/>
      </w:pPr>
      <w:r>
        <w:t xml:space="preserve">  Стимулирование снижения выбросов.</w:t>
      </w:r>
    </w:p>
    <w:p>
      <w:pPr>
        <w:pStyle w:val="ListParagraph"/>
      </w:pPr>
      <w:r>
        <w:t xml:space="preserve">  Создание равных условий для всех участников рынка.</w:t>
      </w:r>
    </w:p>
    <w:p>
      <w:pPr>
        <w:pStyle w:val="ListParagraph"/>
      </w:pPr>
      <w:r>
        <w:t xml:space="preserve">  Установление стандартов энергоэффективности и безопасности.</w:t>
      </w:r>
    </w:p>
    <w:p>
      <w:pPr>
        <w:pStyle w:val="ListParagraph"/>
      </w:pPr>
      <w:r>
        <w:t xml:space="preserve">  Снижение потребления энергии.</w:t>
      </w:r>
    </w:p>
    <w:p>
      <w:pPr>
        <w:pStyle w:val="ListParagraph"/>
      </w:pPr>
      <w:r>
        <w:t xml:space="preserve">  Защита окружающей среды и здоровья людей.</w:t>
      </w:r>
    </w:p>
    <w:p>
      <w:pPr>
        <w:pStyle w:val="ListParagraph"/>
      </w:pPr>
      <w:r>
        <w:t xml:space="preserve">  Поддержка развития инновационных технологий.</w:t>
      </w:r>
    </w:p>
    <w:p>
      <w:pPr>
        <w:pStyle w:val="ListParagraph"/>
      </w:pPr>
      <w:r>
        <w:t xml:space="preserve">  Финансирование научных исследований.</w:t>
      </w:r>
    </w:p>
    <w:p>
      <w:pPr>
        <w:pStyle w:val="ListParagraph"/>
      </w:pPr>
      <w:r>
        <w:t xml:space="preserve">  Создание инкубаторов и акселераторов.</w:t>
      </w:r>
    </w:p>
    <w:p>
      <w:pPr>
        <w:pStyle w:val="ListParagraph"/>
      </w:pPr>
      <w:r>
        <w:t xml:space="preserve">  Обеспечение энергетической безопасности и диверсификация поставок.</w:t>
      </w:r>
    </w:p>
    <w:p>
      <w:pPr>
        <w:pStyle w:val="ListParagraph"/>
      </w:pPr>
      <w:r>
        <w:t xml:space="preserve">  Поддержка отечественных производителей.</w:t>
      </w:r>
    </w:p>
    <w:p>
      <w:pPr>
        <w:pStyle w:val="ListParagraph"/>
      </w:pPr>
      <w:r>
        <w:t xml:space="preserve">  Заключение долгосрочных контрактов с поставщиками.</w:t>
      </w:r>
    </w:p>
    <w:p>
      <w:pPr>
        <w:pStyle w:val="ListParagraph"/>
      </w:pPr>
      <w:r>
        <w:t xml:space="preserve">  Необходимость развития новых навыков и компетенций.</w:t>
      </w:r>
    </w:p>
    <w:p>
      <w:pPr>
        <w:pStyle w:val="ListParagraph"/>
      </w:pPr>
      <w:r>
        <w:t xml:space="preserve">  Рост спроса на специалистов в области цифровых технологий.</w:t>
      </w:r>
    </w:p>
    <w:p>
      <w:pPr>
        <w:pStyle w:val="ListParagraph"/>
      </w:pPr>
      <w:r>
        <w:t xml:space="preserve">  Возобновляемая энергетика.</w:t>
      </w:r>
    </w:p>
    <w:p>
      <w:pPr>
        <w:pStyle w:val="ListParagraph"/>
      </w:pPr>
      <w:r>
        <w:t xml:space="preserve">  Углеродный менеджмент.</w:t>
      </w:r>
    </w:p>
    <w:p>
      <w:pPr>
        <w:pStyle w:val="ListParagraph"/>
      </w:pPr>
      <w:r>
        <w:t xml:space="preserve">  Переосмысление роли и ответственности отрасли.</w:t>
      </w:r>
    </w:p>
    <w:p>
      <w:pPr>
        <w:pStyle w:val="ListParagraph"/>
      </w:pPr>
      <w:r>
        <w:t xml:space="preserve">  Повышение прозрачности и отчетности.</w:t>
      </w:r>
    </w:p>
    <w:p>
      <w:pPr>
        <w:pStyle w:val="ListParagraph"/>
      </w:pPr>
      <w:r>
        <w:t xml:space="preserve">  Учет интересов всех заинтересованных сторон.</w:t>
      </w:r>
    </w:p>
    <w:p>
      <w:pPr>
        <w:pStyle w:val="ListParagraph"/>
      </w:pPr>
      <w:r>
        <w:t xml:space="preserve">  Возможность внести вклад в решение глобальных проблем.</w:t>
      </w:r>
    </w:p>
    <w:p>
      <w:pPr>
        <w:pStyle w:val="ListParagraph"/>
      </w:pPr>
      <w:r>
        <w:t xml:space="preserve">  Снижение выбросов.</w:t>
      </w:r>
    </w:p>
    <w:p>
      <w:pPr>
        <w:pStyle w:val="ListParagraph"/>
      </w:pPr>
      <w:r>
        <w:t xml:space="preserve">  Обеспечение энергетической безопасности.</w:t>
      </w:r>
    </w:p>
    <w:p>
      <w:pPr>
        <w:pStyle w:val="ListParagraph"/>
      </w:pPr>
      <w:r>
        <w:t xml:space="preserve">  Развитие новых технологий.</w:t>
      </w:r>
    </w:p>
    <w:p>
      <w:pPr>
        <w:pStyle w:val="ListParagraph"/>
      </w:pPr>
      <w:r>
        <w:t xml:space="preserve">  Создание новых рабочих мест и возможностей для бизнеса.</w:t>
      </w:r>
    </w:p>
    <w:p>
      <w:pPr>
        <w:pStyle w:val="ListParagraph"/>
      </w:pPr>
      <w:r>
        <w:t xml:space="preserve">  Развитие возобновляемой энергетики.</w:t>
      </w:r>
    </w:p>
    <w:p>
      <w:pPr>
        <w:pStyle w:val="ListParagraph"/>
      </w:pPr>
      <w:r>
        <w:t xml:space="preserve">  Производство экологически чистых продуктов.</w:t>
      </w:r>
    </w:p>
    <w:p>
      <w:pPr>
        <w:pStyle w:val="ListParagraph"/>
      </w:pPr>
      <w:r>
        <w:t xml:space="preserve">  Предоставление услуг в области углеродного менеджмента.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Отлично! Начнем с первого раздела: </w:t>
      </w:r>
      <w:r>
        <w:rPr>
          <w:b/>
        </w:rPr>
        <w:t>Глобальные Тренды, Влияющие на Отрасль.</w:t>
      </w:r>
    </w:p>
    <w:p>
      <w:pPr>
        <w:pStyle w:val="ListBullet"/>
      </w:pPr>
      <w:r>
        <w:rPr>
          <w:b/>
        </w:rPr>
        <w:t>I. Глобальные Тренды, Влияющие на Отрасль: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Растущая роль ESG-факторов (Environmental, Social, Governance).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Инвесторы все больше ориентируются на компании с высоким рейтингом ESG, что влияет на доступность капитала для нефтегазовых компаний.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Геополитическая фрагментация и решоринг энергетических ресурсов.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Стремление стран к энергетической независимости приводит к пересмотру долгосрочных контрактов и поиску альтернативных поставщиков.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Цифровизация и интеграция данных в процессах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Использование больших данных, машинного обучения и искусственного интеллекта для оптимизации добычи, прогнозирования спроса и управления рисками.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Развитие водородной экономики как альтернативного энергоносителя.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Государственная поддержка, снижение стоимости производства водорода, развитие инфраструктуры для транспортировки и хранения.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Растущая осознанность потребителей о влиянии добычи нефти и газа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Увеличение спроса на экологически чистые продукты и услуги, готовность платить больше за "зеленую" энергию.</w:t>
      </w:r>
    </w:p>
    <w:p>
      <w:pPr>
        <w:pStyle w:val="ListBullet"/>
      </w:pPr>
      <w:r>
        <w:t>Соответствует ли это требованиям? Готовы перейти к следующему разделу?</w:t>
      </w:r>
    </w:p>
    <w:p>
      <w:r>
        <w:br w:type="page"/>
      </w:r>
    </w:p>
    <w:p>
      <w:pPr>
        <w:pStyle w:val="Heading1"/>
      </w:pPr>
      <w:r>
        <w:t>Заключение:  Краткое повторение ключевых моментов, обзор будущих тенденций в цифровых технологиях для нефтепереработки, призыв к постоянному обучению и ресурсы для дальнейшего изучения.</w:t>
      </w:r>
    </w:p>
    <w:p>
      <w:pPr>
        <w:pStyle w:val="Heading2"/>
      </w:pPr>
      <w:r>
        <w:t>Структура Заключения</w:t>
      </w:r>
    </w:p>
    <w:p>
      <w:r>
        <w:t>**I. Ключевые Выводы о Современном Состоянии Нефтегазовой Отрасли**</w:t>
      </w:r>
    </w:p>
    <w:p>
      <w:pPr>
        <w:pStyle w:val="ListParagraph"/>
      </w:pPr>
      <w:r>
        <w:t xml:space="preserve">  Высокая зависимость мировой экономики от нефти и газа, несмотря на растущее развитие альтернативных источников энергии.</w:t>
      </w:r>
    </w:p>
    <w:p>
      <w:pPr>
        <w:pStyle w:val="ListParagraph"/>
      </w:pPr>
      <w:r>
        <w:t xml:space="preserve">  Волатильность цен и геополитическая уязвимость отрасли.</w:t>
      </w:r>
    </w:p>
    <w:p>
      <w:pPr>
        <w:pStyle w:val="ListParagraph"/>
      </w:pPr>
      <w:r>
        <w:t xml:space="preserve">  Растущее давление со стороны общества и правительств в отношении экологической устойчивости.</w:t>
      </w:r>
    </w:p>
    <w:p>
      <w:pPr>
        <w:pStyle w:val="ListParagraph"/>
      </w:pPr>
      <w:r>
        <w:t xml:space="preserve">  Технологический прогресс как драйвер изменений: автоматизация, цифровизация, новые методы добычи.</w:t>
      </w:r>
    </w:p>
    <w:p>
      <w:pPr>
        <w:pStyle w:val="ListParagraph"/>
      </w:pPr>
      <w:r>
        <w:t xml:space="preserve">  Неравномерное распределение ресурсов и экономических выгод.</w:t>
      </w:r>
    </w:p>
    <w:p>
      <w:pPr>
        <w:pStyle w:val="ListParagraph"/>
      </w:pPr>
      <w:r>
        <w:t xml:space="preserve">  Снижение спроса на нефть и газ в долгосрочной перспективе (при определенных условиях развития альтернативной энергетики).</w:t>
      </w:r>
    </w:p>
    <w:p>
      <w:pPr>
        <w:pStyle w:val="ListParagraph"/>
      </w:pPr>
      <w:r>
        <w:t xml:space="preserve">  Переход к более децентрализованным и гибким энергетическим системам.</w:t>
      </w:r>
    </w:p>
    <w:p>
      <w:pPr>
        <w:pStyle w:val="ListParagraph"/>
      </w:pPr>
      <w:r>
        <w:t xml:space="preserve">  Растущая роль возобновляемых источников энергии и водорода.</w:t>
      </w:r>
    </w:p>
    <w:p>
      <w:pPr>
        <w:pStyle w:val="ListParagraph"/>
      </w:pPr>
      <w:r>
        <w:t xml:space="preserve">  Изменение структуры потребления: переориентация на специализированные нефтепродукты.</w:t>
      </w:r>
    </w:p>
    <w:p>
      <w:pPr>
        <w:pStyle w:val="ListParagraph"/>
      </w:pPr>
      <w:r>
        <w:t xml:space="preserve">  Геополитические изменения, связанные с перераспределением энергетических ресурсов.</w:t>
      </w:r>
    </w:p>
    <w:p>
      <w:pPr>
        <w:pStyle w:val="ListParagraph"/>
      </w:pPr>
      <w:r>
        <w:t xml:space="preserve">  Недостаточные инвестиции в долгосрочные проекты из-за краткосрочных перспектив.</w:t>
      </w:r>
    </w:p>
    <w:p>
      <w:pPr>
        <w:pStyle w:val="ListParagraph"/>
      </w:pPr>
      <w:r>
        <w:t xml:space="preserve">  Высокие затраты на адаптацию к новым технологиям и нормативным требованиям.</w:t>
      </w:r>
    </w:p>
    <w:p>
      <w:pPr>
        <w:pStyle w:val="ListParagraph"/>
      </w:pPr>
      <w:r>
        <w:t xml:space="preserve">  Отсутствие квалифицированных кадров для работы в условиях цифровой трансформации.</w:t>
      </w:r>
    </w:p>
    <w:p>
      <w:pPr>
        <w:pStyle w:val="ListParagraph"/>
      </w:pPr>
      <w:r>
        <w:t xml:space="preserve">  Повышение рисков, связанных с климатическими изменениями (экстремальные погодные условия, затопление месторождений).</w:t>
      </w:r>
    </w:p>
    <w:p>
      <w:pPr>
        <w:pStyle w:val="ListParagraph"/>
      </w:pPr>
      <w:r>
        <w:t xml:space="preserve">  Общественное неприятие новых проектов добычи и транспортировки.</w:t>
      </w:r>
    </w:p>
    <w:p>
      <w:pPr>
        <w:pStyle w:val="ListParagraph"/>
      </w:pPr>
      <w:r>
        <w:t xml:space="preserve">  Разработка и внедрение новых технологий улавливания и хранения углерода (CCS).</w:t>
      </w:r>
    </w:p>
    <w:p>
      <w:pPr>
        <w:pStyle w:val="ListParagraph"/>
      </w:pPr>
      <w:r>
        <w:t xml:space="preserve">  Повышение эффективности существующих месторождений.</w:t>
      </w:r>
    </w:p>
    <w:p>
      <w:pPr>
        <w:pStyle w:val="ListParagraph"/>
      </w:pPr>
      <w:r>
        <w:t xml:space="preserve">  Диверсификация бизнеса за счет развития новых направлений (например, производство водорода).</w:t>
      </w:r>
    </w:p>
    <w:p>
      <w:pPr>
        <w:pStyle w:val="ListParagraph"/>
      </w:pPr>
      <w:r>
        <w:t xml:space="preserve">  Укрепление сотрудничества и создание партнерств с другими компаниями.</w:t>
      </w:r>
    </w:p>
    <w:p>
      <w:pPr>
        <w:pStyle w:val="ListParagraph"/>
      </w:pPr>
      <w:r>
        <w:t xml:space="preserve">  Привлечение инвестиций в проекты, направленные на снижение выбросов и повышение экологической 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Нефтегазовые компании:</w:t>
      </w:r>
      <w:r>
        <w:rPr/>
        <w:t xml:space="preserve"> Инвестировать в диверсификацию бизнеса и инновации, развивать культуру экологической ответственности.</w:t>
      </w:r>
    </w:p>
    <w:p>
      <w:pPr>
        <w:pStyle w:val="ListParagraph"/>
      </w:pPr>
      <w:r>
        <w:t xml:space="preserve">  </w:t>
      </w:r>
      <w:r>
        <w:rPr>
          <w:b/>
        </w:rPr>
        <w:t>Правительства:</w:t>
      </w:r>
      <w:r>
        <w:rPr/>
        <w:t xml:space="preserve"> Создавать предсказуемую и благоприятную регуляторную среду, стимулировать инвестиции в возобновляемые источники энергии и снижение выбросов.</w:t>
      </w:r>
    </w:p>
    <w:p>
      <w:pPr>
        <w:pStyle w:val="ListParagraph"/>
      </w:pPr>
      <w:r>
        <w:t xml:space="preserve">  </w:t>
      </w:r>
      <w:r>
        <w:rPr>
          <w:b/>
        </w:rPr>
        <w:t>Инвесторы:</w:t>
      </w:r>
      <w:r>
        <w:rPr/>
        <w:t xml:space="preserve"> Учитывать экологические, социальные и управленческие (ESG) факторы при принятии инвестиционных решений.</w:t>
      </w:r>
    </w:p>
    <w:p>
      <w:pPr>
        <w:pStyle w:val="ListParagraph"/>
      </w:pPr>
      <w:r>
        <w:t xml:space="preserve">  </w:t>
      </w:r>
      <w:r>
        <w:rPr>
          <w:b/>
        </w:rPr>
        <w:t>Научное сообщество:</w:t>
      </w:r>
      <w:r>
        <w:rPr/>
        <w:t xml:space="preserve"> Продолжать исследования в области новых технологий добычи и использования углеводородов, а также разрабатывать решения для снижения негативного воздействия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Будущие поколения специалистов:</w:t>
      </w:r>
      <w:r>
        <w:rPr/>
        <w:t xml:space="preserve"> Развивать навыки и компетенции, необходимые для работы в условиях цифровой трансформации и зеленой экономики.</w:t>
      </w:r>
    </w:p>
    <w:p>
      <w:pPr>
        <w:pStyle w:val="ListParagraph"/>
      </w:pPr>
      <w:r>
        <w:t xml:space="preserve">  Нефтегазовая отрасль находится на перепутье, стоящая перед необходимостью трансформации и адаптации к меняющимся условиям.</w:t>
      </w:r>
    </w:p>
    <w:p>
      <w:pPr>
        <w:pStyle w:val="ListParagraph"/>
      </w:pPr>
      <w:r>
        <w:t xml:space="preserve">  Устойчивость и будущее отрасли будут зависеть от способности к инновациям, сотрудничеству и ответственному подходу к использованию природных ресурсов.</w:t>
      </w:r>
    </w:p>
    <w:p>
      <w:pPr>
        <w:pStyle w:val="ListParagraph"/>
      </w:pPr>
      <w:r>
        <w:t xml:space="preserve">  Нефтегазовая отрасль может и должна внести вклад в решение глобальных проблем, таких как изменение климата и обеспечение энергетической безопасности.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укладывающихся в структуру заключения:</w:t>
      </w:r>
    </w:p>
    <w:p>
      <w:pPr>
        <w:pStyle w:val="ListBullet"/>
      </w:pPr>
      <w:r>
        <w:rPr>
          <w:b/>
        </w:rPr>
        <w:t>I. Ключевые Выводы о Современном Состоянии Нефтегазовой Отрасли</w:t>
      </w:r>
    </w:p>
    <w:p>
      <w:pPr>
        <w:pStyle w:val="ListParagraph"/>
      </w:pPr>
      <w:r>
        <w:t xml:space="preserve">  Идея:  Влияние санкций и геополитической нестабильности усилило волатильность цен и нарушило цепочки поставок, демонстрируя уязвимость отрасли.</w:t>
      </w:r>
    </w:p>
    <w:p>
      <w:pPr>
        <w:pStyle w:val="ListParagraph"/>
      </w:pPr>
      <w:r>
        <w:t xml:space="preserve">  Идея:  Несмотря на рост возобновляемых источников энергии, транспортный сектор по-прежнему сильно зависит от нефти, что сдерживает быстрый переход.</w:t>
      </w:r>
    </w:p>
    <w:p>
      <w:pPr>
        <w:pStyle w:val="ListParagraph"/>
      </w:pPr>
      <w:r>
        <w:t xml:space="preserve">  Идея:  Переход на цифровые технологии открывает возможности для оптимизации процессов, но требует значительных инвестиций и обучения персонала.</w:t>
      </w:r>
    </w:p>
    <w:p>
      <w:pPr>
        <w:pStyle w:val="ListBullet"/>
      </w:pPr>
      <w:r>
        <w:rPr>
          <w:b/>
        </w:rPr>
        <w:t>II. Анализ Тенденций и Прогнозов на Будущее</w:t>
      </w:r>
    </w:p>
    <w:p>
      <w:pPr>
        <w:pStyle w:val="ListParagraph"/>
      </w:pPr>
      <w:r>
        <w:t xml:space="preserve">  Идея:  Увеличение спроса на "зеленый" водород может создать новые рынки для нефтегазовых компаний, обладающих опытом в обработке газов.</w:t>
      </w:r>
    </w:p>
    <w:p>
      <w:pPr>
        <w:pStyle w:val="ListParagraph"/>
      </w:pPr>
      <w:r>
        <w:t xml:space="preserve">  Идея:  Рост использования "синтетической нефти" (полученной из углекислого газа и водорода) может стать одним из способов снижения углеродного следа отрасли.</w:t>
      </w:r>
    </w:p>
    <w:p>
      <w:pPr>
        <w:pStyle w:val="ListParagraph"/>
      </w:pPr>
      <w:r>
        <w:t xml:space="preserve">  Идея:  Моделирование будущего спроса на углеводороды должно учитывать не только технические, но и социальные и политические факторы.</w:t>
      </w:r>
    </w:p>
    <w:p>
      <w:pPr>
        <w:pStyle w:val="ListBullet"/>
      </w:pPr>
      <w:r>
        <w:rPr>
          <w:b/>
        </w:rPr>
        <w:t>III. Вызовы и Риски для Отрасли</w:t>
      </w:r>
    </w:p>
    <w:p>
      <w:pPr>
        <w:pStyle w:val="ListParagraph"/>
      </w:pPr>
      <w:r>
        <w:t xml:space="preserve">  Идея:  Недостаток долгосрочных инвестиций ограничивает возможности для разработки новых технологий и проектов, необходимых для достижения углеродной нейтральности.</w:t>
      </w:r>
    </w:p>
    <w:p>
      <w:pPr>
        <w:pStyle w:val="ListParagraph"/>
      </w:pPr>
      <w:r>
        <w:t xml:space="preserve">  Идея:  Нормативные изменения, связанные с климатическими целями, могут значительно повысить операционные издержки для нефтегазовых компаний.</w:t>
      </w:r>
    </w:p>
    <w:p>
      <w:pPr>
        <w:pStyle w:val="ListParagraph"/>
      </w:pPr>
      <w:r>
        <w:t xml:space="preserve">  Идея:  Потеря доверия со стороны общественности может привести к затруднениям при получении разрешений на новые проекты.</w:t>
      </w:r>
    </w:p>
    <w:p>
      <w:pPr>
        <w:pStyle w:val="ListBullet"/>
      </w:pPr>
      <w:r>
        <w:rPr>
          <w:b/>
        </w:rPr>
        <w:t>IV. Возможности для Роста и Инноваций</w:t>
      </w:r>
    </w:p>
    <w:p>
      <w:pPr>
        <w:pStyle w:val="ListParagraph"/>
      </w:pPr>
      <w:r>
        <w:t xml:space="preserve">  Идея:  Партнерство с компаниями из других секторов (например, автомобильной или химической промышленности) может открыть новые рынки для нефтегазовых продуктов.</w:t>
      </w:r>
    </w:p>
    <w:p>
      <w:pPr>
        <w:pStyle w:val="ListParagraph"/>
      </w:pPr>
      <w:r>
        <w:t xml:space="preserve">  Идея:  Разработка технологий улавливания углерода непосредственно из воздуха (DAC) может стать новым источником дохода для отрасли.</w:t>
      </w:r>
    </w:p>
    <w:p>
      <w:pPr>
        <w:pStyle w:val="ListParagraph"/>
      </w:pPr>
      <w:r>
        <w:t xml:space="preserve">  Идея:  Инвестиции в геологоразведку, ориентированные на более экологичные и экономичные источники углеводородов, могут снизить риски.</w:t>
      </w:r>
    </w:p>
    <w:p>
      <w:pPr>
        <w:pStyle w:val="ListBullet"/>
      </w:pPr>
      <w:r>
        <w:rPr>
          <w:b/>
        </w:rPr>
        <w:t>V. Рекомендации для Различных Заинтересованных Сторон</w:t>
      </w:r>
    </w:p>
    <w:p>
      <w:pPr>
        <w:pStyle w:val="ListParagraph"/>
      </w:pPr>
      <w:r>
        <w:t xml:space="preserve">  Идея:  Нефтегазовые компании должны публиковать более прозрачные данные о выбросах и планах по их сокращению.</w:t>
      </w:r>
    </w:p>
    <w:p>
      <w:pPr>
        <w:pStyle w:val="ListParagraph"/>
      </w:pPr>
      <w:r>
        <w:t xml:space="preserve">  Идея:  Правительства должны стимулировать инновации в области улавливания и хранения углерода.</w:t>
      </w:r>
    </w:p>
    <w:p>
      <w:pPr>
        <w:pStyle w:val="ListParagraph"/>
      </w:pPr>
      <w:r>
        <w:t xml:space="preserve">  Идея:  Инвесторы должны учитывать ESG-факторы при оценке рисков и возможностей в нефтегазовом секторе.</w:t>
      </w:r>
    </w:p>
    <w:p>
      <w:pPr>
        <w:pStyle w:val="ListBullet"/>
      </w:pPr>
      <w:r>
        <w:rPr>
          <w:b/>
        </w:rPr>
        <w:t>VI. Заключительные Мысли</w:t>
      </w:r>
    </w:p>
    <w:p>
      <w:pPr>
        <w:pStyle w:val="ListParagraph"/>
      </w:pPr>
      <w:r>
        <w:t xml:space="preserve">  Идея:  Нефтегазовая отрасль должна переосмыслить свою роль в мировом энергетическом балансе и стремиться к устойчивому развитию.</w:t>
      </w:r>
    </w:p>
    <w:p>
      <w:pPr>
        <w:pStyle w:val="ListParagraph"/>
      </w:pPr>
      <w:r>
        <w:t xml:space="preserve">  Идея:  Будущее отрасли зависит от способности адаптироваться к новым реалиям и активно участвовать в решении глобальных проблем.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